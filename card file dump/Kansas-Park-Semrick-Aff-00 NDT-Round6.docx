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D69D" w14:textId="111972AE" w:rsidR="00A95652" w:rsidRDefault="006A1951" w:rsidP="006A1951">
      <w:pPr>
        <w:pStyle w:val="Heading1"/>
      </w:pPr>
      <w:r>
        <w:t>1AC</w:t>
      </w:r>
    </w:p>
    <w:p w14:paraId="5BFD1EED" w14:textId="77777777" w:rsidR="006A1951" w:rsidRDefault="006A1951" w:rsidP="006A1951">
      <w:pPr>
        <w:pStyle w:val="Heading3"/>
      </w:pPr>
      <w:r>
        <w:t>1AC---Alliances</w:t>
      </w:r>
    </w:p>
    <w:p w14:paraId="18985F4A" w14:textId="77777777" w:rsidR="006A1951" w:rsidRDefault="006A1951" w:rsidP="006A1951">
      <w:pPr>
        <w:pStyle w:val="Heading4"/>
      </w:pPr>
      <w:r>
        <w:t xml:space="preserve">Advantage 1 is </w:t>
      </w:r>
      <w:r>
        <w:rPr>
          <w:u w:val="single"/>
        </w:rPr>
        <w:t>Alliances</w:t>
      </w:r>
      <w:r>
        <w:t>:</w:t>
      </w:r>
    </w:p>
    <w:p w14:paraId="288C50A8" w14:textId="77777777" w:rsidR="006A1951" w:rsidRPr="00B77FFA" w:rsidRDefault="006A1951" w:rsidP="006A1951"/>
    <w:p w14:paraId="29FF0E68" w14:textId="77777777" w:rsidR="006A1951" w:rsidRPr="003D3416" w:rsidRDefault="006A1951" w:rsidP="006A1951">
      <w:pPr>
        <w:pStyle w:val="Heading4"/>
      </w:pPr>
      <w:r>
        <w:t xml:space="preserve">The Shipping Act creates </w:t>
      </w:r>
      <w:r w:rsidRPr="003D3416">
        <w:rPr>
          <w:u w:val="single"/>
        </w:rPr>
        <w:t>immunity</w:t>
      </w:r>
      <w:r>
        <w:t xml:space="preserve"> for </w:t>
      </w:r>
      <w:r w:rsidRPr="003D3416">
        <w:rPr>
          <w:u w:val="single"/>
        </w:rPr>
        <w:t>vessel sharing</w:t>
      </w:r>
      <w:r>
        <w:t xml:space="preserve"> agreements</w:t>
      </w:r>
    </w:p>
    <w:p w14:paraId="38D8694C" w14:textId="77777777" w:rsidR="006A1951" w:rsidRPr="00F812F3" w:rsidRDefault="006A1951" w:rsidP="006A1951">
      <w:r w:rsidRPr="00F812F3">
        <w:rPr>
          <w:rStyle w:val="Style13ptBold"/>
        </w:rPr>
        <w:t>UNCTAD 18</w:t>
      </w:r>
      <w:r>
        <w:t>, UN Conference on Trade and Development – Report of Intergovernmental Group of Experts on Competition Law and Policy, (Challenges faced by developing countries in competition and regulation in the maritime transport sector, https://unctad.org/system/files/official-document/ciclpd49_en.pdf</w:t>
      </w:r>
    </w:p>
    <w:p w14:paraId="614C6751" w14:textId="77777777" w:rsidR="006A1951" w:rsidRDefault="006A1951" w:rsidP="006A1951">
      <w:pPr>
        <w:rPr>
          <w:sz w:val="16"/>
        </w:rPr>
      </w:pPr>
      <w:r w:rsidRPr="008221A2">
        <w:rPr>
          <w:rStyle w:val="StyleUnderline"/>
          <w:highlight w:val="cyan"/>
        </w:rPr>
        <w:t>The</w:t>
      </w:r>
      <w:r w:rsidRPr="00665693">
        <w:rPr>
          <w:sz w:val="16"/>
        </w:rPr>
        <w:t xml:space="preserve"> Federal Maritime Commission [</w:t>
      </w:r>
      <w:r w:rsidRPr="008221A2">
        <w:rPr>
          <w:rStyle w:val="StyleUnderline"/>
          <w:highlight w:val="cyan"/>
        </w:rPr>
        <w:t>FMC] is</w:t>
      </w:r>
      <w:r w:rsidRPr="008221A2">
        <w:rPr>
          <w:sz w:val="16"/>
          <w:highlight w:val="cyan"/>
        </w:rPr>
        <w:t xml:space="preserve"> t</w:t>
      </w:r>
      <w:r w:rsidRPr="00665693">
        <w:rPr>
          <w:sz w:val="16"/>
        </w:rPr>
        <w:t xml:space="preserve">he independent regulatory agency </w:t>
      </w:r>
      <w:r w:rsidRPr="008221A2">
        <w:rPr>
          <w:rStyle w:val="StyleUnderline"/>
          <w:highlight w:val="cyan"/>
        </w:rPr>
        <w:t>responsible for</w:t>
      </w:r>
      <w:r w:rsidRPr="00BC6A28">
        <w:rPr>
          <w:sz w:val="16"/>
        </w:rPr>
        <w:t xml:space="preserve"> </w:t>
      </w:r>
      <w:r w:rsidRPr="00665693">
        <w:rPr>
          <w:sz w:val="16"/>
        </w:rPr>
        <w:t xml:space="preserve">the regulation of seaborne transportation in the foreign commerce of the United States for the benefit of United States exporters, importers and the United States consumer. 25 Its mission is to ensure competitive and efficient maritime transportation services for shippers, by monitoring agreements among carriers and service contracts with regard to their effects on prices and services. The amendment of the Shipping Act (1916) in 1961 established the Commission and gave it the power to disapprove </w:t>
      </w:r>
      <w:r w:rsidRPr="00665693">
        <w:rPr>
          <w:rStyle w:val="StyleUnderline"/>
        </w:rPr>
        <w:t xml:space="preserve">agreements between liner </w:t>
      </w:r>
      <w:r w:rsidRPr="008221A2">
        <w:rPr>
          <w:rStyle w:val="StyleUnderline"/>
          <w:highlight w:val="cyan"/>
        </w:rPr>
        <w:t>shipping</w:t>
      </w:r>
      <w:r w:rsidRPr="00665693">
        <w:rPr>
          <w:rStyle w:val="StyleUnderline"/>
        </w:rPr>
        <w:t xml:space="preserve"> carriers that were</w:t>
      </w:r>
      <w:r w:rsidRPr="00665693">
        <w:rPr>
          <w:sz w:val="16"/>
        </w:rPr>
        <w:t xml:space="preserve"> not in the public interest. In this regard, </w:t>
      </w:r>
      <w:r w:rsidRPr="00665693">
        <w:rPr>
          <w:rStyle w:val="StyleUnderline"/>
        </w:rPr>
        <w:t xml:space="preserve">a </w:t>
      </w:r>
      <w:r w:rsidRPr="008221A2">
        <w:rPr>
          <w:rStyle w:val="StyleUnderline"/>
          <w:highlight w:val="cyan"/>
        </w:rPr>
        <w:t>violation of antitrust laws</w:t>
      </w:r>
      <w:r w:rsidRPr="00665693">
        <w:rPr>
          <w:sz w:val="16"/>
        </w:rPr>
        <w:t xml:space="preserve"> would be considered against the public interest. </w:t>
      </w:r>
      <w:r w:rsidRPr="00665693">
        <w:rPr>
          <w:rStyle w:val="StyleUnderline"/>
        </w:rPr>
        <w:t>The Shipping Act (1984)</w:t>
      </w:r>
      <w:r w:rsidRPr="00665693">
        <w:rPr>
          <w:sz w:val="16"/>
        </w:rPr>
        <w:t xml:space="preserve"> removed both the public interest clause and the requirement for approval by the Commission for agreements between liner shipping carriers. </w:t>
      </w:r>
      <w:r w:rsidRPr="008221A2">
        <w:rPr>
          <w:rStyle w:val="Emphasis"/>
          <w:highlight w:val="cyan"/>
        </w:rPr>
        <w:t>Vessel-sharing agreements</w:t>
      </w:r>
      <w:r w:rsidRPr="00665693">
        <w:rPr>
          <w:sz w:val="16"/>
        </w:rPr>
        <w:t xml:space="preserve"> and other cooperative agreements </w:t>
      </w:r>
      <w:r w:rsidRPr="008221A2">
        <w:rPr>
          <w:rStyle w:val="StyleUnderline"/>
          <w:highlight w:val="cyan"/>
        </w:rPr>
        <w:t>are</w:t>
      </w:r>
      <w:r w:rsidRPr="00665693">
        <w:rPr>
          <w:sz w:val="16"/>
        </w:rPr>
        <w:t xml:space="preserve"> also </w:t>
      </w:r>
      <w:r w:rsidRPr="008221A2">
        <w:rPr>
          <w:rStyle w:val="Emphasis"/>
          <w:highlight w:val="cyan"/>
        </w:rPr>
        <w:t>permitted under</w:t>
      </w:r>
      <w:r w:rsidRPr="00665693">
        <w:rPr>
          <w:rStyle w:val="StyleUnderline"/>
        </w:rPr>
        <w:t xml:space="preserve"> the Act</w:t>
      </w:r>
      <w:r w:rsidRPr="00665693">
        <w:rPr>
          <w:sz w:val="16"/>
        </w:rPr>
        <w:t xml:space="preserve">. 23. The United States has a statutory antitrust exemption for liner conferences. </w:t>
      </w:r>
      <w:r w:rsidRPr="008221A2">
        <w:rPr>
          <w:rStyle w:val="Emphasis"/>
          <w:highlight w:val="cyan"/>
        </w:rPr>
        <w:t>The Shipping Act</w:t>
      </w:r>
      <w:r w:rsidRPr="00665693">
        <w:rPr>
          <w:sz w:val="16"/>
        </w:rPr>
        <w:t xml:space="preserve">, as amended by the Ocean Shipping Reform Act (1998), </w:t>
      </w:r>
      <w:r w:rsidRPr="008221A2">
        <w:rPr>
          <w:rStyle w:val="StyleUnderline"/>
          <w:highlight w:val="cyan"/>
        </w:rPr>
        <w:t>provides</w:t>
      </w:r>
      <w:r w:rsidRPr="00665693">
        <w:rPr>
          <w:sz w:val="16"/>
        </w:rPr>
        <w:t xml:space="preserve"> an alternative competition enforcement regime and includes </w:t>
      </w:r>
      <w:r w:rsidRPr="008221A2">
        <w:rPr>
          <w:rStyle w:val="StyleUnderline"/>
          <w:highlight w:val="cyan"/>
        </w:rPr>
        <w:t>limited</w:t>
      </w:r>
      <w:r w:rsidRPr="00665693">
        <w:rPr>
          <w:rStyle w:val="StyleUnderline"/>
        </w:rPr>
        <w:t xml:space="preserve"> antitrust </w:t>
      </w:r>
      <w:r w:rsidRPr="008221A2">
        <w:rPr>
          <w:rStyle w:val="StyleUnderline"/>
          <w:highlight w:val="cyan"/>
        </w:rPr>
        <w:t>immunity for agreements</w:t>
      </w:r>
      <w:r w:rsidRPr="00665693">
        <w:rPr>
          <w:rStyle w:val="StyleUnderline"/>
        </w:rPr>
        <w:t xml:space="preserve"> </w:t>
      </w:r>
      <w:r w:rsidRPr="008221A2">
        <w:rPr>
          <w:rStyle w:val="StyleUnderline"/>
          <w:highlight w:val="cyan"/>
        </w:rPr>
        <w:t>between</w:t>
      </w:r>
      <w:r w:rsidRPr="00665693">
        <w:rPr>
          <w:rStyle w:val="StyleUnderline"/>
        </w:rPr>
        <w:t xml:space="preserve"> liner shipping </w:t>
      </w:r>
      <w:r w:rsidRPr="008221A2">
        <w:rPr>
          <w:rStyle w:val="StyleUnderline"/>
          <w:highlight w:val="cyan"/>
        </w:rPr>
        <w:t>carriers from</w:t>
      </w:r>
      <w:r w:rsidRPr="00665693">
        <w:rPr>
          <w:rStyle w:val="StyleUnderline"/>
        </w:rPr>
        <w:t xml:space="preserve"> </w:t>
      </w:r>
      <w:r w:rsidRPr="008221A2">
        <w:rPr>
          <w:rStyle w:val="StyleUnderline"/>
          <w:highlight w:val="cyan"/>
        </w:rPr>
        <w:t>competition law</w:t>
      </w:r>
      <w:r w:rsidRPr="00665693">
        <w:rPr>
          <w:sz w:val="16"/>
        </w:rPr>
        <w:t xml:space="preserve">. The Act introduced reforms that ended the authority of liner conferences to regulate the service contracts of members. In addition, the Act allows conference members to negotiate independent confidential service contracts with shippers and prohibits other members from retaliating against shippers or carriers that do so. Prior to the Act, such contracts had to be made public, potentially reducing the incentive for participants to enter into them. The annual report of the Commission in 2014 stated as follows: “Conference or price-fixing agreements have become largely irrelevant to United States liner shipping. No new carrier conference agreements have been filed with [the Commission] since fiscal year 2000. The remaining three conferences cover only government cargoes.” 26 </w:t>
      </w:r>
      <w:r w:rsidRPr="008221A2">
        <w:rPr>
          <w:rStyle w:val="StyleUnderline"/>
          <w:highlight w:val="cyan"/>
        </w:rPr>
        <w:t xml:space="preserve">All conduct that </w:t>
      </w:r>
      <w:r w:rsidRPr="008221A2">
        <w:rPr>
          <w:rStyle w:val="Emphasis"/>
          <w:highlight w:val="cyan"/>
        </w:rPr>
        <w:t>does not fulfil</w:t>
      </w:r>
      <w:r w:rsidRPr="00665693">
        <w:rPr>
          <w:rStyle w:val="StyleUnderline"/>
        </w:rPr>
        <w:t xml:space="preserve"> antitrust </w:t>
      </w:r>
      <w:r w:rsidRPr="008221A2">
        <w:rPr>
          <w:rStyle w:val="StyleUnderline"/>
          <w:highlight w:val="cyan"/>
        </w:rPr>
        <w:t>exemption requirements is subject to competition law</w:t>
      </w:r>
      <w:r w:rsidRPr="00665693">
        <w:rPr>
          <w:rStyle w:val="StyleUnderline"/>
        </w:rPr>
        <w:t xml:space="preserve"> </w:t>
      </w:r>
      <w:r w:rsidRPr="008221A2">
        <w:rPr>
          <w:rStyle w:val="StyleUnderline"/>
          <w:highlight w:val="cyan"/>
        </w:rPr>
        <w:t>and investigated by</w:t>
      </w:r>
      <w:r w:rsidRPr="00665693">
        <w:rPr>
          <w:rStyle w:val="StyleUnderline"/>
        </w:rPr>
        <w:t xml:space="preserve"> </w:t>
      </w:r>
      <w:r w:rsidRPr="008221A2">
        <w:rPr>
          <w:rStyle w:val="StyleUnderline"/>
          <w:highlight w:val="cyan"/>
        </w:rPr>
        <w:t>the</w:t>
      </w:r>
      <w:r w:rsidRPr="00665693">
        <w:rPr>
          <w:rStyle w:val="StyleUnderline"/>
        </w:rPr>
        <w:t xml:space="preserve"> </w:t>
      </w:r>
      <w:r w:rsidRPr="008221A2">
        <w:rPr>
          <w:rStyle w:val="StyleUnderline"/>
          <w:highlight w:val="cyan"/>
        </w:rPr>
        <w:t>D</w:t>
      </w:r>
      <w:r w:rsidRPr="00665693">
        <w:rPr>
          <w:rStyle w:val="StyleUnderline"/>
        </w:rPr>
        <w:t xml:space="preserve">epartment </w:t>
      </w:r>
      <w:r w:rsidRPr="008221A2">
        <w:rPr>
          <w:rStyle w:val="StyleUnderline"/>
          <w:highlight w:val="cyan"/>
        </w:rPr>
        <w:t>o</w:t>
      </w:r>
      <w:r w:rsidRPr="00665693">
        <w:rPr>
          <w:rStyle w:val="StyleUnderline"/>
        </w:rPr>
        <w:t xml:space="preserve">f </w:t>
      </w:r>
      <w:r w:rsidRPr="008221A2">
        <w:rPr>
          <w:rStyle w:val="StyleUnderline"/>
          <w:highlight w:val="cyan"/>
        </w:rPr>
        <w:t>J</w:t>
      </w:r>
      <w:r w:rsidRPr="00665693">
        <w:rPr>
          <w:rStyle w:val="StyleUnderline"/>
        </w:rPr>
        <w:t xml:space="preserve">ustice </w:t>
      </w:r>
      <w:r w:rsidRPr="008221A2">
        <w:rPr>
          <w:rStyle w:val="StyleUnderline"/>
          <w:highlight w:val="cyan"/>
        </w:rPr>
        <w:t>if it involves</w:t>
      </w:r>
      <w:r w:rsidRPr="00665693">
        <w:rPr>
          <w:rStyle w:val="StyleUnderline"/>
        </w:rPr>
        <w:t xml:space="preserve"> cartel-like </w:t>
      </w:r>
      <w:r w:rsidRPr="008221A2">
        <w:rPr>
          <w:rStyle w:val="StyleUnderline"/>
          <w:highlight w:val="cyan"/>
        </w:rPr>
        <w:t>practices</w:t>
      </w:r>
      <w:r w:rsidRPr="00665693">
        <w:rPr>
          <w:rStyle w:val="StyleUnderline"/>
        </w:rPr>
        <w:t xml:space="preserve">, </w:t>
      </w:r>
      <w:r w:rsidRPr="008221A2">
        <w:rPr>
          <w:rStyle w:val="StyleUnderline"/>
          <w:highlight w:val="cyan"/>
        </w:rPr>
        <w:t>including price fixing</w:t>
      </w:r>
      <w:r w:rsidRPr="00665693">
        <w:rPr>
          <w:sz w:val="16"/>
        </w:rPr>
        <w:t>, bid rigging and market allocation.</w:t>
      </w:r>
    </w:p>
    <w:p w14:paraId="4B247F0B" w14:textId="77777777" w:rsidR="006A1951" w:rsidRDefault="006A1951" w:rsidP="006A1951">
      <w:pPr>
        <w:pStyle w:val="Heading4"/>
      </w:pPr>
      <w:r>
        <w:t xml:space="preserve">Agreements allow </w:t>
      </w:r>
      <w:r w:rsidRPr="00283953">
        <w:rPr>
          <w:u w:val="single"/>
        </w:rPr>
        <w:t>acquisition</w:t>
      </w:r>
      <w:r>
        <w:t xml:space="preserve"> of </w:t>
      </w:r>
      <w:r w:rsidRPr="00283953">
        <w:rPr>
          <w:u w:val="single"/>
        </w:rPr>
        <w:t>large megaships</w:t>
      </w:r>
    </w:p>
    <w:p w14:paraId="522AA30F" w14:textId="77777777" w:rsidR="006A1951" w:rsidRDefault="006A1951" w:rsidP="006A1951">
      <w:r w:rsidRPr="00DE30DF">
        <w:rPr>
          <w:rStyle w:val="Style13ptBold"/>
        </w:rPr>
        <w:t>O’Connor 14</w:t>
      </w:r>
      <w:r>
        <w:t>, Cozen O'Connor Law Firm, (A New Era For Vessel Sharing Agreements – FMC Allows P3 and G6 Alliances To Go into Effect https://www.jdsupra.com/legalnews/a-new-era-for-vessel-sharing-agreements-23682/)</w:t>
      </w:r>
    </w:p>
    <w:p w14:paraId="48BE5D07" w14:textId="77777777" w:rsidR="006A1951" w:rsidRDefault="006A1951" w:rsidP="006A1951">
      <w:pPr>
        <w:rPr>
          <w:sz w:val="16"/>
        </w:rPr>
      </w:pPr>
      <w:r w:rsidRPr="00665693">
        <w:rPr>
          <w:sz w:val="16"/>
        </w:rPr>
        <w:t xml:space="preserve">Perhaps the first true vessel sharing agreement was called, appropriately enough, </w:t>
      </w:r>
      <w:r w:rsidRPr="008221A2">
        <w:rPr>
          <w:rStyle w:val="StyleUnderline"/>
          <w:highlight w:val="cyan"/>
        </w:rPr>
        <w:t>The Vessel Sharing Agreement</w:t>
      </w:r>
      <w:r w:rsidRPr="00665693">
        <w:rPr>
          <w:sz w:val="16"/>
        </w:rPr>
        <w:t xml:space="preserve"> (which led to use of the term “VSA” to describe such arrangements) among Sea-Land Service, Inc., Nedlloyd Lijnen, B.V., and P&amp;O Containers, Ltd. This agreement </w:t>
      </w:r>
      <w:r w:rsidRPr="00665693">
        <w:rPr>
          <w:rStyle w:val="StyleUnderline"/>
        </w:rPr>
        <w:t xml:space="preserve">was </w:t>
      </w:r>
      <w:r w:rsidRPr="008221A2">
        <w:rPr>
          <w:rStyle w:val="StyleUnderline"/>
          <w:highlight w:val="cyan"/>
        </w:rPr>
        <w:t xml:space="preserve">intended to </w:t>
      </w:r>
      <w:r w:rsidRPr="008221A2">
        <w:rPr>
          <w:rStyle w:val="Emphasis"/>
          <w:highlight w:val="cyan"/>
        </w:rPr>
        <w:t>maximize</w:t>
      </w:r>
      <w:r w:rsidRPr="008221A2">
        <w:rPr>
          <w:rStyle w:val="StyleUnderline"/>
          <w:highlight w:val="cyan"/>
        </w:rPr>
        <w:t xml:space="preserve"> the utilization of</w:t>
      </w:r>
      <w:r w:rsidRPr="00665693">
        <w:rPr>
          <w:sz w:val="16"/>
        </w:rPr>
        <w:t xml:space="preserve"> the then </w:t>
      </w:r>
      <w:r w:rsidRPr="008221A2">
        <w:rPr>
          <w:rStyle w:val="Emphasis"/>
          <w:highlight w:val="cyan"/>
        </w:rPr>
        <w:t>very large</w:t>
      </w:r>
      <w:r w:rsidRPr="00665693">
        <w:rPr>
          <w:sz w:val="16"/>
        </w:rPr>
        <w:t xml:space="preserve"> and fuel efficient</w:t>
      </w:r>
      <w:r w:rsidRPr="00665693">
        <w:rPr>
          <w:rStyle w:val="StyleUnderline"/>
        </w:rPr>
        <w:t xml:space="preserve"> </w:t>
      </w:r>
      <w:r w:rsidRPr="008221A2">
        <w:rPr>
          <w:rStyle w:val="StyleUnderline"/>
          <w:highlight w:val="cyan"/>
        </w:rPr>
        <w:t>containerships</w:t>
      </w:r>
      <w:r w:rsidRPr="00665693">
        <w:rPr>
          <w:sz w:val="16"/>
        </w:rPr>
        <w:t xml:space="preserve"> (the so-called Econships) that Sea-Land had acquired from the estate of the bankrupt U.S. Lines. The P3 and G6 agreements have a similar purpose — maximizing utilization of large, efficient vessels as a means to reduce carrier costs. In other words, some of the basic reasons lines enter into VSAs have remained unchanged over the years. The use of space charter and vessel sharing agreements increased through the late 1980s and early 1990s, although the vast majority of these agreements were (like the original VSA) often focused on a single trade lane. During this period, relatively few lines were considered “global” carriers and those that were often offered service through a combination of stand-alone strings that did not involve partners, trade-specific vessel sharing agreements, and space charter arrangements. As world trade increased and the phenomenon of globalization emerged, carriers sought to meet the transportation needs of their increasingly global customer base. Hence, carriers moved to geographically broader cooperations that the FMC labeled “global alliances,” most notably The Grand Alliance, The New World Alliance, and the CKYH alliance. These agreements, although not truly global, were often broader in geographic scope and involved a more integrated, long-term cooperation than many of their predecessors. However, the objective was still the same: to provide a service superior to that which could be offered alone while reducing operational costs and capital risks. In many respects, the P3 and G6 agreements represent the next logical step in the evolution of carrier agreements: geographically broader, more operationally integrated, long-term </w:t>
      </w:r>
      <w:r w:rsidRPr="008221A2">
        <w:rPr>
          <w:rStyle w:val="StyleUnderline"/>
          <w:highlight w:val="cyan"/>
        </w:rPr>
        <w:t>vessel sharing arrangements</w:t>
      </w:r>
      <w:r w:rsidRPr="00665693">
        <w:rPr>
          <w:sz w:val="16"/>
        </w:rPr>
        <w:t xml:space="preserve"> that come closer to being truly global. As in the past, these arrangements help carriers </w:t>
      </w:r>
      <w:r w:rsidRPr="008221A2">
        <w:rPr>
          <w:rStyle w:val="StyleUnderline"/>
          <w:highlight w:val="cyan"/>
        </w:rPr>
        <w:t>hedge</w:t>
      </w:r>
      <w:r w:rsidRPr="00665693">
        <w:rPr>
          <w:rStyle w:val="StyleUnderline"/>
        </w:rPr>
        <w:t xml:space="preserve"> </w:t>
      </w:r>
      <w:r w:rsidRPr="008221A2">
        <w:rPr>
          <w:rStyle w:val="StyleUnderline"/>
          <w:highlight w:val="cyan"/>
        </w:rPr>
        <w:t>against</w:t>
      </w:r>
      <w:r w:rsidRPr="00665693">
        <w:rPr>
          <w:rStyle w:val="StyleUnderline"/>
        </w:rPr>
        <w:t xml:space="preserve"> </w:t>
      </w:r>
      <w:r w:rsidRPr="008221A2">
        <w:rPr>
          <w:rStyle w:val="StyleUnderline"/>
          <w:highlight w:val="cyan"/>
        </w:rPr>
        <w:t>the risk</w:t>
      </w:r>
      <w:r w:rsidRPr="00665693">
        <w:rPr>
          <w:rStyle w:val="StyleUnderline"/>
        </w:rPr>
        <w:t xml:space="preserve"> of the investment </w:t>
      </w:r>
      <w:r w:rsidRPr="008221A2">
        <w:rPr>
          <w:rStyle w:val="Emphasis"/>
          <w:highlight w:val="cyan"/>
        </w:rPr>
        <w:t>required</w:t>
      </w:r>
      <w:r w:rsidRPr="008221A2">
        <w:rPr>
          <w:rStyle w:val="StyleUnderline"/>
          <w:highlight w:val="cyan"/>
        </w:rPr>
        <w:t xml:space="preserve"> to build the large</w:t>
      </w:r>
      <w:r w:rsidRPr="00665693">
        <w:rPr>
          <w:sz w:val="16"/>
        </w:rPr>
        <w:t xml:space="preserve">, fuel-efficient </w:t>
      </w:r>
      <w:r w:rsidRPr="008221A2">
        <w:rPr>
          <w:rStyle w:val="StyleUnderline"/>
          <w:highlight w:val="cyan"/>
        </w:rPr>
        <w:t>ships</w:t>
      </w:r>
      <w:r w:rsidRPr="00665693">
        <w:rPr>
          <w:sz w:val="16"/>
        </w:rPr>
        <w:t xml:space="preserve"> necessary to provide service at a competitive cost. They also allow improved utilization, a key to achieving cost savings. The difference between these agreements and past VSAs is primarily one of degree rather than kind — the cost advantage offered by new tonnage is necessary to remain competitive, </w:t>
      </w:r>
      <w:r w:rsidRPr="00665693">
        <w:rPr>
          <w:rStyle w:val="StyleUnderline"/>
        </w:rPr>
        <w:t xml:space="preserve">but </w:t>
      </w:r>
      <w:r w:rsidRPr="008221A2">
        <w:rPr>
          <w:rStyle w:val="StyleUnderline"/>
          <w:highlight w:val="cyan"/>
        </w:rPr>
        <w:t>the size</w:t>
      </w:r>
      <w:r w:rsidRPr="00665693">
        <w:rPr>
          <w:sz w:val="16"/>
        </w:rPr>
        <w:t xml:space="preserve"> and cost </w:t>
      </w:r>
      <w:r w:rsidRPr="008221A2">
        <w:rPr>
          <w:rStyle w:val="StyleUnderline"/>
          <w:highlight w:val="cyan"/>
        </w:rPr>
        <w:t xml:space="preserve">of </w:t>
      </w:r>
      <w:r w:rsidRPr="008221A2">
        <w:rPr>
          <w:rStyle w:val="Emphasis"/>
          <w:highlight w:val="cyan"/>
        </w:rPr>
        <w:t>new ships</w:t>
      </w:r>
      <w:r w:rsidRPr="00665693">
        <w:rPr>
          <w:rStyle w:val="StyleUnderline"/>
        </w:rPr>
        <w:t xml:space="preserve"> </w:t>
      </w:r>
      <w:r w:rsidRPr="008221A2">
        <w:rPr>
          <w:rStyle w:val="StyleUnderline"/>
          <w:highlight w:val="cyan"/>
        </w:rPr>
        <w:t>has reached the point where it may no longer be feasible</w:t>
      </w:r>
      <w:r w:rsidRPr="00665693">
        <w:rPr>
          <w:rStyle w:val="StyleUnderline"/>
        </w:rPr>
        <w:t xml:space="preserve"> for carriers </w:t>
      </w:r>
      <w:r w:rsidRPr="008221A2">
        <w:rPr>
          <w:rStyle w:val="StyleUnderline"/>
          <w:highlight w:val="cyan"/>
        </w:rPr>
        <w:t xml:space="preserve">to operate </w:t>
      </w:r>
      <w:r w:rsidRPr="008221A2">
        <w:rPr>
          <w:rStyle w:val="Emphasis"/>
          <w:highlight w:val="cyan"/>
        </w:rPr>
        <w:t>outside an alliance</w:t>
      </w:r>
      <w:r w:rsidRPr="00665693">
        <w:rPr>
          <w:rStyle w:val="StyleUnderline"/>
        </w:rPr>
        <w:t xml:space="preserve"> </w:t>
      </w:r>
      <w:r w:rsidRPr="008221A2">
        <w:rPr>
          <w:rStyle w:val="StyleUnderline"/>
          <w:highlight w:val="cyan"/>
        </w:rPr>
        <w:t>that helps reduce the risk of such an investment</w:t>
      </w:r>
      <w:r w:rsidRPr="00665693">
        <w:rPr>
          <w:rStyle w:val="StyleUnderline"/>
        </w:rPr>
        <w:t xml:space="preserve"> to the point that it is acceptable</w:t>
      </w:r>
      <w:r w:rsidRPr="00665693">
        <w:rPr>
          <w:sz w:val="16"/>
        </w:rPr>
        <w:t>. Indeed, some are questioning whether it is possible for a line to remain competitive on a global scale following a 1990s model of offering a patchwork of stand-alone and cooperative services rather than being a member of a global alliance.</w:t>
      </w:r>
      <w:r w:rsidRPr="001F5020">
        <w:rPr>
          <w:sz w:val="16"/>
        </w:rPr>
        <w:t xml:space="preserve"> </w:t>
      </w:r>
    </w:p>
    <w:p w14:paraId="4A03A292" w14:textId="77777777" w:rsidR="006A1951" w:rsidRDefault="006A1951" w:rsidP="006A1951">
      <w:pPr>
        <w:pStyle w:val="Heading4"/>
        <w:rPr>
          <w:u w:val="single"/>
        </w:rPr>
      </w:pPr>
      <w:r>
        <w:t xml:space="preserve">Megaships </w:t>
      </w:r>
      <w:r w:rsidRPr="006F76C7">
        <w:rPr>
          <w:u w:val="single"/>
        </w:rPr>
        <w:t>size</w:t>
      </w:r>
      <w:r>
        <w:t xml:space="preserve"> are about to </w:t>
      </w:r>
      <w:r w:rsidRPr="006F76C7">
        <w:rPr>
          <w:u w:val="single"/>
        </w:rPr>
        <w:t>explode</w:t>
      </w:r>
    </w:p>
    <w:p w14:paraId="08808A64" w14:textId="77777777" w:rsidR="006A1951" w:rsidRPr="00CA5C9A" w:rsidRDefault="006A1951" w:rsidP="006A1951">
      <w:r>
        <w:t>---TEUs are “twenty-foot equivalent unit”</w:t>
      </w:r>
    </w:p>
    <w:p w14:paraId="4649DF84" w14:textId="77777777" w:rsidR="006A1951" w:rsidRPr="00393C89" w:rsidRDefault="006A1951" w:rsidP="006A1951">
      <w:pPr>
        <w:rPr>
          <w:rFonts w:cstheme="minorHAnsi"/>
        </w:rPr>
      </w:pPr>
      <w:r w:rsidRPr="00393C89">
        <w:rPr>
          <w:rStyle w:val="Style13ptBold"/>
          <w:rFonts w:cstheme="minorHAnsi"/>
        </w:rPr>
        <w:t>Fickling 21</w:t>
      </w:r>
      <w:r w:rsidRPr="00393C89">
        <w:rPr>
          <w:rFonts w:cstheme="minorHAnsi"/>
        </w:rPr>
        <w:t xml:space="preserve">, Reporter for The Print. (David, March 30, 2021, Get ready for future, giant next-gen cargo vessels will make ‘Ever Given’ look like bath toy, </w:t>
      </w:r>
      <w:hyperlink r:id="rId6" w:history="1">
        <w:r w:rsidRPr="00393C89">
          <w:rPr>
            <w:rStyle w:val="Hyperlink"/>
            <w:rFonts w:cstheme="minorHAnsi"/>
          </w:rPr>
          <w:t>https://theprint.in/opinion/get-ready-for-future-giant-next-gen-cargo-vessels-will-make-ever-given-look-like-bath-toy/630839/</w:t>
        </w:r>
      </w:hyperlink>
      <w:r w:rsidRPr="00393C89">
        <w:rPr>
          <w:rFonts w:cstheme="minorHAnsi"/>
        </w:rPr>
        <w:t>)</w:t>
      </w:r>
    </w:p>
    <w:p w14:paraId="1B10A5D8" w14:textId="77777777" w:rsidR="006A1951" w:rsidRPr="006F76C7" w:rsidRDefault="006A1951" w:rsidP="006A1951">
      <w:pPr>
        <w:rPr>
          <w:rFonts w:cstheme="minorHAnsi"/>
          <w:sz w:val="16"/>
        </w:rPr>
      </w:pPr>
      <w:r w:rsidRPr="00393C89">
        <w:rPr>
          <w:rFonts w:cstheme="minorHAnsi"/>
          <w:sz w:val="16"/>
        </w:rPr>
        <w:t xml:space="preserve">If you think the ultimate reason the Suez Canal got blocked last week is because container ships are getting too big, get ready for the future. </w:t>
      </w:r>
      <w:r w:rsidRPr="008221A2">
        <w:rPr>
          <w:rStyle w:val="StyleUnderline"/>
          <w:rFonts w:cstheme="minorHAnsi"/>
          <w:highlight w:val="cyan"/>
        </w:rPr>
        <w:t>The next</w:t>
      </w:r>
      <w:r w:rsidRPr="00393C89">
        <w:rPr>
          <w:rStyle w:val="StyleUnderline"/>
          <w:rFonts w:cstheme="minorHAnsi"/>
        </w:rPr>
        <w:t xml:space="preserve"> few </w:t>
      </w:r>
      <w:r w:rsidRPr="008221A2">
        <w:rPr>
          <w:rStyle w:val="StyleUnderline"/>
          <w:rFonts w:cstheme="minorHAnsi"/>
          <w:highlight w:val="cyan"/>
        </w:rPr>
        <w:t xml:space="preserve">generations of </w:t>
      </w:r>
      <w:r w:rsidRPr="008221A2">
        <w:rPr>
          <w:rStyle w:val="Emphasis"/>
          <w:highlight w:val="cyan"/>
        </w:rPr>
        <w:t>cargo vessels</w:t>
      </w:r>
      <w:r w:rsidRPr="00393C89">
        <w:rPr>
          <w:rStyle w:val="StyleUnderline"/>
          <w:rFonts w:cstheme="minorHAnsi"/>
        </w:rPr>
        <w:t xml:space="preserve"> are going to </w:t>
      </w:r>
      <w:r w:rsidRPr="008221A2">
        <w:rPr>
          <w:rStyle w:val="Emphasis"/>
          <w:rFonts w:cstheme="minorHAnsi"/>
          <w:highlight w:val="cyan"/>
        </w:rPr>
        <w:t>make</w:t>
      </w:r>
      <w:r w:rsidRPr="00393C89">
        <w:rPr>
          <w:rStyle w:val="Emphasis"/>
          <w:rFonts w:cstheme="minorHAnsi"/>
        </w:rPr>
        <w:t xml:space="preserve"> the </w:t>
      </w:r>
      <w:r w:rsidRPr="008221A2">
        <w:rPr>
          <w:rStyle w:val="Emphasis"/>
          <w:rFonts w:cstheme="minorHAnsi"/>
          <w:highlight w:val="cyan"/>
        </w:rPr>
        <w:t>Ever Given look like a bath toy</w:t>
      </w:r>
      <w:r w:rsidRPr="00393C89">
        <w:rPr>
          <w:rFonts w:cstheme="minorHAnsi"/>
          <w:sz w:val="16"/>
        </w:rPr>
        <w:t xml:space="preserve">. Big enough to carry 20,124 twenty-foot equivalent units, or TEUs — the standard measure for cargo, representing a single shipping container — </w:t>
      </w:r>
      <w:r w:rsidRPr="00393C89">
        <w:rPr>
          <w:rStyle w:val="StyleUnderline"/>
          <w:rFonts w:cstheme="minorHAnsi"/>
        </w:rPr>
        <w:t xml:space="preserve">the Ever Given was </w:t>
      </w:r>
      <w:r w:rsidRPr="008221A2">
        <w:rPr>
          <w:rStyle w:val="StyleUnderline"/>
          <w:rFonts w:cstheme="minorHAnsi"/>
          <w:highlight w:val="cyan"/>
        </w:rPr>
        <w:t>one of the</w:t>
      </w:r>
      <w:r w:rsidRPr="00393C89">
        <w:rPr>
          <w:rStyle w:val="StyleUnderline"/>
          <w:rFonts w:cstheme="minorHAnsi"/>
        </w:rPr>
        <w:t xml:space="preserve"> world’s </w:t>
      </w:r>
      <w:r w:rsidRPr="008221A2">
        <w:rPr>
          <w:rStyle w:val="Emphasis"/>
          <w:highlight w:val="cyan"/>
        </w:rPr>
        <w:t>largest</w:t>
      </w:r>
      <w:r w:rsidRPr="00393C89">
        <w:rPr>
          <w:rStyle w:val="StyleUnderline"/>
          <w:rFonts w:cstheme="minorHAnsi"/>
        </w:rPr>
        <w:t xml:space="preserve"> such </w:t>
      </w:r>
      <w:r w:rsidRPr="008221A2">
        <w:rPr>
          <w:rStyle w:val="Emphasis"/>
          <w:highlight w:val="cyan"/>
        </w:rPr>
        <w:t>vessels</w:t>
      </w:r>
      <w:r w:rsidRPr="00CA5C9A">
        <w:rPr>
          <w:rStyle w:val="StyleUnderline"/>
          <w:rFonts w:cstheme="minorHAnsi"/>
        </w:rPr>
        <w:t xml:space="preserve"> when it was launched in 2018</w:t>
      </w:r>
      <w:r w:rsidRPr="00393C89">
        <w:rPr>
          <w:rFonts w:cstheme="minorHAnsi"/>
          <w:sz w:val="16"/>
        </w:rPr>
        <w:t xml:space="preserve">. The first container ship to break the 20,000 TEU mark had been at sea for less than a year. One famed 1999 study, written at a time when the largest boats carried less than 8,000 TEUs, argued it would prove impossible to build craft bigger than 18,000 TEUs. The Ever Given, finally floating on its way again, is now distinctly in the second class of </w:t>
      </w:r>
      <w:r w:rsidRPr="00393C89">
        <w:rPr>
          <w:rStyle w:val="StyleUnderline"/>
          <w:rFonts w:cstheme="minorHAnsi"/>
        </w:rPr>
        <w:t xml:space="preserve">mega freighters. There are nearly </w:t>
      </w:r>
      <w:r w:rsidRPr="008221A2">
        <w:rPr>
          <w:rStyle w:val="StyleUnderline"/>
          <w:rFonts w:cstheme="minorHAnsi"/>
          <w:highlight w:val="cyan"/>
        </w:rPr>
        <w:t xml:space="preserve">100 ships </w:t>
      </w:r>
      <w:r w:rsidRPr="008221A2">
        <w:rPr>
          <w:rStyle w:val="Emphasis"/>
          <w:highlight w:val="cyan"/>
        </w:rPr>
        <w:t>carrying</w:t>
      </w:r>
      <w:r w:rsidRPr="00393C89">
        <w:rPr>
          <w:rStyle w:val="StyleUnderline"/>
          <w:rFonts w:cstheme="minorHAnsi"/>
        </w:rPr>
        <w:t xml:space="preserve"> </w:t>
      </w:r>
      <w:r w:rsidRPr="004B5356">
        <w:rPr>
          <w:rStyle w:val="StyleUnderline"/>
          <w:rFonts w:cstheme="minorHAnsi"/>
        </w:rPr>
        <w:t xml:space="preserve">more than </w:t>
      </w:r>
      <w:r w:rsidRPr="008221A2">
        <w:rPr>
          <w:rStyle w:val="Emphasis"/>
          <w:highlight w:val="cyan"/>
        </w:rPr>
        <w:t>20,000 TEUs</w:t>
      </w:r>
      <w:r w:rsidRPr="00393C89">
        <w:rPr>
          <w:rStyle w:val="StyleUnderline"/>
          <w:rFonts w:cstheme="minorHAnsi"/>
        </w:rPr>
        <w:t xml:space="preserve"> on the seas or </w:t>
      </w:r>
      <w:r w:rsidRPr="008221A2">
        <w:rPr>
          <w:rStyle w:val="StyleUnderline"/>
          <w:rFonts w:cstheme="minorHAnsi"/>
          <w:highlight w:val="cyan"/>
        </w:rPr>
        <w:t>under construction</w:t>
      </w:r>
      <w:r w:rsidRPr="00393C89">
        <w:rPr>
          <w:rStyle w:val="StyleUnderline"/>
          <w:rFonts w:cstheme="minorHAnsi"/>
        </w:rPr>
        <w:t xml:space="preserve">, </w:t>
      </w:r>
      <w:r w:rsidRPr="008221A2">
        <w:rPr>
          <w:rStyle w:val="StyleUnderline"/>
          <w:rFonts w:cstheme="minorHAnsi"/>
          <w:highlight w:val="cyan"/>
        </w:rPr>
        <w:t>and</w:t>
      </w:r>
      <w:r w:rsidRPr="00393C89">
        <w:rPr>
          <w:rStyle w:val="StyleUnderline"/>
          <w:rFonts w:cstheme="minorHAnsi"/>
        </w:rPr>
        <w:t xml:space="preserve"> the </w:t>
      </w:r>
      <w:r w:rsidRPr="008221A2">
        <w:rPr>
          <w:rStyle w:val="Emphasis"/>
          <w:highlight w:val="cyan"/>
        </w:rPr>
        <w:t>bigger vessels</w:t>
      </w:r>
      <w:r w:rsidRPr="008221A2">
        <w:rPr>
          <w:rStyle w:val="StyleUnderline"/>
          <w:rFonts w:cstheme="minorHAnsi"/>
          <w:highlight w:val="cyan"/>
        </w:rPr>
        <w:t xml:space="preserve"> being assembled</w:t>
      </w:r>
      <w:r w:rsidRPr="00393C89">
        <w:rPr>
          <w:rStyle w:val="StyleUnderline"/>
          <w:rFonts w:cstheme="minorHAnsi"/>
        </w:rPr>
        <w:t xml:space="preserve"> </w:t>
      </w:r>
      <w:r w:rsidRPr="00393C89">
        <w:rPr>
          <w:rFonts w:cstheme="minorHAnsi"/>
          <w:sz w:val="16"/>
        </w:rPr>
        <w:t xml:space="preserve">in Chinese and South Korean shipyards </w:t>
      </w:r>
      <w:r w:rsidRPr="00393C89">
        <w:rPr>
          <w:rStyle w:val="StyleUnderline"/>
          <w:rFonts w:cstheme="minorHAnsi"/>
        </w:rPr>
        <w:t xml:space="preserve">are mostly </w:t>
      </w:r>
      <w:r w:rsidRPr="008221A2">
        <w:rPr>
          <w:rStyle w:val="StyleUnderline"/>
          <w:rFonts w:cstheme="minorHAnsi"/>
          <w:highlight w:val="cyan"/>
        </w:rPr>
        <w:t>around</w:t>
      </w:r>
      <w:r w:rsidRPr="00393C89">
        <w:rPr>
          <w:rStyle w:val="StyleUnderline"/>
          <w:rFonts w:cstheme="minorHAnsi"/>
        </w:rPr>
        <w:t xml:space="preserve"> the </w:t>
      </w:r>
      <w:r w:rsidRPr="008221A2">
        <w:rPr>
          <w:rStyle w:val="Emphasis"/>
          <w:highlight w:val="cyan"/>
        </w:rPr>
        <w:t xml:space="preserve">24,000 </w:t>
      </w:r>
      <w:r w:rsidRPr="004B5356">
        <w:rPr>
          <w:rStyle w:val="Emphasis"/>
        </w:rPr>
        <w:t>TEU</w:t>
      </w:r>
      <w:r w:rsidRPr="00393C89">
        <w:rPr>
          <w:rStyle w:val="StyleUnderline"/>
          <w:rFonts w:cstheme="minorHAnsi"/>
        </w:rPr>
        <w:t xml:space="preserve"> mark</w:t>
      </w:r>
      <w:r w:rsidRPr="00393C89">
        <w:rPr>
          <w:rFonts w:cstheme="minorHAnsi"/>
          <w:sz w:val="16"/>
        </w:rPr>
        <w:t xml:space="preserve">. A quarter of the capacity moved by the world’s largest container line, AP Moller-Maersk A/S, is on boats above the 17,500 TEU mark. That’s unlikely to be the end of it. Chinese shipyard Hudong-Zhonghua Shipbuilding Group Co. has already registered designs for a 25,000 TEU vessel, and it </w:t>
      </w:r>
      <w:r w:rsidRPr="00393C89">
        <w:rPr>
          <w:rStyle w:val="StyleUnderline"/>
          <w:rFonts w:cstheme="minorHAnsi"/>
        </w:rPr>
        <w:t xml:space="preserve">has become relatively commonplace to predict that </w:t>
      </w:r>
      <w:r w:rsidRPr="008221A2">
        <w:rPr>
          <w:rStyle w:val="Emphasis"/>
          <w:highlight w:val="cyan"/>
        </w:rPr>
        <w:t xml:space="preserve">30,000 </w:t>
      </w:r>
      <w:r w:rsidRPr="004B5356">
        <w:rPr>
          <w:rStyle w:val="Emphasis"/>
        </w:rPr>
        <w:t>TEU</w:t>
      </w:r>
      <w:r w:rsidRPr="00393C89">
        <w:rPr>
          <w:rStyle w:val="StyleUnderline"/>
          <w:rFonts w:cstheme="minorHAnsi"/>
        </w:rPr>
        <w:t xml:space="preserve"> </w:t>
      </w:r>
      <w:r w:rsidRPr="008221A2">
        <w:rPr>
          <w:rStyle w:val="StyleUnderline"/>
          <w:rFonts w:cstheme="minorHAnsi"/>
          <w:highlight w:val="cyan"/>
        </w:rPr>
        <w:t>monsters</w:t>
      </w:r>
      <w:r w:rsidRPr="004B5356">
        <w:rPr>
          <w:rStyle w:val="StyleUnderline"/>
          <w:rFonts w:cstheme="minorHAnsi"/>
        </w:rPr>
        <w:t xml:space="preserve"> will</w:t>
      </w:r>
      <w:r w:rsidRPr="00393C89">
        <w:rPr>
          <w:rStyle w:val="StyleUnderline"/>
          <w:rFonts w:cstheme="minorHAnsi"/>
        </w:rPr>
        <w:t xml:space="preserve"> be </w:t>
      </w:r>
      <w:r w:rsidRPr="004B5356">
        <w:rPr>
          <w:rStyle w:val="StyleUnderline"/>
          <w:rFonts w:cstheme="minorHAnsi"/>
        </w:rPr>
        <w:t xml:space="preserve">plowing the oceans </w:t>
      </w:r>
      <w:r w:rsidRPr="008221A2">
        <w:rPr>
          <w:rStyle w:val="StyleUnderline"/>
          <w:rFonts w:cstheme="minorHAnsi"/>
          <w:highlight w:val="cyan"/>
        </w:rPr>
        <w:t>before the decade</w:t>
      </w:r>
      <w:r w:rsidRPr="004B5356">
        <w:rPr>
          <w:rStyle w:val="StyleUnderline"/>
          <w:rFonts w:cstheme="minorHAnsi"/>
        </w:rPr>
        <w:t xml:space="preserve"> is out</w:t>
      </w:r>
      <w:r w:rsidRPr="00393C89">
        <w:rPr>
          <w:rFonts w:cstheme="minorHAnsi"/>
          <w:sz w:val="16"/>
        </w:rPr>
        <w:t xml:space="preserve">. Such enormous hulls may cause problems that will put the Ever Given’s mishap into the shade. At Rotterdam, the largest ships already have to arrive at high tide to ensure there’s enough clearance for them to get through the channel, according to a 2019 study by Nam Kyu Park of South Korea’s Tongmyong University. </w:t>
      </w:r>
      <w:r w:rsidRPr="008221A2">
        <w:rPr>
          <w:rStyle w:val="StyleUnderline"/>
          <w:rFonts w:cstheme="minorHAnsi"/>
          <w:highlight w:val="cyan"/>
        </w:rPr>
        <w:t>Larger vessels will</w:t>
      </w:r>
      <w:r w:rsidRPr="00393C89">
        <w:rPr>
          <w:rStyle w:val="StyleUnderline"/>
          <w:rFonts w:cstheme="minorHAnsi"/>
        </w:rPr>
        <w:t xml:space="preserve"> soon </w:t>
      </w:r>
      <w:r w:rsidRPr="008221A2">
        <w:rPr>
          <w:rStyle w:val="StyleUnderline"/>
          <w:rFonts w:cstheme="minorHAnsi"/>
          <w:highlight w:val="cyan"/>
        </w:rPr>
        <w:t xml:space="preserve">be </w:t>
      </w:r>
      <w:r w:rsidRPr="008221A2">
        <w:rPr>
          <w:rStyle w:val="Emphasis"/>
          <w:highlight w:val="cyan"/>
        </w:rPr>
        <w:t>unable</w:t>
      </w:r>
      <w:r w:rsidRPr="008221A2">
        <w:rPr>
          <w:rStyle w:val="StyleUnderline"/>
          <w:rFonts w:cstheme="minorHAnsi"/>
          <w:highlight w:val="cyan"/>
        </w:rPr>
        <w:t xml:space="preserve"> to </w:t>
      </w:r>
      <w:r w:rsidRPr="008221A2">
        <w:rPr>
          <w:rStyle w:val="Emphasis"/>
          <w:highlight w:val="cyan"/>
        </w:rPr>
        <w:t>berth</w:t>
      </w:r>
      <w:r w:rsidRPr="004B5356">
        <w:rPr>
          <w:rStyle w:val="StyleUnderline"/>
          <w:rFonts w:cstheme="minorHAnsi"/>
        </w:rPr>
        <w:t xml:space="preserve"> at </w:t>
      </w:r>
      <w:r w:rsidRPr="004B5356">
        <w:rPr>
          <w:rStyle w:val="Emphasis"/>
        </w:rPr>
        <w:t>Shanghai</w:t>
      </w:r>
      <w:r w:rsidRPr="004B5356">
        <w:rPr>
          <w:rStyle w:val="StyleUnderline"/>
          <w:rFonts w:cstheme="minorHAnsi"/>
        </w:rPr>
        <w:t xml:space="preserve">, </w:t>
      </w:r>
      <w:r w:rsidRPr="004B5356">
        <w:rPr>
          <w:rStyle w:val="Emphasis"/>
        </w:rPr>
        <w:t>Busan</w:t>
      </w:r>
      <w:r w:rsidRPr="004B5356">
        <w:rPr>
          <w:rStyle w:val="StyleUnderline"/>
          <w:rFonts w:cstheme="minorHAnsi"/>
        </w:rPr>
        <w:t xml:space="preserve"> and </w:t>
      </w:r>
      <w:r w:rsidRPr="004B5356">
        <w:rPr>
          <w:rStyle w:val="Emphasis"/>
        </w:rPr>
        <w:t>Hong Kong</w:t>
      </w:r>
      <w:r w:rsidRPr="00393C89">
        <w:rPr>
          <w:rStyle w:val="StyleUnderline"/>
          <w:rFonts w:cstheme="minorHAnsi"/>
        </w:rPr>
        <w:t xml:space="preserve"> even at high tide, </w:t>
      </w:r>
      <w:r w:rsidRPr="008221A2">
        <w:rPr>
          <w:rStyle w:val="StyleUnderline"/>
          <w:rFonts w:cstheme="minorHAnsi"/>
          <w:highlight w:val="cyan"/>
        </w:rPr>
        <w:t xml:space="preserve">unless channels are </w:t>
      </w:r>
      <w:r w:rsidRPr="008221A2">
        <w:rPr>
          <w:rStyle w:val="Emphasis"/>
          <w:highlight w:val="cyan"/>
        </w:rPr>
        <w:t>dredged</w:t>
      </w:r>
      <w:r w:rsidRPr="00393C89">
        <w:rPr>
          <w:rStyle w:val="StyleUnderline"/>
          <w:rFonts w:cstheme="minorHAnsi"/>
        </w:rPr>
        <w:t xml:space="preserve"> out further,</w:t>
      </w:r>
      <w:r w:rsidRPr="00393C89">
        <w:rPr>
          <w:rFonts w:cstheme="minorHAnsi"/>
          <w:sz w:val="16"/>
        </w:rPr>
        <w:t xml:space="preserve"> Park wrote. There are similar problems with infrastructure on dry land. Modern ports are astonishingly efficient at unloading, and can turn around a fully laden 20,000 TEU vessel in a couple of days. But the time spent waiting for a berth can cut deep into the wafer-thin economics of a container line. Longer quays may have to be built to accommodate the larger ships, as well as cranes that can reach across wider decks, larger loading yards for tens of thousands of containers, and faster rail and road terminals to take cargo to its next destination. </w:t>
      </w:r>
      <w:r w:rsidRPr="008221A2">
        <w:rPr>
          <w:rStyle w:val="StyleUnderline"/>
          <w:rFonts w:cstheme="minorHAnsi"/>
          <w:highlight w:val="cyan"/>
        </w:rPr>
        <w:t xml:space="preserve">Current vessels are already at the </w:t>
      </w:r>
      <w:r w:rsidRPr="008221A2">
        <w:rPr>
          <w:rStyle w:val="Emphasis"/>
          <w:highlight w:val="cyan"/>
        </w:rPr>
        <w:t>limits</w:t>
      </w:r>
      <w:r w:rsidRPr="008221A2">
        <w:rPr>
          <w:rStyle w:val="StyleUnderline"/>
          <w:rFonts w:cstheme="minorHAnsi"/>
          <w:highlight w:val="cyan"/>
        </w:rPr>
        <w:t xml:space="preserve"> of what can fit</w:t>
      </w:r>
      <w:r w:rsidRPr="00393C89">
        <w:rPr>
          <w:rStyle w:val="StyleUnderline"/>
          <w:rFonts w:cstheme="minorHAnsi"/>
        </w:rPr>
        <w:t xml:space="preserve"> along </w:t>
      </w:r>
      <w:r w:rsidRPr="008221A2">
        <w:rPr>
          <w:rStyle w:val="Emphasis"/>
          <w:highlight w:val="cyan"/>
        </w:rPr>
        <w:t>major shipping lanes</w:t>
      </w:r>
      <w:r w:rsidRPr="00393C89">
        <w:rPr>
          <w:rFonts w:cstheme="minorHAnsi"/>
          <w:sz w:val="16"/>
        </w:rPr>
        <w:t xml:space="preserve">. The Ever Given is too bulky to squeeze through the Panama Canal, where boats must be lifted over its mountainous spine with massive lock gates. At 24 meters (79 feet) deep, the Suez Canal has more capacity — but it’s roughly as deep as the Straits of Malacca and Singapore, so dredging it further to accommodate bigger ships won’t help much. </w:t>
      </w:r>
      <w:r w:rsidRPr="00393C89">
        <w:rPr>
          <w:rStyle w:val="StyleUnderline"/>
          <w:rFonts w:cstheme="minorHAnsi"/>
        </w:rPr>
        <w:t>The binding constraint on East-West trade at this point isn’t engineering, but geology.</w:t>
      </w:r>
      <w:r w:rsidRPr="00393C89">
        <w:rPr>
          <w:rFonts w:cstheme="minorHAnsi"/>
          <w:sz w:val="16"/>
        </w:rPr>
        <w:t xml:space="preserve"> Extending 15.7 meters below the water line, the Ever Given shouldn’t, on paper, have trouble making it through any of those channels, which typically require 3.5 meters of clearance from the bottom. </w:t>
      </w:r>
      <w:r w:rsidRPr="008221A2">
        <w:rPr>
          <w:rStyle w:val="Emphasis"/>
          <w:highlight w:val="cyan"/>
        </w:rPr>
        <w:t>Next-gen</w:t>
      </w:r>
      <w:r w:rsidRPr="004B5356">
        <w:rPr>
          <w:rStyle w:val="StyleUnderline"/>
        </w:rPr>
        <w:t xml:space="preserve">eration </w:t>
      </w:r>
      <w:r w:rsidRPr="008221A2">
        <w:rPr>
          <w:rStyle w:val="StyleUnderline"/>
          <w:highlight w:val="cyan"/>
        </w:rPr>
        <w:t>s</w:t>
      </w:r>
      <w:r w:rsidRPr="008221A2">
        <w:rPr>
          <w:rStyle w:val="StyleUnderline"/>
          <w:rFonts w:cstheme="minorHAnsi"/>
          <w:highlight w:val="cyan"/>
        </w:rPr>
        <w:t>hips</w:t>
      </w:r>
      <w:r w:rsidRPr="00393C89">
        <w:rPr>
          <w:rStyle w:val="StyleUnderline"/>
          <w:rFonts w:cstheme="minorHAnsi"/>
        </w:rPr>
        <w:t xml:space="preserve"> </w:t>
      </w:r>
      <w:r w:rsidRPr="00393C89">
        <w:rPr>
          <w:rFonts w:cstheme="minorHAnsi"/>
          <w:sz w:val="16"/>
        </w:rPr>
        <w:t xml:space="preserve">with a 20-meter draught, on the other hand, </w:t>
      </w:r>
      <w:r w:rsidRPr="008221A2">
        <w:rPr>
          <w:rStyle w:val="StyleUnderline"/>
          <w:rFonts w:cstheme="minorHAnsi"/>
          <w:highlight w:val="cyan"/>
        </w:rPr>
        <w:t>would</w:t>
      </w:r>
      <w:r w:rsidRPr="00393C89">
        <w:rPr>
          <w:rStyle w:val="StyleUnderline"/>
          <w:rFonts w:cstheme="minorHAnsi"/>
        </w:rPr>
        <w:t xml:space="preserve"> </w:t>
      </w:r>
      <w:r w:rsidRPr="008221A2">
        <w:rPr>
          <w:rStyle w:val="StyleUnderline"/>
          <w:rFonts w:cstheme="minorHAnsi"/>
          <w:highlight w:val="cyan"/>
        </w:rPr>
        <w:t>be</w:t>
      </w:r>
      <w:r w:rsidRPr="00393C89">
        <w:rPr>
          <w:rStyle w:val="StyleUnderline"/>
          <w:rFonts w:cstheme="minorHAnsi"/>
        </w:rPr>
        <w:t xml:space="preserve"> </w:t>
      </w:r>
      <w:r w:rsidRPr="008221A2">
        <w:rPr>
          <w:rStyle w:val="StyleUnderline"/>
          <w:rFonts w:cstheme="minorHAnsi"/>
          <w:highlight w:val="cyan"/>
        </w:rPr>
        <w:t xml:space="preserve">at constant risk of </w:t>
      </w:r>
      <w:r w:rsidRPr="008221A2">
        <w:rPr>
          <w:rStyle w:val="Emphasis"/>
          <w:highlight w:val="cyan"/>
        </w:rPr>
        <w:t>grounding</w:t>
      </w:r>
      <w:r w:rsidRPr="00393C89">
        <w:rPr>
          <w:rFonts w:cstheme="minorHAnsi"/>
          <w:sz w:val="16"/>
        </w:rPr>
        <w:t xml:space="preserve">. How have container ships managed to defy expectations that their size would hit fundamental limits? A large part of it is because the economies of scale are so compelling. Bigger vessels use more fuel, but relative to the number of boxes stacked on their decks they’re far more efficient. They can also turn around a larger number of containers at a time and serve a wider array of feeder ports, ensuring they can defray their massive capital costs quicker. </w:t>
      </w:r>
      <w:r w:rsidRPr="00393C89">
        <w:rPr>
          <w:rStyle w:val="StyleUnderline"/>
          <w:rFonts w:cstheme="minorHAnsi"/>
        </w:rPr>
        <w:t>There’s little sign that this is about to change</w:t>
      </w:r>
      <w:r w:rsidRPr="00393C89">
        <w:rPr>
          <w:rFonts w:cstheme="minorHAnsi"/>
          <w:sz w:val="16"/>
        </w:rPr>
        <w:t xml:space="preserve">. New International Maritime Organization regulations against the burning of sulfur-intensive fuel oil introduced last year mean current ships are using costlier diesel, putting more pressure on naval architects to come up with yet more efficient designs. Beyond that, the IMO now has plans to reduce carbon dioxide emissions by 40% in 2030 compared with 2008, and by 70% by 2050. Even with a switch to cheaper, less polluting liquefied natural gas as the main fuel, that’s going to mean further drastic improvements in efficiency, not to mention propulsion technologies that don’t exist yet. To date, the best way to chip away at fuel consumption and emissions is by increasing size. It’s hard to know how the industry is going to cope with this. </w:t>
      </w:r>
      <w:r w:rsidRPr="00393C89">
        <w:rPr>
          <w:rStyle w:val="StyleUnderline"/>
          <w:rFonts w:cstheme="minorHAnsi"/>
        </w:rPr>
        <w:t>Perhaps Suez, Malacca and Singapore can be dredged to accommodate even bigger vessels</w:t>
      </w:r>
      <w:r w:rsidRPr="00393C89">
        <w:rPr>
          <w:rFonts w:cstheme="minorHAnsi"/>
          <w:sz w:val="16"/>
        </w:rPr>
        <w:t xml:space="preserve">. Perhaps shipyards will find ways to squeeze a few more inches out of existing channels. If not, </w:t>
      </w:r>
      <w:r w:rsidRPr="00393C89">
        <w:rPr>
          <w:rStyle w:val="StyleUnderline"/>
          <w:rFonts w:cstheme="minorHAnsi"/>
        </w:rPr>
        <w:t>alternative routes around the Cape of Good Hope</w:t>
      </w:r>
      <w:r w:rsidRPr="00393C89">
        <w:rPr>
          <w:rFonts w:cstheme="minorHAnsi"/>
          <w:sz w:val="16"/>
        </w:rPr>
        <w:t xml:space="preserve"> and through the deeper Straits of Sunda and Lombok between Indonesia’s islands </w:t>
      </w:r>
      <w:r w:rsidRPr="00393C89">
        <w:rPr>
          <w:rStyle w:val="StyleUnderline"/>
          <w:rFonts w:cstheme="minorHAnsi"/>
        </w:rPr>
        <w:t>may prove the only viable way to accommodate such massive boats. Should that happen, those economies of scale will have to be drastically larger to make up for the longer sailing time.</w:t>
      </w:r>
      <w:r w:rsidRPr="00393C89">
        <w:rPr>
          <w:rFonts w:cstheme="minorHAnsi"/>
          <w:sz w:val="16"/>
        </w:rPr>
        <w:t xml:space="preserve"> </w:t>
      </w:r>
      <w:r w:rsidRPr="00393C89">
        <w:rPr>
          <w:rStyle w:val="StyleUnderline"/>
          <w:rFonts w:cstheme="minorHAnsi"/>
        </w:rPr>
        <w:t xml:space="preserve">We’ve seen container ships leap from 10,000 TEUs to 24,000 TEUs. </w:t>
      </w:r>
      <w:r w:rsidRPr="008221A2">
        <w:rPr>
          <w:rStyle w:val="StyleUnderline"/>
          <w:rFonts w:cstheme="minorHAnsi"/>
          <w:highlight w:val="cyan"/>
        </w:rPr>
        <w:t xml:space="preserve">Don’t be shocked to see </w:t>
      </w:r>
      <w:r w:rsidRPr="008221A2">
        <w:rPr>
          <w:rStyle w:val="Emphasis"/>
          <w:highlight w:val="cyan"/>
        </w:rPr>
        <w:t>50,000 TEU</w:t>
      </w:r>
      <w:r w:rsidRPr="008221A2">
        <w:rPr>
          <w:rStyle w:val="StyleUnderline"/>
          <w:rFonts w:cstheme="minorHAnsi"/>
          <w:highlight w:val="cyan"/>
        </w:rPr>
        <w:t xml:space="preserve"> vessels</w:t>
      </w:r>
      <w:r w:rsidRPr="00393C89">
        <w:rPr>
          <w:rStyle w:val="StyleUnderline"/>
          <w:rFonts w:cstheme="minorHAnsi"/>
        </w:rPr>
        <w:t xml:space="preserve"> plying the sea in your lifetime</w:t>
      </w:r>
      <w:r w:rsidRPr="00393C89">
        <w:rPr>
          <w:rFonts w:cstheme="minorHAnsi"/>
          <w:sz w:val="16"/>
        </w:rPr>
        <w:t xml:space="preserve">. </w:t>
      </w:r>
    </w:p>
    <w:p w14:paraId="6641D3DA" w14:textId="72314A5F" w:rsidR="00882257" w:rsidRPr="00393C89" w:rsidRDefault="00882257" w:rsidP="00882257">
      <w:pPr>
        <w:pStyle w:val="Heading4"/>
        <w:rPr>
          <w:rFonts w:cstheme="minorHAnsi"/>
        </w:rPr>
      </w:pPr>
      <w:r>
        <w:t>1---</w:t>
      </w:r>
      <w:r>
        <w:rPr>
          <w:rFonts w:cstheme="minorHAnsi"/>
        </w:rPr>
        <w:t xml:space="preserve">Megaships require </w:t>
      </w:r>
      <w:r w:rsidRPr="00193CCB">
        <w:rPr>
          <w:rFonts w:cstheme="minorHAnsi"/>
          <w:u w:val="single"/>
        </w:rPr>
        <w:t>port dredging</w:t>
      </w:r>
      <w:r>
        <w:rPr>
          <w:rFonts w:cstheme="minorHAnsi"/>
        </w:rPr>
        <w:t xml:space="preserve"> which </w:t>
      </w:r>
      <w:r w:rsidRPr="00193CCB">
        <w:rPr>
          <w:rFonts w:cstheme="minorHAnsi"/>
          <w:u w:val="single"/>
        </w:rPr>
        <w:t>wrecks biodiversity</w:t>
      </w:r>
    </w:p>
    <w:p w14:paraId="06694810" w14:textId="77777777" w:rsidR="00882257" w:rsidRPr="00393C89" w:rsidRDefault="00882257" w:rsidP="00882257">
      <w:pPr>
        <w:rPr>
          <w:rFonts w:cstheme="minorHAnsi"/>
        </w:rPr>
      </w:pPr>
      <w:r w:rsidRPr="00393C89">
        <w:rPr>
          <w:rStyle w:val="Style13ptBold"/>
          <w:rFonts w:cstheme="minorHAnsi"/>
        </w:rPr>
        <w:t>Chua 21</w:t>
      </w:r>
      <w:r w:rsidRPr="00393C89">
        <w:rPr>
          <w:rFonts w:cstheme="minorHAnsi"/>
        </w:rPr>
        <w:t xml:space="preserve">, Charmaine Chua is Assistant Professor of Global Studies at the University of California, Santa Barbara. (Charmaine, The Ever Given and the Monstrosity of Maritime Capitalism, Boston Review, </w:t>
      </w:r>
      <w:hyperlink r:id="rId7" w:history="1">
        <w:r w:rsidRPr="00393C89">
          <w:rPr>
            <w:rStyle w:val="Hyperlink"/>
            <w:rFonts w:cstheme="minorHAnsi"/>
          </w:rPr>
          <w:t>https://bostonreview.net/class-inequality-politics/charmaine-chua-ever-given-and-monstrosity-maritime-capitalism</w:t>
        </w:r>
      </w:hyperlink>
      <w:r w:rsidRPr="00393C89">
        <w:rPr>
          <w:rFonts w:cstheme="minorHAnsi"/>
        </w:rPr>
        <w:t>)</w:t>
      </w:r>
    </w:p>
    <w:p w14:paraId="0FFE3694" w14:textId="77777777" w:rsidR="00882257" w:rsidRPr="00393C89" w:rsidRDefault="00882257" w:rsidP="00882257">
      <w:pPr>
        <w:rPr>
          <w:rFonts w:cstheme="minorHAnsi"/>
          <w:sz w:val="16"/>
        </w:rPr>
      </w:pPr>
      <w:r w:rsidRPr="00393C89">
        <w:rPr>
          <w:rFonts w:cstheme="minorHAnsi"/>
          <w:sz w:val="16"/>
        </w:rPr>
        <w:t xml:space="preserve">From Megaships to Megaports These monstrous ships are perhaps most perverse in the way they meet their victims on shore. </w:t>
      </w:r>
      <w:r w:rsidRPr="008221A2">
        <w:rPr>
          <w:rStyle w:val="StyleUnderline"/>
          <w:highlight w:val="cyan"/>
        </w:rPr>
        <w:t>As</w:t>
      </w:r>
      <w:r w:rsidRPr="008221A2">
        <w:rPr>
          <w:rStyle w:val="StyleUnderline"/>
          <w:rFonts w:cstheme="minorHAnsi"/>
          <w:highlight w:val="cyan"/>
        </w:rPr>
        <w:t xml:space="preserve"> more</w:t>
      </w:r>
      <w:r w:rsidRPr="00393C89">
        <w:rPr>
          <w:rStyle w:val="StyleUnderline"/>
          <w:rFonts w:cstheme="minorHAnsi"/>
        </w:rPr>
        <w:t xml:space="preserve"> and more </w:t>
      </w:r>
      <w:r w:rsidRPr="008221A2">
        <w:rPr>
          <w:rStyle w:val="StyleUnderline"/>
          <w:rFonts w:cstheme="minorHAnsi"/>
          <w:highlight w:val="cyan"/>
        </w:rPr>
        <w:t>megaships lumber through</w:t>
      </w:r>
      <w:r w:rsidRPr="00393C89">
        <w:rPr>
          <w:rStyle w:val="StyleUnderline"/>
          <w:rFonts w:cstheme="minorHAnsi"/>
        </w:rPr>
        <w:t xml:space="preserve"> the world’s </w:t>
      </w:r>
      <w:r w:rsidRPr="008221A2">
        <w:rPr>
          <w:rStyle w:val="StyleUnderline"/>
          <w:rFonts w:cstheme="minorHAnsi"/>
          <w:highlight w:val="cyan"/>
        </w:rPr>
        <w:t>oceans</w:t>
      </w:r>
      <w:r w:rsidRPr="00393C89">
        <w:rPr>
          <w:rStyle w:val="StyleUnderline"/>
          <w:rFonts w:cstheme="minorHAnsi"/>
        </w:rPr>
        <w:t xml:space="preserve">, </w:t>
      </w:r>
      <w:r w:rsidRPr="008221A2">
        <w:rPr>
          <w:rStyle w:val="Emphasis"/>
          <w:highlight w:val="cyan"/>
        </w:rPr>
        <w:t>more infrastructure</w:t>
      </w:r>
      <w:r w:rsidRPr="008221A2">
        <w:rPr>
          <w:rStyle w:val="StyleUnderline"/>
          <w:rFonts w:cstheme="minorHAnsi"/>
          <w:highlight w:val="cyan"/>
        </w:rPr>
        <w:t xml:space="preserve"> is required</w:t>
      </w:r>
      <w:r w:rsidRPr="00393C89">
        <w:rPr>
          <w:rStyle w:val="StyleUnderline"/>
          <w:rFonts w:cstheme="minorHAnsi"/>
        </w:rPr>
        <w:t xml:space="preserve"> to cope with mounting cargo on land. </w:t>
      </w:r>
      <w:r w:rsidRPr="00452D18">
        <w:rPr>
          <w:rStyle w:val="StyleUnderline"/>
          <w:rFonts w:cstheme="minorHAnsi"/>
        </w:rPr>
        <w:t>When companies</w:t>
      </w:r>
      <w:r w:rsidRPr="00452D18">
        <w:rPr>
          <w:rFonts w:cstheme="minorHAnsi"/>
          <w:sz w:val="16"/>
        </w:rPr>
        <w:t xml:space="preserve"> such as Evergreen </w:t>
      </w:r>
      <w:r w:rsidRPr="00452D18">
        <w:rPr>
          <w:rStyle w:val="StyleUnderline"/>
          <w:rFonts w:cstheme="minorHAnsi"/>
        </w:rPr>
        <w:t>make new megaship orders, they rarely consult with port authorities</w:t>
      </w:r>
      <w:r w:rsidRPr="00452D18">
        <w:rPr>
          <w:rFonts w:cstheme="minorHAnsi"/>
          <w:sz w:val="16"/>
        </w:rPr>
        <w:t xml:space="preserve">, rail carriers, or other actors along the supply chain. Terminals originally built to discharge cargo from an earlier era of ship sizes (5,000 TEUs and under) now struggle to handle cargo with capacities five times as large. Shippers used to select ports on the basis of their strategic geographical location (as was the case in the establishment of the port of Aden, Malta, and other colonial entrêpots at key points in imperial trade routes). But </w:t>
      </w:r>
      <w:r w:rsidRPr="00452D18">
        <w:rPr>
          <w:rStyle w:val="StyleUnderline"/>
          <w:rFonts w:cstheme="minorHAnsi"/>
        </w:rPr>
        <w:t>ports today increasingly act as</w:t>
      </w:r>
      <w:r w:rsidRPr="00452D18">
        <w:rPr>
          <w:rFonts w:cstheme="minorHAnsi"/>
          <w:sz w:val="16"/>
        </w:rPr>
        <w:t xml:space="preserve"> substitutes for each other</w:t>
      </w:r>
      <w:r w:rsidRPr="00452D18">
        <w:rPr>
          <w:rStyle w:val="StyleUnderline"/>
          <w:rFonts w:cstheme="minorHAnsi"/>
        </w:rPr>
        <w:t>, pawns in a game of commerce that is global in scale</w:t>
      </w:r>
      <w:r w:rsidRPr="00452D18">
        <w:rPr>
          <w:rFonts w:cstheme="minorHAnsi"/>
          <w:sz w:val="16"/>
        </w:rPr>
        <w:t xml:space="preserve">. All ports fear being replaced by the quicker, more efficient passage, so they invest heavily in upgrading their fixed infrastructure. </w:t>
      </w:r>
      <w:r w:rsidRPr="00452D18">
        <w:rPr>
          <w:rStyle w:val="StyleUnderline"/>
          <w:rFonts w:cstheme="minorHAnsi"/>
        </w:rPr>
        <w:t>Building a megaport is a mammoth task</w:t>
      </w:r>
      <w:r w:rsidRPr="00452D18">
        <w:rPr>
          <w:rFonts w:cstheme="minorHAnsi"/>
          <w:sz w:val="16"/>
        </w:rPr>
        <w:t>, both financially and spatially. Construction requires empty, flat l</w:t>
      </w:r>
      <w:r w:rsidRPr="00393C89">
        <w:rPr>
          <w:rFonts w:cstheme="minorHAnsi"/>
          <w:sz w:val="16"/>
        </w:rPr>
        <w:t xml:space="preserve">and and expensive outlays of public finance. </w:t>
      </w:r>
      <w:r w:rsidRPr="008221A2">
        <w:rPr>
          <w:rStyle w:val="StyleUnderline"/>
          <w:rFonts w:cstheme="minorHAnsi"/>
          <w:highlight w:val="cyan"/>
        </w:rPr>
        <w:t xml:space="preserve">Channels must be </w:t>
      </w:r>
      <w:r w:rsidRPr="008221A2">
        <w:rPr>
          <w:rStyle w:val="Emphasis"/>
          <w:highlight w:val="cyan"/>
        </w:rPr>
        <w:t>dredged</w:t>
      </w:r>
      <w:r w:rsidRPr="00393C89">
        <w:rPr>
          <w:rStyle w:val="StyleUnderline"/>
          <w:rFonts w:cstheme="minorHAnsi"/>
        </w:rPr>
        <w:t xml:space="preserve"> to make way for a deepwater harbor—not only once, but </w:t>
      </w:r>
      <w:r w:rsidRPr="008221A2">
        <w:rPr>
          <w:rStyle w:val="StyleUnderline"/>
          <w:rFonts w:cstheme="minorHAnsi"/>
          <w:highlight w:val="cyan"/>
        </w:rPr>
        <w:t>endlessly</w:t>
      </w:r>
      <w:r w:rsidRPr="00393C89">
        <w:rPr>
          <w:rStyle w:val="StyleUnderline"/>
          <w:rFonts w:cstheme="minorHAnsi"/>
        </w:rPr>
        <w:t xml:space="preserve">, </w:t>
      </w:r>
      <w:r w:rsidRPr="008221A2">
        <w:rPr>
          <w:rStyle w:val="StyleUnderline"/>
          <w:rFonts w:cstheme="minorHAnsi"/>
          <w:highlight w:val="cyan"/>
        </w:rPr>
        <w:t>to counter</w:t>
      </w:r>
      <w:r w:rsidRPr="00393C89">
        <w:rPr>
          <w:rStyle w:val="StyleUnderline"/>
          <w:rFonts w:cstheme="minorHAnsi"/>
        </w:rPr>
        <w:t xml:space="preserve"> the </w:t>
      </w:r>
      <w:r w:rsidRPr="008221A2">
        <w:rPr>
          <w:rStyle w:val="StyleUnderline"/>
          <w:rFonts w:cstheme="minorHAnsi"/>
          <w:highlight w:val="cyan"/>
        </w:rPr>
        <w:t>tides and currents</w:t>
      </w:r>
      <w:r w:rsidRPr="00393C89">
        <w:rPr>
          <w:rStyle w:val="StyleUnderline"/>
          <w:rFonts w:cstheme="minorHAnsi"/>
        </w:rPr>
        <w:t xml:space="preserve">. </w:t>
      </w:r>
      <w:r w:rsidRPr="00393C89">
        <w:rPr>
          <w:rFonts w:cstheme="minorHAnsi"/>
          <w:sz w:val="16"/>
        </w:rPr>
        <w:t xml:space="preserve">Cranes must be raised or replaced by larger ones altogether. </w:t>
      </w:r>
      <w:r w:rsidRPr="00393C89">
        <w:rPr>
          <w:rStyle w:val="StyleUnderline"/>
          <w:rFonts w:cstheme="minorHAnsi"/>
        </w:rPr>
        <w:t>Dockyards must expand to support the higher volumes of containers.</w:t>
      </w:r>
      <w:r w:rsidRPr="00393C89">
        <w:rPr>
          <w:rFonts w:cstheme="minorHAnsi"/>
          <w:sz w:val="16"/>
        </w:rPr>
        <w:t xml:space="preserve"> In the hinterland, highways and railroad corridors must support the concentration of cargo entering the city. These </w:t>
      </w:r>
      <w:r w:rsidRPr="008221A2">
        <w:rPr>
          <w:rStyle w:val="StyleUnderline"/>
          <w:rFonts w:cstheme="minorHAnsi"/>
          <w:highlight w:val="cyan"/>
        </w:rPr>
        <w:t>infrastructural modifications</w:t>
      </w:r>
      <w:r w:rsidRPr="00393C89">
        <w:rPr>
          <w:rStyle w:val="StyleUnderline"/>
          <w:rFonts w:cstheme="minorHAnsi"/>
        </w:rPr>
        <w:t xml:space="preserve">, made </w:t>
      </w:r>
      <w:r w:rsidRPr="008221A2">
        <w:rPr>
          <w:rStyle w:val="StyleUnderline"/>
          <w:rFonts w:cstheme="minorHAnsi"/>
          <w:highlight w:val="cyan"/>
        </w:rPr>
        <w:t xml:space="preserve">repeatedly as </w:t>
      </w:r>
      <w:r w:rsidRPr="008221A2">
        <w:rPr>
          <w:rStyle w:val="Emphasis"/>
          <w:highlight w:val="cyan"/>
        </w:rPr>
        <w:t>megaships</w:t>
      </w:r>
      <w:r w:rsidRPr="008221A2">
        <w:rPr>
          <w:rStyle w:val="StyleUnderline"/>
          <w:rFonts w:cstheme="minorHAnsi"/>
          <w:highlight w:val="cyan"/>
        </w:rPr>
        <w:t xml:space="preserve"> have </w:t>
      </w:r>
      <w:r w:rsidRPr="008221A2">
        <w:rPr>
          <w:rStyle w:val="Emphasis"/>
          <w:highlight w:val="cyan"/>
        </w:rPr>
        <w:t>continued to grow</w:t>
      </w:r>
      <w:r w:rsidRPr="008221A2">
        <w:rPr>
          <w:rStyle w:val="StyleUnderline"/>
          <w:rFonts w:cstheme="minorHAnsi"/>
          <w:highlight w:val="cyan"/>
        </w:rPr>
        <w:t>, require</w:t>
      </w:r>
      <w:r w:rsidRPr="00393C89">
        <w:rPr>
          <w:rStyle w:val="StyleUnderline"/>
          <w:rFonts w:cstheme="minorHAnsi"/>
        </w:rPr>
        <w:t xml:space="preserve"> the </w:t>
      </w:r>
      <w:r w:rsidRPr="008221A2">
        <w:rPr>
          <w:rStyle w:val="StyleUnderline"/>
          <w:rFonts w:cstheme="minorHAnsi"/>
          <w:highlight w:val="cyan"/>
        </w:rPr>
        <w:t xml:space="preserve">massive </w:t>
      </w:r>
      <w:r w:rsidRPr="008221A2">
        <w:rPr>
          <w:rStyle w:val="Emphasis"/>
          <w:highlight w:val="cyan"/>
        </w:rPr>
        <w:t>dispossession</w:t>
      </w:r>
      <w:r w:rsidRPr="008221A2">
        <w:rPr>
          <w:rStyle w:val="StyleUnderline"/>
          <w:rFonts w:cstheme="minorHAnsi"/>
          <w:highlight w:val="cyan"/>
        </w:rPr>
        <w:t xml:space="preserve"> and </w:t>
      </w:r>
      <w:r w:rsidRPr="008221A2">
        <w:rPr>
          <w:rStyle w:val="Emphasis"/>
          <w:highlight w:val="cyan"/>
        </w:rPr>
        <w:t>manipulation of environments</w:t>
      </w:r>
      <w:r w:rsidRPr="008221A2">
        <w:rPr>
          <w:rStyle w:val="StyleUnderline"/>
          <w:rFonts w:cstheme="minorHAnsi"/>
          <w:highlight w:val="cyan"/>
        </w:rPr>
        <w:t xml:space="preserve"> and ecologies</w:t>
      </w:r>
      <w:r w:rsidRPr="00393C89">
        <w:rPr>
          <w:rStyle w:val="StyleUnderline"/>
          <w:rFonts w:cstheme="minorHAnsi"/>
        </w:rPr>
        <w:t>.</w:t>
      </w:r>
      <w:r w:rsidRPr="00393C89">
        <w:rPr>
          <w:rFonts w:cstheme="minorHAnsi"/>
          <w:sz w:val="16"/>
        </w:rPr>
        <w:t xml:space="preserve"> As Khalili details, there is something “extravagantly modernist” about shaping the ecologies and geologies of land and sea to suit the circuits of market exchange. The god-like desire to manipulate space, to extract and excavate without regard to geological impediments, reflect what Alfred Sohn-Rethel calls the “absolute historical timelessness and universality” of exchange, according to which “the entire empirical reality . . . by which one moment and locality of time and space is distinguishable from one another is wiped out.” Khalili recalls visiting the port of Khor Fakkan and talking to a British terminal manager. Pointing to a hill in the distance, he said plaintively that he could “move that mountain” if he needed. For him, Khalili reflects, “shaping the land, reclaiming it or flattening it, or whittling away at it, was no matter.” </w:t>
      </w:r>
      <w:r w:rsidRPr="00393C89">
        <w:rPr>
          <w:rStyle w:val="StyleUnderline"/>
          <w:rFonts w:cstheme="minorHAnsi"/>
        </w:rPr>
        <w:t>The ecological effects</w:t>
      </w:r>
      <w:r w:rsidRPr="00393C89">
        <w:rPr>
          <w:rFonts w:cstheme="minorHAnsi"/>
          <w:sz w:val="16"/>
        </w:rPr>
        <w:t xml:space="preserve"> of such human hubris </w:t>
      </w:r>
      <w:r w:rsidRPr="00393C89">
        <w:rPr>
          <w:rStyle w:val="StyleUnderline"/>
          <w:rFonts w:cstheme="minorHAnsi"/>
        </w:rPr>
        <w:t>have been devastating</w:t>
      </w:r>
      <w:r w:rsidRPr="00393C89">
        <w:rPr>
          <w:rFonts w:cstheme="minorHAnsi"/>
          <w:sz w:val="16"/>
        </w:rPr>
        <w:t xml:space="preserve">. When the Suez Canal joined the Red Sea to the Mediterranean in 1869, marine species migrated along the waterway, allowing invasive species from venomous jellyfish to rabbitfish to make their way north, </w:t>
      </w:r>
      <w:r w:rsidRPr="008221A2">
        <w:rPr>
          <w:rStyle w:val="StyleUnderline"/>
          <w:rFonts w:cstheme="minorHAnsi"/>
          <w:highlight w:val="cyan"/>
        </w:rPr>
        <w:t xml:space="preserve">causing untold damage to </w:t>
      </w:r>
      <w:r w:rsidRPr="008221A2">
        <w:rPr>
          <w:rStyle w:val="Emphasis"/>
          <w:highlight w:val="cyan"/>
        </w:rPr>
        <w:t>biodiverse eco-systems</w:t>
      </w:r>
      <w:r w:rsidRPr="00393C89">
        <w:rPr>
          <w:rFonts w:cstheme="minorHAnsi"/>
          <w:sz w:val="16"/>
        </w:rPr>
        <w:t xml:space="preserve">. So significant were these effects that they have been termed “Lessepsian” after the developer of the canal, Ferdinand de Lesseps. </w:t>
      </w:r>
      <w:r w:rsidRPr="00D13731">
        <w:rPr>
          <w:rStyle w:val="StyleUnderline"/>
          <w:rFonts w:cstheme="minorHAnsi"/>
        </w:rPr>
        <w:t>As massive infrastructural developments</w:t>
      </w:r>
      <w:r w:rsidRPr="00393C89">
        <w:rPr>
          <w:rStyle w:val="StyleUnderline"/>
          <w:rFonts w:cstheme="minorHAnsi"/>
        </w:rPr>
        <w:t xml:space="preserve"> chase </w:t>
      </w:r>
      <w:r w:rsidRPr="008221A2">
        <w:rPr>
          <w:rStyle w:val="StyleUnderline"/>
          <w:rFonts w:cstheme="minorHAnsi"/>
          <w:highlight w:val="cyan"/>
        </w:rPr>
        <w:t>giant ships</w:t>
      </w:r>
      <w:r w:rsidRPr="00393C89">
        <w:rPr>
          <w:rStyle w:val="StyleUnderline"/>
          <w:rFonts w:cstheme="minorHAnsi"/>
        </w:rPr>
        <w:t xml:space="preserve">, they </w:t>
      </w:r>
      <w:r w:rsidRPr="008221A2">
        <w:rPr>
          <w:rStyle w:val="Emphasis"/>
          <w:highlight w:val="cyan"/>
        </w:rPr>
        <w:t>destroy entire ecosystems</w:t>
      </w:r>
      <w:r w:rsidRPr="00393C89">
        <w:rPr>
          <w:rStyle w:val="StyleUnderline"/>
          <w:rFonts w:cstheme="minorHAnsi"/>
        </w:rPr>
        <w:t>, and ports and canals have come to epitomize the intensification and expansion of capital’s supply lines, cutting gashes across the earth to chase supply chain profits</w:t>
      </w:r>
      <w:r w:rsidRPr="00393C89">
        <w:rPr>
          <w:rFonts w:cstheme="minorHAnsi"/>
          <w:sz w:val="16"/>
        </w:rPr>
        <w:t>.</w:t>
      </w:r>
    </w:p>
    <w:p w14:paraId="10DDE6F4" w14:textId="77777777" w:rsidR="00882257" w:rsidRDefault="00882257" w:rsidP="00882257">
      <w:pPr>
        <w:pStyle w:val="Heading4"/>
      </w:pPr>
      <w:r>
        <w:t xml:space="preserve">Biodiversity loss causes extinction </w:t>
      </w:r>
    </w:p>
    <w:p w14:paraId="2BF1CDB2" w14:textId="77777777" w:rsidR="00882257" w:rsidRDefault="00882257" w:rsidP="00882257">
      <w:r>
        <w:t xml:space="preserve">Joe </w:t>
      </w:r>
      <w:r w:rsidRPr="00160ED3">
        <w:rPr>
          <w:rStyle w:val="Style13ptBold"/>
        </w:rPr>
        <w:t>McCarthy 18</w:t>
      </w:r>
      <w:r>
        <w:t xml:space="preserve">, a Staff Writer at Global Citizen, Nov 8 2018, "Humans Could Face Extinction if We Don't Protect Biodiversity: UN", Global Citizen, </w:t>
      </w:r>
      <w:hyperlink r:id="rId8" w:history="1">
        <w:r w:rsidRPr="004251CF">
          <w:rPr>
            <w:rStyle w:val="Hyperlink"/>
          </w:rPr>
          <w:t>https://www.globalcitizen.org/en/content/biodiversity-loss-human-extinction/</w:t>
        </w:r>
      </w:hyperlink>
    </w:p>
    <w:p w14:paraId="766D0233" w14:textId="77777777" w:rsidR="00882257" w:rsidRPr="005D6775" w:rsidRDefault="00882257" w:rsidP="00882257">
      <w:pPr>
        <w:rPr>
          <w:sz w:val="16"/>
        </w:rPr>
      </w:pPr>
      <w:r w:rsidRPr="008221A2">
        <w:rPr>
          <w:rStyle w:val="StyleUnderline"/>
          <w:highlight w:val="cyan"/>
        </w:rPr>
        <w:t xml:space="preserve">As the sixth mass extinction </w:t>
      </w:r>
      <w:r w:rsidRPr="00F66E5B">
        <w:rPr>
          <w:rStyle w:val="StyleUnderline"/>
        </w:rPr>
        <w:t>event</w:t>
      </w:r>
      <w:r w:rsidRPr="001E6791">
        <w:rPr>
          <w:rStyle w:val="StyleUnderline"/>
        </w:rPr>
        <w:t xml:space="preserve"> </w:t>
      </w:r>
      <w:r w:rsidRPr="008221A2">
        <w:rPr>
          <w:rStyle w:val="StyleUnderline"/>
          <w:highlight w:val="cyan"/>
        </w:rPr>
        <w:t>accelerates</w:t>
      </w:r>
      <w:r w:rsidRPr="001E6791">
        <w:rPr>
          <w:rStyle w:val="StyleUnderline"/>
        </w:rPr>
        <w:t xml:space="preserve"> around the world, </w:t>
      </w:r>
      <w:r w:rsidRPr="00F66E5B">
        <w:rPr>
          <w:rStyle w:val="StyleUnderline"/>
        </w:rPr>
        <w:t>engulfing</w:t>
      </w:r>
      <w:r w:rsidRPr="001E6791">
        <w:rPr>
          <w:rStyle w:val="StyleUnderline"/>
        </w:rPr>
        <w:t xml:space="preserve"> thousands of a</w:t>
      </w:r>
      <w:r w:rsidRPr="0096077D">
        <w:rPr>
          <w:rStyle w:val="StyleUnderline"/>
        </w:rPr>
        <w:t>nimal an</w:t>
      </w:r>
      <w:r w:rsidRPr="001E6791">
        <w:rPr>
          <w:rStyle w:val="StyleUnderline"/>
        </w:rPr>
        <w:t xml:space="preserve">d plant </w:t>
      </w:r>
      <w:r w:rsidRPr="00F66E5B">
        <w:rPr>
          <w:rStyle w:val="StyleUnderline"/>
        </w:rPr>
        <w:t xml:space="preserve">species, </w:t>
      </w:r>
      <w:r w:rsidRPr="008221A2">
        <w:rPr>
          <w:rStyle w:val="Emphasis"/>
          <w:highlight w:val="cyan"/>
        </w:rPr>
        <w:t>humans risk</w:t>
      </w:r>
      <w:r w:rsidRPr="00303800">
        <w:rPr>
          <w:rStyle w:val="Emphasis"/>
        </w:rPr>
        <w:t xml:space="preserve"> facing </w:t>
      </w:r>
      <w:r w:rsidRPr="008221A2">
        <w:rPr>
          <w:rStyle w:val="Emphasis"/>
          <w:highlight w:val="cyan"/>
        </w:rPr>
        <w:t>a similar fate</w:t>
      </w:r>
      <w:r w:rsidRPr="001E6791">
        <w:rPr>
          <w:rStyle w:val="StyleUnderline"/>
        </w:rPr>
        <w:t xml:space="preserve"> unless drastic interventions are made</w:t>
      </w:r>
      <w:r w:rsidRPr="00B77FFA">
        <w:rPr>
          <w:sz w:val="16"/>
        </w:rPr>
        <w:t xml:space="preserve">, according to Cristiana Pașca Palmer, the United Nations biodiversity chief, who recently spoke with the Guardian. Palmer said that within the next two years, countries have to develop an ambitious plan to conserve land, protect animals, and stop practices that are harming wildlife. </w:t>
      </w:r>
      <w:r w:rsidRPr="00613ED0">
        <w:rPr>
          <w:rStyle w:val="StyleUnderline"/>
        </w:rPr>
        <w:t>This</w:t>
      </w:r>
      <w:r w:rsidRPr="00B77FFA">
        <w:rPr>
          <w:sz w:val="16"/>
        </w:rPr>
        <w:t xml:space="preserve"> effort </w:t>
      </w:r>
      <w:r w:rsidRPr="00613ED0">
        <w:rPr>
          <w:rStyle w:val="StyleUnderline"/>
        </w:rPr>
        <w:t xml:space="preserve">is </w:t>
      </w:r>
      <w:r w:rsidRPr="008221A2">
        <w:rPr>
          <w:rStyle w:val="StyleUnderline"/>
          <w:highlight w:val="cyan"/>
        </w:rPr>
        <w:t>equally as urgent as</w:t>
      </w:r>
      <w:r w:rsidRPr="008221A2">
        <w:rPr>
          <w:sz w:val="16"/>
          <w:highlight w:val="cyan"/>
        </w:rPr>
        <w:t xml:space="preserve"> </w:t>
      </w:r>
      <w:r w:rsidRPr="00B77FFA">
        <w:rPr>
          <w:sz w:val="16"/>
        </w:rPr>
        <w:t xml:space="preserve">the Paris climate agreement’s goal of </w:t>
      </w:r>
      <w:r w:rsidRPr="00613ED0">
        <w:rPr>
          <w:rStyle w:val="StyleUnderline"/>
        </w:rPr>
        <w:t xml:space="preserve">mitigating </w:t>
      </w:r>
      <w:r w:rsidRPr="008221A2">
        <w:rPr>
          <w:rStyle w:val="StyleUnderline"/>
          <w:highlight w:val="cyan"/>
        </w:rPr>
        <w:t>climate change</w:t>
      </w:r>
      <w:r w:rsidRPr="00B77FFA">
        <w:rPr>
          <w:sz w:val="16"/>
        </w:rPr>
        <w:t xml:space="preserve">, she said. </w:t>
      </w:r>
      <w:r w:rsidRPr="00613ED0">
        <w:rPr>
          <w:rStyle w:val="StyleUnderline"/>
        </w:rPr>
        <w:t xml:space="preserve">“The loss of </w:t>
      </w:r>
      <w:r w:rsidRPr="008221A2">
        <w:rPr>
          <w:rStyle w:val="StyleUnderline"/>
          <w:highlight w:val="cyan"/>
        </w:rPr>
        <w:t>biod</w:t>
      </w:r>
      <w:r w:rsidRPr="0072401C">
        <w:rPr>
          <w:rStyle w:val="StyleUnderline"/>
        </w:rPr>
        <w:t xml:space="preserve">iversity </w:t>
      </w:r>
      <w:r w:rsidRPr="008221A2">
        <w:rPr>
          <w:rStyle w:val="StyleUnderline"/>
          <w:highlight w:val="cyan"/>
        </w:rPr>
        <w:t>is a silent killer</w:t>
      </w:r>
      <w:r w:rsidRPr="00613ED0">
        <w:rPr>
          <w:rStyle w:val="StyleUnderline"/>
        </w:rPr>
        <w:t>,”</w:t>
      </w:r>
      <w:r w:rsidRPr="00B77FFA">
        <w:rPr>
          <w:sz w:val="16"/>
        </w:rPr>
        <w:t xml:space="preserve"> she told the Guardian. </w:t>
      </w:r>
      <w:r w:rsidRPr="00613ED0">
        <w:rPr>
          <w:rStyle w:val="StyleUnderline"/>
        </w:rPr>
        <w:t xml:space="preserve">“It’s different from climate change, where people feel the impact in everyday life. With biodiversity, it is not so clear but </w:t>
      </w:r>
      <w:r w:rsidRPr="008221A2">
        <w:rPr>
          <w:rStyle w:val="StyleUnderline"/>
          <w:highlight w:val="cyan"/>
        </w:rPr>
        <w:t>by the time you feel what is happening, it may be too late.”</w:t>
      </w:r>
      <w:r>
        <w:rPr>
          <w:rStyle w:val="StyleUnderline"/>
        </w:rPr>
        <w:t xml:space="preserve"> </w:t>
      </w:r>
      <w:r w:rsidRPr="00B77FFA">
        <w:rPr>
          <w:sz w:val="16"/>
          <w:szCs w:val="16"/>
        </w:rPr>
        <w:t xml:space="preserve">Next month, countries will meet in Sharm el Sheikh, Egypt, to begin mapping out what such a plan would like. Palmer hopes that a final version will be formalized in Beijing in 2020. If a binding global treaty fails to materialize, then humanity faces an uncertain future, she said. Past efforts to stop the loss of biodiversity have not proved successful, according to the Guardian. In recent years, evidence of this staggering loss has begun accumulating. </w:t>
      </w:r>
      <w:r w:rsidRPr="00613ED0">
        <w:rPr>
          <w:rStyle w:val="StyleUnderline"/>
        </w:rPr>
        <w:t>Wild animal populations have declined by 60% since 1970, more than 26,000 plants and animals are close to extinction, nearly two-thirds of the world’s wetlands and half of all rainforests have been destroyed, more than 87% of the world’s ocean area is dying, and the planet needs an estimated 5 million years to recover from the biodiversity loss it has already sustained.</w:t>
      </w:r>
      <w:r>
        <w:rPr>
          <w:rStyle w:val="StyleUnderline"/>
        </w:rPr>
        <w:t xml:space="preserve"> </w:t>
      </w:r>
      <w:r w:rsidRPr="00B77FFA">
        <w:rPr>
          <w:sz w:val="16"/>
        </w:rPr>
        <w:t>“</w:t>
      </w:r>
      <w:r w:rsidRPr="00613ED0">
        <w:rPr>
          <w:rStyle w:val="StyleUnderline"/>
        </w:rPr>
        <w:t>We are sleepwalking towards the edge of a cliff,”</w:t>
      </w:r>
      <w:r w:rsidRPr="00B77FFA">
        <w:rPr>
          <w:sz w:val="16"/>
        </w:rPr>
        <w:t xml:space="preserve"> Mike Barrett, executive director of science and conservation at WWF, recently told the Guardian. “If there was a 60% decline in the human population, that would be equivalent to emptying North America, South America, Africa, Europe, China, and Oceania. That is the scale of what we have done.” </w:t>
      </w:r>
      <w:r w:rsidRPr="00613ED0">
        <w:rPr>
          <w:rStyle w:val="StyleUnderline"/>
        </w:rPr>
        <w:t>“This is far more than just being about losing the wonders of nature</w:t>
      </w:r>
      <w:r w:rsidRPr="00B77FFA">
        <w:rPr>
          <w:sz w:val="16"/>
        </w:rPr>
        <w:t xml:space="preserve">, desperately sad though that is,” he said. </w:t>
      </w:r>
      <w:r w:rsidRPr="00613ED0">
        <w:rPr>
          <w:rStyle w:val="StyleUnderline"/>
        </w:rPr>
        <w:t>“</w:t>
      </w:r>
      <w:r w:rsidRPr="008221A2">
        <w:rPr>
          <w:rStyle w:val="StyleUnderline"/>
          <w:highlight w:val="cyan"/>
        </w:rPr>
        <w:t>This is</w:t>
      </w:r>
      <w:r w:rsidRPr="00613ED0">
        <w:rPr>
          <w:rStyle w:val="StyleUnderline"/>
        </w:rPr>
        <w:t xml:space="preserve"> actually now </w:t>
      </w:r>
      <w:r w:rsidRPr="008221A2">
        <w:rPr>
          <w:rStyle w:val="StyleUnderline"/>
          <w:highlight w:val="cyan"/>
        </w:rPr>
        <w:t>jeopardising the future of people. Nature</w:t>
      </w:r>
      <w:r w:rsidRPr="00613ED0">
        <w:rPr>
          <w:rStyle w:val="StyleUnderline"/>
        </w:rPr>
        <w:t xml:space="preserve"> is not a ‘nice to have’ — it </w:t>
      </w:r>
      <w:r w:rsidRPr="008221A2">
        <w:rPr>
          <w:rStyle w:val="StyleUnderline"/>
          <w:highlight w:val="cyan"/>
        </w:rPr>
        <w:t xml:space="preserve">is our </w:t>
      </w:r>
      <w:r w:rsidRPr="008221A2">
        <w:rPr>
          <w:rStyle w:val="Emphasis"/>
          <w:highlight w:val="cyan"/>
        </w:rPr>
        <w:t>life-support system</w:t>
      </w:r>
      <w:r w:rsidRPr="00613ED0">
        <w:rPr>
          <w:rStyle w:val="StyleUnderline"/>
        </w:rPr>
        <w:t>.”</w:t>
      </w:r>
      <w:r>
        <w:rPr>
          <w:u w:val="single"/>
        </w:rPr>
        <w:t xml:space="preserve"> </w:t>
      </w:r>
      <w:r w:rsidRPr="00613ED0">
        <w:rPr>
          <w:rStyle w:val="StyleUnderline"/>
        </w:rPr>
        <w:t xml:space="preserve">The </w:t>
      </w:r>
      <w:r w:rsidRPr="008221A2">
        <w:rPr>
          <w:rStyle w:val="StyleUnderline"/>
          <w:highlight w:val="cyan"/>
        </w:rPr>
        <w:t>benefits of biod</w:t>
      </w:r>
      <w:r w:rsidRPr="00303800">
        <w:rPr>
          <w:rStyle w:val="StyleUnderline"/>
        </w:rPr>
        <w:t>iversity</w:t>
      </w:r>
      <w:r w:rsidRPr="00613ED0">
        <w:rPr>
          <w:rStyle w:val="StyleUnderline"/>
        </w:rPr>
        <w:t xml:space="preserve"> are hard to overstate. </w:t>
      </w:r>
      <w:r w:rsidRPr="008221A2">
        <w:rPr>
          <w:rStyle w:val="StyleUnderline"/>
          <w:highlight w:val="cyan"/>
        </w:rPr>
        <w:t xml:space="preserve">The </w:t>
      </w:r>
      <w:r w:rsidRPr="008221A2">
        <w:rPr>
          <w:rStyle w:val="Emphasis"/>
          <w:highlight w:val="cyan"/>
        </w:rPr>
        <w:t>food chain</w:t>
      </w:r>
      <w:r w:rsidRPr="008221A2">
        <w:rPr>
          <w:rStyle w:val="StyleUnderline"/>
          <w:highlight w:val="cyan"/>
        </w:rPr>
        <w:t xml:space="preserve">, </w:t>
      </w:r>
      <w:r w:rsidRPr="008221A2">
        <w:rPr>
          <w:rStyle w:val="Emphasis"/>
          <w:highlight w:val="cyan"/>
        </w:rPr>
        <w:t>climate systems</w:t>
      </w:r>
      <w:r w:rsidRPr="00F66E5B">
        <w:rPr>
          <w:rStyle w:val="StyleUnderline"/>
        </w:rPr>
        <w:t>, atmospheric conditions</w:t>
      </w:r>
      <w:r w:rsidRPr="00613ED0">
        <w:rPr>
          <w:rStyle w:val="StyleUnderline"/>
        </w:rPr>
        <w:t xml:space="preserve">, </w:t>
      </w:r>
      <w:r w:rsidRPr="008221A2">
        <w:rPr>
          <w:rStyle w:val="Emphasis"/>
          <w:highlight w:val="cyan"/>
        </w:rPr>
        <w:t>natural resources</w:t>
      </w:r>
      <w:r w:rsidRPr="00613ED0">
        <w:rPr>
          <w:rStyle w:val="StyleUnderline"/>
        </w:rPr>
        <w:t xml:space="preserve">, and much more </w:t>
      </w:r>
      <w:r w:rsidRPr="008221A2">
        <w:rPr>
          <w:rStyle w:val="StyleUnderline"/>
          <w:highlight w:val="cyan"/>
        </w:rPr>
        <w:t xml:space="preserve">depend on </w:t>
      </w:r>
      <w:r w:rsidRPr="00F66E5B">
        <w:rPr>
          <w:rStyle w:val="StyleUnderline"/>
        </w:rPr>
        <w:t>the</w:t>
      </w:r>
      <w:r w:rsidRPr="00613ED0">
        <w:rPr>
          <w:rStyle w:val="StyleUnderline"/>
        </w:rPr>
        <w:t xml:space="preserve"> delicately structured interactions of </w:t>
      </w:r>
      <w:r w:rsidRPr="008221A2">
        <w:rPr>
          <w:rStyle w:val="StyleUnderline"/>
          <w:highlight w:val="cyan"/>
        </w:rPr>
        <w:t>ecosystems</w:t>
      </w:r>
      <w:r w:rsidRPr="00613ED0">
        <w:rPr>
          <w:rStyle w:val="StyleUnderline"/>
        </w:rPr>
        <w:t xml:space="preserve"> around the world.</w:t>
      </w:r>
      <w:r>
        <w:rPr>
          <w:u w:val="single"/>
        </w:rPr>
        <w:t xml:space="preserve"> </w:t>
      </w:r>
      <w:r w:rsidRPr="00613ED0">
        <w:rPr>
          <w:rStyle w:val="StyleUnderline"/>
        </w:rPr>
        <w:t xml:space="preserve">The truly wild places in the world, meanwhile, are </w:t>
      </w:r>
      <w:r w:rsidRPr="008221A2">
        <w:rPr>
          <w:rStyle w:val="StyleUnderline"/>
          <w:highlight w:val="cyan"/>
        </w:rPr>
        <w:t>crucial to generating, cleaning</w:t>
      </w:r>
      <w:r w:rsidRPr="00613ED0">
        <w:rPr>
          <w:rStyle w:val="StyleUnderline"/>
        </w:rPr>
        <w:t xml:space="preserve">, and </w:t>
      </w:r>
      <w:r w:rsidRPr="008221A2">
        <w:rPr>
          <w:rStyle w:val="StyleUnderline"/>
          <w:highlight w:val="cyan"/>
        </w:rPr>
        <w:t>distributing water</w:t>
      </w:r>
      <w:r w:rsidRPr="00613ED0">
        <w:rPr>
          <w:rStyle w:val="StyleUnderline"/>
        </w:rPr>
        <w:t xml:space="preserve"> around the world, and </w:t>
      </w:r>
      <w:r w:rsidRPr="008221A2">
        <w:rPr>
          <w:rStyle w:val="StyleUnderline"/>
          <w:highlight w:val="cyan"/>
        </w:rPr>
        <w:t xml:space="preserve">could help </w:t>
      </w:r>
      <w:r w:rsidRPr="00F66E5B">
        <w:rPr>
          <w:rStyle w:val="StyleUnderline"/>
        </w:rPr>
        <w:t xml:space="preserve">to </w:t>
      </w:r>
      <w:r w:rsidRPr="008221A2">
        <w:rPr>
          <w:rStyle w:val="Emphasis"/>
          <w:highlight w:val="cyan"/>
        </w:rPr>
        <w:t>mitigate the looming water crisis</w:t>
      </w:r>
      <w:r w:rsidRPr="008221A2">
        <w:rPr>
          <w:rStyle w:val="StyleUnderline"/>
          <w:highlight w:val="cyan"/>
        </w:rPr>
        <w:t>.</w:t>
      </w:r>
      <w:r w:rsidRPr="00613ED0">
        <w:rPr>
          <w:rStyle w:val="StyleUnderline"/>
        </w:rPr>
        <w:t xml:space="preserve"> These landscapes and marine environments also </w:t>
      </w:r>
      <w:r w:rsidRPr="008221A2">
        <w:rPr>
          <w:rStyle w:val="StyleUnderline"/>
          <w:highlight w:val="cyan"/>
        </w:rPr>
        <w:t xml:space="preserve">clean the air and act as </w:t>
      </w:r>
      <w:r w:rsidRPr="008221A2">
        <w:rPr>
          <w:rStyle w:val="Emphasis"/>
          <w:highlight w:val="cyan"/>
        </w:rPr>
        <w:t>carbon sinks</w:t>
      </w:r>
      <w:r w:rsidRPr="008221A2">
        <w:rPr>
          <w:rStyle w:val="StyleUnderline"/>
          <w:highlight w:val="cyan"/>
        </w:rPr>
        <w:t xml:space="preserve">, stabilize the global environment, and protect countries from </w:t>
      </w:r>
      <w:r w:rsidRPr="008221A2">
        <w:rPr>
          <w:rStyle w:val="Emphasis"/>
          <w:highlight w:val="cyan"/>
        </w:rPr>
        <w:t>natural disasters</w:t>
      </w:r>
      <w:r w:rsidRPr="00B77FFA">
        <w:rPr>
          <w:sz w:val="16"/>
        </w:rPr>
        <w:t>.</w:t>
      </w:r>
    </w:p>
    <w:p w14:paraId="14171A57" w14:textId="77777777" w:rsidR="006A1951" w:rsidRDefault="006A1951" w:rsidP="006A1951">
      <w:pPr>
        <w:pStyle w:val="Heading4"/>
        <w:rPr>
          <w:u w:val="single"/>
        </w:rPr>
      </w:pPr>
      <w:r>
        <w:t xml:space="preserve">2---Megaships cause </w:t>
      </w:r>
      <w:r w:rsidRPr="00DF682D">
        <w:rPr>
          <w:u w:val="single"/>
        </w:rPr>
        <w:t>slow growth</w:t>
      </w:r>
    </w:p>
    <w:p w14:paraId="555A464F" w14:textId="77777777" w:rsidR="006A1951" w:rsidRPr="00DF682D" w:rsidRDefault="006A1951" w:rsidP="006A1951">
      <w:r w:rsidRPr="00DF682D">
        <w:rPr>
          <w:rStyle w:val="Style13ptBold"/>
        </w:rPr>
        <w:t>Levinson 20</w:t>
      </w:r>
      <w:r>
        <w:t>, is an economist and historian at Princeton and City University in New York. (Marc, 10-22-2020, “The Megaships That Broke Global Trade,” The Wall Street Journal, https://www.wsj.com/articles/the-megaships-that-broke-global-trade-11603384311)</w:t>
      </w:r>
    </w:p>
    <w:p w14:paraId="03482237" w14:textId="77777777" w:rsidR="006A1951" w:rsidRDefault="006A1951" w:rsidP="006A1951">
      <w:pPr>
        <w:rPr>
          <w:sz w:val="16"/>
        </w:rPr>
      </w:pPr>
      <w:r w:rsidRPr="00A12A24">
        <w:rPr>
          <w:sz w:val="16"/>
        </w:rPr>
        <w:t xml:space="preserve">On August 16, 2006, five tugboats dragged Emma Maersk from a Danish shipyard and towed her backward to the sea. The length of four soccer fields, her keel nearly a hundred feet below her deck, </w:t>
      </w:r>
      <w:r w:rsidRPr="00EF7099">
        <w:rPr>
          <w:rStyle w:val="StyleUnderline"/>
        </w:rPr>
        <w:t xml:space="preserve">Emma was far </w:t>
      </w:r>
      <w:r w:rsidRPr="008221A2">
        <w:rPr>
          <w:rStyle w:val="StyleUnderline"/>
          <w:highlight w:val="cyan"/>
        </w:rPr>
        <w:t>larger</w:t>
      </w:r>
      <w:r w:rsidRPr="00EF7099">
        <w:rPr>
          <w:rStyle w:val="StyleUnderline"/>
        </w:rPr>
        <w:t xml:space="preserve"> than any </w:t>
      </w:r>
      <w:r w:rsidRPr="008221A2">
        <w:rPr>
          <w:rStyle w:val="StyleUnderline"/>
          <w:highlight w:val="cyan"/>
        </w:rPr>
        <w:t>container ship</w:t>
      </w:r>
      <w:r w:rsidRPr="00EF7099">
        <w:rPr>
          <w:rStyle w:val="StyleUnderline"/>
        </w:rPr>
        <w:t xml:space="preserve"> ever before ordered</w:t>
      </w:r>
      <w:r w:rsidRPr="00A12A24">
        <w:rPr>
          <w:sz w:val="16"/>
        </w:rPr>
        <w:t xml:space="preserve"> and by far the most expensive. </w:t>
      </w:r>
      <w:r w:rsidRPr="00EF7099">
        <w:rPr>
          <w:rStyle w:val="StyleUnderline"/>
        </w:rPr>
        <w:t>She was a bet on globalization</w:t>
      </w:r>
      <w:r w:rsidRPr="00A12A24">
        <w:rPr>
          <w:sz w:val="16"/>
        </w:rPr>
        <w:t xml:space="preserve">: </w:t>
      </w:r>
      <w:r w:rsidRPr="00EF7099">
        <w:rPr>
          <w:rStyle w:val="StyleUnderline"/>
        </w:rPr>
        <w:t>By transporting a container more cheaply than any other vessel afloat</w:t>
      </w:r>
      <w:r w:rsidRPr="00A12A24">
        <w:rPr>
          <w:sz w:val="16"/>
        </w:rPr>
        <w:t xml:space="preserve">, </w:t>
      </w:r>
      <w:r w:rsidRPr="00EF7099">
        <w:rPr>
          <w:rStyle w:val="StyleUnderline"/>
        </w:rPr>
        <w:t>she and</w:t>
      </w:r>
      <w:r w:rsidRPr="00A12A24">
        <w:rPr>
          <w:sz w:val="16"/>
        </w:rPr>
        <w:t xml:space="preserve"> her </w:t>
      </w:r>
      <w:r w:rsidRPr="00EF7099">
        <w:rPr>
          <w:rStyle w:val="StyleUnderline"/>
        </w:rPr>
        <w:t xml:space="preserve">six sister ships </w:t>
      </w:r>
      <w:r w:rsidRPr="008221A2">
        <w:rPr>
          <w:rStyle w:val="StyleUnderline"/>
          <w:highlight w:val="cyan"/>
        </w:rPr>
        <w:t>were expected to stimulate</w:t>
      </w:r>
      <w:r w:rsidRPr="00EF7099">
        <w:rPr>
          <w:rStyle w:val="StyleUnderline"/>
        </w:rPr>
        <w:t xml:space="preserve"> even </w:t>
      </w:r>
      <w:r w:rsidRPr="00EF7099">
        <w:rPr>
          <w:rStyle w:val="Emphasis"/>
        </w:rPr>
        <w:t xml:space="preserve">faster </w:t>
      </w:r>
      <w:r w:rsidRPr="008221A2">
        <w:rPr>
          <w:rStyle w:val="Emphasis"/>
          <w:highlight w:val="cyan"/>
        </w:rPr>
        <w:t>growth</w:t>
      </w:r>
      <w:r w:rsidRPr="00EF7099">
        <w:rPr>
          <w:rStyle w:val="StyleUnderline"/>
        </w:rPr>
        <w:t xml:space="preserve"> in international trade</w:t>
      </w:r>
      <w:r w:rsidRPr="00A12A24">
        <w:rPr>
          <w:sz w:val="16"/>
        </w:rPr>
        <w:t xml:space="preserve">, lowering the cost of moving goods through the supply chains that had reshaped the global economy and turned China into the world’s workshop. </w:t>
      </w:r>
      <w:r w:rsidRPr="008221A2">
        <w:rPr>
          <w:rStyle w:val="StyleUnderline"/>
          <w:highlight w:val="cyan"/>
        </w:rPr>
        <w:t xml:space="preserve">The </w:t>
      </w:r>
      <w:r w:rsidRPr="008221A2">
        <w:rPr>
          <w:rStyle w:val="Emphasis"/>
          <w:highlight w:val="cyan"/>
        </w:rPr>
        <w:t>opposite occurred</w:t>
      </w:r>
      <w:r w:rsidRPr="00A12A24">
        <w:rPr>
          <w:sz w:val="16"/>
        </w:rPr>
        <w:t xml:space="preserve">. Though supremely efficient at sea, Emma and the even </w:t>
      </w:r>
      <w:r w:rsidRPr="00EF7099">
        <w:rPr>
          <w:rStyle w:val="StyleUnderline"/>
        </w:rPr>
        <w:t xml:space="preserve">larger </w:t>
      </w:r>
      <w:r w:rsidRPr="008221A2">
        <w:rPr>
          <w:rStyle w:val="StyleUnderline"/>
          <w:highlight w:val="cyan"/>
        </w:rPr>
        <w:t>ships</w:t>
      </w:r>
      <w:r w:rsidRPr="00EF7099">
        <w:rPr>
          <w:rStyle w:val="StyleUnderline"/>
        </w:rPr>
        <w:t xml:space="preserve"> that followed in her wake </w:t>
      </w:r>
      <w:r w:rsidRPr="008221A2">
        <w:rPr>
          <w:rStyle w:val="StyleUnderline"/>
          <w:highlight w:val="cyan"/>
        </w:rPr>
        <w:t xml:space="preserve">became a </w:t>
      </w:r>
      <w:r w:rsidRPr="008221A2">
        <w:rPr>
          <w:rStyle w:val="Emphasis"/>
          <w:highlight w:val="cyan"/>
        </w:rPr>
        <w:t>nightmare</w:t>
      </w:r>
      <w:r w:rsidRPr="00A12A24">
        <w:rPr>
          <w:sz w:val="16"/>
        </w:rPr>
        <w:t xml:space="preserve">. By </w:t>
      </w:r>
      <w:r w:rsidRPr="008221A2">
        <w:rPr>
          <w:rStyle w:val="StyleUnderline"/>
          <w:highlight w:val="cyan"/>
        </w:rPr>
        <w:t>making freight</w:t>
      </w:r>
      <w:r w:rsidRPr="00EF7099">
        <w:rPr>
          <w:rStyle w:val="StyleUnderline"/>
        </w:rPr>
        <w:t xml:space="preserve"> transportation </w:t>
      </w:r>
      <w:r w:rsidRPr="008221A2">
        <w:rPr>
          <w:rStyle w:val="Emphasis"/>
          <w:highlight w:val="cyan"/>
        </w:rPr>
        <w:t>slower</w:t>
      </w:r>
      <w:r w:rsidRPr="008221A2">
        <w:rPr>
          <w:rStyle w:val="StyleUnderline"/>
          <w:highlight w:val="cyan"/>
        </w:rPr>
        <w:t xml:space="preserve"> and </w:t>
      </w:r>
      <w:r w:rsidRPr="008221A2">
        <w:rPr>
          <w:rStyle w:val="Emphasis"/>
          <w:highlight w:val="cyan"/>
        </w:rPr>
        <w:t>less reliable</w:t>
      </w:r>
      <w:r w:rsidRPr="00EF7099">
        <w:rPr>
          <w:rStyle w:val="StyleUnderline"/>
        </w:rPr>
        <w:t xml:space="preserve"> than it had been</w:t>
      </w:r>
      <w:r w:rsidRPr="00A12A24">
        <w:rPr>
          <w:sz w:val="16"/>
        </w:rPr>
        <w:t xml:space="preserve"> decades earlier, </w:t>
      </w:r>
      <w:r w:rsidRPr="00EF7099">
        <w:rPr>
          <w:rStyle w:val="StyleUnderline"/>
        </w:rPr>
        <w:t xml:space="preserve">they helped </w:t>
      </w:r>
      <w:r w:rsidRPr="008221A2">
        <w:rPr>
          <w:rStyle w:val="StyleUnderline"/>
          <w:highlight w:val="cyan"/>
        </w:rPr>
        <w:t xml:space="preserve">to </w:t>
      </w:r>
      <w:r w:rsidRPr="008221A2">
        <w:rPr>
          <w:rStyle w:val="Emphasis"/>
          <w:highlight w:val="cyan"/>
        </w:rPr>
        <w:t>stifle</w:t>
      </w:r>
      <w:r w:rsidRPr="00EF7099">
        <w:rPr>
          <w:rStyle w:val="Emphasis"/>
        </w:rPr>
        <w:t xml:space="preserve"> the </w:t>
      </w:r>
      <w:r w:rsidRPr="008221A2">
        <w:rPr>
          <w:rStyle w:val="Emphasis"/>
          <w:highlight w:val="cyan"/>
        </w:rPr>
        <w:t>globalization</w:t>
      </w:r>
      <w:r w:rsidRPr="00EF7099">
        <w:rPr>
          <w:rStyle w:val="StyleUnderline"/>
        </w:rPr>
        <w:t xml:space="preserve"> of manufacturing well before Brexit</w:t>
      </w:r>
      <w:r w:rsidRPr="00A12A24">
        <w:rPr>
          <w:sz w:val="16"/>
        </w:rPr>
        <w:t xml:space="preserve">, Donald Trump and Covid-19 came along. </w:t>
      </w:r>
      <w:r w:rsidRPr="00EF7099">
        <w:rPr>
          <w:rStyle w:val="StyleUnderline"/>
        </w:rPr>
        <w:t xml:space="preserve">Container ships are the </w:t>
      </w:r>
      <w:r w:rsidRPr="00EF7099">
        <w:rPr>
          <w:rStyle w:val="Emphasis"/>
        </w:rPr>
        <w:t>workhorses</w:t>
      </w:r>
      <w:r w:rsidRPr="00EF7099">
        <w:rPr>
          <w:rStyle w:val="StyleUnderline"/>
        </w:rPr>
        <w:t xml:space="preserve"> of globalization</w:t>
      </w:r>
      <w:r w:rsidRPr="00A12A24">
        <w:rPr>
          <w:sz w:val="16"/>
        </w:rPr>
        <w:t>. Operating on regular schedules—such that an identical vessel departs Shanghai every Wednesday, stops in Singapore nine days later and arrives in Antwerp five weeks hence, with tight connections to barges and freight trains—</w:t>
      </w:r>
      <w:r w:rsidRPr="00EF7099">
        <w:rPr>
          <w:rStyle w:val="StyleUnderline"/>
        </w:rPr>
        <w:t xml:space="preserve">intermodal container transport gave manufacturers and retailers the confidence to plan </w:t>
      </w:r>
      <w:r w:rsidRPr="00EF7099">
        <w:rPr>
          <w:rStyle w:val="Emphasis"/>
        </w:rPr>
        <w:t>tightly organized</w:t>
      </w:r>
      <w:r w:rsidRPr="00EF7099">
        <w:rPr>
          <w:rStyle w:val="StyleUnderline"/>
        </w:rPr>
        <w:t xml:space="preserve"> long-distance supply chains</w:t>
      </w:r>
      <w:r w:rsidRPr="00A12A24">
        <w:rPr>
          <w:sz w:val="16"/>
        </w:rPr>
        <w:t xml:space="preserve">. Before Emma, </w:t>
      </w:r>
      <w:r w:rsidRPr="00EF7099">
        <w:rPr>
          <w:rStyle w:val="StyleUnderline"/>
        </w:rPr>
        <w:t>each new generation of ships since the dawn of the container age</w:t>
      </w:r>
      <w:r w:rsidRPr="00A12A24">
        <w:rPr>
          <w:sz w:val="16"/>
        </w:rPr>
        <w:t xml:space="preserve"> in 1956 </w:t>
      </w:r>
      <w:r w:rsidRPr="00EF7099">
        <w:rPr>
          <w:rStyle w:val="StyleUnderline"/>
        </w:rPr>
        <w:t>had been slightly larger than the one before</w:t>
      </w:r>
      <w:r w:rsidRPr="00A12A24">
        <w:rPr>
          <w:sz w:val="16"/>
        </w:rPr>
        <w:t xml:space="preserve">. </w:t>
      </w:r>
      <w:r w:rsidRPr="00EF7099">
        <w:rPr>
          <w:rStyle w:val="StyleUnderline"/>
        </w:rPr>
        <w:t>The rationale was straightforward</w:t>
      </w:r>
      <w:r w:rsidRPr="00A12A24">
        <w:rPr>
          <w:sz w:val="16"/>
        </w:rPr>
        <w:t xml:space="preserve">: </w:t>
      </w:r>
      <w:r w:rsidRPr="00EF7099">
        <w:rPr>
          <w:rStyle w:val="StyleUnderline"/>
        </w:rPr>
        <w:t xml:space="preserve">On a per-container basis, a </w:t>
      </w:r>
      <w:r w:rsidRPr="00EF7099">
        <w:rPr>
          <w:rStyle w:val="Emphasis"/>
        </w:rPr>
        <w:t>larger vessel</w:t>
      </w:r>
      <w:r w:rsidRPr="00EF7099">
        <w:rPr>
          <w:rStyle w:val="StyleUnderline"/>
        </w:rPr>
        <w:t xml:space="preserve"> cost less to build and operate than a smaller one</w:t>
      </w:r>
      <w:r w:rsidRPr="00A12A24">
        <w:rPr>
          <w:sz w:val="16"/>
        </w:rPr>
        <w:t xml:space="preserve">, allowing the owner to undercut competitors’ cargo rates and still earn a healthy profit. Their </w:t>
      </w:r>
      <w:r w:rsidRPr="00EF7099">
        <w:rPr>
          <w:rStyle w:val="StyleUnderline"/>
        </w:rPr>
        <w:t>size was expected to give</w:t>
      </w:r>
      <w:r w:rsidRPr="00A12A24">
        <w:rPr>
          <w:sz w:val="16"/>
        </w:rPr>
        <w:t xml:space="preserve"> Emma and her sister </w:t>
      </w:r>
      <w:r w:rsidRPr="00EF7099">
        <w:rPr>
          <w:rStyle w:val="StyleUnderline"/>
        </w:rPr>
        <w:t>ships an immense cost advantage</w:t>
      </w:r>
      <w:r w:rsidRPr="00A12A24">
        <w:rPr>
          <w:sz w:val="16"/>
        </w:rPr>
        <w:t xml:space="preserve"> </w:t>
      </w:r>
      <w:r w:rsidRPr="00EF7099">
        <w:rPr>
          <w:rStyle w:val="StyleUnderline"/>
        </w:rPr>
        <w:t>on the</w:t>
      </w:r>
      <w:r w:rsidRPr="00A12A24">
        <w:rPr>
          <w:sz w:val="16"/>
        </w:rPr>
        <w:t xml:space="preserve"> most important route in shipping, the roughly </w:t>
      </w:r>
      <w:r w:rsidRPr="00EF7099">
        <w:rPr>
          <w:rStyle w:val="StyleUnderline"/>
        </w:rPr>
        <w:t>14,000-mile haul between China and northern Europe</w:t>
      </w:r>
      <w:r w:rsidRPr="00A12A24">
        <w:rPr>
          <w:sz w:val="16"/>
        </w:rPr>
        <w:t xml:space="preserve">. Maersk forecast in 2006 that a global trade boom would double the demand for container shipping by 2016. Its concern was having enough ships to handle all that cargo. </w:t>
      </w:r>
      <w:r w:rsidRPr="00EF7099">
        <w:rPr>
          <w:rStyle w:val="StyleUnderline"/>
        </w:rPr>
        <w:t>The major ship lines, almost all of which were state run or family controlled, felt compelled to follow Maersk’s lead</w:t>
      </w:r>
      <w:r w:rsidRPr="00A12A24">
        <w:rPr>
          <w:sz w:val="16"/>
        </w:rPr>
        <w:t xml:space="preserve">. </w:t>
      </w:r>
      <w:r w:rsidRPr="008221A2">
        <w:rPr>
          <w:rStyle w:val="Emphasis"/>
          <w:highlight w:val="cyan"/>
        </w:rPr>
        <w:t>Megaship mania</w:t>
      </w:r>
      <w:r w:rsidRPr="008221A2">
        <w:rPr>
          <w:sz w:val="16"/>
          <w:highlight w:val="cyan"/>
        </w:rPr>
        <w:t xml:space="preserve"> </w:t>
      </w:r>
      <w:r w:rsidRPr="008221A2">
        <w:rPr>
          <w:rStyle w:val="StyleUnderline"/>
          <w:highlight w:val="cyan"/>
        </w:rPr>
        <w:t>took hold</w:t>
      </w:r>
      <w:r w:rsidRPr="00A12A24">
        <w:rPr>
          <w:sz w:val="16"/>
        </w:rPr>
        <w:t xml:space="preserve">, </w:t>
      </w:r>
      <w:r w:rsidRPr="00EF7099">
        <w:rPr>
          <w:rStyle w:val="StyleUnderline"/>
        </w:rPr>
        <w:t>and orders for ships even larger than Emma flooded Asian shipyards</w:t>
      </w:r>
      <w:r w:rsidRPr="00A12A24">
        <w:rPr>
          <w:sz w:val="16"/>
        </w:rPr>
        <w:t xml:space="preserve">. With the help of low interest rates and generous shipbuilding subsidies from the Chinese and South Korean governments, ships were to be had for far less than the true cost of building them. But </w:t>
      </w:r>
      <w:r w:rsidRPr="00EF7099">
        <w:rPr>
          <w:rStyle w:val="StyleUnderline"/>
        </w:rPr>
        <w:t>the expected trade boom never occurred</w:t>
      </w:r>
      <w:r w:rsidRPr="00A12A24">
        <w:rPr>
          <w:sz w:val="16"/>
        </w:rPr>
        <w:t xml:space="preserve">. </w:t>
      </w:r>
      <w:r w:rsidRPr="00EF7099">
        <w:rPr>
          <w:rStyle w:val="StyleUnderline"/>
        </w:rPr>
        <w:t>Instead</w:t>
      </w:r>
      <w:r w:rsidRPr="00A12A24">
        <w:rPr>
          <w:sz w:val="16"/>
        </w:rPr>
        <w:t xml:space="preserve">, </w:t>
      </w:r>
      <w:r w:rsidRPr="00EF7099">
        <w:rPr>
          <w:rStyle w:val="StyleUnderline"/>
        </w:rPr>
        <w:t>international trade collapsed amid the financial crisis</w:t>
      </w:r>
      <w:r w:rsidRPr="00A12A24">
        <w:rPr>
          <w:sz w:val="16"/>
        </w:rPr>
        <w:t xml:space="preserve"> in 2008-09, and </w:t>
      </w:r>
      <w:r w:rsidRPr="00EF7099">
        <w:rPr>
          <w:rStyle w:val="StyleUnderline"/>
        </w:rPr>
        <w:t>when it picked up</w:t>
      </w:r>
      <w:r w:rsidRPr="00A12A24">
        <w:rPr>
          <w:sz w:val="16"/>
        </w:rPr>
        <w:t xml:space="preserve"> again, its </w:t>
      </w:r>
      <w:r w:rsidRPr="00EF7099">
        <w:rPr>
          <w:rStyle w:val="StyleUnderline"/>
        </w:rPr>
        <w:t>growth was far weaker than before</w:t>
      </w:r>
      <w:r w:rsidRPr="00A12A24">
        <w:rPr>
          <w:sz w:val="16"/>
        </w:rPr>
        <w:t xml:space="preserve">. In the decade before the crisis, trade had expanded by 78%. In the decade after 2008, it increased less than half as much. Merchandise trade—exports plus imports—came to 51% of the world’s economic output in 2008, but hasn’t reached that share again. </w:t>
      </w:r>
      <w:r w:rsidRPr="00EF7099">
        <w:rPr>
          <w:rStyle w:val="StyleUnderline"/>
        </w:rPr>
        <w:t>By</w:t>
      </w:r>
      <w:r w:rsidRPr="00A12A24">
        <w:rPr>
          <w:sz w:val="16"/>
        </w:rPr>
        <w:t xml:space="preserve"> the early </w:t>
      </w:r>
      <w:r w:rsidRPr="00EF7099">
        <w:rPr>
          <w:rStyle w:val="StyleUnderline"/>
        </w:rPr>
        <w:t>2010s</w:t>
      </w:r>
      <w:r w:rsidRPr="00A12A24">
        <w:rPr>
          <w:sz w:val="16"/>
        </w:rPr>
        <w:t>, t</w:t>
      </w:r>
      <w:r w:rsidRPr="00EF7099">
        <w:rPr>
          <w:rStyle w:val="StyleUnderline"/>
        </w:rPr>
        <w:t>here simply weren’t enough container loads to fill all the new capacity</w:t>
      </w:r>
      <w:r w:rsidRPr="00A12A24">
        <w:rPr>
          <w:sz w:val="16"/>
        </w:rPr>
        <w:t xml:space="preserve">. Had the U.S. imported as much in 2016 as it did in 2011, relative to GDP, an additional half-trillion dollars of imports would have entered the country in a single year. </w:t>
      </w:r>
      <w:r w:rsidRPr="00EF7099">
        <w:rPr>
          <w:rStyle w:val="StyleUnderline"/>
        </w:rPr>
        <w:t xml:space="preserve">The trade slump </w:t>
      </w:r>
      <w:r w:rsidRPr="00EF7099">
        <w:rPr>
          <w:rStyle w:val="Emphasis"/>
        </w:rPr>
        <w:t>wiped out</w:t>
      </w:r>
      <w:r w:rsidRPr="00EF7099">
        <w:rPr>
          <w:rStyle w:val="StyleUnderline"/>
        </w:rPr>
        <w:t xml:space="preserve"> the cost advantages of larger vessels</w:t>
      </w:r>
      <w:r w:rsidRPr="00A12A24">
        <w:rPr>
          <w:sz w:val="16"/>
        </w:rPr>
        <w:t xml:space="preserve">. Freight rates fell so low that revenue didn’t cover operating costs, flooding the oceans with red ink. Some carriers folded. Others found merger partners. The </w:t>
      </w:r>
      <w:r w:rsidRPr="00EF7099">
        <w:rPr>
          <w:rStyle w:val="StyleUnderline"/>
        </w:rPr>
        <w:t>survivors sought shelter in alliances with competitors</w:t>
      </w:r>
      <w:r w:rsidRPr="00A12A24">
        <w:rPr>
          <w:sz w:val="16"/>
        </w:rPr>
        <w:t xml:space="preserve">, </w:t>
      </w:r>
      <w:r w:rsidRPr="00EF7099">
        <w:rPr>
          <w:rStyle w:val="StyleUnderline"/>
        </w:rPr>
        <w:t>in hopes that several ship lines working together could generate sufficient cargo to fill their ships</w:t>
      </w:r>
      <w:r w:rsidRPr="00A12A24">
        <w:rPr>
          <w:sz w:val="16"/>
        </w:rPr>
        <w:t xml:space="preserve">. </w:t>
      </w:r>
      <w:r w:rsidRPr="00EF7099">
        <w:rPr>
          <w:rStyle w:val="StyleUnderline"/>
        </w:rPr>
        <w:t>The</w:t>
      </w:r>
      <w:r w:rsidRPr="00A12A24">
        <w:rPr>
          <w:sz w:val="16"/>
        </w:rPr>
        <w:t xml:space="preserve"> </w:t>
      </w:r>
      <w:r w:rsidRPr="008221A2">
        <w:rPr>
          <w:rStyle w:val="Emphasis"/>
          <w:highlight w:val="cyan"/>
        </w:rPr>
        <w:t>megaships</w:t>
      </w:r>
      <w:r w:rsidRPr="008221A2">
        <w:rPr>
          <w:sz w:val="16"/>
          <w:highlight w:val="cyan"/>
        </w:rPr>
        <w:t xml:space="preserve"> </w:t>
      </w:r>
      <w:r w:rsidRPr="008221A2">
        <w:rPr>
          <w:rStyle w:val="StyleUnderline"/>
          <w:highlight w:val="cyan"/>
        </w:rPr>
        <w:t>themselves</w:t>
      </w:r>
      <w:r w:rsidRPr="00A12A24">
        <w:rPr>
          <w:sz w:val="16"/>
        </w:rPr>
        <w:t xml:space="preserve">, though, </w:t>
      </w:r>
      <w:r w:rsidRPr="008221A2">
        <w:rPr>
          <w:rStyle w:val="StyleUnderline"/>
          <w:highlight w:val="cyan"/>
        </w:rPr>
        <w:t xml:space="preserve">played a role in </w:t>
      </w:r>
      <w:r w:rsidRPr="008221A2">
        <w:rPr>
          <w:rStyle w:val="Emphasis"/>
          <w:highlight w:val="cyan"/>
        </w:rPr>
        <w:t>slowing</w:t>
      </w:r>
      <w:r w:rsidRPr="00EF7099">
        <w:rPr>
          <w:rStyle w:val="StyleUnderline"/>
        </w:rPr>
        <w:t xml:space="preserve"> the </w:t>
      </w:r>
      <w:r w:rsidRPr="008221A2">
        <w:rPr>
          <w:rStyle w:val="StyleUnderline"/>
          <w:highlight w:val="cyan"/>
        </w:rPr>
        <w:t>growth of trade</w:t>
      </w:r>
      <w:r w:rsidRPr="00A12A24">
        <w:rPr>
          <w:sz w:val="16"/>
        </w:rPr>
        <w:t xml:space="preserve">. </w:t>
      </w:r>
      <w:r w:rsidRPr="00EF7099">
        <w:rPr>
          <w:rStyle w:val="StyleUnderline"/>
        </w:rPr>
        <w:t>As ship lines trimmed capacity by anchoring vessels and canceling services</w:t>
      </w:r>
      <w:r w:rsidRPr="00A12A24">
        <w:rPr>
          <w:sz w:val="16"/>
        </w:rPr>
        <w:t>,</w:t>
      </w:r>
      <w:r w:rsidRPr="00EF7099">
        <w:rPr>
          <w:rStyle w:val="StyleUnderline"/>
        </w:rPr>
        <w:t xml:space="preserve"> a box filled with </w:t>
      </w:r>
      <w:r w:rsidRPr="008221A2">
        <w:rPr>
          <w:rStyle w:val="Emphasis"/>
          <w:highlight w:val="cyan"/>
        </w:rPr>
        <w:t>time-sensitive</w:t>
      </w:r>
      <w:r w:rsidRPr="008221A2">
        <w:rPr>
          <w:rStyle w:val="StyleUnderline"/>
          <w:highlight w:val="cyan"/>
        </w:rPr>
        <w:t xml:space="preserve"> merchandise might have to sit longer</w:t>
      </w:r>
      <w:r w:rsidRPr="00EF7099">
        <w:rPr>
          <w:rStyle w:val="StyleUnderline"/>
        </w:rPr>
        <w:t xml:space="preserve"> at the port before it could be loaded aboard ship</w:t>
      </w:r>
      <w:r w:rsidRPr="00A12A24">
        <w:rPr>
          <w:sz w:val="16"/>
        </w:rPr>
        <w:t xml:space="preserve">. </w:t>
      </w:r>
      <w:r w:rsidRPr="008221A2">
        <w:rPr>
          <w:rStyle w:val="StyleUnderline"/>
          <w:highlight w:val="cyan"/>
        </w:rPr>
        <w:t>Discharging</w:t>
      </w:r>
      <w:r w:rsidRPr="00A12A24">
        <w:rPr>
          <w:sz w:val="16"/>
        </w:rPr>
        <w:t xml:space="preserve"> and reloading</w:t>
      </w:r>
      <w:r w:rsidRPr="00EF7099">
        <w:rPr>
          <w:rStyle w:val="StyleUnderline"/>
        </w:rPr>
        <w:t xml:space="preserve"> the vessel </w:t>
      </w:r>
      <w:r w:rsidRPr="008221A2">
        <w:rPr>
          <w:rStyle w:val="StyleUnderline"/>
          <w:highlight w:val="cyan"/>
        </w:rPr>
        <w:t>took longer</w:t>
      </w:r>
      <w:r w:rsidRPr="00EF7099">
        <w:rPr>
          <w:rStyle w:val="StyleUnderline"/>
        </w:rPr>
        <w:t xml:space="preserve"> as well</w:t>
      </w:r>
      <w:r w:rsidRPr="00A12A24">
        <w:rPr>
          <w:sz w:val="16"/>
        </w:rPr>
        <w:t xml:space="preserve">, and not only because there were more boxes to put off and on. </w:t>
      </w:r>
      <w:r w:rsidRPr="00EF7099">
        <w:rPr>
          <w:rStyle w:val="StyleUnderline"/>
        </w:rPr>
        <w:t>The new ships were much wider than their predecessors</w:t>
      </w:r>
      <w:r w:rsidRPr="00A12A24">
        <w:rPr>
          <w:sz w:val="16"/>
        </w:rPr>
        <w:t xml:space="preserve">, </w:t>
      </w:r>
      <w:r w:rsidRPr="00EF7099">
        <w:rPr>
          <w:rStyle w:val="StyleUnderline"/>
        </w:rPr>
        <w:t>so each of the giant shoreside cranes needed to reach a greater distance before picking up an inbound container and bringing it to the wharf</w:t>
      </w:r>
      <w:r w:rsidRPr="00A12A24">
        <w:rPr>
          <w:sz w:val="16"/>
        </w:rPr>
        <w:t xml:space="preserve">, </w:t>
      </w:r>
      <w:r w:rsidRPr="00EF7099">
        <w:rPr>
          <w:rStyle w:val="StyleUnderline"/>
        </w:rPr>
        <w:t>adding seconds to the average time required to move each box</w:t>
      </w:r>
      <w:r w:rsidRPr="00A12A24">
        <w:rPr>
          <w:sz w:val="16"/>
        </w:rPr>
        <w:t xml:space="preserve">. </w:t>
      </w:r>
      <w:r w:rsidRPr="00EF7099">
        <w:rPr>
          <w:rStyle w:val="StyleUnderline"/>
        </w:rPr>
        <w:t>Thousands more boxes multiplied by more handling time per box could</w:t>
      </w:r>
      <w:r w:rsidRPr="00A12A24">
        <w:rPr>
          <w:sz w:val="16"/>
        </w:rPr>
        <w:t xml:space="preserve"> add hours, or even </w:t>
      </w:r>
      <w:r w:rsidRPr="00EF7099">
        <w:rPr>
          <w:rStyle w:val="StyleUnderline"/>
        </w:rPr>
        <w:t>days</w:t>
      </w:r>
      <w:r w:rsidRPr="00A12A24">
        <w:rPr>
          <w:sz w:val="16"/>
        </w:rPr>
        <w:t xml:space="preserve">, </w:t>
      </w:r>
      <w:r w:rsidRPr="00EF7099">
        <w:rPr>
          <w:rStyle w:val="StyleUnderline"/>
        </w:rPr>
        <w:t>to the average port call</w:t>
      </w:r>
      <w:r w:rsidRPr="00A12A24">
        <w:rPr>
          <w:sz w:val="16"/>
        </w:rPr>
        <w:t xml:space="preserve">. </w:t>
      </w:r>
      <w:r w:rsidRPr="008221A2">
        <w:rPr>
          <w:rStyle w:val="Emphasis"/>
          <w:highlight w:val="cyan"/>
        </w:rPr>
        <w:t>Delays</w:t>
      </w:r>
      <w:r w:rsidRPr="008221A2">
        <w:rPr>
          <w:sz w:val="16"/>
          <w:highlight w:val="cyan"/>
        </w:rPr>
        <w:t xml:space="preserve"> </w:t>
      </w:r>
      <w:r w:rsidRPr="008221A2">
        <w:rPr>
          <w:rStyle w:val="StyleUnderline"/>
          <w:highlight w:val="cyan"/>
        </w:rPr>
        <w:t>were legion</w:t>
      </w:r>
      <w:r w:rsidRPr="00A12A24">
        <w:rPr>
          <w:sz w:val="16"/>
        </w:rPr>
        <w:t xml:space="preserve">. Once, container ships would have been able to make up those delays en route. But that was, and is, no longer possible. To save fuel and reduce greenhouse gas emissions, </w:t>
      </w:r>
      <w:r w:rsidRPr="008221A2">
        <w:rPr>
          <w:rStyle w:val="StyleUnderline"/>
          <w:highlight w:val="cyan"/>
        </w:rPr>
        <w:t>recent</w:t>
      </w:r>
      <w:r w:rsidRPr="00EF7099">
        <w:rPr>
          <w:rStyle w:val="StyleUnderline"/>
        </w:rPr>
        <w:t xml:space="preserve"> generations of </w:t>
      </w:r>
      <w:r w:rsidRPr="008221A2">
        <w:rPr>
          <w:rStyle w:val="StyleUnderline"/>
          <w:highlight w:val="cyan"/>
        </w:rPr>
        <w:t>vessels are</w:t>
      </w:r>
      <w:r w:rsidRPr="00EF7099">
        <w:rPr>
          <w:rStyle w:val="StyleUnderline"/>
        </w:rPr>
        <w:t xml:space="preserve"> uniformly </w:t>
      </w:r>
      <w:r w:rsidRPr="008221A2">
        <w:rPr>
          <w:rStyle w:val="StyleUnderline"/>
          <w:highlight w:val="cyan"/>
        </w:rPr>
        <w:t>designed to steam</w:t>
      </w:r>
      <w:r w:rsidRPr="00EF7099">
        <w:rPr>
          <w:rStyle w:val="StyleUnderline"/>
        </w:rPr>
        <w:t xml:space="preserve"> more </w:t>
      </w:r>
      <w:r w:rsidRPr="008221A2">
        <w:rPr>
          <w:rStyle w:val="Emphasis"/>
          <w:highlight w:val="cyan"/>
        </w:rPr>
        <w:t>slowly</w:t>
      </w:r>
      <w:r w:rsidRPr="00EF7099">
        <w:rPr>
          <w:rStyle w:val="StyleUnderline"/>
        </w:rPr>
        <w:t xml:space="preserve"> than their predecessors</w:t>
      </w:r>
      <w:r w:rsidRPr="00A12A24">
        <w:rPr>
          <w:sz w:val="16"/>
        </w:rPr>
        <w:t xml:space="preserve">. Instead of 24 or 25 knots, they travel at 17 or 18, </w:t>
      </w:r>
      <w:r w:rsidRPr="00EF7099">
        <w:rPr>
          <w:rStyle w:val="StyleUnderline"/>
        </w:rPr>
        <w:t>adding several days to a long ocean voyage</w:t>
      </w:r>
      <w:r w:rsidRPr="00A12A24">
        <w:rPr>
          <w:sz w:val="16"/>
        </w:rPr>
        <w:t xml:space="preserve">. And where earlier ships were able to speed up if required to get back on schedule, the megaships cannot. By 2018, </w:t>
      </w:r>
      <w:r w:rsidRPr="00A6520B">
        <w:rPr>
          <w:rStyle w:val="StyleUnderline"/>
        </w:rPr>
        <w:t>30% of the ships leaving China departed late</w:t>
      </w:r>
      <w:r w:rsidRPr="00A12A24">
        <w:rPr>
          <w:sz w:val="16"/>
        </w:rPr>
        <w:t xml:space="preserve">. </w:t>
      </w:r>
      <w:r w:rsidRPr="00A6520B">
        <w:rPr>
          <w:rStyle w:val="StyleUnderline"/>
        </w:rPr>
        <w:t>The land side of international logistics was scrambled as well</w:t>
      </w:r>
      <w:r w:rsidRPr="00A12A24">
        <w:rPr>
          <w:sz w:val="16"/>
        </w:rPr>
        <w:t xml:space="preserve">. At the ports, it was feast or famine: </w:t>
      </w:r>
      <w:r w:rsidRPr="00A6520B">
        <w:rPr>
          <w:rStyle w:val="StyleUnderline"/>
        </w:rPr>
        <w:t>Fewer vessels called</w:t>
      </w:r>
      <w:r w:rsidRPr="00A12A24">
        <w:rPr>
          <w:sz w:val="16"/>
        </w:rPr>
        <w:t xml:space="preserve">, but each one moved more boxes off and on, leaving equipment and infrastructure either unused or overwhelmed. </w:t>
      </w:r>
      <w:r w:rsidRPr="00A6520B">
        <w:rPr>
          <w:rStyle w:val="StyleUnderline"/>
        </w:rPr>
        <w:t>Mountains of boxes stuffed with imports and exports filled the patios at container terminals</w:t>
      </w:r>
      <w:r w:rsidRPr="00A12A24">
        <w:rPr>
          <w:sz w:val="16"/>
        </w:rPr>
        <w:t xml:space="preserve">. The higher the stacks grew, the longer it took the stacker cranes to locate a particular box, remove it from the stack and place it aboard the transporter that would take it to be loaded aboard ship or to the rail yard or truck terminal for delivery to a customer. </w:t>
      </w:r>
      <w:r w:rsidRPr="0099351A">
        <w:rPr>
          <w:rStyle w:val="StyleUnderline"/>
        </w:rPr>
        <w:t xml:space="preserve">Freight </w:t>
      </w:r>
      <w:r w:rsidRPr="0005701E">
        <w:rPr>
          <w:rStyle w:val="Emphasis"/>
        </w:rPr>
        <w:t>railroads</w:t>
      </w:r>
      <w:r w:rsidRPr="0099351A">
        <w:rPr>
          <w:rStyle w:val="StyleUnderline"/>
        </w:rPr>
        <w:t xml:space="preserve"> staggered under the </w:t>
      </w:r>
      <w:r w:rsidRPr="0005701E">
        <w:rPr>
          <w:rStyle w:val="Emphasis"/>
        </w:rPr>
        <w:t>heavy flow of boxes</w:t>
      </w:r>
      <w:r w:rsidRPr="0099351A">
        <w:rPr>
          <w:rStyle w:val="StyleUnderline"/>
        </w:rPr>
        <w:t xml:space="preserve"> into and out of the ports</w:t>
      </w:r>
      <w:r w:rsidRPr="00A12A24">
        <w:rPr>
          <w:sz w:val="16"/>
        </w:rPr>
        <w:t xml:space="preserve">. </w:t>
      </w:r>
      <w:r w:rsidRPr="0005701E">
        <w:rPr>
          <w:rStyle w:val="StyleUnderline"/>
        </w:rPr>
        <w:t>Where once an entire shipload of imports might be on its way to</w:t>
      </w:r>
      <w:r w:rsidRPr="00A12A24">
        <w:rPr>
          <w:sz w:val="16"/>
        </w:rPr>
        <w:t xml:space="preserve"> inland </w:t>
      </w:r>
      <w:r w:rsidRPr="0005701E">
        <w:rPr>
          <w:rStyle w:val="StyleUnderline"/>
        </w:rPr>
        <w:t>destinations within a day</w:t>
      </w:r>
      <w:r w:rsidRPr="00A12A24">
        <w:rPr>
          <w:sz w:val="16"/>
        </w:rPr>
        <w:t xml:space="preserve">, </w:t>
      </w:r>
      <w:r w:rsidRPr="0005701E">
        <w:rPr>
          <w:rStyle w:val="StyleUnderline"/>
        </w:rPr>
        <w:t>now it could take two or three</w:t>
      </w:r>
      <w:r w:rsidRPr="00A12A24">
        <w:rPr>
          <w:sz w:val="16"/>
        </w:rPr>
        <w:t xml:space="preserve">. </w:t>
      </w:r>
      <w:r w:rsidRPr="0005701E">
        <w:rPr>
          <w:rStyle w:val="StyleUnderline"/>
        </w:rPr>
        <w:t>Queues of diesel-belching trucks lined up at terminal gates</w:t>
      </w:r>
      <w:r w:rsidRPr="00A12A24">
        <w:rPr>
          <w:sz w:val="16"/>
        </w:rPr>
        <w:t xml:space="preserve">, </w:t>
      </w:r>
      <w:r w:rsidRPr="0005701E">
        <w:rPr>
          <w:rStyle w:val="StyleUnderline"/>
        </w:rPr>
        <w:t>drivers unable to collect their loads because the ship lines had too few chassis on which to haul the arriving containers</w:t>
      </w:r>
      <w:r w:rsidRPr="00A12A24">
        <w:rPr>
          <w:sz w:val="16"/>
        </w:rPr>
        <w:t xml:space="preserve">. And often enough, the </w:t>
      </w:r>
      <w:r w:rsidRPr="0005701E">
        <w:rPr>
          <w:rStyle w:val="StyleUnderline"/>
        </w:rPr>
        <w:t>partners in one of the four alliances that came to dominate ocean shipping didn’t use the same terminal in a particular port</w:t>
      </w:r>
      <w:r w:rsidRPr="00A12A24">
        <w:rPr>
          <w:sz w:val="16"/>
        </w:rPr>
        <w:t xml:space="preserve">, </w:t>
      </w:r>
      <w:r w:rsidRPr="0005701E">
        <w:rPr>
          <w:rStyle w:val="StyleUnderline"/>
        </w:rPr>
        <w:t xml:space="preserve">requiring </w:t>
      </w:r>
      <w:r w:rsidRPr="0005701E">
        <w:rPr>
          <w:rStyle w:val="Emphasis"/>
        </w:rPr>
        <w:t>expensive truck trips</w:t>
      </w:r>
      <w:r w:rsidRPr="0005701E">
        <w:rPr>
          <w:rStyle w:val="StyleUnderline"/>
        </w:rPr>
        <w:t xml:space="preserve"> just to transfer boxes</w:t>
      </w:r>
      <w:r w:rsidRPr="00A12A24">
        <w:rPr>
          <w:sz w:val="16"/>
        </w:rPr>
        <w:t xml:space="preserve"> from an inbound ship at one terminal to an outbound ship at another. </w:t>
      </w:r>
      <w:r w:rsidRPr="0005701E">
        <w:rPr>
          <w:rStyle w:val="StyleUnderline"/>
        </w:rPr>
        <w:t>Today</w:t>
      </w:r>
      <w:r w:rsidRPr="00A12A24">
        <w:rPr>
          <w:sz w:val="16"/>
        </w:rPr>
        <w:t xml:space="preserve">, </w:t>
      </w:r>
      <w:r w:rsidRPr="0005701E">
        <w:rPr>
          <w:rStyle w:val="StyleUnderline"/>
        </w:rPr>
        <w:t>much of the world’s trade moves in vessels far</w:t>
      </w:r>
      <w:r w:rsidRPr="004360D1">
        <w:rPr>
          <w:rStyle w:val="StyleUnderline"/>
        </w:rPr>
        <w:t xml:space="preserve"> </w:t>
      </w:r>
      <w:r w:rsidRPr="0005701E">
        <w:rPr>
          <w:rStyle w:val="Emphasis"/>
        </w:rPr>
        <w:t>larger</w:t>
      </w:r>
      <w:r w:rsidRPr="00A12A24">
        <w:rPr>
          <w:sz w:val="16"/>
        </w:rPr>
        <w:t xml:space="preserve"> even than Emma Maersk, </w:t>
      </w:r>
      <w:r w:rsidRPr="0005701E">
        <w:rPr>
          <w:rStyle w:val="StyleUnderline"/>
        </w:rPr>
        <w:t>each able to carry more freight than 10,000 full-size trucks</w:t>
      </w:r>
      <w:r w:rsidRPr="00A12A24">
        <w:rPr>
          <w:sz w:val="16"/>
        </w:rPr>
        <w:t xml:space="preserve">. After a prolonged rate war, </w:t>
      </w:r>
      <w:r w:rsidRPr="008221A2">
        <w:rPr>
          <w:rStyle w:val="Emphasis"/>
          <w:highlight w:val="cyan"/>
        </w:rPr>
        <w:t>consolidation</w:t>
      </w:r>
      <w:r w:rsidRPr="008221A2">
        <w:rPr>
          <w:rStyle w:val="StyleUnderline"/>
          <w:highlight w:val="cyan"/>
        </w:rPr>
        <w:t xml:space="preserve"> has</w:t>
      </w:r>
      <w:r w:rsidRPr="00A12A24">
        <w:rPr>
          <w:sz w:val="16"/>
        </w:rPr>
        <w:t xml:space="preserve"> finally </w:t>
      </w:r>
      <w:r w:rsidRPr="008221A2">
        <w:rPr>
          <w:rStyle w:val="StyleUnderline"/>
          <w:highlight w:val="cyan"/>
        </w:rPr>
        <w:t>allowed</w:t>
      </w:r>
      <w:r w:rsidRPr="0005701E">
        <w:rPr>
          <w:rStyle w:val="StyleUnderline"/>
        </w:rPr>
        <w:t xml:space="preserve"> the </w:t>
      </w:r>
      <w:r w:rsidRPr="008221A2">
        <w:rPr>
          <w:rStyle w:val="StyleUnderline"/>
          <w:highlight w:val="cyan"/>
        </w:rPr>
        <w:t xml:space="preserve">carriers to push up </w:t>
      </w:r>
      <w:r w:rsidRPr="008221A2">
        <w:rPr>
          <w:rStyle w:val="Emphasis"/>
          <w:highlight w:val="cyan"/>
        </w:rPr>
        <w:t>cargo rates</w:t>
      </w:r>
      <w:r w:rsidRPr="0005701E">
        <w:rPr>
          <w:rStyle w:val="StyleUnderline"/>
        </w:rPr>
        <w:t xml:space="preserve"> </w:t>
      </w:r>
      <w:r w:rsidRPr="004360D1">
        <w:rPr>
          <w:rStyle w:val="StyleUnderline"/>
        </w:rPr>
        <w:t>by idling ships</w:t>
      </w:r>
      <w:r w:rsidRPr="0005701E">
        <w:rPr>
          <w:rStyle w:val="StyleUnderline"/>
        </w:rPr>
        <w:t xml:space="preserve">, but hidden </w:t>
      </w:r>
      <w:r w:rsidRPr="0005701E">
        <w:rPr>
          <w:rStyle w:val="Emphasis"/>
        </w:rPr>
        <w:t>costs</w:t>
      </w:r>
      <w:r w:rsidRPr="0005701E">
        <w:rPr>
          <w:rStyle w:val="StyleUnderline"/>
        </w:rPr>
        <w:t xml:space="preserve"> have soared</w:t>
      </w:r>
      <w:r w:rsidRPr="00A12A24">
        <w:rPr>
          <w:sz w:val="16"/>
        </w:rPr>
        <w:t xml:space="preserve">. Governments have picked up many of those costs, subsidizing international trade by funding higher bridges, deeper harbors, stronger wharves and larger cranes to accommodate megaships, as well as the vessels themselves. Shippers have borne a considerable burden as well. </w:t>
      </w:r>
      <w:r w:rsidRPr="0005701E">
        <w:rPr>
          <w:rStyle w:val="StyleUnderline"/>
        </w:rPr>
        <w:t>To reduce</w:t>
      </w:r>
      <w:r w:rsidRPr="00A12A24">
        <w:rPr>
          <w:sz w:val="16"/>
        </w:rPr>
        <w:t xml:space="preserve"> the </w:t>
      </w:r>
      <w:r w:rsidRPr="0005701E">
        <w:rPr>
          <w:rStyle w:val="StyleUnderline"/>
        </w:rPr>
        <w:t>risk that goods won’t arrive on time</w:t>
      </w:r>
      <w:r w:rsidRPr="00A12A24">
        <w:rPr>
          <w:sz w:val="16"/>
        </w:rPr>
        <w:t xml:space="preserve">, </w:t>
      </w:r>
      <w:r w:rsidRPr="0005701E">
        <w:rPr>
          <w:rStyle w:val="StyleUnderline"/>
        </w:rPr>
        <w:t>businesses are keeping more inventory</w:t>
      </w:r>
      <w:r w:rsidRPr="00A12A24">
        <w:rPr>
          <w:sz w:val="16"/>
        </w:rPr>
        <w:t xml:space="preserve">, </w:t>
      </w:r>
      <w:r w:rsidRPr="0005701E">
        <w:rPr>
          <w:rStyle w:val="StyleUnderline"/>
        </w:rPr>
        <w:t>shipping via multiple routings</w:t>
      </w:r>
      <w:r w:rsidRPr="00A12A24">
        <w:rPr>
          <w:sz w:val="16"/>
        </w:rPr>
        <w:t xml:space="preserve"> </w:t>
      </w:r>
      <w:r w:rsidRPr="0005701E">
        <w:rPr>
          <w:rStyle w:val="StyleUnderline"/>
        </w:rPr>
        <w:t>and producing in multiple factories</w:t>
      </w:r>
      <w:r w:rsidRPr="00A12A24">
        <w:rPr>
          <w:sz w:val="16"/>
        </w:rPr>
        <w:t xml:space="preserve"> rather than in giant sole-source plants. </w:t>
      </w:r>
      <w:r w:rsidRPr="0005701E">
        <w:rPr>
          <w:rStyle w:val="StyleUnderline"/>
        </w:rPr>
        <w:t>Such measures</w:t>
      </w:r>
      <w:r w:rsidRPr="00A12A24">
        <w:rPr>
          <w:sz w:val="16"/>
        </w:rPr>
        <w:t xml:space="preserve">, reversing a decades-long focus on minimizing production, transportation and inventory costs, </w:t>
      </w:r>
      <w:r w:rsidRPr="0005701E">
        <w:rPr>
          <w:rStyle w:val="StyleUnderline"/>
        </w:rPr>
        <w:t>don’t flatter the bottom line</w:t>
      </w:r>
      <w:r w:rsidRPr="00A12A24">
        <w:rPr>
          <w:sz w:val="16"/>
        </w:rPr>
        <w:t xml:space="preserve">. With proper accounting, the </w:t>
      </w:r>
      <w:r w:rsidRPr="0005701E">
        <w:rPr>
          <w:rStyle w:val="StyleUnderline"/>
        </w:rPr>
        <w:t>globalization of manufacturers’ supply chains no longer seems such a bargain</w:t>
      </w:r>
      <w:r w:rsidRPr="00A12A24">
        <w:rPr>
          <w:sz w:val="16"/>
        </w:rPr>
        <w:t>, regardless of whether populists and pandemics are raging.</w:t>
      </w:r>
    </w:p>
    <w:p w14:paraId="01553F79" w14:textId="77777777" w:rsidR="006A1951" w:rsidRPr="002723C6" w:rsidRDefault="006A1951" w:rsidP="006A1951">
      <w:pPr>
        <w:pStyle w:val="Heading4"/>
        <w:rPr>
          <w:rFonts w:cs="Arial"/>
        </w:rPr>
      </w:pPr>
      <w:r w:rsidRPr="002723C6">
        <w:rPr>
          <w:rFonts w:cs="Arial"/>
        </w:rPr>
        <w:t xml:space="preserve">Anticompetitive </w:t>
      </w:r>
      <w:r w:rsidRPr="002723C6">
        <w:rPr>
          <w:rFonts w:cs="Arial"/>
          <w:u w:val="single"/>
        </w:rPr>
        <w:t>shipping behavior</w:t>
      </w:r>
      <w:r w:rsidRPr="002723C6">
        <w:rPr>
          <w:rFonts w:cs="Arial"/>
        </w:rPr>
        <w:t xml:space="preserve"> has </w:t>
      </w:r>
      <w:r w:rsidRPr="002723C6">
        <w:rPr>
          <w:rFonts w:cs="Arial"/>
          <w:u w:val="single"/>
        </w:rPr>
        <w:t>global</w:t>
      </w:r>
      <w:r w:rsidRPr="002723C6">
        <w:rPr>
          <w:rFonts w:cs="Arial"/>
        </w:rPr>
        <w:t xml:space="preserve"> and </w:t>
      </w:r>
      <w:r w:rsidRPr="002723C6">
        <w:rPr>
          <w:rFonts w:cs="Arial"/>
          <w:u w:val="single"/>
        </w:rPr>
        <w:t>long-term</w:t>
      </w:r>
      <w:r w:rsidRPr="002723C6">
        <w:rPr>
          <w:rFonts w:cs="Arial"/>
        </w:rPr>
        <w:t xml:space="preserve"> economic implications</w:t>
      </w:r>
    </w:p>
    <w:p w14:paraId="3E70ADDF" w14:textId="77777777" w:rsidR="006A1951" w:rsidRPr="002723C6" w:rsidRDefault="006A1951" w:rsidP="006A1951">
      <w:r w:rsidRPr="002723C6">
        <w:rPr>
          <w:rStyle w:val="Style13ptBold"/>
        </w:rPr>
        <w:t>Cullinane 21</w:t>
      </w:r>
      <w:r w:rsidRPr="002723C6">
        <w:t>, is a professor at the Department of Business Administration at the University of Gothenburg, Hercules Haralambides is a professor at the Department of Maritime Economics at Erasmus University. (Kevin, 7-26-2021, “Global trends in maritime and port economics: the COVID-19 pandemic and beyond,” Nature Public Health Emergency Collection, https://bit.ly/3mlxb2z)</w:t>
      </w:r>
    </w:p>
    <w:p w14:paraId="03CB153B" w14:textId="77777777" w:rsidR="006A1951" w:rsidRPr="00A12A24" w:rsidRDefault="006A1951" w:rsidP="006A1951">
      <w:pPr>
        <w:rPr>
          <w:sz w:val="16"/>
        </w:rPr>
      </w:pPr>
      <w:r w:rsidRPr="002723C6">
        <w:rPr>
          <w:rStyle w:val="StyleUnderline"/>
        </w:rPr>
        <w:t xml:space="preserve">Realizing </w:t>
      </w:r>
      <w:r w:rsidRPr="002723C6">
        <w:rPr>
          <w:rStyle w:val="Emphasis"/>
        </w:rPr>
        <w:t>handsome profits</w:t>
      </w:r>
      <w:r w:rsidRPr="002723C6">
        <w:rPr>
          <w:rStyle w:val="StyleUnderline"/>
        </w:rPr>
        <w:t xml:space="preserve"> overall</w:t>
      </w:r>
      <w:r w:rsidRPr="002723C6">
        <w:rPr>
          <w:sz w:val="16"/>
        </w:rPr>
        <w:t xml:space="preserve">, </w:t>
      </w:r>
      <w:r w:rsidRPr="008221A2">
        <w:rPr>
          <w:rStyle w:val="StyleUnderline"/>
          <w:highlight w:val="cyan"/>
        </w:rPr>
        <w:t>the one sector which did</w:t>
      </w:r>
      <w:r w:rsidRPr="002723C6">
        <w:rPr>
          <w:sz w:val="16"/>
        </w:rPr>
        <w:t xml:space="preserve"> unexpectedly </w:t>
      </w:r>
      <w:r w:rsidRPr="008221A2">
        <w:rPr>
          <w:rStyle w:val="StyleUnderline"/>
          <w:highlight w:val="cyan"/>
        </w:rPr>
        <w:t>well in 2020 was</w:t>
      </w:r>
      <w:r w:rsidRPr="002723C6">
        <w:rPr>
          <w:rStyle w:val="StyleUnderline"/>
        </w:rPr>
        <w:t xml:space="preserve"> liner (</w:t>
      </w:r>
      <w:r w:rsidRPr="008221A2">
        <w:rPr>
          <w:rStyle w:val="Emphasis"/>
          <w:highlight w:val="cyan"/>
        </w:rPr>
        <w:t>container</w:t>
      </w:r>
      <w:r w:rsidRPr="002723C6">
        <w:rPr>
          <w:rStyle w:val="StyleUnderline"/>
        </w:rPr>
        <w:t xml:space="preserve">) </w:t>
      </w:r>
      <w:r w:rsidRPr="008221A2">
        <w:rPr>
          <w:rStyle w:val="StyleUnderline"/>
          <w:highlight w:val="cyan"/>
        </w:rPr>
        <w:t>shipping</w:t>
      </w:r>
      <w:r w:rsidRPr="002723C6">
        <w:rPr>
          <w:sz w:val="16"/>
        </w:rPr>
        <w:t xml:space="preserve">. The market leader, </w:t>
      </w:r>
      <w:r w:rsidRPr="002723C6">
        <w:rPr>
          <w:rStyle w:val="StyleUnderline"/>
        </w:rPr>
        <w:t>Maersk</w:t>
      </w:r>
      <w:r w:rsidRPr="002723C6">
        <w:rPr>
          <w:sz w:val="16"/>
        </w:rPr>
        <w:t xml:space="preserve"> Line, </w:t>
      </w:r>
      <w:r w:rsidRPr="002723C6">
        <w:rPr>
          <w:rStyle w:val="StyleUnderline"/>
        </w:rPr>
        <w:t>reported record profits</w:t>
      </w:r>
      <w:r w:rsidRPr="002723C6">
        <w:rPr>
          <w:sz w:val="16"/>
        </w:rPr>
        <w:t xml:space="preserve"> for Q3 of 2020 and again in Q4. The company reported another record pre-tax profit for Q1 of 2021 that was only just below the value achieved for the whole of 2020 (Baker 2021). </w:t>
      </w:r>
      <w:r w:rsidRPr="002723C6">
        <w:rPr>
          <w:rStyle w:val="StyleUnderline"/>
        </w:rPr>
        <w:t xml:space="preserve">Anecdotal evidence suggests that North American and European </w:t>
      </w:r>
      <w:r w:rsidRPr="008221A2">
        <w:rPr>
          <w:rStyle w:val="StyleUnderline"/>
          <w:highlight w:val="cyan"/>
        </w:rPr>
        <w:t>shippers may be</w:t>
      </w:r>
      <w:r w:rsidRPr="002723C6">
        <w:rPr>
          <w:rStyle w:val="StyleUnderline"/>
        </w:rPr>
        <w:t xml:space="preserve"> presently </w:t>
      </w:r>
      <w:r w:rsidRPr="008221A2">
        <w:rPr>
          <w:rStyle w:val="StyleUnderline"/>
          <w:highlight w:val="cyan"/>
        </w:rPr>
        <w:t xml:space="preserve">paying rates </w:t>
      </w:r>
      <w:r w:rsidRPr="008221A2">
        <w:rPr>
          <w:rStyle w:val="Emphasis"/>
          <w:highlight w:val="cyan"/>
        </w:rPr>
        <w:t>five</w:t>
      </w:r>
      <w:r w:rsidRPr="008221A2">
        <w:rPr>
          <w:rStyle w:val="StyleUnderline"/>
          <w:highlight w:val="cyan"/>
        </w:rPr>
        <w:t xml:space="preserve"> to </w:t>
      </w:r>
      <w:r w:rsidRPr="008221A2">
        <w:rPr>
          <w:rStyle w:val="Emphasis"/>
          <w:highlight w:val="cyan"/>
        </w:rPr>
        <w:t>ten times</w:t>
      </w:r>
      <w:r w:rsidRPr="008221A2">
        <w:rPr>
          <w:rStyle w:val="StyleUnderline"/>
          <w:highlight w:val="cyan"/>
        </w:rPr>
        <w:t xml:space="preserve"> more than</w:t>
      </w:r>
      <w:r w:rsidRPr="002723C6">
        <w:rPr>
          <w:rStyle w:val="StyleUnderline"/>
        </w:rPr>
        <w:t xml:space="preserve"> what they would </w:t>
      </w:r>
      <w:r w:rsidRPr="008221A2">
        <w:rPr>
          <w:rStyle w:val="StyleUnderline"/>
          <w:highlight w:val="cyan"/>
        </w:rPr>
        <w:t>normal</w:t>
      </w:r>
      <w:r w:rsidRPr="002723C6">
        <w:rPr>
          <w:rStyle w:val="StyleUnderline"/>
        </w:rPr>
        <w:t>ly pay</w:t>
      </w:r>
      <w:r w:rsidRPr="002723C6">
        <w:rPr>
          <w:sz w:val="16"/>
        </w:rPr>
        <w:t xml:space="preserve">, </w:t>
      </w:r>
      <w:r w:rsidRPr="008221A2">
        <w:rPr>
          <w:rStyle w:val="StyleUnderline"/>
          <w:highlight w:val="cyan"/>
        </w:rPr>
        <w:t>and</w:t>
      </w:r>
      <w:r w:rsidRPr="002723C6">
        <w:rPr>
          <w:rStyle w:val="StyleUnderline"/>
        </w:rPr>
        <w:t xml:space="preserve"> many of them may </w:t>
      </w:r>
      <w:r w:rsidRPr="008221A2">
        <w:rPr>
          <w:rStyle w:val="StyleUnderline"/>
          <w:highlight w:val="cyan"/>
        </w:rPr>
        <w:t>have to wait</w:t>
      </w:r>
      <w:r w:rsidRPr="002723C6">
        <w:rPr>
          <w:rStyle w:val="StyleUnderline"/>
        </w:rPr>
        <w:t xml:space="preserve"> for </w:t>
      </w:r>
      <w:r w:rsidRPr="002723C6">
        <w:rPr>
          <w:rStyle w:val="Emphasis"/>
        </w:rPr>
        <w:t>weeks</w:t>
      </w:r>
      <w:r w:rsidRPr="002723C6">
        <w:rPr>
          <w:sz w:val="16"/>
        </w:rPr>
        <w:t xml:space="preserve">, </w:t>
      </w:r>
      <w:r w:rsidRPr="002723C6">
        <w:rPr>
          <w:rStyle w:val="StyleUnderline"/>
        </w:rPr>
        <w:t xml:space="preserve">if not </w:t>
      </w:r>
      <w:r w:rsidRPr="008221A2">
        <w:rPr>
          <w:rStyle w:val="Emphasis"/>
          <w:highlight w:val="cyan"/>
        </w:rPr>
        <w:t>months</w:t>
      </w:r>
      <w:r w:rsidRPr="002723C6">
        <w:rPr>
          <w:sz w:val="16"/>
        </w:rPr>
        <w:t xml:space="preserve">, </w:t>
      </w:r>
      <w:r w:rsidRPr="002723C6">
        <w:rPr>
          <w:rStyle w:val="StyleUnderline"/>
        </w:rPr>
        <w:t>to secure a slot on a ship</w:t>
      </w:r>
      <w:r w:rsidRPr="002723C6">
        <w:rPr>
          <w:sz w:val="16"/>
        </w:rPr>
        <w:t xml:space="preserve">, </w:t>
      </w:r>
      <w:r w:rsidRPr="002723C6">
        <w:rPr>
          <w:rStyle w:val="StyleUnderline"/>
        </w:rPr>
        <w:t xml:space="preserve">or find a container </w:t>
      </w:r>
      <w:r w:rsidRPr="008221A2">
        <w:rPr>
          <w:rStyle w:val="StyleUnderline"/>
          <w:highlight w:val="cyan"/>
        </w:rPr>
        <w:t>to bring</w:t>
      </w:r>
      <w:r w:rsidRPr="002723C6">
        <w:rPr>
          <w:rStyle w:val="StyleUnderline"/>
        </w:rPr>
        <w:t xml:space="preserve"> their </w:t>
      </w:r>
      <w:r w:rsidRPr="008221A2">
        <w:rPr>
          <w:rStyle w:val="StyleUnderline"/>
          <w:highlight w:val="cyan"/>
        </w:rPr>
        <w:t>orders from Asia</w:t>
      </w:r>
      <w:r w:rsidRPr="002723C6">
        <w:rPr>
          <w:sz w:val="16"/>
        </w:rPr>
        <w:t xml:space="preserve"> (Attinasi et al. 2021). Judging on the basis of their shipbuilding program, it would appear that the overall positive perspective on 2021 described above is a vision shared by container carriers. As reported by Chambers (2021a), as of 5 March 2021, a total of 147 boxships have been ordered since October 2020 (most of which are in the largest size categories), compared with just 40 ships ordered in the period January to September 2020. The order book as of that date already amounted to more than 360 ships, or 12% of deployed capacity, representing a remarkable level of gross capital formation, and a leading indicator, from an industry which is rather good at adjusting its supply to demand.2 In parallel to this trend, container manufacturers in China are struggling to cope with a very high demand for container production, due to a notable worldwide shortage which is driving up freight rates and the cost of transport (Youd 2021). </w:t>
      </w:r>
      <w:r w:rsidRPr="002723C6">
        <w:rPr>
          <w:rStyle w:val="StyleUnderline"/>
        </w:rPr>
        <w:t>Liner shipping had been quick to adjust supply to demand in H2 2020</w:t>
      </w:r>
      <w:r w:rsidRPr="002723C6">
        <w:rPr>
          <w:sz w:val="16"/>
        </w:rPr>
        <w:t xml:space="preserve">. </w:t>
      </w:r>
      <w:r w:rsidRPr="002723C6">
        <w:rPr>
          <w:rStyle w:val="StyleUnderline"/>
        </w:rPr>
        <w:t>Contrasting</w:t>
      </w:r>
      <w:r w:rsidRPr="002723C6">
        <w:rPr>
          <w:sz w:val="16"/>
        </w:rPr>
        <w:t xml:space="preserve"> starkly </w:t>
      </w:r>
      <w:r w:rsidRPr="002723C6">
        <w:rPr>
          <w:rStyle w:val="StyleUnderline"/>
        </w:rPr>
        <w:t>with</w:t>
      </w:r>
      <w:r w:rsidRPr="002723C6">
        <w:rPr>
          <w:sz w:val="16"/>
        </w:rPr>
        <w:t xml:space="preserve"> the current trend towards </w:t>
      </w:r>
      <w:r w:rsidRPr="002723C6">
        <w:rPr>
          <w:rStyle w:val="StyleUnderline"/>
        </w:rPr>
        <w:t>building new containerships</w:t>
      </w:r>
      <w:r w:rsidRPr="002723C6">
        <w:rPr>
          <w:sz w:val="16"/>
        </w:rPr>
        <w:t xml:space="preserve">, </w:t>
      </w:r>
      <w:r w:rsidRPr="002723C6">
        <w:rPr>
          <w:rStyle w:val="StyleUnderline"/>
        </w:rPr>
        <w:t>this was achieved with</w:t>
      </w:r>
      <w:r w:rsidRPr="002723C6">
        <w:rPr>
          <w:sz w:val="16"/>
        </w:rPr>
        <w:t xml:space="preserve"> the </w:t>
      </w:r>
      <w:r w:rsidRPr="002723C6">
        <w:rPr>
          <w:rStyle w:val="StyleUnderline"/>
        </w:rPr>
        <w:t>‘</w:t>
      </w:r>
      <w:r w:rsidRPr="002723C6">
        <w:rPr>
          <w:rStyle w:val="Emphasis"/>
        </w:rPr>
        <w:t>withdrawal</w:t>
      </w:r>
      <w:r w:rsidRPr="002723C6">
        <w:rPr>
          <w:rStyle w:val="StyleUnderline"/>
        </w:rPr>
        <w:t>’ of shipping capacity</w:t>
      </w:r>
      <w:r w:rsidRPr="002723C6">
        <w:rPr>
          <w:sz w:val="16"/>
        </w:rPr>
        <w:t xml:space="preserve"> (20–30%) from the main trade lanes, something that has come to be </w:t>
      </w:r>
      <w:r w:rsidRPr="002723C6">
        <w:rPr>
          <w:rStyle w:val="StyleUnderline"/>
        </w:rPr>
        <w:t xml:space="preserve">known as </w:t>
      </w:r>
      <w:r w:rsidRPr="002723C6">
        <w:rPr>
          <w:rStyle w:val="Emphasis"/>
        </w:rPr>
        <w:t>blank sailings</w:t>
      </w:r>
      <w:r w:rsidRPr="002723C6">
        <w:rPr>
          <w:sz w:val="16"/>
        </w:rPr>
        <w:t xml:space="preserve">. By October 2020, blank sailings overall during the year had reached the impressive number of 515. </w:t>
      </w:r>
      <w:r w:rsidRPr="008221A2">
        <w:rPr>
          <w:rStyle w:val="StyleUnderline"/>
          <w:highlight w:val="cyan"/>
        </w:rPr>
        <w:t>Port calls were</w:t>
      </w:r>
      <w:r w:rsidRPr="002723C6">
        <w:rPr>
          <w:rStyle w:val="StyleUnderline"/>
        </w:rPr>
        <w:t xml:space="preserve"> thus </w:t>
      </w:r>
      <w:r w:rsidRPr="008221A2">
        <w:rPr>
          <w:rStyle w:val="Emphasis"/>
          <w:highlight w:val="cyan"/>
        </w:rPr>
        <w:t>cancelled</w:t>
      </w:r>
      <w:r w:rsidRPr="002723C6">
        <w:rPr>
          <w:sz w:val="16"/>
        </w:rPr>
        <w:t xml:space="preserve">; </w:t>
      </w:r>
      <w:r w:rsidRPr="008221A2">
        <w:rPr>
          <w:rStyle w:val="StyleUnderline"/>
          <w:highlight w:val="cyan"/>
        </w:rPr>
        <w:t>frequency</w:t>
      </w:r>
      <w:r w:rsidRPr="002723C6">
        <w:rPr>
          <w:rStyle w:val="StyleUnderline"/>
        </w:rPr>
        <w:t xml:space="preserve">, connectivity </w:t>
      </w:r>
      <w:r w:rsidRPr="008221A2">
        <w:rPr>
          <w:rStyle w:val="StyleUnderline"/>
          <w:highlight w:val="cyan"/>
        </w:rPr>
        <w:t xml:space="preserve">and </w:t>
      </w:r>
      <w:r w:rsidRPr="008221A2">
        <w:rPr>
          <w:rStyle w:val="Emphasis"/>
          <w:highlight w:val="cyan"/>
        </w:rPr>
        <w:t>quality of service declined</w:t>
      </w:r>
      <w:r w:rsidRPr="002723C6">
        <w:rPr>
          <w:sz w:val="16"/>
        </w:rPr>
        <w:t xml:space="preserve">; </w:t>
      </w:r>
      <w:r w:rsidRPr="002723C6">
        <w:rPr>
          <w:rStyle w:val="Emphasis"/>
        </w:rPr>
        <w:t>call sizes increased</w:t>
      </w:r>
      <w:r w:rsidRPr="002723C6">
        <w:rPr>
          <w:sz w:val="16"/>
        </w:rPr>
        <w:t xml:space="preserve">; </w:t>
      </w:r>
      <w:r w:rsidRPr="002723C6">
        <w:rPr>
          <w:rStyle w:val="StyleUnderline"/>
        </w:rPr>
        <w:t xml:space="preserve">and </w:t>
      </w:r>
      <w:r w:rsidRPr="008221A2">
        <w:rPr>
          <w:rStyle w:val="StyleUnderline"/>
          <w:highlight w:val="cyan"/>
        </w:rPr>
        <w:t xml:space="preserve">the volume of </w:t>
      </w:r>
      <w:r w:rsidRPr="008221A2">
        <w:rPr>
          <w:rStyle w:val="Emphasis"/>
          <w:highlight w:val="cyan"/>
        </w:rPr>
        <w:t>laid-up tonnage</w:t>
      </w:r>
      <w:r w:rsidRPr="008221A2">
        <w:rPr>
          <w:rStyle w:val="StyleUnderline"/>
          <w:highlight w:val="cyan"/>
        </w:rPr>
        <w:t xml:space="preserve"> rose</w:t>
      </w:r>
      <w:r w:rsidRPr="002723C6">
        <w:rPr>
          <w:rStyle w:val="StyleUnderline"/>
        </w:rPr>
        <w:t xml:space="preserve"> as well</w:t>
      </w:r>
      <w:r w:rsidRPr="002723C6">
        <w:rPr>
          <w:sz w:val="16"/>
        </w:rPr>
        <w:t xml:space="preserve">, </w:t>
      </w:r>
      <w:r w:rsidRPr="002723C6">
        <w:rPr>
          <w:rStyle w:val="StyleUnderline"/>
        </w:rPr>
        <w:t>reaching record levels</w:t>
      </w:r>
      <w:r w:rsidRPr="002723C6">
        <w:rPr>
          <w:sz w:val="16"/>
        </w:rPr>
        <w:t xml:space="preserve"> in H1 2020; by May 2020, </w:t>
      </w:r>
      <w:r w:rsidRPr="002723C6">
        <w:rPr>
          <w:rStyle w:val="StyleUnderline"/>
        </w:rPr>
        <w:t>it amounted to 11.6% of the deployed cellular container fleet</w:t>
      </w:r>
      <w:r w:rsidRPr="002723C6">
        <w:rPr>
          <w:sz w:val="16"/>
        </w:rPr>
        <w:t xml:space="preserve">. </w:t>
      </w:r>
      <w:r w:rsidRPr="008221A2">
        <w:rPr>
          <w:rStyle w:val="StyleUnderline"/>
          <w:highlight w:val="cyan"/>
        </w:rPr>
        <w:t>To further reduce suppl</w:t>
      </w:r>
      <w:r w:rsidRPr="008221A2">
        <w:rPr>
          <w:sz w:val="16"/>
          <w:highlight w:val="cyan"/>
        </w:rPr>
        <w:t>y</w:t>
      </w:r>
      <w:r w:rsidRPr="002723C6">
        <w:rPr>
          <w:sz w:val="16"/>
        </w:rPr>
        <w:t xml:space="preserve">, additional </w:t>
      </w:r>
      <w:r w:rsidRPr="008221A2">
        <w:rPr>
          <w:rStyle w:val="StyleUnderline"/>
          <w:highlight w:val="cyan"/>
        </w:rPr>
        <w:t>measures</w:t>
      </w:r>
      <w:r w:rsidRPr="002723C6">
        <w:rPr>
          <w:rStyle w:val="StyleUnderline"/>
        </w:rPr>
        <w:t xml:space="preserve"> were </w:t>
      </w:r>
      <w:r w:rsidRPr="008221A2">
        <w:rPr>
          <w:rStyle w:val="StyleUnderline"/>
          <w:highlight w:val="cyan"/>
        </w:rPr>
        <w:t>adopted by carriers</w:t>
      </w:r>
      <w:r w:rsidRPr="002723C6">
        <w:rPr>
          <w:sz w:val="16"/>
        </w:rPr>
        <w:t xml:space="preserve">, such as </w:t>
      </w:r>
      <w:r w:rsidRPr="008221A2">
        <w:rPr>
          <w:rStyle w:val="Emphasis"/>
          <w:highlight w:val="cyan"/>
        </w:rPr>
        <w:t>slower speeds</w:t>
      </w:r>
      <w:r w:rsidRPr="008221A2">
        <w:rPr>
          <w:rStyle w:val="StyleUnderline"/>
          <w:highlight w:val="cyan"/>
        </w:rPr>
        <w:t xml:space="preserve"> and </w:t>
      </w:r>
      <w:r w:rsidRPr="008221A2">
        <w:rPr>
          <w:rStyle w:val="Emphasis"/>
          <w:highlight w:val="cyan"/>
        </w:rPr>
        <w:t>longer routes</w:t>
      </w:r>
      <w:r w:rsidRPr="002723C6">
        <w:rPr>
          <w:sz w:val="16"/>
        </w:rPr>
        <w:t xml:space="preserve">, via the Cape of Good Hope rather than the Suez Canal for example; in May 2020, containership transits of the Suez Canal had fallen by 32% year-on-year, to settle at an all-time low of 330 passages (BIMCO 2020). </w:t>
      </w:r>
      <w:r w:rsidRPr="008221A2">
        <w:rPr>
          <w:rStyle w:val="StyleUnderline"/>
          <w:highlight w:val="cyan"/>
        </w:rPr>
        <w:t>These actions</w:t>
      </w:r>
      <w:r w:rsidRPr="002723C6">
        <w:rPr>
          <w:sz w:val="16"/>
        </w:rPr>
        <w:t xml:space="preserve">, but particularly blank sailings, </w:t>
      </w:r>
      <w:r w:rsidRPr="008221A2">
        <w:rPr>
          <w:rStyle w:val="StyleUnderline"/>
          <w:highlight w:val="cyan"/>
        </w:rPr>
        <w:t>allowed carriers to sustain</w:t>
      </w:r>
      <w:r w:rsidRPr="002723C6">
        <w:rPr>
          <w:rStyle w:val="StyleUnderline"/>
        </w:rPr>
        <w:t xml:space="preserve"> freight rates at </w:t>
      </w:r>
      <w:r w:rsidRPr="002723C6">
        <w:rPr>
          <w:rStyle w:val="Emphasis"/>
        </w:rPr>
        <w:t xml:space="preserve">impressively </w:t>
      </w:r>
      <w:r w:rsidRPr="008221A2">
        <w:rPr>
          <w:rStyle w:val="Emphasis"/>
          <w:highlight w:val="cyan"/>
        </w:rPr>
        <w:t>profitable levels</w:t>
      </w:r>
      <w:r w:rsidRPr="002723C6">
        <w:rPr>
          <w:sz w:val="16"/>
        </w:rPr>
        <w:t xml:space="preserve">. As a result, </w:t>
      </w:r>
      <w:r w:rsidRPr="008221A2">
        <w:rPr>
          <w:rStyle w:val="Emphasis"/>
          <w:highlight w:val="cyan"/>
        </w:rPr>
        <w:t>shippers</w:t>
      </w:r>
      <w:r w:rsidRPr="002723C6">
        <w:rPr>
          <w:rStyle w:val="StyleUnderline"/>
        </w:rPr>
        <w:t xml:space="preserve"> and </w:t>
      </w:r>
      <w:r w:rsidRPr="002723C6">
        <w:rPr>
          <w:rStyle w:val="Emphasis"/>
        </w:rPr>
        <w:t>international transport associations</w:t>
      </w:r>
      <w:r w:rsidRPr="002723C6">
        <w:rPr>
          <w:rStyle w:val="StyleUnderline"/>
        </w:rPr>
        <w:t xml:space="preserve"> </w:t>
      </w:r>
      <w:r w:rsidRPr="008221A2">
        <w:rPr>
          <w:rStyle w:val="StyleUnderline"/>
          <w:highlight w:val="cyan"/>
        </w:rPr>
        <w:t>started to</w:t>
      </w:r>
      <w:r w:rsidRPr="002723C6">
        <w:rPr>
          <w:rStyle w:val="StyleUnderline"/>
        </w:rPr>
        <w:t xml:space="preserve"> publicly </w:t>
      </w:r>
      <w:r w:rsidRPr="008221A2">
        <w:rPr>
          <w:rStyle w:val="StyleUnderline"/>
          <w:highlight w:val="cyan"/>
        </w:rPr>
        <w:t>express</w:t>
      </w:r>
      <w:r w:rsidRPr="002723C6">
        <w:rPr>
          <w:rStyle w:val="StyleUnderline"/>
        </w:rPr>
        <w:t xml:space="preserve"> their </w:t>
      </w:r>
      <w:r w:rsidRPr="008221A2">
        <w:rPr>
          <w:rStyle w:val="StyleUnderline"/>
          <w:highlight w:val="cyan"/>
        </w:rPr>
        <w:t xml:space="preserve">discontent over </w:t>
      </w:r>
      <w:r w:rsidRPr="008221A2">
        <w:rPr>
          <w:rStyle w:val="Emphasis"/>
          <w:highlight w:val="cyan"/>
        </w:rPr>
        <w:t>carrier behaviour</w:t>
      </w:r>
      <w:r w:rsidRPr="002723C6">
        <w:rPr>
          <w:rStyle w:val="StyleUnderline"/>
        </w:rPr>
        <w:t xml:space="preserve"> during the COVID-19 crisis</w:t>
      </w:r>
      <w:r w:rsidRPr="002723C6">
        <w:rPr>
          <w:sz w:val="16"/>
        </w:rPr>
        <w:t xml:space="preserve">. </w:t>
      </w:r>
      <w:r w:rsidRPr="002723C6">
        <w:rPr>
          <w:rStyle w:val="StyleUnderline"/>
        </w:rPr>
        <w:t>Complaints were</w:t>
      </w:r>
      <w:r w:rsidRPr="002723C6">
        <w:rPr>
          <w:sz w:val="16"/>
        </w:rPr>
        <w:t xml:space="preserve"> naturally </w:t>
      </w:r>
      <w:r w:rsidRPr="008221A2">
        <w:rPr>
          <w:rStyle w:val="StyleUnderline"/>
          <w:highlight w:val="cyan"/>
        </w:rPr>
        <w:t>addressed to the</w:t>
      </w:r>
      <w:r w:rsidRPr="002723C6">
        <w:rPr>
          <w:rStyle w:val="StyleUnderline"/>
        </w:rPr>
        <w:t xml:space="preserve"> competition authorities responsible for the regulation of international shipping in the world’s largest trade lane</w:t>
      </w:r>
      <w:r w:rsidRPr="002723C6">
        <w:rPr>
          <w:sz w:val="16"/>
        </w:rPr>
        <w:t xml:space="preserve">s, </w:t>
      </w:r>
      <w:r w:rsidRPr="002723C6">
        <w:rPr>
          <w:rStyle w:val="StyleUnderline"/>
        </w:rPr>
        <w:t>i.e.</w:t>
      </w:r>
      <w:r w:rsidRPr="002723C6">
        <w:rPr>
          <w:sz w:val="16"/>
        </w:rPr>
        <w:t xml:space="preserve"> </w:t>
      </w:r>
      <w:r w:rsidRPr="002723C6">
        <w:rPr>
          <w:rStyle w:val="StyleUnderline"/>
        </w:rPr>
        <w:t xml:space="preserve">in the </w:t>
      </w:r>
      <w:r w:rsidRPr="008221A2">
        <w:rPr>
          <w:rStyle w:val="StyleUnderline"/>
          <w:highlight w:val="cyan"/>
        </w:rPr>
        <w:t>EU</w:t>
      </w:r>
      <w:r w:rsidRPr="002723C6">
        <w:rPr>
          <w:sz w:val="16"/>
        </w:rPr>
        <w:t xml:space="preserve">, </w:t>
      </w:r>
      <w:r w:rsidRPr="002723C6">
        <w:rPr>
          <w:rStyle w:val="Emphasis"/>
        </w:rPr>
        <w:t xml:space="preserve">USA (Federal Maritime Commission, </w:t>
      </w:r>
      <w:r w:rsidRPr="008221A2">
        <w:rPr>
          <w:rStyle w:val="Emphasis"/>
          <w:highlight w:val="cyan"/>
        </w:rPr>
        <w:t>FMC)</w:t>
      </w:r>
      <w:r w:rsidRPr="002723C6">
        <w:rPr>
          <w:sz w:val="16"/>
        </w:rPr>
        <w:t xml:space="preserve">, </w:t>
      </w:r>
      <w:r w:rsidRPr="008221A2">
        <w:rPr>
          <w:rStyle w:val="StyleUnderline"/>
          <w:highlight w:val="cyan"/>
        </w:rPr>
        <w:t>China</w:t>
      </w:r>
      <w:r w:rsidRPr="002723C6">
        <w:rPr>
          <w:rStyle w:val="StyleUnderline"/>
        </w:rPr>
        <w:t xml:space="preserve"> and </w:t>
      </w:r>
      <w:r w:rsidRPr="008221A2">
        <w:rPr>
          <w:rStyle w:val="StyleUnderline"/>
          <w:highlight w:val="cyan"/>
        </w:rPr>
        <w:t>Australia</w:t>
      </w:r>
      <w:r w:rsidRPr="002723C6">
        <w:rPr>
          <w:sz w:val="16"/>
        </w:rPr>
        <w:t xml:space="preserve">. </w:t>
      </w:r>
      <w:r w:rsidRPr="002723C6">
        <w:rPr>
          <w:rStyle w:val="StyleUnderline"/>
        </w:rPr>
        <w:t xml:space="preserve">The concerns expressed related to </w:t>
      </w:r>
      <w:r w:rsidRPr="002723C6">
        <w:rPr>
          <w:rStyle w:val="Emphasis"/>
        </w:rPr>
        <w:t>capacity management strategies</w:t>
      </w:r>
      <w:r w:rsidRPr="002723C6">
        <w:rPr>
          <w:sz w:val="16"/>
        </w:rPr>
        <w:t xml:space="preserve">; </w:t>
      </w:r>
      <w:r w:rsidRPr="002723C6">
        <w:rPr>
          <w:rStyle w:val="Emphasis"/>
        </w:rPr>
        <w:t>reduced levels of service</w:t>
      </w:r>
      <w:r w:rsidRPr="002723C6">
        <w:rPr>
          <w:sz w:val="16"/>
        </w:rPr>
        <w:t xml:space="preserve">; </w:t>
      </w:r>
      <w:r w:rsidRPr="002723C6">
        <w:rPr>
          <w:rStyle w:val="Emphasis"/>
        </w:rPr>
        <w:t>capacity withdrawals</w:t>
      </w:r>
      <w:r w:rsidRPr="002723C6">
        <w:rPr>
          <w:sz w:val="16"/>
        </w:rPr>
        <w:t xml:space="preserve"> (blank sailings), </w:t>
      </w:r>
      <w:r w:rsidRPr="002723C6">
        <w:rPr>
          <w:rStyle w:val="Emphasis"/>
        </w:rPr>
        <w:t>lower schedule reliability</w:t>
      </w:r>
      <w:r w:rsidRPr="002723C6">
        <w:rPr>
          <w:sz w:val="16"/>
        </w:rPr>
        <w:t xml:space="preserve">; </w:t>
      </w:r>
      <w:r w:rsidRPr="002723C6">
        <w:rPr>
          <w:rStyle w:val="Emphasis"/>
        </w:rPr>
        <w:t>rolled containers</w:t>
      </w:r>
      <w:r w:rsidRPr="002723C6">
        <w:rPr>
          <w:sz w:val="16"/>
        </w:rPr>
        <w:t xml:space="preserve">; </w:t>
      </w:r>
      <w:r w:rsidRPr="002723C6">
        <w:rPr>
          <w:rStyle w:val="Emphasis"/>
        </w:rPr>
        <w:t>additional surcharges</w:t>
      </w:r>
      <w:r w:rsidRPr="002723C6">
        <w:rPr>
          <w:sz w:val="16"/>
        </w:rPr>
        <w:t xml:space="preserve">; </w:t>
      </w:r>
      <w:r w:rsidRPr="002723C6">
        <w:rPr>
          <w:rStyle w:val="Emphasis"/>
        </w:rPr>
        <w:t>equipment shortages</w:t>
      </w:r>
      <w:r w:rsidRPr="002723C6">
        <w:rPr>
          <w:sz w:val="16"/>
        </w:rPr>
        <w:t xml:space="preserve">, etc. </w:t>
      </w:r>
      <w:r w:rsidRPr="008221A2">
        <w:rPr>
          <w:rStyle w:val="StyleUnderline"/>
          <w:highlight w:val="cyan"/>
        </w:rPr>
        <w:t>Blank sailings</w:t>
      </w:r>
      <w:r w:rsidRPr="002723C6">
        <w:rPr>
          <w:sz w:val="16"/>
        </w:rPr>
        <w:t xml:space="preserve">, </w:t>
      </w:r>
      <w:r w:rsidRPr="008221A2">
        <w:rPr>
          <w:rStyle w:val="StyleUnderline"/>
          <w:highlight w:val="cyan"/>
        </w:rPr>
        <w:t>coupled with</w:t>
      </w:r>
      <w:r w:rsidRPr="002723C6">
        <w:rPr>
          <w:rStyle w:val="StyleUnderline"/>
        </w:rPr>
        <w:t xml:space="preserve"> a burgeoning </w:t>
      </w:r>
      <w:r w:rsidRPr="008221A2">
        <w:rPr>
          <w:rStyle w:val="StyleUnderline"/>
          <w:highlight w:val="cyan"/>
        </w:rPr>
        <w:t>demand</w:t>
      </w:r>
      <w:r w:rsidRPr="002723C6">
        <w:rPr>
          <w:sz w:val="16"/>
        </w:rPr>
        <w:t xml:space="preserve"> for liner shipping services </w:t>
      </w:r>
      <w:r w:rsidRPr="002723C6">
        <w:rPr>
          <w:rStyle w:val="StyleUnderline"/>
        </w:rPr>
        <w:t xml:space="preserve">can </w:t>
      </w:r>
      <w:r w:rsidRPr="008221A2">
        <w:rPr>
          <w:rStyle w:val="StyleUnderline"/>
          <w:highlight w:val="cyan"/>
        </w:rPr>
        <w:t>easily explain</w:t>
      </w:r>
      <w:r w:rsidRPr="002723C6">
        <w:rPr>
          <w:rStyle w:val="StyleUnderline"/>
        </w:rPr>
        <w:t xml:space="preserve"> the </w:t>
      </w:r>
      <w:r w:rsidRPr="008221A2">
        <w:rPr>
          <w:rStyle w:val="Emphasis"/>
          <w:highlight w:val="cyan"/>
        </w:rPr>
        <w:t>surging</w:t>
      </w:r>
      <w:r w:rsidRPr="002723C6">
        <w:rPr>
          <w:rStyle w:val="Emphasis"/>
        </w:rPr>
        <w:t xml:space="preserve"> freight </w:t>
      </w:r>
      <w:r w:rsidRPr="008221A2">
        <w:rPr>
          <w:rStyle w:val="Emphasis"/>
          <w:highlight w:val="cyan"/>
        </w:rPr>
        <w:t>rates</w:t>
      </w:r>
      <w:r w:rsidRPr="002723C6">
        <w:rPr>
          <w:rStyle w:val="StyleUnderline"/>
        </w:rPr>
        <w:t xml:space="preserve"> and carrier profits which have continued to rise at a rapid pace</w:t>
      </w:r>
      <w:r w:rsidRPr="002723C6">
        <w:rPr>
          <w:sz w:val="16"/>
        </w:rPr>
        <w:t xml:space="preserve">, hitting record levels, as reflected in movements in the value of the Drewry Composite World Container Index (WCI). In the second week of December 2020, for example, a weekly change in the WCI of 23% (USD 793) was registered, or USD 4244 for a 40 ft. container. This was 166.6% higher than that of the same period in 2019. On 31 December, the WCI reached USD 4359, escalating to USD 5221 in the first week of 2021 (an increase of 185% year-on-year). In the same week, the annual changes in the individual freight rates reported to calculate the composite WCI for 40 ft. containers rose by 212% on Shanghai–Genoa (USD 8380); 282% on Shanghai–Rotterdam (USD 8882); 148% on Shanghai–New York (USD 6385); and 134% on Shanghai–Los Angeles (USD 4194). Meanwhile, the Transatlantic route New York–Rotterdam saw an increase of 31% (USD 690), while Rotterdam–New York decreased by 14% (USD 2185). Price inflation continues apace in 2021; at the time of writing (at the end of H1 2021), the WCI stands at a record value of USD 8061 per forty-foot equivalent unit (FEU), representing an increase of 332% above the previous year’s figure (Drewry 2021). The deus ex machina: Global Shipping Alliances </w:t>
      </w:r>
      <w:r w:rsidRPr="002723C6">
        <w:rPr>
          <w:rStyle w:val="StyleUnderline"/>
        </w:rPr>
        <w:t>Of course</w:t>
      </w:r>
      <w:r w:rsidRPr="002723C6">
        <w:rPr>
          <w:sz w:val="16"/>
        </w:rPr>
        <w:t xml:space="preserve">, </w:t>
      </w:r>
      <w:r w:rsidRPr="008221A2">
        <w:rPr>
          <w:rStyle w:val="StyleUnderline"/>
          <w:highlight w:val="cyan"/>
        </w:rPr>
        <w:t>there would be nothing wrong with</w:t>
      </w:r>
      <w:r w:rsidRPr="002723C6">
        <w:rPr>
          <w:rStyle w:val="StyleUnderline"/>
        </w:rPr>
        <w:t xml:space="preserve"> the ‘</w:t>
      </w:r>
      <w:r w:rsidRPr="008221A2">
        <w:rPr>
          <w:rStyle w:val="Emphasis"/>
          <w:highlight w:val="cyan"/>
        </w:rPr>
        <w:t>capacity management</w:t>
      </w:r>
      <w:r w:rsidRPr="002723C6">
        <w:rPr>
          <w:rStyle w:val="StyleUnderline"/>
        </w:rPr>
        <w:t>’ strategies of carriers</w:t>
      </w:r>
      <w:r w:rsidRPr="002723C6">
        <w:rPr>
          <w:sz w:val="16"/>
        </w:rPr>
        <w:t xml:space="preserve">,3 </w:t>
      </w:r>
      <w:r w:rsidRPr="008221A2">
        <w:rPr>
          <w:rStyle w:val="StyleUnderline"/>
          <w:highlight w:val="cyan"/>
        </w:rPr>
        <w:t>were it not for</w:t>
      </w:r>
      <w:r w:rsidRPr="002723C6">
        <w:rPr>
          <w:rStyle w:val="StyleUnderline"/>
        </w:rPr>
        <w:t xml:space="preserve"> the ‘</w:t>
      </w:r>
      <w:r w:rsidRPr="008221A2">
        <w:rPr>
          <w:rStyle w:val="Emphasis"/>
          <w:highlight w:val="cyan"/>
        </w:rPr>
        <w:t>coordinated</w:t>
      </w:r>
      <w:r w:rsidRPr="002723C6">
        <w:rPr>
          <w:rStyle w:val="StyleUnderline"/>
        </w:rPr>
        <w:t xml:space="preserve">’ </w:t>
      </w:r>
      <w:r w:rsidRPr="008221A2">
        <w:rPr>
          <w:rStyle w:val="StyleUnderline"/>
          <w:highlight w:val="cyan"/>
        </w:rPr>
        <w:t>manner</w:t>
      </w:r>
      <w:r w:rsidRPr="002723C6">
        <w:rPr>
          <w:rStyle w:val="StyleUnderline"/>
        </w:rPr>
        <w:t xml:space="preserve"> in which they are implemented</w:t>
      </w:r>
      <w:r w:rsidRPr="002723C6">
        <w:rPr>
          <w:sz w:val="16"/>
        </w:rPr>
        <w:t xml:space="preserve">, </w:t>
      </w:r>
      <w:r w:rsidRPr="008221A2">
        <w:rPr>
          <w:rStyle w:val="StyleUnderline"/>
          <w:highlight w:val="cyan"/>
        </w:rPr>
        <w:t>amongst</w:t>
      </w:r>
      <w:r w:rsidRPr="002723C6">
        <w:rPr>
          <w:rStyle w:val="StyleUnderline"/>
        </w:rPr>
        <w:t xml:space="preserve"> the members of consortia and </w:t>
      </w:r>
      <w:r w:rsidRPr="008221A2">
        <w:rPr>
          <w:rStyle w:val="Emphasis"/>
          <w:highlight w:val="cyan"/>
        </w:rPr>
        <w:t>alliances</w:t>
      </w:r>
      <w:r w:rsidRPr="002723C6">
        <w:rPr>
          <w:rStyle w:val="StyleUnderline"/>
        </w:rPr>
        <w:t xml:space="preserve"> that</w:t>
      </w:r>
      <w:r w:rsidRPr="002723C6">
        <w:rPr>
          <w:sz w:val="16"/>
        </w:rPr>
        <w:t xml:space="preserve">, to a large extent, </w:t>
      </w:r>
      <w:r w:rsidRPr="002723C6">
        <w:rPr>
          <w:rStyle w:val="StyleUnderline"/>
        </w:rPr>
        <w:t>are exempted from antitrust regulation</w:t>
      </w:r>
      <w:r w:rsidRPr="002723C6">
        <w:rPr>
          <w:sz w:val="16"/>
        </w:rPr>
        <w:t xml:space="preserve"> (Tang and Sun 2018). Concentration as well as vertical integration along the supply chain have been remarkable in liner shipping.4 In 1998, five alliances and three large independent shipping companies (MSC, CMA-CGM and Evergreen) co-existed. Ten years later, in 2008, the EU removed the exemption from competition law (effectively, antitrust immunity) which had been granted for years to liner shipping conferences.5 As a direct result of this, and amidst the negative impacts of the financial crisis, MSC and CMA-CGM ceased to remain independent, forming a new alliance in 2009. A few years later, in 2015, Maersk and Evergreen joined their respective alliances (2M and Ocean Alliance). In this way, the process of horizontal integration through alliances evolved to the current situation, whereby the top ten shipping companies, grouped in three alliances, control more than 90% of the transoceanic container traffic. Interestingly, </w:t>
      </w:r>
      <w:r w:rsidRPr="002723C6">
        <w:rPr>
          <w:rStyle w:val="StyleUnderline"/>
        </w:rPr>
        <w:t>no large independent carrier exists at present</w:t>
      </w:r>
      <w:r w:rsidRPr="002723C6">
        <w:rPr>
          <w:sz w:val="16"/>
        </w:rPr>
        <w:t xml:space="preserve">, while in the period 2005–2016 the top ten shipping companies controlled only 60% of the total fleet capacity. </w:t>
      </w:r>
      <w:r w:rsidRPr="002723C6">
        <w:rPr>
          <w:rStyle w:val="StyleUnderline"/>
        </w:rPr>
        <w:t>As such</w:t>
      </w:r>
      <w:r w:rsidRPr="002723C6">
        <w:rPr>
          <w:sz w:val="16"/>
        </w:rPr>
        <w:t xml:space="preserve">, </w:t>
      </w:r>
      <w:r w:rsidRPr="002723C6">
        <w:rPr>
          <w:rStyle w:val="StyleUnderline"/>
        </w:rPr>
        <w:t>there is a clear rationale for questioning both the competitiveness and contestability of the market</w:t>
      </w:r>
      <w:r w:rsidRPr="002723C6">
        <w:rPr>
          <w:sz w:val="16"/>
        </w:rPr>
        <w:t xml:space="preserve"> (Hirata 2017). </w:t>
      </w:r>
      <w:r w:rsidRPr="002723C6">
        <w:rPr>
          <w:rStyle w:val="StyleUnderline"/>
        </w:rPr>
        <w:t>Although regulatory bodies</w:t>
      </w:r>
      <w:r w:rsidRPr="002723C6">
        <w:rPr>
          <w:sz w:val="16"/>
        </w:rPr>
        <w:t xml:space="preserve">, </w:t>
      </w:r>
      <w:r w:rsidRPr="002723C6">
        <w:rPr>
          <w:rStyle w:val="StyleUnderline"/>
        </w:rPr>
        <w:t>like the FMC</w:t>
      </w:r>
      <w:r w:rsidRPr="002723C6">
        <w:rPr>
          <w:sz w:val="16"/>
        </w:rPr>
        <w:t xml:space="preserve"> in the USA, </w:t>
      </w:r>
      <w:r w:rsidRPr="002723C6">
        <w:rPr>
          <w:rStyle w:val="StyleUnderline"/>
        </w:rPr>
        <w:t>under pressure from shippers, have started to take a look at the causes of liner shipping profitability in the midst of a pandemic</w:t>
      </w:r>
      <w:r w:rsidRPr="002723C6">
        <w:rPr>
          <w:sz w:val="16"/>
        </w:rPr>
        <w:t xml:space="preserve">, it is unlikely that anything of substance will emerge from these inquiries. Indeed, there may be some good reasons for the leniency of the regulator: the shippers’ criticisms of global shipping alliances (GSA) have failed to recognize the crucial point that unfettered competition in declining cost industries (or industries of ‘increasing returns to scale’) pushes prices down to marginal costs – which are always below average costs – and competition under such circumstances will then become destructive. This is the main motivation behind the (conditional) exemption of GSAs from antitrust laws, and it is exactly this same reasoning that has allowed the continued operation of price-fixing liner conferences in countries where they can still operate legitimately (mainly in and around the continent of Asia). The only difference between the two systems, alliances and conferences, is that the former primarily seek to achieve profitability through cost control, while the latter do so through price-fixing. Finally, although blank sailings have helped carriers sustain rates, this is not without costs, given that laid-up ships (or their beneficial owners) still have to pay the bank, or the K/G investors who have to absorb the losses. Go to: Impact on container ports Many major ports with a strong gateway function saw their container throughput plunge in H1 2020. Notable examples included Rotterdam (−7%), Shanghai (−6.8%), Los Angeles (−17.1%), Hamburg (−14.7%), Le Havre (−29%), Barcelona (−20.5%) and Valencia (−9.1%). Only four major ports saw their volumes increase: Gioia Tauro (+52.5%), Tangier Med (+22%), Port Said-SCCT (+23.5%) and Antwerp (+0.4%).6 However, the spectacular revival of demand in H2 2020 translated immediately to increased demand for port services, with many ports reporting record throughput volumes in September, October and November 2020. To a certain extent, the rise in demand related to large-scale restocking, taking place first in North America in Q3 2020, and later in Europe in Q4 2020. As an example of this, the port of Los Angeles registered a historic surge in throughput of nearly 50% in H2 2020, and in the week before Christmas the port handled 94% more throughput than in the same week the year before (Port of Los Angeles 2021). This has been followed by another record period in Q1 2021, where throughput was 122% higher than in the previous year (Watkins 2021). </w:t>
      </w:r>
      <w:r w:rsidRPr="008221A2">
        <w:rPr>
          <w:rStyle w:val="Emphasis"/>
          <w:highlight w:val="cyan"/>
        </w:rPr>
        <w:t>Port</w:t>
      </w:r>
      <w:r w:rsidRPr="008221A2">
        <w:rPr>
          <w:rStyle w:val="StyleUnderline"/>
          <w:highlight w:val="cyan"/>
        </w:rPr>
        <w:t xml:space="preserve"> and</w:t>
      </w:r>
      <w:r w:rsidRPr="002723C6">
        <w:rPr>
          <w:rStyle w:val="StyleUnderline"/>
        </w:rPr>
        <w:t xml:space="preserve"> transport </w:t>
      </w:r>
      <w:r w:rsidRPr="008221A2">
        <w:rPr>
          <w:rStyle w:val="StyleUnderline"/>
          <w:highlight w:val="cyan"/>
        </w:rPr>
        <w:t>networks were caught unprepared</w:t>
      </w:r>
      <w:r w:rsidRPr="002723C6">
        <w:rPr>
          <w:rStyle w:val="StyleUnderline"/>
        </w:rPr>
        <w:t xml:space="preserve"> for such a fast transition in demand</w:t>
      </w:r>
      <w:r w:rsidRPr="002723C6">
        <w:rPr>
          <w:sz w:val="16"/>
        </w:rPr>
        <w:t xml:space="preserve">, and </w:t>
      </w:r>
      <w:r w:rsidRPr="008221A2">
        <w:rPr>
          <w:rStyle w:val="StyleUnderline"/>
          <w:highlight w:val="cyan"/>
        </w:rPr>
        <w:t>as a result</w:t>
      </w:r>
      <w:r w:rsidRPr="002723C6">
        <w:rPr>
          <w:sz w:val="16"/>
        </w:rPr>
        <w:t xml:space="preserve">, </w:t>
      </w:r>
      <w:r w:rsidRPr="008221A2">
        <w:rPr>
          <w:rStyle w:val="StyleUnderline"/>
          <w:highlight w:val="cyan"/>
        </w:rPr>
        <w:t>supply chains suffered</w:t>
      </w:r>
      <w:r w:rsidRPr="002723C6">
        <w:rPr>
          <w:rStyle w:val="StyleUnderline"/>
        </w:rPr>
        <w:t xml:space="preserve"> from shortages in equipmen</w:t>
      </w:r>
      <w:r w:rsidRPr="002723C6">
        <w:rPr>
          <w:sz w:val="16"/>
        </w:rPr>
        <w:t xml:space="preserve">t (chassis), </w:t>
      </w:r>
      <w:r w:rsidRPr="002723C6">
        <w:rPr>
          <w:rStyle w:val="StyleUnderline"/>
        </w:rPr>
        <w:t>truck drivers and dock labour</w:t>
      </w:r>
      <w:r w:rsidRPr="002723C6">
        <w:rPr>
          <w:sz w:val="16"/>
        </w:rPr>
        <w:t xml:space="preserve">; </w:t>
      </w:r>
      <w:r w:rsidRPr="002723C6">
        <w:rPr>
          <w:rStyle w:val="StyleUnderline"/>
        </w:rPr>
        <w:t>the latter due to quarantines and constraints on personal mobility due to COVID-19</w:t>
      </w:r>
      <w:r w:rsidRPr="002723C6">
        <w:rPr>
          <w:sz w:val="16"/>
        </w:rPr>
        <w:t xml:space="preserve">. </w:t>
      </w:r>
      <w:r w:rsidRPr="008221A2">
        <w:rPr>
          <w:rStyle w:val="Emphasis"/>
          <w:highlight w:val="cyan"/>
        </w:rPr>
        <w:t>Congestion</w:t>
      </w:r>
      <w:r w:rsidRPr="008221A2">
        <w:rPr>
          <w:rStyle w:val="StyleUnderline"/>
          <w:highlight w:val="cyan"/>
        </w:rPr>
        <w:t xml:space="preserve"> and </w:t>
      </w:r>
      <w:r w:rsidRPr="008221A2">
        <w:rPr>
          <w:rStyle w:val="Emphasis"/>
          <w:highlight w:val="cyan"/>
        </w:rPr>
        <w:t>long turnaround times</w:t>
      </w:r>
      <w:r w:rsidRPr="008221A2">
        <w:rPr>
          <w:rStyle w:val="StyleUnderline"/>
          <w:highlight w:val="cyan"/>
        </w:rPr>
        <w:t xml:space="preserve"> have been the result</w:t>
      </w:r>
      <w:r w:rsidRPr="002723C6">
        <w:rPr>
          <w:rStyle w:val="StyleUnderline"/>
        </w:rPr>
        <w:t xml:space="preserve">, </w:t>
      </w:r>
      <w:r w:rsidRPr="008221A2">
        <w:rPr>
          <w:rStyle w:val="StyleUnderline"/>
          <w:highlight w:val="cyan"/>
        </w:rPr>
        <w:t>with</w:t>
      </w:r>
      <w:r w:rsidRPr="002723C6">
        <w:rPr>
          <w:rStyle w:val="StyleUnderline"/>
        </w:rPr>
        <w:t xml:space="preserve"> the </w:t>
      </w:r>
      <w:r w:rsidRPr="008221A2">
        <w:rPr>
          <w:rStyle w:val="StyleUnderline"/>
          <w:highlight w:val="cyan"/>
        </w:rPr>
        <w:t>build-up continuing into 2021</w:t>
      </w:r>
      <w:r w:rsidRPr="002723C6">
        <w:rPr>
          <w:sz w:val="16"/>
        </w:rPr>
        <w:t xml:space="preserve">. At the time of writing, the situation has improved to some extent but, as of 1 February 2021, there were a record 40 containerships in anchorage in the San Pedro Bay area, waiting to berth at the container terminals of Los Angeles and Long Beach (Miller 2021). </w:t>
      </w:r>
      <w:r w:rsidRPr="002723C6">
        <w:rPr>
          <w:rStyle w:val="StyleUnderline"/>
        </w:rPr>
        <w:t>Congestion at these two Californian ports has been so severe that</w:t>
      </w:r>
      <w:r w:rsidRPr="002723C6">
        <w:rPr>
          <w:sz w:val="16"/>
        </w:rPr>
        <w:t xml:space="preserve">, </w:t>
      </w:r>
      <w:r w:rsidRPr="002723C6">
        <w:rPr>
          <w:rStyle w:val="StyleUnderline"/>
        </w:rPr>
        <w:t>in order to avoid becoming embroiled in it, ships have been known to offload containers</w:t>
      </w:r>
      <w:r w:rsidRPr="002723C6">
        <w:rPr>
          <w:sz w:val="16"/>
        </w:rPr>
        <w:t xml:space="preserve">, impromptu, at Oakland, 600 km to the north (Chambers 2021b). However, </w:t>
      </w:r>
      <w:r w:rsidRPr="002723C6">
        <w:rPr>
          <w:rStyle w:val="StyleUnderline"/>
        </w:rPr>
        <w:t>as ships are stowed</w:t>
      </w:r>
      <w:r w:rsidRPr="002723C6">
        <w:rPr>
          <w:sz w:val="16"/>
        </w:rPr>
        <w:t xml:space="preserve"> with a certain ship rotation in mind, </w:t>
      </w:r>
      <w:r w:rsidRPr="002723C6">
        <w:rPr>
          <w:rStyle w:val="StyleUnderline"/>
        </w:rPr>
        <w:t>such decisions are a stowage planner’s worst nightmare</w:t>
      </w:r>
      <w:r w:rsidRPr="002723C6">
        <w:rPr>
          <w:sz w:val="16"/>
        </w:rPr>
        <w:t>, and they tend to worsen the problem rather than solving it (Chou &amp; Fang 2021).</w:t>
      </w:r>
    </w:p>
    <w:p w14:paraId="20FA3B46" w14:textId="77777777" w:rsidR="006A1951" w:rsidRPr="00A46EBC" w:rsidRDefault="006A1951" w:rsidP="006A1951">
      <w:pPr>
        <w:pStyle w:val="Heading4"/>
      </w:pPr>
      <w:r>
        <w:t xml:space="preserve">Slow growth goes </w:t>
      </w:r>
      <w:r w:rsidRPr="009668E5">
        <w:rPr>
          <w:u w:val="single"/>
        </w:rPr>
        <w:t>nuclear</w:t>
      </w:r>
      <w:r w:rsidRPr="006B3A99">
        <w:rPr>
          <w:b w:val="0"/>
        </w:rPr>
        <w:t xml:space="preserve">---unravels </w:t>
      </w:r>
      <w:r w:rsidRPr="006B3A99">
        <w:rPr>
          <w:b w:val="0"/>
          <w:u w:val="single"/>
        </w:rPr>
        <w:t>interdependence</w:t>
      </w:r>
      <w:r w:rsidRPr="006B3A99">
        <w:rPr>
          <w:b w:val="0"/>
        </w:rPr>
        <w:t xml:space="preserve">, hastens </w:t>
      </w:r>
      <w:r w:rsidRPr="006B3A99">
        <w:rPr>
          <w:b w:val="0"/>
          <w:u w:val="single"/>
        </w:rPr>
        <w:t>multipolarity</w:t>
      </w:r>
      <w:r w:rsidRPr="006B3A99">
        <w:rPr>
          <w:b w:val="0"/>
        </w:rPr>
        <w:t xml:space="preserve">, and </w:t>
      </w:r>
      <w:r w:rsidRPr="006B3A99">
        <w:rPr>
          <w:b w:val="0"/>
          <w:u w:val="single"/>
        </w:rPr>
        <w:t>invigorates</w:t>
      </w:r>
      <w:r w:rsidRPr="006B3A99">
        <w:rPr>
          <w:b w:val="0"/>
        </w:rPr>
        <w:t xml:space="preserve"> nationalism.</w:t>
      </w:r>
    </w:p>
    <w:p w14:paraId="3AC0A0CE" w14:textId="77777777" w:rsidR="006A1951" w:rsidRDefault="006A1951" w:rsidP="006A1951">
      <w:r w:rsidRPr="00A46EBC">
        <w:rPr>
          <w:rStyle w:val="Style13ptBold"/>
        </w:rPr>
        <w:t>Oppenheimer 21</w:t>
      </w:r>
      <w:r>
        <w:t xml:space="preserve">, MA, Clinical Professor and leads the IR Futures concentration @ the Center for Global Affairs, School of Professional Studies, New York University. (Michael F., “The Turbulent Future of International Relations”, </w:t>
      </w:r>
      <w:r w:rsidRPr="00A46EBC">
        <w:rPr>
          <w:i/>
          <w:iCs/>
        </w:rPr>
        <w:t>The Future of Global Affairs: Managing Discontinuity, Disruption and Destruction</w:t>
      </w:r>
      <w:r w:rsidRPr="00A46EBC">
        <w:t xml:space="preserve">, </w:t>
      </w:r>
      <w:r>
        <w:t>pg. 28-42, Palgrave Macmillan)</w:t>
      </w:r>
    </w:p>
    <w:p w14:paraId="0AE5D768" w14:textId="0ECF53ED" w:rsidR="006A1951" w:rsidRDefault="006A1951" w:rsidP="006A1951">
      <w:pPr>
        <w:rPr>
          <w:sz w:val="16"/>
        </w:rPr>
      </w:pPr>
      <w:r w:rsidRPr="003B596A">
        <w:rPr>
          <w:sz w:val="16"/>
        </w:rPr>
        <w:t xml:space="preserve">The rise of nationalism/populism is both cause and effect of this economic outlook. </w:t>
      </w:r>
      <w:r w:rsidRPr="008221A2">
        <w:rPr>
          <w:rStyle w:val="Emphasis"/>
          <w:highlight w:val="cyan"/>
        </w:rPr>
        <w:t>Lower growth</w:t>
      </w:r>
      <w:r w:rsidRPr="008221A2">
        <w:rPr>
          <w:rStyle w:val="StyleUnderline"/>
          <w:highlight w:val="cyan"/>
        </w:rPr>
        <w:t xml:space="preserve"> will make</w:t>
      </w:r>
      <w:r w:rsidRPr="000472FC">
        <w:rPr>
          <w:rStyle w:val="StyleUnderline"/>
        </w:rPr>
        <w:t xml:space="preserve"> </w:t>
      </w:r>
      <w:r w:rsidRPr="000472FC">
        <w:rPr>
          <w:rStyle w:val="Emphasis"/>
        </w:rPr>
        <w:t xml:space="preserve">every aspect of </w:t>
      </w:r>
      <w:r w:rsidRPr="008221A2">
        <w:rPr>
          <w:rStyle w:val="Emphasis"/>
          <w:highlight w:val="cyan"/>
        </w:rPr>
        <w:t>the liberal order</w:t>
      </w:r>
      <w:r w:rsidRPr="000472FC">
        <w:rPr>
          <w:rStyle w:val="Emphasis"/>
        </w:rPr>
        <w:t xml:space="preserve"> more </w:t>
      </w:r>
      <w:r w:rsidRPr="008221A2">
        <w:rPr>
          <w:rStyle w:val="Emphasis"/>
          <w:highlight w:val="cyan"/>
        </w:rPr>
        <w:t>difficult to resuscitate</w:t>
      </w:r>
      <w:r w:rsidRPr="005919DE">
        <w:rPr>
          <w:rStyle w:val="StyleUnderline"/>
        </w:rPr>
        <w:t xml:space="preserve"> post-Trump. </w:t>
      </w:r>
      <w:r w:rsidRPr="005919DE">
        <w:rPr>
          <w:rStyle w:val="Emphasis"/>
        </w:rPr>
        <w:t xml:space="preserve">Domestic </w:t>
      </w:r>
      <w:r w:rsidRPr="008221A2">
        <w:rPr>
          <w:rStyle w:val="Emphasis"/>
          <w:highlight w:val="cyan"/>
        </w:rPr>
        <w:t>politics</w:t>
      </w:r>
      <w:r w:rsidRPr="008221A2">
        <w:rPr>
          <w:rStyle w:val="StyleUnderline"/>
          <w:highlight w:val="cyan"/>
        </w:rPr>
        <w:t xml:space="preserve"> will become</w:t>
      </w:r>
      <w:r w:rsidRPr="003B596A">
        <w:rPr>
          <w:sz w:val="16"/>
        </w:rPr>
        <w:t xml:space="preserve"> more </w:t>
      </w:r>
      <w:r w:rsidRPr="008221A2">
        <w:rPr>
          <w:rStyle w:val="Emphasis"/>
          <w:highlight w:val="cyan"/>
        </w:rPr>
        <w:t>polarized</w:t>
      </w:r>
      <w:r w:rsidRPr="005919DE">
        <w:rPr>
          <w:rStyle w:val="StyleUnderline"/>
        </w:rPr>
        <w:t xml:space="preserve"> and </w:t>
      </w:r>
      <w:r w:rsidRPr="005919DE">
        <w:rPr>
          <w:rStyle w:val="Emphasis"/>
        </w:rPr>
        <w:t>dysfunctional</w:t>
      </w:r>
      <w:r w:rsidRPr="003B596A">
        <w:rPr>
          <w:sz w:val="16"/>
        </w:rPr>
        <w:t xml:space="preserve">, </w:t>
      </w:r>
      <w:r w:rsidRPr="008221A2">
        <w:rPr>
          <w:rStyle w:val="StyleUnderline"/>
          <w:highlight w:val="cyan"/>
        </w:rPr>
        <w:t xml:space="preserve">as </w:t>
      </w:r>
      <w:r w:rsidRPr="008221A2">
        <w:rPr>
          <w:rStyle w:val="Emphasis"/>
          <w:highlight w:val="cyan"/>
        </w:rPr>
        <w:t>competition</w:t>
      </w:r>
      <w:r w:rsidRPr="008221A2">
        <w:rPr>
          <w:rStyle w:val="StyleUnderline"/>
          <w:highlight w:val="cyan"/>
        </w:rPr>
        <w:t xml:space="preserve"> for </w:t>
      </w:r>
      <w:r w:rsidRPr="008221A2">
        <w:rPr>
          <w:rStyle w:val="Emphasis"/>
          <w:highlight w:val="cyan"/>
        </w:rPr>
        <w:t>diminishing resources</w:t>
      </w:r>
      <w:r w:rsidRPr="008221A2">
        <w:rPr>
          <w:rStyle w:val="StyleUnderline"/>
          <w:highlight w:val="cyan"/>
        </w:rPr>
        <w:t xml:space="preserve"> </w:t>
      </w:r>
      <w:r w:rsidRPr="008221A2">
        <w:rPr>
          <w:rStyle w:val="Emphasis"/>
          <w:highlight w:val="cyan"/>
        </w:rPr>
        <w:t>intensifies</w:t>
      </w:r>
      <w:r w:rsidRPr="008221A2">
        <w:rPr>
          <w:rStyle w:val="StyleUnderline"/>
          <w:highlight w:val="cyan"/>
        </w:rPr>
        <w:t xml:space="preserve">. </w:t>
      </w:r>
      <w:r w:rsidRPr="008221A2">
        <w:rPr>
          <w:rStyle w:val="Emphasis"/>
          <w:highlight w:val="cyan"/>
        </w:rPr>
        <w:t>International collaboration</w:t>
      </w:r>
      <w:r w:rsidRPr="003B596A">
        <w:rPr>
          <w:sz w:val="16"/>
        </w:rPr>
        <w:t xml:space="preserve">, ad hoc or through institutions, </w:t>
      </w:r>
      <w:r w:rsidRPr="008221A2">
        <w:rPr>
          <w:rStyle w:val="StyleUnderline"/>
          <w:highlight w:val="cyan"/>
        </w:rPr>
        <w:t>will become</w:t>
      </w:r>
      <w:r w:rsidRPr="005919DE">
        <w:rPr>
          <w:rStyle w:val="StyleUnderline"/>
        </w:rPr>
        <w:t xml:space="preserve"> </w:t>
      </w:r>
      <w:r w:rsidRPr="005919DE">
        <w:rPr>
          <w:rStyle w:val="Emphasis"/>
        </w:rPr>
        <w:t xml:space="preserve">politically </w:t>
      </w:r>
      <w:r w:rsidRPr="008221A2">
        <w:rPr>
          <w:rStyle w:val="Emphasis"/>
          <w:highlight w:val="cyan"/>
        </w:rPr>
        <w:t>toxic</w:t>
      </w:r>
      <w:r w:rsidRPr="005919DE">
        <w:rPr>
          <w:rStyle w:val="StyleUnderline"/>
        </w:rPr>
        <w:t xml:space="preserve">. </w:t>
      </w:r>
      <w:r w:rsidRPr="005919DE">
        <w:rPr>
          <w:rStyle w:val="Emphasis"/>
        </w:rPr>
        <w:t>Protectionism</w:t>
      </w:r>
      <w:r w:rsidRPr="003B596A">
        <w:rPr>
          <w:sz w:val="16"/>
        </w:rPr>
        <w:t xml:space="preserve">, in its multiple forms, </w:t>
      </w:r>
      <w:r w:rsidRPr="005919DE">
        <w:rPr>
          <w:rStyle w:val="StyleUnderline"/>
        </w:rPr>
        <w:t>will make economic recovery</w:t>
      </w:r>
      <w:r w:rsidRPr="003B596A">
        <w:rPr>
          <w:sz w:val="16"/>
        </w:rPr>
        <w:t xml:space="preserve"> from “secular stagnation” </w:t>
      </w:r>
      <w:r w:rsidRPr="005919DE">
        <w:rPr>
          <w:rStyle w:val="StyleUnderline"/>
        </w:rPr>
        <w:t xml:space="preserve">a </w:t>
      </w:r>
      <w:r w:rsidRPr="005919DE">
        <w:rPr>
          <w:rStyle w:val="Emphasis"/>
        </w:rPr>
        <w:t>heavy lift</w:t>
      </w:r>
      <w:r w:rsidRPr="005919DE">
        <w:rPr>
          <w:rStyle w:val="StyleUnderline"/>
        </w:rPr>
        <w:t>, and</w:t>
      </w:r>
      <w:r w:rsidRPr="003B596A">
        <w:rPr>
          <w:sz w:val="16"/>
        </w:rPr>
        <w:t xml:space="preserve"> the liberal </w:t>
      </w:r>
      <w:r w:rsidRPr="005919DE">
        <w:rPr>
          <w:rStyle w:val="Emphasis"/>
        </w:rPr>
        <w:t>hegemonic leadership</w:t>
      </w:r>
      <w:r w:rsidRPr="005919DE">
        <w:rPr>
          <w:rStyle w:val="StyleUnderline"/>
        </w:rPr>
        <w:t xml:space="preserve"> and </w:t>
      </w:r>
      <w:r w:rsidRPr="005919DE">
        <w:rPr>
          <w:rStyle w:val="Emphasis"/>
        </w:rPr>
        <w:t>strong institutions</w:t>
      </w:r>
      <w:r w:rsidRPr="003B596A">
        <w:rPr>
          <w:sz w:val="16"/>
        </w:rPr>
        <w:t xml:space="preserve"> that limited the damage of previous downturns, </w:t>
      </w:r>
      <w:r w:rsidRPr="005919DE">
        <w:rPr>
          <w:rStyle w:val="StyleUnderline"/>
        </w:rPr>
        <w:t xml:space="preserve">will be </w:t>
      </w:r>
      <w:r w:rsidRPr="005919DE">
        <w:rPr>
          <w:rStyle w:val="Emphasis"/>
        </w:rPr>
        <w:t>unavailable</w:t>
      </w:r>
      <w:r w:rsidRPr="003B596A">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 Illiberal Globalization </w:t>
      </w:r>
      <w:r w:rsidRPr="003B596A">
        <w:rPr>
          <w:rStyle w:val="Emphasis"/>
        </w:rPr>
        <w:t>Economic weakness</w:t>
      </w:r>
      <w:r w:rsidRPr="003B596A">
        <w:rPr>
          <w:sz w:val="16"/>
        </w:rPr>
        <w:t xml:space="preserve"> and rising nationalism (along with multipolarity) </w:t>
      </w:r>
      <w:r w:rsidRPr="003B596A">
        <w:rPr>
          <w:rStyle w:val="StyleUnderline"/>
        </w:rPr>
        <w:t xml:space="preserve">will not </w:t>
      </w:r>
      <w:r w:rsidRPr="003B596A">
        <w:rPr>
          <w:rStyle w:val="Emphasis"/>
        </w:rPr>
        <w:t>end</w:t>
      </w:r>
      <w:r w:rsidRPr="003B596A">
        <w:rPr>
          <w:rStyle w:val="StyleUnderline"/>
        </w:rPr>
        <w:t xml:space="preserve"> globalization, but will </w:t>
      </w:r>
      <w:r w:rsidRPr="003B596A">
        <w:rPr>
          <w:rStyle w:val="Emphasis"/>
        </w:rPr>
        <w:t>profoundly alter its character</w:t>
      </w:r>
      <w:r w:rsidRPr="003B596A">
        <w:rPr>
          <w:rStyle w:val="StyleUnderline"/>
        </w:rPr>
        <w:t xml:space="preserve"> and greatly reduce its</w:t>
      </w:r>
      <w:r w:rsidRPr="003B596A">
        <w:rPr>
          <w:sz w:val="16"/>
        </w:rPr>
        <w:t xml:space="preserve"> economic and political </w:t>
      </w:r>
      <w:r w:rsidRPr="003B596A">
        <w:rPr>
          <w:rStyle w:val="StyleUnderline"/>
        </w:rPr>
        <w:t>benefits. Liberal</w:t>
      </w:r>
      <w:r w:rsidRPr="003B596A">
        <w:rPr>
          <w:sz w:val="16"/>
        </w:rPr>
        <w:t xml:space="preserve"> global </w:t>
      </w:r>
      <w:r w:rsidRPr="003B596A">
        <w:rPr>
          <w:rStyle w:val="StyleUnderline"/>
        </w:rPr>
        <w:t>institutions</w:t>
      </w:r>
      <w:r w:rsidRPr="003B596A">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t>
      </w:r>
      <w:r w:rsidRPr="005919DE">
        <w:rPr>
          <w:rStyle w:val="StyleUnderline"/>
        </w:rPr>
        <w:t>will become the</w:t>
      </w:r>
      <w:r w:rsidRPr="003B596A">
        <w:rPr>
          <w:sz w:val="16"/>
        </w:rPr>
        <w:t xml:space="preserve"> battlegrounds—and the </w:t>
      </w:r>
      <w:r w:rsidRPr="005919DE">
        <w:rPr>
          <w:rStyle w:val="Emphasis"/>
        </w:rPr>
        <w:t>victims</w:t>
      </w:r>
      <w:r w:rsidRPr="003B596A">
        <w:rPr>
          <w:sz w:val="16"/>
        </w:rPr>
        <w:t>—</w:t>
      </w:r>
      <w:r w:rsidRPr="005919DE">
        <w:rPr>
          <w:rStyle w:val="StyleUnderline"/>
        </w:rPr>
        <w:t xml:space="preserve">of </w:t>
      </w:r>
      <w:r w:rsidRPr="005919DE">
        <w:rPr>
          <w:rStyle w:val="Emphasis"/>
        </w:rPr>
        <w:t>geopolitical competition</w:t>
      </w:r>
      <w:r w:rsidRPr="003B596A">
        <w:rPr>
          <w:sz w:val="16"/>
        </w:rPr>
        <w:t xml:space="preserve">.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 </w:t>
      </w:r>
      <w:r w:rsidRPr="003B596A">
        <w:rPr>
          <w:sz w:val="16"/>
          <w:szCs w:val="18"/>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Economies of scale will shrink, incentivizing less investment, increasing costs and prices, compromising growth, marginalizing countries whose growth and poverty reduction depended on participation in global supply chains. A world already suffering from excess savings (in the corporate sector, among mostly Asian countries) will respond to heightened risk and uncertainty with further retrenchment.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w:t>
      </w:r>
      <w:r w:rsidRPr="003B596A">
        <w:rPr>
          <w:sz w:val="16"/>
        </w:rPr>
        <w:t xml:space="preserve">The international political effects will be equally damaging. The four structural forces act on each other to produce the more dangerous, less prosperous world projected here. </w:t>
      </w:r>
      <w:r w:rsidRPr="005919DE">
        <w:rPr>
          <w:rStyle w:val="StyleUnderline"/>
        </w:rPr>
        <w:t>Illiberal globalization</w:t>
      </w:r>
      <w:r w:rsidRPr="003B596A">
        <w:rPr>
          <w:sz w:val="16"/>
        </w:rPr>
        <w:t xml:space="preserve"> represents geopolitical conflict by (at first) physically non-kinetic means. It arises from intensifying competition among powerful states with divergent interests and identities, but in its effects </w:t>
      </w:r>
      <w:r w:rsidRPr="005919DE">
        <w:rPr>
          <w:rStyle w:val="Emphasis"/>
        </w:rPr>
        <w:t>drives down</w:t>
      </w:r>
      <w:r w:rsidRPr="005919DE">
        <w:rPr>
          <w:rStyle w:val="StyleUnderline"/>
        </w:rPr>
        <w:t xml:space="preserve"> growth and fuels </w:t>
      </w:r>
      <w:r w:rsidRPr="005919DE">
        <w:rPr>
          <w:rStyle w:val="Emphasis"/>
        </w:rPr>
        <w:t>increased nationalism</w:t>
      </w:r>
      <w:r w:rsidRPr="005919DE">
        <w:rPr>
          <w:rStyle w:val="StyleUnderline"/>
        </w:rPr>
        <w:t>/</w:t>
      </w:r>
      <w:r w:rsidRPr="005919DE">
        <w:rPr>
          <w:rStyle w:val="Emphasis"/>
        </w:rPr>
        <w:t>populism</w:t>
      </w:r>
      <w:r w:rsidRPr="005919DE">
        <w:rPr>
          <w:rStyle w:val="StyleUnderline"/>
        </w:rPr>
        <w:t xml:space="preserve">, which </w:t>
      </w:r>
      <w:r w:rsidRPr="005919DE">
        <w:rPr>
          <w:rStyle w:val="Emphasis"/>
        </w:rPr>
        <w:t>further contributes to conflict</w:t>
      </w:r>
      <w:r w:rsidRPr="003B596A">
        <w:rPr>
          <w:sz w:val="16"/>
        </w:rPr>
        <w:t xml:space="preserve">. Twenty-first-century protectionism represents bottom-up forces arising from </w:t>
      </w:r>
      <w:r w:rsidRPr="008221A2">
        <w:rPr>
          <w:rStyle w:val="Emphasis"/>
          <w:highlight w:val="cyan"/>
        </w:rPr>
        <w:t>economic disruption</w:t>
      </w:r>
      <w:r w:rsidRPr="003B596A">
        <w:rPr>
          <w:sz w:val="16"/>
        </w:rPr>
        <w:t xml:space="preserve">. But it </w:t>
      </w:r>
      <w:r w:rsidRPr="008221A2">
        <w:rPr>
          <w:rStyle w:val="StyleUnderline"/>
          <w:highlight w:val="cyan"/>
        </w:rPr>
        <w:t>is</w:t>
      </w:r>
      <w:r w:rsidRPr="003B596A">
        <w:rPr>
          <w:sz w:val="16"/>
        </w:rPr>
        <w:t xml:space="preserve"> also a top-down phenomenon, representing a strategic effort by political leadership to reduce the constraints of interdependence on freedom of geopolitical action, in effect </w:t>
      </w:r>
      <w:r w:rsidRPr="005919DE">
        <w:rPr>
          <w:rStyle w:val="StyleUnderline"/>
        </w:rPr>
        <w:t xml:space="preserve">a </w:t>
      </w:r>
      <w:r w:rsidRPr="008221A2">
        <w:rPr>
          <w:rStyle w:val="Emphasis"/>
          <w:sz w:val="28"/>
          <w:szCs w:val="28"/>
          <w:highlight w:val="cyan"/>
        </w:rPr>
        <w:t>precursor and enabler of war</w:t>
      </w:r>
      <w:r w:rsidRPr="003B596A">
        <w:rPr>
          <w:sz w:val="16"/>
        </w:rPr>
        <w:t xml:space="preserve">. This is the disturbing hypothesis of Daniel Drezner, argued in an important May 2019 piece in Reason, titled “Will Today’s Global Trade Wars Lead to World War Three,”21 which examines the pre-World War I period of heightened trade conflict, its contribution to the disaster that followed, and its parallels to the present: Before the First World War started, powers great and small took a variety of steps to thwart the globalization of the 19th century. Each of these steps made it easier for the key combatants to conceive of a general war. We are beginning to see a similar approach to the globalization of the 21st century. One by one, the </w:t>
      </w:r>
      <w:r w:rsidRPr="008221A2">
        <w:rPr>
          <w:rStyle w:val="Emphasis"/>
          <w:highlight w:val="cyan"/>
        </w:rPr>
        <w:t>economic constraints</w:t>
      </w:r>
      <w:r w:rsidRPr="008221A2">
        <w:rPr>
          <w:rStyle w:val="StyleUnderline"/>
          <w:highlight w:val="cyan"/>
        </w:rPr>
        <w:t xml:space="preserve"> on </w:t>
      </w:r>
      <w:r w:rsidRPr="008221A2">
        <w:rPr>
          <w:rStyle w:val="Emphasis"/>
          <w:highlight w:val="cyan"/>
        </w:rPr>
        <w:t>military aggression</w:t>
      </w:r>
      <w:r w:rsidRPr="008221A2">
        <w:rPr>
          <w:rStyle w:val="StyleUnderline"/>
          <w:highlight w:val="cyan"/>
        </w:rPr>
        <w:t xml:space="preserve"> are </w:t>
      </w:r>
      <w:r w:rsidRPr="008221A2">
        <w:rPr>
          <w:rStyle w:val="Emphasis"/>
          <w:highlight w:val="cyan"/>
        </w:rPr>
        <w:t>eroding</w:t>
      </w:r>
      <w:r w:rsidRPr="005919DE">
        <w:rPr>
          <w:rStyle w:val="StyleUnderline"/>
        </w:rPr>
        <w:t>.</w:t>
      </w:r>
      <w:r w:rsidRPr="003B596A">
        <w:rPr>
          <w:sz w:val="16"/>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w:t>
      </w:r>
      <w:r w:rsidRPr="005919DE">
        <w:rPr>
          <w:rStyle w:val="StyleUnderline"/>
        </w:rPr>
        <w:t xml:space="preserve">European governments did not necessarily </w:t>
      </w:r>
      <w:r w:rsidRPr="005919DE">
        <w:rPr>
          <w:rStyle w:val="Emphasis"/>
        </w:rPr>
        <w:t>want</w:t>
      </w:r>
      <w:r w:rsidRPr="005919DE">
        <w:rPr>
          <w:rStyle w:val="StyleUnderline"/>
        </w:rPr>
        <w:t xml:space="preserve"> to </w:t>
      </w:r>
      <w:r w:rsidRPr="005919DE">
        <w:rPr>
          <w:rStyle w:val="Emphasis"/>
        </w:rPr>
        <w:t>ignite a war</w:t>
      </w:r>
      <w:r w:rsidRPr="005919DE">
        <w:rPr>
          <w:rStyle w:val="StyleUnderline"/>
        </w:rPr>
        <w:t xml:space="preserve"> among</w:t>
      </w:r>
      <w:r w:rsidRPr="003B596A">
        <w:rPr>
          <w:sz w:val="16"/>
        </w:rPr>
        <w:t xml:space="preserve"> the </w:t>
      </w:r>
      <w:r w:rsidRPr="005919DE">
        <w:rPr>
          <w:rStyle w:val="Emphasis"/>
        </w:rPr>
        <w:t>great powers</w:t>
      </w:r>
      <w:r w:rsidRPr="005919DE">
        <w:rPr>
          <w:rStyle w:val="StyleUnderline"/>
        </w:rPr>
        <w:t xml:space="preserve">. By </w:t>
      </w:r>
      <w:r w:rsidRPr="005919DE">
        <w:rPr>
          <w:rStyle w:val="Emphasis"/>
        </w:rPr>
        <w:t>reducing their interdependence</w:t>
      </w:r>
      <w:r w:rsidRPr="005919DE">
        <w:rPr>
          <w:rStyle w:val="StyleUnderline"/>
        </w:rPr>
        <w:t xml:space="preserve">, however, they </w:t>
      </w:r>
      <w:r w:rsidRPr="005919DE">
        <w:rPr>
          <w:rStyle w:val="Emphasis"/>
        </w:rPr>
        <w:t>made that option conceivable</w:t>
      </w:r>
      <w:r w:rsidRPr="005919DE">
        <w:rPr>
          <w:rStyle w:val="StyleUnderline"/>
        </w:rPr>
        <w:t>.</w:t>
      </w:r>
      <w:r>
        <w:rPr>
          <w:rStyle w:val="StyleUnderline"/>
        </w:rPr>
        <w:t xml:space="preserve"> </w:t>
      </w:r>
      <w:r w:rsidRPr="003B596A">
        <w:rPr>
          <w:sz w:val="16"/>
        </w:rPr>
        <w:t>…</w:t>
      </w:r>
      <w:r w:rsidRPr="005919DE">
        <w:rPr>
          <w:rStyle w:val="StyleUnderline"/>
        </w:rPr>
        <w:t xml:space="preserve">the backlash to globalization that preceded the Great War seems to be </w:t>
      </w:r>
      <w:r w:rsidRPr="005919DE">
        <w:rPr>
          <w:rStyle w:val="Emphasis"/>
        </w:rPr>
        <w:t>reprised in the current moment</w:t>
      </w:r>
      <w:r w:rsidRPr="003B596A">
        <w:rPr>
          <w:sz w:val="16"/>
        </w:rPr>
        <w:t xml:space="preserve">. Indeed, there are ways in which the current moment is scarier than the pre-1914 era. Back then, the world’s hegemon, the United Kingdom, acted as a brake on economic closure. In 2019, the United States is the protectionist with its foot on the accelerator. </w:t>
      </w:r>
      <w:r w:rsidRPr="00DD2764">
        <w:rPr>
          <w:rStyle w:val="StyleUnderline"/>
        </w:rPr>
        <w:t xml:space="preserve">The </w:t>
      </w:r>
      <w:r w:rsidRPr="008221A2">
        <w:rPr>
          <w:rStyle w:val="Emphasis"/>
          <w:highlight w:val="cyan"/>
        </w:rPr>
        <w:t>constraints</w:t>
      </w:r>
      <w:r w:rsidRPr="008221A2">
        <w:rPr>
          <w:rStyle w:val="StyleUnderline"/>
          <w:highlight w:val="cyan"/>
        </w:rPr>
        <w:t xml:space="preserve"> of</w:t>
      </w:r>
      <w:r w:rsidRPr="00DD2764">
        <w:rPr>
          <w:rStyle w:val="StyleUnderline"/>
        </w:rPr>
        <w:t xml:space="preserve"> </w:t>
      </w:r>
      <w:r w:rsidRPr="00DD2764">
        <w:rPr>
          <w:rStyle w:val="Emphasis"/>
        </w:rPr>
        <w:t>Sino-American</w:t>
      </w:r>
      <w:r w:rsidRPr="008221A2">
        <w:rPr>
          <w:rStyle w:val="Emphasis"/>
          <w:highlight w:val="cyan"/>
        </w:rPr>
        <w:t xml:space="preserve"> interdependence</w:t>
      </w:r>
      <w:r w:rsidRPr="003B596A">
        <w:rPr>
          <w:sz w:val="16"/>
        </w:rPr>
        <w:t>—what economist Larry Summers once called “</w:t>
      </w:r>
      <w:r w:rsidRPr="005919DE">
        <w:rPr>
          <w:rStyle w:val="StyleUnderline"/>
        </w:rPr>
        <w:t xml:space="preserve">the financial </w:t>
      </w:r>
      <w:r w:rsidRPr="005919DE">
        <w:rPr>
          <w:rStyle w:val="Emphasis"/>
        </w:rPr>
        <w:t>balance of terror</w:t>
      </w:r>
      <w:r w:rsidRPr="005919DE">
        <w:rPr>
          <w:rStyle w:val="StyleUnderline"/>
        </w:rPr>
        <w:t>”—</w:t>
      </w:r>
      <w:r w:rsidRPr="008221A2">
        <w:rPr>
          <w:rStyle w:val="Emphasis"/>
          <w:highlight w:val="cyan"/>
        </w:rPr>
        <w:t>no longer look</w:t>
      </w:r>
      <w:r w:rsidRPr="005919DE">
        <w:rPr>
          <w:rStyle w:val="Emphasis"/>
        </w:rPr>
        <w:t xml:space="preserve"> so </w:t>
      </w:r>
      <w:r w:rsidRPr="008221A2">
        <w:rPr>
          <w:rStyle w:val="Emphasis"/>
          <w:highlight w:val="cyan"/>
        </w:rPr>
        <w:t>binding</w:t>
      </w:r>
      <w:r w:rsidRPr="005919DE">
        <w:rPr>
          <w:rStyle w:val="StyleUnderline"/>
        </w:rPr>
        <w:t xml:space="preserve">. And </w:t>
      </w:r>
      <w:r w:rsidRPr="008221A2">
        <w:rPr>
          <w:rStyle w:val="StyleUnderline"/>
          <w:highlight w:val="cyan"/>
        </w:rPr>
        <w:t>there are</w:t>
      </w:r>
      <w:r w:rsidRPr="005919DE">
        <w:rPr>
          <w:rStyle w:val="StyleUnderline"/>
        </w:rPr>
        <w:t xml:space="preserve"> </w:t>
      </w:r>
      <w:r w:rsidRPr="005919DE">
        <w:rPr>
          <w:rStyle w:val="Emphasis"/>
        </w:rPr>
        <w:t xml:space="preserve">far too many </w:t>
      </w:r>
      <w:r w:rsidRPr="008221A2">
        <w:rPr>
          <w:rStyle w:val="Emphasis"/>
          <w:highlight w:val="cyan"/>
        </w:rPr>
        <w:t>hot spots</w:t>
      </w:r>
      <w:r w:rsidRPr="003B596A">
        <w:rPr>
          <w:sz w:val="16"/>
        </w:rPr>
        <w:t xml:space="preserve">—the </w:t>
      </w:r>
      <w:r w:rsidRPr="008221A2">
        <w:rPr>
          <w:rStyle w:val="Emphasis"/>
          <w:highlight w:val="cyan"/>
        </w:rPr>
        <w:t>Korea</w:t>
      </w:r>
      <w:r w:rsidRPr="003B596A">
        <w:rPr>
          <w:sz w:val="16"/>
        </w:rPr>
        <w:t xml:space="preserve">n peninsula, </w:t>
      </w:r>
      <w:r w:rsidRPr="008221A2">
        <w:rPr>
          <w:rStyle w:val="StyleUnderline"/>
          <w:highlight w:val="cyan"/>
        </w:rPr>
        <w:t xml:space="preserve">the </w:t>
      </w:r>
      <w:r w:rsidRPr="008221A2">
        <w:rPr>
          <w:rStyle w:val="Emphasis"/>
          <w:highlight w:val="cyan"/>
        </w:rPr>
        <w:t>S</w:t>
      </w:r>
      <w:r w:rsidRPr="003B596A">
        <w:rPr>
          <w:sz w:val="16"/>
        </w:rPr>
        <w:t xml:space="preserve">outh </w:t>
      </w:r>
      <w:r w:rsidRPr="008221A2">
        <w:rPr>
          <w:rStyle w:val="Emphasis"/>
          <w:highlight w:val="cyan"/>
        </w:rPr>
        <w:t>C</w:t>
      </w:r>
      <w:r w:rsidRPr="003B596A">
        <w:rPr>
          <w:sz w:val="16"/>
        </w:rPr>
        <w:t xml:space="preserve">hina </w:t>
      </w:r>
      <w:r w:rsidRPr="008221A2">
        <w:rPr>
          <w:rStyle w:val="Emphasis"/>
          <w:highlight w:val="cyan"/>
        </w:rPr>
        <w:t>S</w:t>
      </w:r>
      <w:r w:rsidRPr="003B596A">
        <w:rPr>
          <w:sz w:val="16"/>
        </w:rPr>
        <w:t xml:space="preserve">ea, </w:t>
      </w:r>
      <w:r w:rsidRPr="008221A2">
        <w:rPr>
          <w:rStyle w:val="Emphasis"/>
          <w:highlight w:val="cyan"/>
        </w:rPr>
        <w:t>Taiwan</w:t>
      </w:r>
      <w:r w:rsidRPr="003B596A">
        <w:rPr>
          <w:sz w:val="16"/>
        </w:rPr>
        <w:t>—</w:t>
      </w:r>
      <w:r w:rsidRPr="008221A2">
        <w:rPr>
          <w:rStyle w:val="StyleUnderline"/>
          <w:highlight w:val="cyan"/>
        </w:rPr>
        <w:t xml:space="preserve">where the </w:t>
      </w:r>
      <w:r w:rsidRPr="008221A2">
        <w:rPr>
          <w:rStyle w:val="Emphasis"/>
          <w:highlight w:val="cyan"/>
        </w:rPr>
        <w:t>kindling</w:t>
      </w:r>
      <w:r w:rsidRPr="008221A2">
        <w:rPr>
          <w:rStyle w:val="StyleUnderline"/>
          <w:highlight w:val="cyan"/>
        </w:rPr>
        <w:t xml:space="preserve"> seems</w:t>
      </w:r>
      <w:r w:rsidRPr="005919DE">
        <w:rPr>
          <w:rStyle w:val="StyleUnderline"/>
        </w:rPr>
        <w:t xml:space="preserve"> </w:t>
      </w:r>
      <w:r w:rsidRPr="005919DE">
        <w:rPr>
          <w:rStyle w:val="Emphasis"/>
        </w:rPr>
        <w:t xml:space="preserve">awfully </w:t>
      </w:r>
      <w:r w:rsidRPr="008221A2">
        <w:rPr>
          <w:rStyle w:val="Emphasis"/>
          <w:highlight w:val="cyan"/>
        </w:rPr>
        <w:t>dry</w:t>
      </w:r>
      <w:r w:rsidRPr="005919DE">
        <w:rPr>
          <w:rStyle w:val="StyleUnderline"/>
        </w:rPr>
        <w:t>.</w:t>
      </w:r>
      <w:r>
        <w:rPr>
          <w:rStyle w:val="StyleUnderline"/>
        </w:rPr>
        <w:t xml:space="preserve"> </w:t>
      </w:r>
      <w:r w:rsidRPr="003B596A">
        <w:rPr>
          <w:sz w:val="16"/>
        </w:rPr>
        <w:t xml:space="preserve">Multipolarity We can define </w:t>
      </w:r>
      <w:r w:rsidRPr="00D520C8">
        <w:rPr>
          <w:rStyle w:val="StyleUnderline"/>
        </w:rPr>
        <w:t>multipolarity</w:t>
      </w:r>
      <w:r w:rsidRPr="003B596A">
        <w:rPr>
          <w:sz w:val="16"/>
        </w:rPr>
        <w:t xml:space="preserve">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w:t>
      </w:r>
      <w:r w:rsidRPr="00D520C8">
        <w:rPr>
          <w:rStyle w:val="StyleUnderline"/>
        </w:rPr>
        <w:t xml:space="preserve">presents </w:t>
      </w:r>
      <w:r w:rsidRPr="00D520C8">
        <w:rPr>
          <w:rStyle w:val="Emphasis"/>
        </w:rPr>
        <w:t>inherently graver challenges</w:t>
      </w:r>
      <w:r w:rsidRPr="00D520C8">
        <w:rPr>
          <w:rStyle w:val="StyleUnderline"/>
        </w:rPr>
        <w:t xml:space="preserve"> to </w:t>
      </w:r>
      <w:r w:rsidRPr="00D520C8">
        <w:rPr>
          <w:rStyle w:val="Emphasis"/>
        </w:rPr>
        <w:t>peace</w:t>
      </w:r>
      <w:r w:rsidRPr="00D520C8">
        <w:rPr>
          <w:rStyle w:val="StyleUnderline"/>
        </w:rPr>
        <w:t xml:space="preserve"> and </w:t>
      </w:r>
      <w:r w:rsidRPr="00D520C8">
        <w:rPr>
          <w:rStyle w:val="Emphasis"/>
        </w:rPr>
        <w:t>stability</w:t>
      </w:r>
      <w:r w:rsidRPr="003B596A">
        <w:rPr>
          <w:sz w:val="16"/>
        </w:rPr>
        <w:t xml:space="preserve"> than do unipolar or bipolar power configurations,22 though of course none are safe or permanent. In brief, the greater the number of consequential actors, the greater the challenge of coordinating actions to avoid, manage, or de-escalate conflicts. </w:t>
      </w:r>
      <w:r w:rsidRPr="005919DE">
        <w:rPr>
          <w:rStyle w:val="StyleUnderline"/>
        </w:rPr>
        <w:t xml:space="preserve">Multipolarity also entails a </w:t>
      </w:r>
      <w:r w:rsidRPr="005919DE">
        <w:rPr>
          <w:rStyle w:val="Emphasis"/>
        </w:rPr>
        <w:t>greater potential</w:t>
      </w:r>
      <w:r w:rsidRPr="005919DE">
        <w:rPr>
          <w:rStyle w:val="StyleUnderline"/>
        </w:rPr>
        <w:t xml:space="preserve"> </w:t>
      </w:r>
      <w:r w:rsidRPr="00DD2764">
        <w:rPr>
          <w:rStyle w:val="StyleUnderline"/>
        </w:rPr>
        <w:t xml:space="preserve">for </w:t>
      </w:r>
      <w:r w:rsidRPr="00DD2764">
        <w:rPr>
          <w:rStyle w:val="Emphasis"/>
        </w:rPr>
        <w:t xml:space="preserve">sudden </w:t>
      </w:r>
      <w:r w:rsidRPr="008221A2">
        <w:rPr>
          <w:rStyle w:val="Emphasis"/>
          <w:highlight w:val="cyan"/>
        </w:rPr>
        <w:t>changes</w:t>
      </w:r>
      <w:r w:rsidRPr="008221A2">
        <w:rPr>
          <w:rStyle w:val="StyleUnderline"/>
          <w:highlight w:val="cyan"/>
        </w:rPr>
        <w:t xml:space="preserve"> in</w:t>
      </w:r>
      <w:r w:rsidRPr="00DD2764">
        <w:rPr>
          <w:rStyle w:val="StyleUnderline"/>
        </w:rPr>
        <w:t xml:space="preserve"> the </w:t>
      </w:r>
      <w:r w:rsidRPr="00DD2764">
        <w:rPr>
          <w:rStyle w:val="Emphasis"/>
        </w:rPr>
        <w:t xml:space="preserve">balance of </w:t>
      </w:r>
      <w:r w:rsidRPr="008221A2">
        <w:rPr>
          <w:rStyle w:val="Emphasis"/>
          <w:highlight w:val="cyan"/>
        </w:rPr>
        <w:t>power</w:t>
      </w:r>
      <w:r w:rsidRPr="003B596A">
        <w:rPr>
          <w:sz w:val="16"/>
        </w:rPr>
        <w:t xml:space="preserve">, as one state may defect to another coalition or opt out, and as a result, </w:t>
      </w:r>
      <w:r w:rsidRPr="005919DE">
        <w:rPr>
          <w:rStyle w:val="StyleUnderline"/>
        </w:rPr>
        <w:t xml:space="preserve">the </w:t>
      </w:r>
      <w:r w:rsidRPr="005919DE">
        <w:rPr>
          <w:rStyle w:val="Emphasis"/>
        </w:rPr>
        <w:t>greater the degree</w:t>
      </w:r>
      <w:r w:rsidRPr="005919DE">
        <w:rPr>
          <w:rStyle w:val="StyleUnderline"/>
        </w:rPr>
        <w:t xml:space="preserve"> of uncertainty</w:t>
      </w:r>
      <w:r w:rsidRPr="003B596A">
        <w:rPr>
          <w:sz w:val="16"/>
        </w:rPr>
        <w:t xml:space="preserve"> experienced by all states, </w:t>
      </w:r>
      <w:r w:rsidRPr="005919DE">
        <w:rPr>
          <w:rStyle w:val="StyleUnderline"/>
        </w:rPr>
        <w:t xml:space="preserve">and the </w:t>
      </w:r>
      <w:r w:rsidRPr="005919DE">
        <w:rPr>
          <w:rStyle w:val="Emphasis"/>
        </w:rPr>
        <w:t>greater the plausibility</w:t>
      </w:r>
      <w:r w:rsidRPr="005919DE">
        <w:rPr>
          <w:rStyle w:val="StyleUnderline"/>
        </w:rPr>
        <w:t xml:space="preserve"> of downside assumptions about the </w:t>
      </w:r>
      <w:r w:rsidRPr="005919DE">
        <w:rPr>
          <w:rStyle w:val="Emphasis"/>
        </w:rPr>
        <w:t>intentions</w:t>
      </w:r>
      <w:r w:rsidRPr="005919DE">
        <w:rPr>
          <w:rStyle w:val="StyleUnderline"/>
        </w:rPr>
        <w:t xml:space="preserve"> and </w:t>
      </w:r>
      <w:r w:rsidRPr="005919DE">
        <w:rPr>
          <w:rStyle w:val="Emphasis"/>
        </w:rPr>
        <w:t>capabilities</w:t>
      </w:r>
      <w:r w:rsidRPr="005919DE">
        <w:rPr>
          <w:rStyle w:val="StyleUnderline"/>
        </w:rPr>
        <w:t xml:space="preserve"> of one’s adversaries. This psychology</w:t>
      </w:r>
      <w:r w:rsidRPr="003B596A">
        <w:rPr>
          <w:sz w:val="16"/>
        </w:rPr>
        <w:t xml:space="preserve">, always present in international politics but </w:t>
      </w:r>
      <w:r w:rsidRPr="005919DE">
        <w:rPr>
          <w:rStyle w:val="Emphasis"/>
        </w:rPr>
        <w:t>particularly powerful</w:t>
      </w:r>
      <w:r w:rsidRPr="005919DE">
        <w:rPr>
          <w:rStyle w:val="StyleUnderline"/>
        </w:rPr>
        <w:t xml:space="preserve"> in </w:t>
      </w:r>
      <w:r w:rsidRPr="005919DE">
        <w:rPr>
          <w:rStyle w:val="Emphasis"/>
        </w:rPr>
        <w:t>multipolarity</w:t>
      </w:r>
      <w:r w:rsidRPr="003B596A">
        <w:rPr>
          <w:sz w:val="16"/>
        </w:rPr>
        <w:t xml:space="preserve">, </w:t>
      </w:r>
      <w:r w:rsidRPr="008221A2">
        <w:rPr>
          <w:rStyle w:val="Emphasis"/>
          <w:highlight w:val="cyan"/>
        </w:rPr>
        <w:t>heightens</w:t>
      </w:r>
      <w:r w:rsidRPr="00DD2764">
        <w:rPr>
          <w:rStyle w:val="Emphasis"/>
        </w:rPr>
        <w:t xml:space="preserve"> the </w:t>
      </w:r>
      <w:r w:rsidRPr="008221A2">
        <w:rPr>
          <w:rStyle w:val="Emphasis"/>
          <w:highlight w:val="cyan"/>
        </w:rPr>
        <w:t>potential</w:t>
      </w:r>
      <w:r w:rsidRPr="008221A2">
        <w:rPr>
          <w:rStyle w:val="StyleUnderline"/>
          <w:highlight w:val="cyan"/>
        </w:rPr>
        <w:t xml:space="preserve"> for </w:t>
      </w:r>
      <w:r w:rsidRPr="008221A2">
        <w:rPr>
          <w:rStyle w:val="Emphasis"/>
          <w:highlight w:val="cyan"/>
        </w:rPr>
        <w:t>escalation</w:t>
      </w:r>
      <w:r w:rsidRPr="005919DE">
        <w:rPr>
          <w:rStyle w:val="Emphasis"/>
        </w:rPr>
        <w:t xml:space="preserve"> of minor conflicts</w:t>
      </w:r>
      <w:r w:rsidRPr="003B596A">
        <w:rPr>
          <w:sz w:val="16"/>
        </w:rPr>
        <w:t xml:space="preserve">, </w:t>
      </w:r>
      <w:r w:rsidRPr="008221A2">
        <w:rPr>
          <w:rStyle w:val="StyleUnderline"/>
          <w:highlight w:val="cyan"/>
        </w:rPr>
        <w:t>and</w:t>
      </w:r>
      <w:r w:rsidRPr="005919DE">
        <w:rPr>
          <w:rStyle w:val="StyleUnderline"/>
        </w:rPr>
        <w:t xml:space="preserve"> of states </w:t>
      </w:r>
      <w:r w:rsidRPr="005919DE">
        <w:rPr>
          <w:rStyle w:val="Emphasis"/>
        </w:rPr>
        <w:t>launching preventive</w:t>
      </w:r>
      <w:r w:rsidRPr="005919DE">
        <w:rPr>
          <w:rStyle w:val="StyleUnderline"/>
        </w:rPr>
        <w:t xml:space="preserve"> or </w:t>
      </w:r>
      <w:r w:rsidRPr="008221A2">
        <w:rPr>
          <w:rStyle w:val="Emphasis"/>
          <w:highlight w:val="cyan"/>
        </w:rPr>
        <w:t>preemptive wars</w:t>
      </w:r>
      <w:r w:rsidRPr="005919DE">
        <w:rPr>
          <w:rStyle w:val="StyleUnderline"/>
        </w:rPr>
        <w:t xml:space="preserve">. </w:t>
      </w:r>
      <w:r w:rsidRPr="008221A2">
        <w:rPr>
          <w:rStyle w:val="StyleUnderline"/>
          <w:highlight w:val="cyan"/>
        </w:rPr>
        <w:t>In</w:t>
      </w:r>
      <w:r w:rsidRPr="00DD2764">
        <w:rPr>
          <w:rStyle w:val="StyleUnderline"/>
        </w:rPr>
        <w:t xml:space="preserve"> </w:t>
      </w:r>
      <w:r w:rsidRPr="008221A2">
        <w:rPr>
          <w:rStyle w:val="Emphasis"/>
          <w:highlight w:val="cyan"/>
        </w:rPr>
        <w:t>multipolarity</w:t>
      </w:r>
      <w:r w:rsidRPr="008221A2">
        <w:rPr>
          <w:rStyle w:val="StyleUnderline"/>
          <w:highlight w:val="cyan"/>
        </w:rPr>
        <w:t>, states are</w:t>
      </w:r>
      <w:r w:rsidRPr="00DD2764">
        <w:rPr>
          <w:rStyle w:val="StyleUnderline"/>
        </w:rPr>
        <w:t xml:space="preserve"> </w:t>
      </w:r>
      <w:r w:rsidRPr="00DD2764">
        <w:rPr>
          <w:rStyle w:val="Emphasis"/>
        </w:rPr>
        <w:t xml:space="preserve">always </w:t>
      </w:r>
      <w:r w:rsidRPr="008221A2">
        <w:rPr>
          <w:rStyle w:val="Emphasis"/>
          <w:highlight w:val="cyan"/>
        </w:rPr>
        <w:t>on edge</w:t>
      </w:r>
      <w:r w:rsidRPr="005919DE">
        <w:rPr>
          <w:rStyle w:val="StyleUnderline"/>
        </w:rPr>
        <w:t xml:space="preserve">, entertaining </w:t>
      </w:r>
      <w:r w:rsidRPr="005919DE">
        <w:rPr>
          <w:rStyle w:val="Emphasis"/>
        </w:rPr>
        <w:t>worst-case scenarios</w:t>
      </w:r>
      <w:r w:rsidRPr="003B596A">
        <w:rPr>
          <w:sz w:val="16"/>
        </w:rPr>
        <w:t xml:space="preserve"> about actual and potential enemies, </w:t>
      </w:r>
      <w:r w:rsidRPr="008221A2">
        <w:rPr>
          <w:rStyle w:val="StyleUnderline"/>
          <w:highlight w:val="cyan"/>
        </w:rPr>
        <w:t xml:space="preserve">and </w:t>
      </w:r>
      <w:r w:rsidRPr="008221A2">
        <w:rPr>
          <w:rStyle w:val="Emphasis"/>
          <w:highlight w:val="cyan"/>
        </w:rPr>
        <w:t>acting on</w:t>
      </w:r>
      <w:r w:rsidRPr="00DD2764">
        <w:rPr>
          <w:rStyle w:val="Emphasis"/>
        </w:rPr>
        <w:t xml:space="preserve"> these</w:t>
      </w:r>
      <w:r w:rsidRPr="008221A2">
        <w:rPr>
          <w:rStyle w:val="Emphasis"/>
          <w:highlight w:val="cyan"/>
        </w:rPr>
        <w:t xml:space="preserve"> fears</w:t>
      </w:r>
      <w:r w:rsidRPr="005919DE">
        <w:rPr>
          <w:rStyle w:val="StyleUnderline"/>
        </w:rPr>
        <w:t>—</w:t>
      </w:r>
      <w:r w:rsidRPr="005919DE">
        <w:rPr>
          <w:rStyle w:val="Emphasis"/>
        </w:rPr>
        <w:t>expanding</w:t>
      </w:r>
      <w:r w:rsidRPr="005919DE">
        <w:rPr>
          <w:rStyle w:val="StyleUnderline"/>
        </w:rPr>
        <w:t xml:space="preserve"> their armies, introducing </w:t>
      </w:r>
      <w:r w:rsidRPr="005919DE">
        <w:rPr>
          <w:rStyle w:val="Emphasis"/>
        </w:rPr>
        <w:t>new weapon systems</w:t>
      </w:r>
      <w:r w:rsidRPr="005919DE">
        <w:rPr>
          <w:rStyle w:val="StyleUnderline"/>
        </w:rPr>
        <w:t xml:space="preserve">, </w:t>
      </w:r>
      <w:r w:rsidRPr="005919DE">
        <w:rPr>
          <w:rStyle w:val="Emphasis"/>
        </w:rPr>
        <w:t>altering doctrine</w:t>
      </w:r>
      <w:r w:rsidRPr="005919DE">
        <w:rPr>
          <w:rStyle w:val="StyleUnderline"/>
        </w:rPr>
        <w:t xml:space="preserve"> to relax constraints on the use of force—in ways that </w:t>
      </w:r>
      <w:r w:rsidRPr="005919DE">
        <w:rPr>
          <w:rStyle w:val="Emphasis"/>
        </w:rPr>
        <w:t>reinforce</w:t>
      </w:r>
      <w:r w:rsidRPr="005919DE">
        <w:rPr>
          <w:rStyle w:val="StyleUnderline"/>
        </w:rPr>
        <w:t xml:space="preserve"> the </w:t>
      </w:r>
      <w:r w:rsidRPr="005919DE">
        <w:rPr>
          <w:rStyle w:val="Emphasis"/>
        </w:rPr>
        <w:t>worst fears of others</w:t>
      </w:r>
      <w:r w:rsidRPr="005919DE">
        <w:rPr>
          <w:rStyle w:val="StyleUnderline"/>
        </w:rPr>
        <w:t>.</w:t>
      </w:r>
      <w:r>
        <w:rPr>
          <w:rStyle w:val="StyleUnderline"/>
        </w:rPr>
        <w:t xml:space="preserve"> </w:t>
      </w:r>
      <w:r w:rsidRPr="003B596A">
        <w:rPr>
          <w:sz w:val="16"/>
        </w:rPr>
        <w:t xml:space="preserve">The risks inherent in multipolarity are heightened by the attendant weakening of global institutions. Even in a state-centric system, such institutions can facilitate communication and transparency, helping states to manage conflicts by reducing the potential for misperception and escalation toward war. But, as Waheguru Pal Singh Sidhu argues in his chapter on the United Nations, the influence of multilateral institutions as agent and actor is clearly in decline, a result of bottom-up populist/nationalist pressures experienced in many countries, as well as the coordination problems that increase in a system of multiple great powers. As conflict resolution institutions atrophy, great powers will find themselves in “security dilemmas”23 in which verification of a rival’s intentions is unavailable, and worst-case assumptions fill the gap created by uncertainty. And the supply of conflicts will expand as a result of growing nationalism and populism, which are premised on hostility, paranoia, and isolation, with governments seeking political legitimacy through external conflict, producing a siege mentality that deliberately cuts off communication with other states. Finally, </w:t>
      </w:r>
      <w:r w:rsidRPr="008221A2">
        <w:rPr>
          <w:rStyle w:val="StyleUnderline"/>
          <w:highlight w:val="cyan"/>
        </w:rPr>
        <w:t xml:space="preserve">the </w:t>
      </w:r>
      <w:r w:rsidRPr="008221A2">
        <w:rPr>
          <w:rStyle w:val="Emphasis"/>
          <w:highlight w:val="cyan"/>
        </w:rPr>
        <w:t>transition</w:t>
      </w:r>
      <w:r w:rsidRPr="005919DE">
        <w:rPr>
          <w:rStyle w:val="Emphasis"/>
        </w:rPr>
        <w:t xml:space="preserve"> from unipolarity</w:t>
      </w:r>
      <w:r w:rsidRPr="003B596A">
        <w:rPr>
          <w:sz w:val="16"/>
        </w:rPr>
        <w:t xml:space="preserve"> (roughly 1989–2007) </w:t>
      </w:r>
      <w:r w:rsidRPr="005919DE">
        <w:rPr>
          <w:rStyle w:val="StyleUnderline"/>
        </w:rPr>
        <w:t xml:space="preserve">to </w:t>
      </w:r>
      <w:r w:rsidRPr="005919DE">
        <w:rPr>
          <w:rStyle w:val="Emphasis"/>
        </w:rPr>
        <w:t>multipolarity</w:t>
      </w:r>
      <w:r w:rsidRPr="005919DE">
        <w:rPr>
          <w:rStyle w:val="StyleUnderline"/>
        </w:rPr>
        <w:t xml:space="preserve"> </w:t>
      </w:r>
      <w:r w:rsidRPr="008221A2">
        <w:rPr>
          <w:rStyle w:val="StyleUnderline"/>
          <w:highlight w:val="cyan"/>
        </w:rPr>
        <w:t>is</w:t>
      </w:r>
      <w:r w:rsidRPr="00D520C8">
        <w:rPr>
          <w:rStyle w:val="StyleUnderline"/>
        </w:rPr>
        <w:t xml:space="preserve"> </w:t>
      </w:r>
      <w:r w:rsidRPr="00D520C8">
        <w:rPr>
          <w:rStyle w:val="Emphasis"/>
        </w:rPr>
        <w:t>unregulated</w:t>
      </w:r>
      <w:r w:rsidRPr="00D520C8">
        <w:rPr>
          <w:rStyle w:val="StyleUnderline"/>
        </w:rPr>
        <w:t xml:space="preserve"> and </w:t>
      </w:r>
      <w:r w:rsidRPr="008221A2">
        <w:rPr>
          <w:rStyle w:val="Emphasis"/>
          <w:highlight w:val="cyan"/>
        </w:rPr>
        <w:t>hazardous</w:t>
      </w:r>
      <w:r w:rsidRPr="008221A2">
        <w:rPr>
          <w:rStyle w:val="StyleUnderline"/>
          <w:highlight w:val="cyan"/>
        </w:rPr>
        <w:t>, as the</w:t>
      </w:r>
      <w:r w:rsidRPr="005919DE">
        <w:rPr>
          <w:rStyle w:val="StyleUnderline"/>
        </w:rPr>
        <w:t xml:space="preserve"> existing </w:t>
      </w:r>
      <w:r w:rsidRPr="008221A2">
        <w:rPr>
          <w:rStyle w:val="StyleUnderline"/>
          <w:highlight w:val="cyan"/>
        </w:rPr>
        <w:t xml:space="preserve">superpower </w:t>
      </w:r>
      <w:r w:rsidRPr="00DD2764">
        <w:rPr>
          <w:rStyle w:val="Emphasis"/>
        </w:rPr>
        <w:t>fears</w:t>
      </w:r>
      <w:r w:rsidRPr="00DD2764">
        <w:rPr>
          <w:rStyle w:val="StyleUnderline"/>
        </w:rPr>
        <w:t xml:space="preserve"> and </w:t>
      </w:r>
      <w:r w:rsidRPr="008221A2">
        <w:rPr>
          <w:rStyle w:val="Emphasis"/>
          <w:highlight w:val="cyan"/>
        </w:rPr>
        <w:t>resists</w:t>
      </w:r>
      <w:r w:rsidRPr="008221A2">
        <w:rPr>
          <w:rStyle w:val="StyleUnderline"/>
          <w:highlight w:val="cyan"/>
        </w:rPr>
        <w:t xml:space="preserve"> </w:t>
      </w:r>
      <w:r w:rsidRPr="008221A2">
        <w:rPr>
          <w:rStyle w:val="Emphasis"/>
          <w:highlight w:val="cyan"/>
        </w:rPr>
        <w:t>challenges</w:t>
      </w:r>
      <w:r w:rsidRPr="005919DE">
        <w:rPr>
          <w:rStyle w:val="StyleUnderline"/>
        </w:rPr>
        <w:t xml:space="preserve"> to its primacy</w:t>
      </w:r>
      <w:r w:rsidRPr="003B596A">
        <w:rPr>
          <w:sz w:val="16"/>
        </w:rPr>
        <w:t xml:space="preserve"> from a rising power or powers, while the rising power entertains new ambitions as entitlements now within its reach. </w:t>
      </w:r>
      <w:r w:rsidRPr="005919DE">
        <w:rPr>
          <w:rStyle w:val="StyleUnderline"/>
        </w:rPr>
        <w:t xml:space="preserve">Such a “power transition” and its dangers were identified by </w:t>
      </w:r>
      <w:r w:rsidRPr="005919DE">
        <w:rPr>
          <w:rStyle w:val="Emphasis"/>
        </w:rPr>
        <w:t>Thucydides</w:t>
      </w:r>
      <w:r w:rsidRPr="003B596A">
        <w:rPr>
          <w:sz w:val="16"/>
        </w:rPr>
        <w:t xml:space="preserve">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w:t>
      </w:r>
      <w:r w:rsidRPr="005919DE">
        <w:rPr>
          <w:rStyle w:val="Emphasis"/>
        </w:rPr>
        <w:t>all three</w:t>
      </w:r>
      <w:r w:rsidRPr="005919DE">
        <w:rPr>
          <w:rStyle w:val="StyleUnderline"/>
        </w:rPr>
        <w:t xml:space="preserve"> great powers are entering a period of </w:t>
      </w:r>
      <w:r w:rsidRPr="005919DE">
        <w:rPr>
          <w:rStyle w:val="Emphasis"/>
        </w:rPr>
        <w:t>nuclear weapons competition</w:t>
      </w:r>
      <w:r w:rsidRPr="003B596A">
        <w:rPr>
          <w:sz w:val="16"/>
        </w:rPr>
        <w:t xml:space="preserve"> unconstrained by the major Cold War arms control regimes. In a period of rapid advances in technology and worsening great power relations, the nuclear competition will be a defining characteristic of the next decade and beyond</w:t>
      </w:r>
      <w:r w:rsidRPr="005919DE">
        <w:rPr>
          <w:rStyle w:val="StyleUnderline"/>
        </w:rPr>
        <w:t xml:space="preserve">. This dynamic will also </w:t>
      </w:r>
      <w:r w:rsidRPr="005919DE">
        <w:rPr>
          <w:rStyle w:val="Emphasis"/>
        </w:rPr>
        <w:t>complicate</w:t>
      </w:r>
      <w:r w:rsidRPr="005919DE">
        <w:rPr>
          <w:rStyle w:val="StyleUnderline"/>
        </w:rPr>
        <w:t xml:space="preserve"> </w:t>
      </w:r>
      <w:r w:rsidRPr="003B596A">
        <w:rPr>
          <w:sz w:val="16"/>
        </w:rPr>
        <w:t xml:space="preserve">nuclear </w:t>
      </w:r>
      <w:r w:rsidRPr="005919DE">
        <w:rPr>
          <w:rStyle w:val="Emphasis"/>
        </w:rPr>
        <w:t>nonproliferation efforts</w:t>
      </w:r>
      <w:r w:rsidRPr="005919DE">
        <w:rPr>
          <w:rStyle w:val="StyleUnderline"/>
        </w:rPr>
        <w:t xml:space="preserve">, as both </w:t>
      </w:r>
      <w:r w:rsidRPr="008221A2">
        <w:rPr>
          <w:rStyle w:val="StyleUnderline"/>
          <w:highlight w:val="cyan"/>
        </w:rPr>
        <w:t xml:space="preserve">the </w:t>
      </w:r>
      <w:r w:rsidRPr="008221A2">
        <w:rPr>
          <w:rStyle w:val="Emphasis"/>
          <w:highlight w:val="cyan"/>
        </w:rPr>
        <w:t>demand</w:t>
      </w:r>
      <w:r w:rsidRPr="008221A2">
        <w:rPr>
          <w:rStyle w:val="StyleUnderline"/>
          <w:highlight w:val="cyan"/>
        </w:rPr>
        <w:t xml:space="preserve"> for </w:t>
      </w:r>
      <w:r w:rsidRPr="008221A2">
        <w:rPr>
          <w:rStyle w:val="Emphasis"/>
          <w:highlight w:val="cyan"/>
        </w:rPr>
        <w:t>nuc</w:t>
      </w:r>
      <w:r w:rsidRPr="005919DE">
        <w:rPr>
          <w:rStyle w:val="Emphasis"/>
        </w:rPr>
        <w:t>lear weapon</w:t>
      </w:r>
      <w:r w:rsidRPr="008221A2">
        <w:rPr>
          <w:rStyle w:val="Emphasis"/>
          <w:highlight w:val="cyan"/>
        </w:rPr>
        <w:t>s</w:t>
      </w:r>
      <w:r w:rsidRPr="003B596A">
        <w:rPr>
          <w:sz w:val="16"/>
        </w:rPr>
        <w:t xml:space="preserve"> (a consequence of rising regional and global insecurity), </w:t>
      </w:r>
      <w:r w:rsidRPr="00D520C8">
        <w:rPr>
          <w:rStyle w:val="StyleUnderline"/>
        </w:rPr>
        <w:t xml:space="preserve">and </w:t>
      </w:r>
      <w:r w:rsidRPr="00D520C8">
        <w:rPr>
          <w:rStyle w:val="Emphasis"/>
        </w:rPr>
        <w:t>supply</w:t>
      </w:r>
      <w:r w:rsidRPr="00D520C8">
        <w:rPr>
          <w:rStyle w:val="StyleUnderline"/>
        </w:rPr>
        <w:t xml:space="preserve"> of </w:t>
      </w:r>
      <w:r w:rsidRPr="00D520C8">
        <w:rPr>
          <w:rStyle w:val="Emphasis"/>
        </w:rPr>
        <w:t>nuclear materials</w:t>
      </w:r>
      <w:r w:rsidRPr="00D520C8">
        <w:rPr>
          <w:rStyle w:val="StyleUnderline"/>
        </w:rPr>
        <w:t xml:space="preserve"> and </w:t>
      </w:r>
      <w:r w:rsidRPr="00D520C8">
        <w:rPr>
          <w:rStyle w:val="Emphasis"/>
        </w:rPr>
        <w:t>technology</w:t>
      </w:r>
      <w:r w:rsidRPr="003B596A">
        <w:rPr>
          <w:sz w:val="16"/>
        </w:rPr>
        <w:t xml:space="preserve"> (a result of the weakening of the nonproliferation regime and deteriorating great power relations) </w:t>
      </w:r>
      <w:r w:rsidRPr="008221A2">
        <w:rPr>
          <w:rStyle w:val="StyleUnderline"/>
          <w:highlight w:val="cyan"/>
        </w:rPr>
        <w:t xml:space="preserve">will </w:t>
      </w:r>
      <w:r w:rsidRPr="008221A2">
        <w:rPr>
          <w:rStyle w:val="Emphasis"/>
          <w:highlight w:val="cyan"/>
        </w:rPr>
        <w:t>increase</w:t>
      </w:r>
      <w:r w:rsidRPr="003B596A">
        <w:rPr>
          <w:sz w:val="16"/>
        </w:rPr>
        <w:t xml:space="preserve">. </w:t>
      </w:r>
      <w:r w:rsidRPr="005919DE">
        <w:rPr>
          <w:rStyle w:val="StyleUnderline"/>
        </w:rPr>
        <w:t xml:space="preserve">Will </w:t>
      </w:r>
      <w:r w:rsidRPr="005919DE">
        <w:rPr>
          <w:rStyle w:val="Emphasis"/>
        </w:rPr>
        <w:t>deterrence prevent war</w:t>
      </w:r>
      <w:r w:rsidRPr="005919DE">
        <w:rPr>
          <w:rStyle w:val="StyleUnderline"/>
        </w:rPr>
        <w:t xml:space="preserve"> in a </w:t>
      </w:r>
      <w:r w:rsidRPr="00D520C8">
        <w:rPr>
          <w:rStyle w:val="StyleUnderline"/>
        </w:rPr>
        <w:t xml:space="preserve">world of </w:t>
      </w:r>
      <w:r w:rsidRPr="00D520C8">
        <w:rPr>
          <w:rStyle w:val="Emphasis"/>
        </w:rPr>
        <w:t>several nuclear weapons states</w:t>
      </w:r>
      <w:r w:rsidRPr="003B596A">
        <w:rPr>
          <w:sz w:val="16"/>
        </w:rPr>
        <w:t xml:space="preserve">, (the current nuclear powers plus </w:t>
      </w:r>
      <w:r w:rsidRPr="008221A2">
        <w:rPr>
          <w:rStyle w:val="Emphasis"/>
          <w:highlight w:val="cyan"/>
        </w:rPr>
        <w:t>So</w:t>
      </w:r>
      <w:r w:rsidRPr="005919DE">
        <w:rPr>
          <w:rStyle w:val="Emphasis"/>
        </w:rPr>
        <w:t xml:space="preserve">uth </w:t>
      </w:r>
      <w:r w:rsidRPr="008221A2">
        <w:rPr>
          <w:rStyle w:val="Emphasis"/>
          <w:highlight w:val="cyan"/>
        </w:rPr>
        <w:t>Ko</w:t>
      </w:r>
      <w:r w:rsidRPr="005919DE">
        <w:rPr>
          <w:rStyle w:val="Emphasis"/>
        </w:rPr>
        <w:t>rea</w:t>
      </w:r>
      <w:r w:rsidRPr="005919DE">
        <w:rPr>
          <w:rStyle w:val="StyleUnderline"/>
        </w:rPr>
        <w:t xml:space="preserve">, </w:t>
      </w:r>
      <w:r w:rsidRPr="008221A2">
        <w:rPr>
          <w:rStyle w:val="Emphasis"/>
          <w:highlight w:val="cyan"/>
        </w:rPr>
        <w:t>Iran</w:t>
      </w:r>
      <w:r w:rsidRPr="005919DE">
        <w:rPr>
          <w:rStyle w:val="StyleUnderline"/>
        </w:rPr>
        <w:t xml:space="preserve">, </w:t>
      </w:r>
      <w:r w:rsidRPr="008221A2">
        <w:rPr>
          <w:rStyle w:val="Emphasis"/>
          <w:highlight w:val="cyan"/>
        </w:rPr>
        <w:t>Saudi</w:t>
      </w:r>
      <w:r w:rsidRPr="003B596A">
        <w:rPr>
          <w:sz w:val="16"/>
        </w:rPr>
        <w:t xml:space="preserve"> Arabia, </w:t>
      </w:r>
      <w:r w:rsidRPr="008221A2">
        <w:rPr>
          <w:rStyle w:val="Emphasis"/>
          <w:highlight w:val="cyan"/>
        </w:rPr>
        <w:t>Japan</w:t>
      </w:r>
      <w:r w:rsidRPr="003B596A">
        <w:rPr>
          <w:sz w:val="16"/>
        </w:rPr>
        <w:t xml:space="preserve">, </w:t>
      </w:r>
      <w:r w:rsidRPr="008221A2">
        <w:rPr>
          <w:rStyle w:val="Emphasis"/>
          <w:highlight w:val="cyan"/>
        </w:rPr>
        <w:t>Turkey</w:t>
      </w:r>
      <w:r w:rsidRPr="003B596A">
        <w:rPr>
          <w:sz w:val="16"/>
        </w:rPr>
        <w:t xml:space="preserve">), as it helped to do during the bipolar Cold War? </w:t>
      </w:r>
      <w:r w:rsidRPr="005919DE">
        <w:rPr>
          <w:rStyle w:val="Emphasis"/>
        </w:rPr>
        <w:t>Some</w:t>
      </w:r>
      <w:r w:rsidRPr="003B596A">
        <w:rPr>
          <w:sz w:val="16"/>
        </w:rPr>
        <w:t xml:space="preserve"> neorealist observers </w:t>
      </w:r>
      <w:r w:rsidRPr="005919DE">
        <w:rPr>
          <w:rStyle w:val="StyleUnderline"/>
        </w:rPr>
        <w:t>view</w:t>
      </w:r>
      <w:r w:rsidRPr="003B596A">
        <w:rPr>
          <w:sz w:val="16"/>
        </w:rPr>
        <w:t xml:space="preserve"> nuclear weapons </w:t>
      </w:r>
      <w:r w:rsidRPr="005919DE">
        <w:rPr>
          <w:rStyle w:val="Emphasis"/>
        </w:rPr>
        <w:t>prolif</w:t>
      </w:r>
      <w:r w:rsidRPr="003B596A">
        <w:rPr>
          <w:sz w:val="16"/>
        </w:rPr>
        <w:t xml:space="preserve">eration </w:t>
      </w:r>
      <w:r w:rsidRPr="005919DE">
        <w:rPr>
          <w:rStyle w:val="StyleUnderline"/>
        </w:rPr>
        <w:t xml:space="preserve">as </w:t>
      </w:r>
      <w:r w:rsidRPr="005919DE">
        <w:rPr>
          <w:rStyle w:val="Emphasis"/>
        </w:rPr>
        <w:t>stabilizing</w:t>
      </w:r>
      <w:r w:rsidRPr="003B596A">
        <w:rPr>
          <w:sz w:val="16"/>
        </w:rPr>
        <w:t xml:space="preserve">, </w:t>
      </w:r>
      <w:r w:rsidRPr="005919DE">
        <w:rPr>
          <w:rStyle w:val="StyleUnderline"/>
        </w:rPr>
        <w:t xml:space="preserve">extending the </w:t>
      </w:r>
      <w:r w:rsidRPr="005919DE">
        <w:rPr>
          <w:rStyle w:val="Emphasis"/>
        </w:rPr>
        <w:t>balance of terror</w:t>
      </w:r>
      <w:r w:rsidRPr="003B596A">
        <w:rPr>
          <w:sz w:val="16"/>
        </w:rPr>
        <w:t xml:space="preserve">, and the imperative of </w:t>
      </w:r>
      <w:r w:rsidRPr="005919DE">
        <w:rPr>
          <w:rStyle w:val="Emphasis"/>
        </w:rPr>
        <w:t>restraint</w:t>
      </w:r>
      <w:r w:rsidRPr="003B596A">
        <w:rPr>
          <w:sz w:val="16"/>
        </w:rPr>
        <w:t xml:space="preserve">, to new nuclear weapons states with much to fight over (Saudi Arabia and Iran, for example).27 </w:t>
      </w:r>
      <w:r w:rsidRPr="005919DE">
        <w:rPr>
          <w:rStyle w:val="StyleUnderline"/>
        </w:rPr>
        <w:t>Others</w:t>
      </w:r>
      <w:r w:rsidRPr="003B596A">
        <w:rPr>
          <w:sz w:val="16"/>
        </w:rPr>
        <w:t xml:space="preserve">,28 </w:t>
      </w:r>
      <w:r w:rsidRPr="005919DE">
        <w:rPr>
          <w:rStyle w:val="StyleUnderline"/>
        </w:rPr>
        <w:t xml:space="preserve">examining issues of </w:t>
      </w:r>
      <w:r w:rsidRPr="005919DE">
        <w:rPr>
          <w:rStyle w:val="Emphasis"/>
        </w:rPr>
        <w:t>c</w:t>
      </w:r>
      <w:r w:rsidRPr="003B596A">
        <w:rPr>
          <w:sz w:val="16"/>
        </w:rPr>
        <w:t xml:space="preserve">ommand and </w:t>
      </w:r>
      <w:r w:rsidRPr="005919DE">
        <w:rPr>
          <w:rStyle w:val="Emphasis"/>
        </w:rPr>
        <w:t>c</w:t>
      </w:r>
      <w:r w:rsidRPr="003B596A">
        <w:rPr>
          <w:sz w:val="16"/>
        </w:rPr>
        <w:t xml:space="preserve">ontrol </w:t>
      </w:r>
      <w:r w:rsidRPr="005919DE">
        <w:rPr>
          <w:rStyle w:val="StyleUnderline"/>
        </w:rPr>
        <w:t xml:space="preserve">of </w:t>
      </w:r>
      <w:r w:rsidRPr="008221A2">
        <w:rPr>
          <w:rStyle w:val="Emphasis"/>
          <w:highlight w:val="cyan"/>
        </w:rPr>
        <w:t>nuclear</w:t>
      </w:r>
      <w:r w:rsidRPr="005919DE">
        <w:rPr>
          <w:rStyle w:val="Emphasis"/>
        </w:rPr>
        <w:t xml:space="preserve"> weapons</w:t>
      </w:r>
      <w:r w:rsidRPr="005919DE">
        <w:rPr>
          <w:rStyle w:val="StyleUnderline"/>
        </w:rPr>
        <w:t xml:space="preserve"> deployment and </w:t>
      </w:r>
      <w:r w:rsidRPr="008221A2">
        <w:rPr>
          <w:rStyle w:val="Emphasis"/>
          <w:highlight w:val="cyan"/>
        </w:rPr>
        <w:t>use</w:t>
      </w:r>
      <w:r w:rsidRPr="008221A2">
        <w:rPr>
          <w:rStyle w:val="StyleUnderline"/>
          <w:highlight w:val="cyan"/>
        </w:rPr>
        <w:t xml:space="preserve"> by </w:t>
      </w:r>
      <w:r w:rsidRPr="008221A2">
        <w:rPr>
          <w:rStyle w:val="Emphasis"/>
          <w:highlight w:val="cyan"/>
        </w:rPr>
        <w:t>new</w:t>
      </w:r>
      <w:r w:rsidRPr="005919DE">
        <w:rPr>
          <w:rStyle w:val="Emphasis"/>
        </w:rPr>
        <w:t xml:space="preserve">ly acquiring </w:t>
      </w:r>
      <w:r w:rsidRPr="008221A2">
        <w:rPr>
          <w:rStyle w:val="Emphasis"/>
          <w:highlight w:val="cyan"/>
        </w:rPr>
        <w:t>states</w:t>
      </w:r>
      <w:r w:rsidRPr="003B596A">
        <w:rPr>
          <w:sz w:val="16"/>
        </w:rPr>
        <w:t xml:space="preserve">, </w:t>
      </w:r>
      <w:r w:rsidRPr="008221A2">
        <w:rPr>
          <w:rStyle w:val="Emphasis"/>
          <w:highlight w:val="cyan"/>
        </w:rPr>
        <w:t>asymmetries</w:t>
      </w:r>
      <w:r w:rsidRPr="008221A2">
        <w:rPr>
          <w:rStyle w:val="StyleUnderline"/>
          <w:highlight w:val="cyan"/>
        </w:rPr>
        <w:t xml:space="preserve"> in doctrines</w:t>
      </w:r>
      <w:r w:rsidRPr="003B596A">
        <w:rPr>
          <w:sz w:val="16"/>
        </w:rPr>
        <w:t xml:space="preserve">, force structures, and capabilities between rivals, </w:t>
      </w:r>
      <w:r w:rsidRPr="005919DE">
        <w:rPr>
          <w:rStyle w:val="StyleUnderline"/>
        </w:rPr>
        <w:t xml:space="preserve">the </w:t>
      </w:r>
      <w:r w:rsidRPr="005919DE">
        <w:rPr>
          <w:rStyle w:val="Emphasis"/>
        </w:rPr>
        <w:t>perils</w:t>
      </w:r>
      <w:r w:rsidRPr="005919DE">
        <w:rPr>
          <w:rStyle w:val="StyleUnderline"/>
        </w:rPr>
        <w:t xml:space="preserve"> of </w:t>
      </w:r>
      <w:r w:rsidRPr="005919DE">
        <w:rPr>
          <w:rStyle w:val="Emphasis"/>
        </w:rPr>
        <w:t>variable rates</w:t>
      </w:r>
      <w:r w:rsidRPr="005919DE">
        <w:rPr>
          <w:rStyle w:val="StyleUnderline"/>
        </w:rPr>
        <w:t xml:space="preserve"> in </w:t>
      </w:r>
      <w:r w:rsidRPr="005919DE">
        <w:rPr>
          <w:rStyle w:val="Emphasis"/>
        </w:rPr>
        <w:t>transition</w:t>
      </w:r>
      <w:r w:rsidRPr="005919DE">
        <w:rPr>
          <w:rStyle w:val="StyleUnderline"/>
        </w:rPr>
        <w:t xml:space="preserve"> to </w:t>
      </w:r>
      <w:r w:rsidRPr="005919DE">
        <w:rPr>
          <w:rStyle w:val="Emphasis"/>
        </w:rPr>
        <w:t>weapons deployment</w:t>
      </w:r>
      <w:r w:rsidRPr="003B596A">
        <w:rPr>
          <w:sz w:val="16"/>
        </w:rPr>
        <w:t xml:space="preserve">, </w:t>
      </w:r>
      <w:r w:rsidRPr="008221A2">
        <w:rPr>
          <w:rStyle w:val="StyleUnderline"/>
          <w:highlight w:val="cyan"/>
        </w:rPr>
        <w:t xml:space="preserve">problems of </w:t>
      </w:r>
      <w:r w:rsidRPr="008221A2">
        <w:rPr>
          <w:rStyle w:val="Emphasis"/>
          <w:highlight w:val="cyan"/>
        </w:rPr>
        <w:t>communication</w:t>
      </w:r>
      <w:r w:rsidRPr="008221A2">
        <w:rPr>
          <w:rStyle w:val="StyleUnderline"/>
          <w:highlight w:val="cyan"/>
        </w:rPr>
        <w:t xml:space="preserve"> between states with </w:t>
      </w:r>
      <w:r w:rsidRPr="008221A2">
        <w:rPr>
          <w:rStyle w:val="Emphasis"/>
          <w:highlight w:val="cyan"/>
        </w:rPr>
        <w:t>deep</w:t>
      </w:r>
      <w:r w:rsidRPr="005919DE">
        <w:rPr>
          <w:rStyle w:val="Emphasis"/>
        </w:rPr>
        <w:t xml:space="preserve"> mutual </w:t>
      </w:r>
      <w:r w:rsidRPr="008221A2">
        <w:rPr>
          <w:rStyle w:val="Emphasis"/>
          <w:highlight w:val="cyan"/>
        </w:rPr>
        <w:t>grievances</w:t>
      </w:r>
      <w:r w:rsidRPr="005919DE">
        <w:rPr>
          <w:rStyle w:val="StyleUnderline"/>
        </w:rPr>
        <w:t xml:space="preserve">, the </w:t>
      </w:r>
      <w:r w:rsidRPr="005919DE">
        <w:rPr>
          <w:rStyle w:val="Emphasis"/>
        </w:rPr>
        <w:t xml:space="preserve">heightened risk of </w:t>
      </w:r>
      <w:r w:rsidRPr="008221A2">
        <w:rPr>
          <w:rStyle w:val="Emphasis"/>
          <w:highlight w:val="cyan"/>
        </w:rPr>
        <w:t>transfer</w:t>
      </w:r>
      <w:r w:rsidRPr="005919DE">
        <w:rPr>
          <w:rStyle w:val="StyleUnderline"/>
        </w:rPr>
        <w:t xml:space="preserve"> of</w:t>
      </w:r>
      <w:r w:rsidRPr="003B596A">
        <w:rPr>
          <w:sz w:val="16"/>
        </w:rPr>
        <w:t xml:space="preserve"> such </w:t>
      </w:r>
      <w:r w:rsidRPr="005919DE">
        <w:rPr>
          <w:rStyle w:val="StyleUnderline"/>
        </w:rPr>
        <w:t xml:space="preserve">weapons </w:t>
      </w:r>
      <w:r w:rsidRPr="008221A2">
        <w:rPr>
          <w:rStyle w:val="StyleUnderline"/>
          <w:highlight w:val="cyan"/>
        </w:rPr>
        <w:t xml:space="preserve">to </w:t>
      </w:r>
      <w:r w:rsidRPr="008221A2">
        <w:rPr>
          <w:rStyle w:val="Emphasis"/>
          <w:highlight w:val="cyan"/>
        </w:rPr>
        <w:t>non-state actors</w:t>
      </w:r>
      <w:r w:rsidRPr="003B596A">
        <w:rPr>
          <w:sz w:val="16"/>
        </w:rPr>
        <w:t xml:space="preserve">, </w:t>
      </w:r>
      <w:r w:rsidRPr="005919DE">
        <w:rPr>
          <w:rStyle w:val="StyleUnderline"/>
        </w:rPr>
        <w:t xml:space="preserve">have </w:t>
      </w:r>
      <w:r w:rsidRPr="005919DE">
        <w:rPr>
          <w:rStyle w:val="Emphasis"/>
        </w:rPr>
        <w:t>grave doubts</w:t>
      </w:r>
      <w:r w:rsidRPr="005919DE">
        <w:rPr>
          <w:rStyle w:val="StyleUnderline"/>
        </w:rPr>
        <w:t xml:space="preserve"> about the safety of a </w:t>
      </w:r>
      <w:r w:rsidRPr="005919DE">
        <w:rPr>
          <w:rStyle w:val="Emphasis"/>
        </w:rPr>
        <w:t>multipolar</w:t>
      </w:r>
      <w:r w:rsidRPr="005919DE">
        <w:rPr>
          <w:rStyle w:val="StyleUnderline"/>
        </w:rPr>
        <w:t>,</w:t>
      </w:r>
      <w:r w:rsidRPr="003B596A">
        <w:rPr>
          <w:sz w:val="16"/>
        </w:rPr>
        <w:t xml:space="preserve"> </w:t>
      </w:r>
      <w:r w:rsidRPr="005919DE">
        <w:rPr>
          <w:rStyle w:val="Emphasis"/>
        </w:rPr>
        <w:t>nuclear-armed world</w:t>
      </w:r>
      <w:r w:rsidRPr="003B596A">
        <w:rPr>
          <w:sz w:val="16"/>
        </w:rPr>
        <w:t xml:space="preserve">.29 We can at least conclude that prudence dictates heightened efforts to slow the pace of proliferation,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w:t>
      </w:r>
      <w:r w:rsidRPr="008221A2">
        <w:rPr>
          <w:rStyle w:val="StyleUnderline"/>
          <w:highlight w:val="cyan"/>
        </w:rPr>
        <w:t xml:space="preserve">The </w:t>
      </w:r>
      <w:r w:rsidRPr="008221A2">
        <w:rPr>
          <w:rStyle w:val="Emphasis"/>
          <w:highlight w:val="cyan"/>
        </w:rPr>
        <w:t>clearest</w:t>
      </w:r>
      <w:r w:rsidRPr="003B596A">
        <w:rPr>
          <w:sz w:val="16"/>
        </w:rPr>
        <w:t xml:space="preserve"> and most frequently cited </w:t>
      </w:r>
      <w:r w:rsidRPr="008221A2">
        <w:rPr>
          <w:rStyle w:val="Emphasis"/>
          <w:highlight w:val="cyan"/>
        </w:rPr>
        <w:t>ev</w:t>
      </w:r>
      <w:r w:rsidRPr="005919DE">
        <w:rPr>
          <w:rStyle w:val="Emphasis"/>
        </w:rPr>
        <w:t>idence</w:t>
      </w:r>
      <w:r w:rsidRPr="003B596A">
        <w:rPr>
          <w:sz w:val="16"/>
        </w:rPr>
        <w:t xml:space="preserve"> </w:t>
      </w:r>
      <w:r w:rsidRPr="008221A2">
        <w:rPr>
          <w:rStyle w:val="StyleUnderline"/>
          <w:highlight w:val="cyan"/>
        </w:rPr>
        <w:t>for a</w:t>
      </w:r>
      <w:r w:rsidRPr="005919DE">
        <w:rPr>
          <w:rStyle w:val="StyleUnderline"/>
        </w:rPr>
        <w:t xml:space="preserve"> </w:t>
      </w:r>
      <w:r w:rsidRPr="005919DE">
        <w:rPr>
          <w:rStyle w:val="Emphasis"/>
        </w:rPr>
        <w:t xml:space="preserve">widening </w:t>
      </w:r>
      <w:r w:rsidRPr="008221A2">
        <w:rPr>
          <w:rStyle w:val="Emphasis"/>
          <w:highlight w:val="cyan"/>
        </w:rPr>
        <w:t>distribution</w:t>
      </w:r>
      <w:r w:rsidRPr="008221A2">
        <w:rPr>
          <w:rStyle w:val="StyleUnderline"/>
          <w:highlight w:val="cyan"/>
        </w:rPr>
        <w:t xml:space="preserve"> of</w:t>
      </w:r>
      <w:r w:rsidRPr="005919DE">
        <w:rPr>
          <w:rStyle w:val="StyleUnderline"/>
        </w:rPr>
        <w:t xml:space="preserve"> global </w:t>
      </w:r>
      <w:r w:rsidRPr="008221A2">
        <w:rPr>
          <w:rStyle w:val="StyleUnderline"/>
          <w:highlight w:val="cyan"/>
        </w:rPr>
        <w:t xml:space="preserve">power </w:t>
      </w:r>
      <w:r w:rsidRPr="008221A2">
        <w:rPr>
          <w:rStyle w:val="Emphasis"/>
          <w:highlight w:val="cyan"/>
        </w:rPr>
        <w:t>away</w:t>
      </w:r>
      <w:r w:rsidRPr="008221A2">
        <w:rPr>
          <w:rStyle w:val="StyleUnderline"/>
          <w:highlight w:val="cyan"/>
        </w:rPr>
        <w:t xml:space="preserve"> from America</w:t>
      </w:r>
      <w:r w:rsidRPr="005919DE">
        <w:rPr>
          <w:rStyle w:val="StyleUnderline"/>
        </w:rPr>
        <w:t xml:space="preserve">n unipolarity </w:t>
      </w:r>
      <w:r w:rsidRPr="008221A2">
        <w:rPr>
          <w:rStyle w:val="StyleUnderline"/>
          <w:highlight w:val="cyan"/>
        </w:rPr>
        <w:t>is</w:t>
      </w:r>
      <w:r w:rsidRPr="005919DE">
        <w:rPr>
          <w:rStyle w:val="StyleUnderline"/>
        </w:rPr>
        <w:t xml:space="preserve"> the </w:t>
      </w:r>
      <w:r w:rsidRPr="005919DE">
        <w:rPr>
          <w:rStyle w:val="Emphasis"/>
        </w:rPr>
        <w:t xml:space="preserve">narrowing gap in </w:t>
      </w:r>
      <w:r w:rsidRPr="008221A2">
        <w:rPr>
          <w:rStyle w:val="Emphasis"/>
          <w:highlight w:val="cyan"/>
        </w:rPr>
        <w:t>GDP</w:t>
      </w:r>
      <w:r w:rsidRPr="005919DE">
        <w:rPr>
          <w:rStyle w:val="StyleUnderline"/>
        </w:rPr>
        <w:t xml:space="preserve"> between the US and China</w:t>
      </w:r>
      <w:r w:rsidRPr="003B596A">
        <w:rPr>
          <w:sz w:val="16"/>
        </w:rPr>
        <w:t xml:space="preserve">. The IMF’s World Economic Outlook forecasts a $0.9 trillion increase in US GDP for 2019–2020, and a $1.3 trillion increase for China in the same period.31 Many who support the American primacy case argue that GDP is an imperfect measure of power, that Chinese GDP data is inflated, that its growth rates are in decline while Chinese debt is rapidly increasing, and that China does poorly on other factors that contribute to power—its low per capita GDP, its political succession challenges, its environmental crisis, its absence of any external alliance system. Yet </w:t>
      </w:r>
      <w:r w:rsidRPr="008221A2">
        <w:rPr>
          <w:rStyle w:val="StyleUnderline"/>
          <w:highlight w:val="cyan"/>
        </w:rPr>
        <w:t>GDP is</w:t>
      </w:r>
      <w:r w:rsidRPr="003B596A">
        <w:rPr>
          <w:sz w:val="16"/>
        </w:rPr>
        <w:t xml:space="preserve"> a good place to start, as </w:t>
      </w:r>
      <w:r w:rsidRPr="008221A2">
        <w:rPr>
          <w:rStyle w:val="StyleUnderline"/>
          <w:highlight w:val="cyan"/>
        </w:rPr>
        <w:t xml:space="preserve">the </w:t>
      </w:r>
      <w:r w:rsidRPr="008221A2">
        <w:rPr>
          <w:rStyle w:val="Emphasis"/>
          <w:highlight w:val="cyan"/>
        </w:rPr>
        <w:t>single most useful measure</w:t>
      </w:r>
      <w:r w:rsidRPr="008221A2">
        <w:rPr>
          <w:rStyle w:val="StyleUnderline"/>
          <w:highlight w:val="cyan"/>
        </w:rPr>
        <w:t xml:space="preserve"> and</w:t>
      </w:r>
      <w:r w:rsidRPr="005919DE">
        <w:rPr>
          <w:rStyle w:val="StyleUnderline"/>
        </w:rPr>
        <w:t xml:space="preserve"> </w:t>
      </w:r>
      <w:r w:rsidRPr="005919DE">
        <w:rPr>
          <w:rStyle w:val="Emphasis"/>
        </w:rPr>
        <w:t xml:space="preserve">long-term </w:t>
      </w:r>
      <w:r w:rsidRPr="008221A2">
        <w:rPr>
          <w:rStyle w:val="Emphasis"/>
          <w:highlight w:val="cyan"/>
        </w:rPr>
        <w:t>predictor of power</w:t>
      </w:r>
      <w:r w:rsidRPr="008221A2">
        <w:rPr>
          <w:rStyle w:val="StyleUnderline"/>
          <w:highlight w:val="cyan"/>
        </w:rPr>
        <w:t xml:space="preserve">. It is from the </w:t>
      </w:r>
      <w:r w:rsidRPr="008221A2">
        <w:rPr>
          <w:rStyle w:val="Emphasis"/>
          <w:highlight w:val="cyan"/>
        </w:rPr>
        <w:t>overall economy</w:t>
      </w:r>
      <w:r w:rsidRPr="008221A2">
        <w:rPr>
          <w:rStyle w:val="StyleUnderline"/>
          <w:highlight w:val="cyan"/>
        </w:rPr>
        <w:t xml:space="preserve"> that states </w:t>
      </w:r>
      <w:r w:rsidRPr="008221A2">
        <w:rPr>
          <w:rStyle w:val="Emphasis"/>
          <w:highlight w:val="cyan"/>
        </w:rPr>
        <w:t>extract</w:t>
      </w:r>
      <w:r w:rsidRPr="008221A2">
        <w:rPr>
          <w:rStyle w:val="StyleUnderline"/>
          <w:highlight w:val="cyan"/>
        </w:rPr>
        <w:t xml:space="preserve"> and</w:t>
      </w:r>
      <w:r w:rsidRPr="005919DE">
        <w:rPr>
          <w:rStyle w:val="StyleUnderline"/>
        </w:rPr>
        <w:t xml:space="preserve"> </w:t>
      </w:r>
      <w:r w:rsidRPr="008221A2">
        <w:rPr>
          <w:rStyle w:val="Emphasis"/>
          <w:highlight w:val="cyan"/>
        </w:rPr>
        <w:t>apply</w:t>
      </w:r>
      <w:r w:rsidRPr="005919DE">
        <w:rPr>
          <w:rStyle w:val="Emphasis"/>
        </w:rPr>
        <w:t xml:space="preserve"> material </w:t>
      </w:r>
      <w:r w:rsidRPr="008221A2">
        <w:rPr>
          <w:rStyle w:val="Emphasis"/>
          <w:highlight w:val="cyan"/>
        </w:rPr>
        <w:t>power</w:t>
      </w:r>
      <w:r w:rsidRPr="005919DE">
        <w:rPr>
          <w:rStyle w:val="StyleUnderline"/>
        </w:rPr>
        <w:t xml:space="preserve"> to </w:t>
      </w:r>
      <w:r w:rsidRPr="005919DE">
        <w:rPr>
          <w:rStyle w:val="Emphasis"/>
        </w:rPr>
        <w:t>leverage desired behavior</w:t>
      </w:r>
      <w:r w:rsidRPr="005919DE">
        <w:rPr>
          <w:rStyle w:val="StyleUnderline"/>
        </w:rPr>
        <w:t xml:space="preserve"> from other states</w:t>
      </w:r>
      <w:r w:rsidRPr="003B596A">
        <w:rPr>
          <w:sz w:val="16"/>
        </w:rPr>
        <w:t xml:space="preserve">. It is true that robust future Chinese growth is not guaranteed, nor is its capacity to convert its wealth to power, which is a function of how well its political system works over time. But this is equally the case for the US, and considering recent political developments is not a given for either country. </w:t>
      </w:r>
      <w:r w:rsidRPr="003B596A">
        <w:rPr>
          <w:sz w:val="16"/>
          <w:szCs w:val="12"/>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undeniable, to any clear-eyed observer, is a real decline in American influence in the world, and a rise in the influence of other powers, which predates the Trump administration but has accelerated into America’s free fall over the last four years. This has produced a de facto multipolarity, whether explainable in the various measures of power—actual and latent—or not. This decline results in part from policy mistakes: a reckless squandering of material power and legitimacy in Iraq, an overabundance of caution in Syria, and now pure impulsivity. But more fundamentally, it is a product of relative decline in American capacity—political and economic—to which American leadership is adjusting haphazardly, but in the direction of retrenchment/restraint.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w:t>
      </w:r>
      <w:r w:rsidRPr="003B596A">
        <w:rPr>
          <w:sz w:val="16"/>
          <w:szCs w:val="18"/>
        </w:rPr>
        <w:t xml:space="preserve">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w:t>
      </w:r>
      <w:r w:rsidRPr="003B596A">
        <w:rPr>
          <w:sz w:val="16"/>
        </w:rPr>
        <w:t xml:space="preserve">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w:t>
      </w:r>
      <w:r w:rsidRPr="005919DE">
        <w:rPr>
          <w:rStyle w:val="StyleUnderline"/>
        </w:rPr>
        <w:t xml:space="preserve">Commitment to </w:t>
      </w:r>
      <w:r w:rsidRPr="005919DE">
        <w:rPr>
          <w:rStyle w:val="Emphasis"/>
        </w:rPr>
        <w:t>democratic norms</w:t>
      </w:r>
      <w:r w:rsidRPr="005919DE">
        <w:rPr>
          <w:rStyle w:val="StyleUnderline"/>
        </w:rPr>
        <w:t xml:space="preserve"> and practices</w:t>
      </w:r>
      <w:r w:rsidRPr="003B596A">
        <w:rPr>
          <w:sz w:val="16"/>
        </w:rPr>
        <w:t>—freedom of speech and of the press, independent judiciaries, protection of minority rights—</w:t>
      </w:r>
      <w:r w:rsidRPr="005919DE">
        <w:rPr>
          <w:rStyle w:val="StyleUnderline"/>
        </w:rPr>
        <w:t xml:space="preserve">is </w:t>
      </w:r>
      <w:r w:rsidRPr="005919DE">
        <w:rPr>
          <w:rStyle w:val="Emphasis"/>
        </w:rPr>
        <w:t>in decline</w:t>
      </w:r>
      <w:r w:rsidRPr="003B596A">
        <w:rPr>
          <w:sz w:val="16"/>
        </w:rPr>
        <w:t xml:space="preserve">. The decline is evident across the global system and encompasses all major powers, from India and China, to Europe, to the US. </w:t>
      </w:r>
      <w:r w:rsidRPr="008221A2">
        <w:rPr>
          <w:rStyle w:val="Emphasis"/>
          <w:highlight w:val="cyan"/>
        </w:rPr>
        <w:t>Right-wing populist</w:t>
      </w:r>
      <w:r w:rsidRPr="005919DE">
        <w:rPr>
          <w:rStyle w:val="Emphasis"/>
        </w:rPr>
        <w:t xml:space="preserve"> partie</w:t>
      </w:r>
      <w:r w:rsidRPr="008221A2">
        <w:rPr>
          <w:rStyle w:val="Emphasis"/>
          <w:highlight w:val="cyan"/>
        </w:rPr>
        <w:t>s</w:t>
      </w:r>
      <w:r w:rsidRPr="005919DE">
        <w:rPr>
          <w:rStyle w:val="StyleUnderline"/>
        </w:rPr>
        <w:t xml:space="preserve"> have </w:t>
      </w:r>
      <w:r w:rsidRPr="008221A2">
        <w:rPr>
          <w:rStyle w:val="Emphasis"/>
          <w:highlight w:val="cyan"/>
        </w:rPr>
        <w:t>assumed power</w:t>
      </w:r>
      <w:r w:rsidRPr="003B596A">
        <w:rPr>
          <w:sz w:val="16"/>
        </w:rPr>
        <w:t xml:space="preserve">, or constitute a politically significant minority, </w:t>
      </w:r>
      <w:r w:rsidRPr="005919DE">
        <w:rPr>
          <w:rStyle w:val="StyleUnderline"/>
        </w:rPr>
        <w:t xml:space="preserve">in a </w:t>
      </w:r>
      <w:r w:rsidRPr="005919DE">
        <w:rPr>
          <w:rStyle w:val="Emphasis"/>
        </w:rPr>
        <w:t>lengthening list</w:t>
      </w:r>
      <w:r w:rsidRPr="005919DE">
        <w:rPr>
          <w:rStyle w:val="StyleUnderline"/>
        </w:rPr>
        <w:t xml:space="preserve"> of democratic states</w:t>
      </w:r>
      <w:r w:rsidRPr="003B596A">
        <w:rPr>
          <w:sz w:val="16"/>
        </w:rPr>
        <w:t xml:space="preserve">, including both new (Hungary, Poland) and established (India, the US, the UK) democracies. </w:t>
      </w:r>
      <w:r w:rsidRPr="008221A2">
        <w:rPr>
          <w:rStyle w:val="Emphasis"/>
          <w:highlight w:val="cyan"/>
        </w:rPr>
        <w:t>Nationalism</w:t>
      </w:r>
      <w:r w:rsidRPr="003B596A">
        <w:rPr>
          <w:sz w:val="16"/>
        </w:rPr>
        <w:t xml:space="preserve">, frequently dismissed by liberal globalization advocates as a weak force when confronted by market democracies’ presumed inherent superiority, </w:t>
      </w:r>
      <w:r w:rsidRPr="005919DE">
        <w:rPr>
          <w:rStyle w:val="StyleUnderline"/>
        </w:rPr>
        <w:t xml:space="preserve">has </w:t>
      </w:r>
      <w:r w:rsidRPr="008221A2">
        <w:rPr>
          <w:rStyle w:val="StyleUnderline"/>
          <w:highlight w:val="cyan"/>
        </w:rPr>
        <w:t xml:space="preserve">experienced a </w:t>
      </w:r>
      <w:r w:rsidRPr="008221A2">
        <w:rPr>
          <w:rStyle w:val="Emphasis"/>
          <w:highlight w:val="cyan"/>
        </w:rPr>
        <w:t>resurgence</w:t>
      </w:r>
      <w:r w:rsidRPr="003B596A">
        <w:rPr>
          <w:sz w:val="16"/>
        </w:rPr>
        <w:t xml:space="preserv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We have emphasized throughout this chapter the interaction of four structural forces in shaping the future, and this interaction is evident here as well. </w:t>
      </w:r>
      <w:r w:rsidRPr="005919DE">
        <w:rPr>
          <w:rStyle w:val="StyleUnderline"/>
        </w:rPr>
        <w:t xml:space="preserve">Is it </w:t>
      </w:r>
      <w:r w:rsidRPr="005919DE">
        <w:rPr>
          <w:rStyle w:val="Emphasis"/>
        </w:rPr>
        <w:t>merely coincidence</w:t>
      </w:r>
      <w:r w:rsidRPr="005919DE">
        <w:rPr>
          <w:rStyle w:val="StyleUnderline"/>
        </w:rPr>
        <w:t xml:space="preserve"> that the period of </w:t>
      </w:r>
      <w:r w:rsidRPr="008221A2">
        <w:rPr>
          <w:rStyle w:val="Emphasis"/>
          <w:highlight w:val="cyan"/>
        </w:rPr>
        <w:t>democratic decline</w:t>
      </w:r>
      <w:r w:rsidRPr="003B596A">
        <w:rPr>
          <w:sz w:val="16"/>
        </w:rPr>
        <w:t xml:space="preserve"> documented by Freedom House, </w:t>
      </w:r>
      <w:r w:rsidRPr="008221A2">
        <w:rPr>
          <w:rStyle w:val="Emphasis"/>
          <w:highlight w:val="cyan"/>
        </w:rPr>
        <w:t>coincides</w:t>
      </w:r>
      <w:r w:rsidRPr="00691963">
        <w:rPr>
          <w:rStyle w:val="Emphasis"/>
        </w:rPr>
        <w:t xml:space="preserve"> precisely</w:t>
      </w:r>
      <w:r w:rsidRPr="00691963">
        <w:rPr>
          <w:rStyle w:val="StyleUnderline"/>
        </w:rPr>
        <w:t xml:space="preserve"> </w:t>
      </w:r>
      <w:r w:rsidRPr="008221A2">
        <w:rPr>
          <w:rStyle w:val="StyleUnderline"/>
          <w:highlight w:val="cyan"/>
        </w:rPr>
        <w:t>with</w:t>
      </w:r>
      <w:r w:rsidRPr="005919DE">
        <w:rPr>
          <w:rStyle w:val="StyleUnderline"/>
        </w:rPr>
        <w:t xml:space="preserve"> the global financial and </w:t>
      </w:r>
      <w:r w:rsidRPr="008221A2">
        <w:rPr>
          <w:rStyle w:val="Emphasis"/>
          <w:highlight w:val="cyan"/>
        </w:rPr>
        <w:t>economic crisis</w:t>
      </w:r>
      <w:r w:rsidRPr="005919DE">
        <w:rPr>
          <w:rStyle w:val="StyleUnderline"/>
        </w:rPr>
        <w:t xml:space="preserve">? </w:t>
      </w:r>
      <w:r w:rsidRPr="008221A2">
        <w:rPr>
          <w:rStyle w:val="Emphasis"/>
          <w:highlight w:val="cyan"/>
        </w:rPr>
        <w:t>Lower growth</w:t>
      </w:r>
      <w:r w:rsidRPr="005919DE">
        <w:rPr>
          <w:rStyle w:val="StyleUnderline"/>
        </w:rPr>
        <w:t xml:space="preserve">, increasing </w:t>
      </w:r>
      <w:r w:rsidRPr="008221A2">
        <w:rPr>
          <w:rStyle w:val="Emphasis"/>
          <w:highlight w:val="cyan"/>
        </w:rPr>
        <w:t>joblessness</w:t>
      </w:r>
      <w:r w:rsidRPr="005919DE">
        <w:rPr>
          <w:rStyle w:val="StyleUnderline"/>
        </w:rPr>
        <w:t xml:space="preserve">, </w:t>
      </w:r>
      <w:r w:rsidRPr="008221A2">
        <w:rPr>
          <w:rStyle w:val="Emphasis"/>
          <w:highlight w:val="cyan"/>
        </w:rPr>
        <w:t>wage stagnation</w:t>
      </w:r>
      <w:r w:rsidRPr="005919DE">
        <w:rPr>
          <w:rStyle w:val="StyleUnderline"/>
        </w:rPr>
        <w:t xml:space="preserve">, </w:t>
      </w:r>
      <w:r w:rsidRPr="005919DE">
        <w:rPr>
          <w:rStyle w:val="Emphasis"/>
        </w:rPr>
        <w:t>superimposed</w:t>
      </w:r>
      <w:r w:rsidRPr="003B596A">
        <w:rPr>
          <w:sz w:val="16"/>
        </w:rPr>
        <w:t xml:space="preserve"> </w:t>
      </w:r>
      <w:r w:rsidRPr="005919DE">
        <w:rPr>
          <w:rStyle w:val="StyleUnderline"/>
        </w:rPr>
        <w:t>on longer-term</w:t>
      </w:r>
      <w:r w:rsidRPr="003B596A">
        <w:rPr>
          <w:sz w:val="16"/>
        </w:rPr>
        <w:t xml:space="preserve"> widening of </w:t>
      </w:r>
      <w:r w:rsidRPr="005919DE">
        <w:rPr>
          <w:rStyle w:val="Emphasis"/>
        </w:rPr>
        <w:t>inequality</w:t>
      </w:r>
      <w:r w:rsidRPr="003B596A">
        <w:rPr>
          <w:sz w:val="16"/>
        </w:rPr>
        <w:t xml:space="preserve"> and declining mobility, </w:t>
      </w:r>
      <w:r w:rsidRPr="008221A2">
        <w:rPr>
          <w:rStyle w:val="StyleUnderline"/>
          <w:highlight w:val="cyan"/>
        </w:rPr>
        <w:t>constitute a</w:t>
      </w:r>
      <w:r w:rsidRPr="005919DE">
        <w:rPr>
          <w:rStyle w:val="StyleUnderline"/>
        </w:rPr>
        <w:t xml:space="preserve"> </w:t>
      </w:r>
      <w:r w:rsidRPr="005919DE">
        <w:rPr>
          <w:rStyle w:val="Emphasis"/>
        </w:rPr>
        <w:t xml:space="preserve">forbidding </w:t>
      </w:r>
      <w:r w:rsidRPr="008221A2">
        <w:rPr>
          <w:rStyle w:val="Emphasis"/>
          <w:highlight w:val="cyan"/>
        </w:rPr>
        <w:t>stress test</w:t>
      </w:r>
      <w:r w:rsidRPr="00691963">
        <w:rPr>
          <w:rStyle w:val="StyleUnderline"/>
        </w:rPr>
        <w:t xml:space="preserve"> for </w:t>
      </w:r>
      <w:r w:rsidRPr="00691963">
        <w:rPr>
          <w:rStyle w:val="Emphasis"/>
        </w:rPr>
        <w:t>democratic systems</w:t>
      </w:r>
      <w:r w:rsidRPr="00691963">
        <w:rPr>
          <w:rStyle w:val="StyleUnderline"/>
        </w:rPr>
        <w:t xml:space="preserve">, and many </w:t>
      </w:r>
      <w:r w:rsidRPr="00691963">
        <w:rPr>
          <w:rStyle w:val="Emphasis"/>
        </w:rPr>
        <w:t>co</w:t>
      </w:r>
      <w:r w:rsidRPr="005919DE">
        <w:rPr>
          <w:rStyle w:val="Emphasis"/>
        </w:rPr>
        <w:t>ntinue to fail</w:t>
      </w:r>
      <w:r w:rsidRPr="003B596A">
        <w:rPr>
          <w:sz w:val="16"/>
        </w:rPr>
        <w:t xml:space="preserve">. And if we are correct about secular stagnation, the stress will continue, and authoritarianism’s fourteen-year run will not be over for some time. </w:t>
      </w:r>
      <w:r w:rsidRPr="005919DE">
        <w:rPr>
          <w:rStyle w:val="StyleUnderline"/>
        </w:rPr>
        <w:t xml:space="preserve">The </w:t>
      </w:r>
      <w:r w:rsidRPr="005919DE">
        <w:rPr>
          <w:rStyle w:val="Emphasis"/>
        </w:rPr>
        <w:t>antidemocratic trend</w:t>
      </w:r>
      <w:r w:rsidRPr="005919DE">
        <w:rPr>
          <w:rStyle w:val="StyleUnderline"/>
        </w:rPr>
        <w:t xml:space="preserve"> will gain </w:t>
      </w:r>
      <w:r w:rsidRPr="005919DE">
        <w:rPr>
          <w:rStyle w:val="Emphasis"/>
        </w:rPr>
        <w:t>additional impetus</w:t>
      </w:r>
      <w:r w:rsidRPr="005919DE">
        <w:rPr>
          <w:rStyle w:val="StyleUnderline"/>
        </w:rPr>
        <w:t xml:space="preserve"> from the </w:t>
      </w:r>
      <w:r w:rsidRPr="005919DE">
        <w:rPr>
          <w:rStyle w:val="Emphasis"/>
        </w:rPr>
        <w:t>illiberal direction</w:t>
      </w:r>
      <w:r w:rsidRPr="005919DE">
        <w:rPr>
          <w:rStyle w:val="StyleUnderline"/>
        </w:rPr>
        <w:t xml:space="preserve"> of </w:t>
      </w:r>
      <w:r w:rsidRPr="005919DE">
        <w:rPr>
          <w:rStyle w:val="Emphasis"/>
        </w:rPr>
        <w:t>globalization</w:t>
      </w:r>
      <w:r w:rsidRPr="003B596A">
        <w:rPr>
          <w:sz w:val="16"/>
        </w:rPr>
        <w:t xml:space="preserve">, with its growth suppressing protectionism, weaponization of global economic exchange, and weakening global economic institutions. Multipolarity also contributes, in several ways. The former hegemon and author of globalization’s liberal structure has lost its appetite, and arguably its capacity, for leadership, and indeed has become part of the problem, succumbing to and promoting the global right-wing populist surge. It is suffering an unprecedented decline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w:t>
      </w:r>
      <w:r w:rsidRPr="005919DE">
        <w:rPr>
          <w:rStyle w:val="StyleUnderline"/>
        </w:rPr>
        <w:t xml:space="preserve">Convergence of </w:t>
      </w:r>
      <w:r w:rsidRPr="005919DE">
        <w:rPr>
          <w:rStyle w:val="Emphasis"/>
        </w:rPr>
        <w:t>norms</w:t>
      </w:r>
      <w:r w:rsidRPr="005919DE">
        <w:rPr>
          <w:rStyle w:val="StyleUnderline"/>
        </w:rPr>
        <w:t xml:space="preserve">, </w:t>
      </w:r>
      <w:r w:rsidRPr="005919DE">
        <w:rPr>
          <w:rStyle w:val="Emphasis"/>
        </w:rPr>
        <w:t>practices</w:t>
      </w:r>
      <w:r w:rsidRPr="005919DE">
        <w:rPr>
          <w:rStyle w:val="StyleUnderline"/>
        </w:rPr>
        <w:t xml:space="preserve">, </w:t>
      </w:r>
      <w:r w:rsidRPr="005919DE">
        <w:rPr>
          <w:rStyle w:val="Emphasis"/>
        </w:rPr>
        <w:t>policies</w:t>
      </w:r>
      <w:r w:rsidRPr="005919DE">
        <w:rPr>
          <w:rStyle w:val="StyleUnderline"/>
        </w:rPr>
        <w:t xml:space="preserve"> is </w:t>
      </w:r>
      <w:r w:rsidRPr="005919DE">
        <w:rPr>
          <w:rStyle w:val="Emphasis"/>
        </w:rPr>
        <w:t>out of the question</w:t>
      </w:r>
      <w:r w:rsidRPr="005919DE">
        <w:rPr>
          <w:rStyle w:val="StyleUnderline"/>
        </w:rPr>
        <w:t xml:space="preserve">. </w:t>
      </w:r>
      <w:r w:rsidRPr="008221A2">
        <w:rPr>
          <w:rStyle w:val="Emphasis"/>
          <w:highlight w:val="cyan"/>
        </w:rPr>
        <w:t>Global collective action</w:t>
      </w:r>
      <w:r w:rsidRPr="005919DE">
        <w:rPr>
          <w:rStyle w:val="StyleUnderline"/>
        </w:rPr>
        <w:t xml:space="preserve">, </w:t>
      </w:r>
      <w:r w:rsidRPr="005919DE">
        <w:rPr>
          <w:rStyle w:val="Emphasis"/>
        </w:rPr>
        <w:t>even</w:t>
      </w:r>
      <w:r w:rsidRPr="005919DE">
        <w:rPr>
          <w:rStyle w:val="StyleUnderline"/>
        </w:rPr>
        <w:t xml:space="preserve"> in the face of global crises, </w:t>
      </w:r>
      <w:r w:rsidRPr="008221A2">
        <w:rPr>
          <w:rStyle w:val="StyleUnderline"/>
          <w:highlight w:val="cyan"/>
        </w:rPr>
        <w:t xml:space="preserve">will be a </w:t>
      </w:r>
      <w:r w:rsidRPr="008221A2">
        <w:rPr>
          <w:rStyle w:val="Emphasis"/>
          <w:highlight w:val="cyan"/>
        </w:rPr>
        <w:t>long shot</w:t>
      </w:r>
      <w:r w:rsidRPr="003B596A">
        <w:rPr>
          <w:sz w:val="16"/>
        </w:rPr>
        <w:t xml:space="preserve">. To expect anything else is fantasy. 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In the world experienced by most readers of this volume, conflict is observed within weak states, sometimes promoted by regional competitors, by terrorist groups, or by great powers, acting through surrogates or by indirect means. Sometimes, as in Syria, this </w:t>
      </w:r>
      <w:r w:rsidRPr="008221A2">
        <w:rPr>
          <w:rStyle w:val="StyleUnderline"/>
          <w:highlight w:val="cyan"/>
        </w:rPr>
        <w:t xml:space="preserve">conflict </w:t>
      </w:r>
      <w:r w:rsidRPr="008221A2">
        <w:rPr>
          <w:rStyle w:val="Emphasis"/>
          <w:highlight w:val="cyan"/>
        </w:rPr>
        <w:t>spills over</w:t>
      </w:r>
      <w:r w:rsidRPr="008221A2">
        <w:rPr>
          <w:rStyle w:val="StyleUnderline"/>
          <w:highlight w:val="cyan"/>
        </w:rPr>
        <w:t xml:space="preserve"> to</w:t>
      </w:r>
      <w:r w:rsidRPr="005919DE">
        <w:rPr>
          <w:rStyle w:val="StyleUnderline"/>
        </w:rPr>
        <w:t xml:space="preserve"> </w:t>
      </w:r>
      <w:r w:rsidRPr="005919DE">
        <w:rPr>
          <w:rStyle w:val="Emphasis"/>
        </w:rPr>
        <w:t>contiguous states</w:t>
      </w:r>
      <w:r w:rsidRPr="005919DE">
        <w:rPr>
          <w:rStyle w:val="StyleUnderline"/>
        </w:rPr>
        <w:t xml:space="preserve"> and contributes to </w:t>
      </w:r>
      <w:r w:rsidRPr="008221A2">
        <w:rPr>
          <w:rStyle w:val="Emphasis"/>
          <w:highlight w:val="cyan"/>
        </w:rPr>
        <w:t>regional instability</w:t>
      </w:r>
      <w:r w:rsidRPr="003B596A">
        <w:rPr>
          <w:sz w:val="16"/>
        </w:rPr>
        <w:t xml:space="preserve">, and challenges other regions to respond effectively, a challenge that Europe has not met. Much of this will continue, but </w:t>
      </w:r>
      <w:r w:rsidRPr="005919DE">
        <w:rPr>
          <w:rStyle w:val="StyleUnderline"/>
        </w:rPr>
        <w:t xml:space="preserve">the </w:t>
      </w:r>
      <w:r w:rsidRPr="005919DE">
        <w:rPr>
          <w:rStyle w:val="Emphasis"/>
        </w:rPr>
        <w:t>global significance</w:t>
      </w:r>
      <w:r w:rsidRPr="005919DE">
        <w:rPr>
          <w:rStyle w:val="StyleUnderline"/>
        </w:rPr>
        <w:t xml:space="preserve"> of such local conflicts will be greatly </w:t>
      </w:r>
      <w:r w:rsidRPr="005919DE">
        <w:rPr>
          <w:rStyle w:val="Emphasis"/>
        </w:rPr>
        <w:t>magnified</w:t>
      </w:r>
      <w:r w:rsidRPr="005919DE">
        <w:rPr>
          <w:rStyle w:val="StyleUnderline"/>
        </w:rPr>
        <w:t xml:space="preserve"> by </w:t>
      </w:r>
      <w:r w:rsidRPr="005919DE">
        <w:rPr>
          <w:rStyle w:val="Emphasis"/>
        </w:rPr>
        <w:t>increasing great power conflict</w:t>
      </w:r>
      <w:r w:rsidRPr="005919DE">
        <w:rPr>
          <w:rStyle w:val="StyleUnderline"/>
        </w:rPr>
        <w:t xml:space="preserve">, which will </w:t>
      </w:r>
      <w:r w:rsidRPr="005919DE">
        <w:rPr>
          <w:rStyle w:val="Emphasis"/>
        </w:rPr>
        <w:t>feed</w:t>
      </w:r>
      <w:r w:rsidRPr="003B596A">
        <w:rPr>
          <w:sz w:val="16"/>
        </w:rPr>
        <w:t>—rather than manage or resolve—</w:t>
      </w:r>
      <w:r w:rsidRPr="005919DE">
        <w:rPr>
          <w:rStyle w:val="Emphasis"/>
        </w:rPr>
        <w:t>local instabilities</w:t>
      </w:r>
      <w:r w:rsidRPr="003B596A">
        <w:rPr>
          <w:sz w:val="16"/>
        </w:rPr>
        <w:t xml:space="preserve"> and will in turn be exacerbated by them. </w:t>
      </w:r>
      <w:r w:rsidRPr="008221A2">
        <w:rPr>
          <w:rStyle w:val="StyleUnderline"/>
          <w:highlight w:val="cyan"/>
        </w:rPr>
        <w:t>Great powers will</w:t>
      </w:r>
      <w:r w:rsidRPr="003B596A">
        <w:rPr>
          <w:sz w:val="16"/>
        </w:rPr>
        <w:t xml:space="preserve"> jockey for advantage, support their local partners, </w:t>
      </w:r>
      <w:r w:rsidRPr="008221A2">
        <w:rPr>
          <w:rStyle w:val="Emphasis"/>
          <w:highlight w:val="cyan"/>
        </w:rPr>
        <w:t>escalate preemptively</w:t>
      </w:r>
      <w:r w:rsidRPr="003B596A">
        <w:rPr>
          <w:sz w:val="16"/>
        </w:rPr>
        <w:t xml:space="preserve">. Conflicts initially confined to failing states or unstable regions will be redefined by great powers as global in scope and significance.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t>
      </w:r>
      <w:r w:rsidRPr="005919DE">
        <w:rPr>
          <w:rStyle w:val="StyleUnderline"/>
        </w:rPr>
        <w:t xml:space="preserve">We can </w:t>
      </w:r>
      <w:r w:rsidRPr="005919DE">
        <w:rPr>
          <w:rStyle w:val="Emphasis"/>
        </w:rPr>
        <w:t>easily observe</w:t>
      </w:r>
      <w:r w:rsidRPr="003B596A">
        <w:rPr>
          <w:sz w:val="16"/>
        </w:rPr>
        <w:t xml:space="preserve"> increased </w:t>
      </w:r>
      <w:r w:rsidRPr="005919DE">
        <w:rPr>
          <w:rStyle w:val="Emphasis"/>
        </w:rPr>
        <w:t>conflict</w:t>
      </w:r>
      <w:r w:rsidRPr="003B596A">
        <w:rPr>
          <w:sz w:val="16"/>
        </w:rPr>
        <w:t xml:space="preserve"> </w:t>
      </w:r>
      <w:r w:rsidRPr="005919DE">
        <w:rPr>
          <w:rStyle w:val="StyleUnderline"/>
        </w:rPr>
        <w:t xml:space="preserve">in </w:t>
      </w:r>
      <w:r w:rsidRPr="005919DE">
        <w:rPr>
          <w:rStyle w:val="Emphasis"/>
        </w:rPr>
        <w:t>US-China relations</w:t>
      </w:r>
      <w:r w:rsidRPr="005919DE">
        <w:rPr>
          <w:rStyle w:val="StyleUnderline"/>
        </w:rPr>
        <w:t xml:space="preserve">, as we will in </w:t>
      </w:r>
      <w:r w:rsidRPr="005919DE">
        <w:rPr>
          <w:rStyle w:val="Emphasis"/>
        </w:rPr>
        <w:t>US-Russia relations</w:t>
      </w:r>
      <w:r w:rsidRPr="003B596A">
        <w:rPr>
          <w:sz w:val="16"/>
        </w:rPr>
        <w:t xml:space="preserve"> as future US administrations try to make up for ground lost during the Trump presidency, especially in the Middle East. </w:t>
      </w:r>
      <w:r w:rsidRPr="005919DE">
        <w:rPr>
          <w:rStyle w:val="StyleUnderline"/>
        </w:rPr>
        <w:t xml:space="preserve">We can observe it among powerful </w:t>
      </w:r>
      <w:r w:rsidRPr="008221A2">
        <w:rPr>
          <w:rStyle w:val="StyleUnderline"/>
          <w:highlight w:val="cyan"/>
        </w:rPr>
        <w:t>states with</w:t>
      </w:r>
      <w:r w:rsidRPr="005919DE">
        <w:rPr>
          <w:rStyle w:val="StyleUnderline"/>
        </w:rPr>
        <w:t xml:space="preserve"> mutual historical grievances, now with </w:t>
      </w:r>
      <w:r w:rsidRPr="008221A2">
        <w:rPr>
          <w:rStyle w:val="StyleUnderline"/>
          <w:highlight w:val="cyan"/>
        </w:rPr>
        <w:t xml:space="preserve">a </w:t>
      </w:r>
      <w:r w:rsidRPr="008221A2">
        <w:rPr>
          <w:rStyle w:val="Emphasis"/>
          <w:highlight w:val="cyan"/>
        </w:rPr>
        <w:t>weakening</w:t>
      </w:r>
      <w:r w:rsidRPr="005919DE">
        <w:rPr>
          <w:rStyle w:val="Emphasis"/>
        </w:rPr>
        <w:t xml:space="preserve"> presence</w:t>
      </w:r>
      <w:r w:rsidRPr="005919DE">
        <w:rPr>
          <w:rStyle w:val="StyleUnderline"/>
        </w:rPr>
        <w:t xml:space="preserve"> of the </w:t>
      </w:r>
      <w:r w:rsidRPr="005919DE">
        <w:rPr>
          <w:rStyle w:val="Emphasis"/>
        </w:rPr>
        <w:t xml:space="preserve">hegemonic </w:t>
      </w:r>
      <w:r w:rsidRPr="008221A2">
        <w:rPr>
          <w:rStyle w:val="Emphasis"/>
          <w:highlight w:val="cyan"/>
        </w:rPr>
        <w:t>security guarantor</w:t>
      </w:r>
      <w:r w:rsidRPr="003B596A">
        <w:rPr>
          <w:sz w:val="16"/>
        </w:rPr>
        <w:t xml:space="preserve"> and having to </w:t>
      </w:r>
      <w:r w:rsidRPr="008221A2">
        <w:rPr>
          <w:rStyle w:val="StyleUnderline"/>
          <w:highlight w:val="cyan"/>
        </w:rPr>
        <w:t>consider</w:t>
      </w:r>
      <w:r w:rsidRPr="003B596A">
        <w:rPr>
          <w:sz w:val="16"/>
        </w:rPr>
        <w:t xml:space="preserve"> the </w:t>
      </w:r>
      <w:r w:rsidRPr="008221A2">
        <w:rPr>
          <w:rStyle w:val="Emphasis"/>
          <w:highlight w:val="cyan"/>
        </w:rPr>
        <w:t>renationalization</w:t>
      </w:r>
      <w:r w:rsidRPr="003B596A">
        <w:rPr>
          <w:sz w:val="16"/>
        </w:rPr>
        <w:t xml:space="preserve"> of their defense: </w:t>
      </w:r>
      <w:r w:rsidRPr="005919DE">
        <w:rPr>
          <w:rStyle w:val="Emphasis"/>
        </w:rPr>
        <w:t>Japan-So</w:t>
      </w:r>
      <w:r w:rsidRPr="005919DE">
        <w:rPr>
          <w:rStyle w:val="StyleUnderline"/>
        </w:rPr>
        <w:t xml:space="preserve">uth </w:t>
      </w:r>
      <w:r w:rsidRPr="005919DE">
        <w:rPr>
          <w:rStyle w:val="Emphasis"/>
        </w:rPr>
        <w:t>Ko</w:t>
      </w:r>
      <w:r w:rsidRPr="005919DE">
        <w:rPr>
          <w:rStyle w:val="StyleUnderline"/>
        </w:rPr>
        <w:t>rea</w:t>
      </w:r>
      <w:r w:rsidRPr="003B596A">
        <w:rPr>
          <w:sz w:val="16"/>
        </w:rPr>
        <w:t xml:space="preserve">, </w:t>
      </w:r>
      <w:r w:rsidRPr="005919DE">
        <w:rPr>
          <w:rStyle w:val="Emphasis"/>
        </w:rPr>
        <w:t>Germany-France</w:t>
      </w:r>
      <w:r w:rsidRPr="003B596A">
        <w:rPr>
          <w:sz w:val="16"/>
        </w:rPr>
        <w:t xml:space="preserve">. </w:t>
      </w:r>
      <w:r w:rsidRPr="005919DE">
        <w:rPr>
          <w:rStyle w:val="StyleUnderline"/>
        </w:rPr>
        <w:t xml:space="preserve">We can observe it among </w:t>
      </w:r>
      <w:r w:rsidRPr="005919DE">
        <w:rPr>
          <w:rStyle w:val="Emphasis"/>
        </w:rPr>
        <w:t>historical rivals</w:t>
      </w:r>
      <w:r w:rsidRPr="003B596A">
        <w:rPr>
          <w:sz w:val="16"/>
        </w:rPr>
        <w:t xml:space="preserve"> operating in rapidly changing security landscapes: </w:t>
      </w:r>
      <w:r w:rsidRPr="005919DE">
        <w:rPr>
          <w:rStyle w:val="Emphasis"/>
        </w:rPr>
        <w:t>India-China</w:t>
      </w:r>
      <w:r w:rsidRPr="005919DE">
        <w:rPr>
          <w:rStyle w:val="StyleUnderline"/>
        </w:rPr>
        <w:t xml:space="preserve">. We can observe it within the </w:t>
      </w:r>
      <w:r w:rsidRPr="005919DE">
        <w:rPr>
          <w:rStyle w:val="Emphasis"/>
        </w:rPr>
        <w:t>Mid</w:t>
      </w:r>
      <w:r w:rsidRPr="005919DE">
        <w:rPr>
          <w:rStyle w:val="StyleUnderline"/>
        </w:rPr>
        <w:t xml:space="preserve">dle </w:t>
      </w:r>
      <w:r w:rsidRPr="005919DE">
        <w:rPr>
          <w:rStyle w:val="Emphasis"/>
        </w:rPr>
        <w:t>East</w:t>
      </w:r>
      <w:r w:rsidRPr="005919DE">
        <w:rPr>
          <w:rStyle w:val="StyleUnderline"/>
        </w:rPr>
        <w:t xml:space="preserve">, as </w:t>
      </w:r>
      <w:r w:rsidRPr="005919DE">
        <w:rPr>
          <w:rStyle w:val="Emphasis"/>
        </w:rPr>
        <w:t>internal rivalries</w:t>
      </w:r>
      <w:r w:rsidRPr="005919DE">
        <w:rPr>
          <w:rStyle w:val="StyleUnderline"/>
        </w:rPr>
        <w:t xml:space="preserve"> are </w:t>
      </w:r>
      <w:r w:rsidRPr="005919DE">
        <w:rPr>
          <w:rStyle w:val="Emphasis"/>
        </w:rPr>
        <w:t>appropriated by regional powers</w:t>
      </w:r>
      <w:r w:rsidRPr="005919DE">
        <w:rPr>
          <w:rStyle w:val="StyleUnderline"/>
        </w:rPr>
        <w:t xml:space="preserve"> in a </w:t>
      </w:r>
      <w:r w:rsidRPr="005919DE">
        <w:rPr>
          <w:rStyle w:val="Emphasis"/>
        </w:rPr>
        <w:t>contest for regional dominance</w:t>
      </w:r>
      <w:r w:rsidRPr="003B596A">
        <w:rPr>
          <w:sz w:val="16"/>
        </w:rPr>
        <w:t xml:space="preserve">. We can observe it clearly in Syria, where the regime’s violent suppression of Arab Spring resistance led to all-out civil war, attracted outside support to proxy forces by aspiring regional hegemons Saudi Arabia and Iran, enabled the rise of ISIS, and eventually to great power intervention, principally by Russia.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Middle East rivals unconstrained by great powers, and great power competition rising, the Syria civil war was fed by outside powers, then metastasized into the region, and—in the form of refugee flows—into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dangers of such a shift will become apparent as some future US president attempts to reassert US influence in the region and finds a crowded playing field. Can </w:t>
      </w:r>
      <w:r w:rsidRPr="008221A2">
        <w:rPr>
          <w:rStyle w:val="StyleUnderline"/>
          <w:highlight w:val="cyan"/>
        </w:rPr>
        <w:t xml:space="preserve">a </w:t>
      </w:r>
      <w:r w:rsidRPr="008221A2">
        <w:rPr>
          <w:rStyle w:val="Emphasis"/>
          <w:highlight w:val="cyan"/>
        </w:rPr>
        <w:t>multipolar distribution</w:t>
      </w:r>
      <w:r w:rsidRPr="009668E5">
        <w:rPr>
          <w:rStyle w:val="Emphasis"/>
        </w:rPr>
        <w:t xml:space="preserve"> of power</w:t>
      </w:r>
      <w:r w:rsidRPr="003B596A">
        <w:rPr>
          <w:sz w:val="16"/>
        </w:rPr>
        <w:t xml:space="preserve"> </w:t>
      </w:r>
      <w:r w:rsidRPr="008221A2">
        <w:rPr>
          <w:rStyle w:val="StyleUnderline"/>
          <w:highlight w:val="cyan"/>
        </w:rPr>
        <w:t>among</w:t>
      </w:r>
      <w:r w:rsidRPr="003B596A">
        <w:rPr>
          <w:sz w:val="16"/>
        </w:rPr>
        <w:t xml:space="preserve"> several </w:t>
      </w:r>
      <w:r w:rsidRPr="008221A2">
        <w:rPr>
          <w:rStyle w:val="StyleUnderline"/>
          <w:highlight w:val="cyan"/>
        </w:rPr>
        <w:t>states</w:t>
      </w:r>
      <w:r w:rsidRPr="003B596A">
        <w:rPr>
          <w:sz w:val="16"/>
        </w:rPr>
        <w:t xml:space="preserve"> whose interests, values, and political practices are divergent, all </w:t>
      </w:r>
      <w:r w:rsidRPr="008221A2">
        <w:rPr>
          <w:rStyle w:val="StyleUnderline"/>
          <w:highlight w:val="cyan"/>
        </w:rPr>
        <w:t>experiencing</w:t>
      </w:r>
      <w:r w:rsidRPr="006B3A99">
        <w:rPr>
          <w:rStyle w:val="StyleUnderline"/>
        </w:rPr>
        <w:t xml:space="preserve"> </w:t>
      </w:r>
      <w:r w:rsidRPr="006B3A99">
        <w:rPr>
          <w:rStyle w:val="Emphasis"/>
        </w:rPr>
        <w:t xml:space="preserve">bottom-up </w:t>
      </w:r>
      <w:r w:rsidRPr="008221A2">
        <w:rPr>
          <w:rStyle w:val="Emphasis"/>
          <w:highlight w:val="cyan"/>
        </w:rPr>
        <w:t>nationalist pressures</w:t>
      </w:r>
      <w:r w:rsidRPr="003B596A">
        <w:rPr>
          <w:sz w:val="16"/>
        </w:rPr>
        <w:t xml:space="preserve">, all seeking advantages in the oversupply of regional instability, be made to work? I think not. </w:t>
      </w:r>
      <w:r w:rsidRPr="005919DE">
        <w:rPr>
          <w:rStyle w:val="StyleUnderline"/>
        </w:rPr>
        <w:t xml:space="preserve">Will this more dangerous world </w:t>
      </w:r>
      <w:r w:rsidRPr="008221A2">
        <w:rPr>
          <w:rStyle w:val="Emphasis"/>
          <w:highlight w:val="cyan"/>
        </w:rPr>
        <w:t>descend</w:t>
      </w:r>
      <w:r w:rsidRPr="008221A2">
        <w:rPr>
          <w:rStyle w:val="StyleUnderline"/>
          <w:highlight w:val="cyan"/>
        </w:rPr>
        <w:t xml:space="preserve"> into </w:t>
      </w:r>
      <w:r w:rsidRPr="008221A2">
        <w:rPr>
          <w:rStyle w:val="Emphasis"/>
          <w:highlight w:val="cyan"/>
        </w:rPr>
        <w:t>direct military confrontation</w:t>
      </w:r>
      <w:r w:rsidRPr="008221A2">
        <w:rPr>
          <w:rStyle w:val="StyleUnderline"/>
          <w:highlight w:val="cyan"/>
        </w:rPr>
        <w:t xml:space="preserve"> between </w:t>
      </w:r>
      <w:r w:rsidRPr="008221A2">
        <w:rPr>
          <w:rStyle w:val="Emphasis"/>
          <w:highlight w:val="cyan"/>
        </w:rPr>
        <w:t>great powers</w:t>
      </w:r>
      <w:r w:rsidRPr="005919DE">
        <w:rPr>
          <w:rStyle w:val="StyleUnderline"/>
        </w:rPr>
        <w:t xml:space="preserve">, </w:t>
      </w:r>
      <w:r w:rsidRPr="008221A2">
        <w:rPr>
          <w:rStyle w:val="StyleUnderline"/>
          <w:highlight w:val="cyan"/>
        </w:rPr>
        <w:t>and</w:t>
      </w:r>
      <w:r w:rsidRPr="005919DE">
        <w:rPr>
          <w:rStyle w:val="StyleUnderline"/>
        </w:rPr>
        <w:t xml:space="preserve"> </w:t>
      </w:r>
      <w:r w:rsidRPr="006B3A99">
        <w:rPr>
          <w:rStyle w:val="StyleUnderline"/>
        </w:rPr>
        <w:t>could</w:t>
      </w:r>
      <w:r w:rsidRPr="005919DE">
        <w:rPr>
          <w:rStyle w:val="StyleUnderline"/>
        </w:rPr>
        <w:t xml:space="preserve"> such confrontation </w:t>
      </w:r>
      <w:r w:rsidRPr="008221A2">
        <w:rPr>
          <w:rStyle w:val="Emphasis"/>
          <w:highlight w:val="cyan"/>
        </w:rPr>
        <w:t>lead to use of nuc</w:t>
      </w:r>
      <w:r w:rsidRPr="005919DE">
        <w:rPr>
          <w:rStyle w:val="Emphasis"/>
        </w:rPr>
        <w:t>lear weapon</w:t>
      </w:r>
      <w:r w:rsidRPr="008221A2">
        <w:rPr>
          <w:rStyle w:val="Emphasis"/>
          <w:highlight w:val="cyan"/>
        </w:rPr>
        <w:t>s</w:t>
      </w:r>
      <w:r w:rsidRPr="005919DE">
        <w:rPr>
          <w:rStyle w:val="StyleUnderline"/>
        </w:rPr>
        <w:t>?</w:t>
      </w:r>
      <w:r w:rsidRPr="003B596A">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collapse of the Cold War era nuclear arms control regime, the threat to the Non-Proliferation Treaty represented by the demise of the JCPOA, and multiple indications of an accelerating nuclear arms race among the three principle powers, augurs badly. Given the structural forces at play, and without predicting the worst, we are indeed entering perilous times. </w:t>
      </w:r>
      <w:r w:rsidRPr="003B596A">
        <w:rPr>
          <w:sz w:val="16"/>
          <w:szCs w:val="18"/>
        </w:rPr>
        <w:t xml:space="preserve">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w:t>
      </w:r>
      <w:r w:rsidRPr="003B596A">
        <w:rPr>
          <w:sz w:val="16"/>
        </w:rPr>
        <w:t xml:space="preserve">Global Warming The question posed at the beginning of this section is whether the international system, evolving toward multipolarity and rising nationalism, will find the collective political capital to confront challenges as they arise. Global warming is the mother of all challenges, and the weakness in the system’s capacity to respond is clear. </w:t>
      </w:r>
      <w:r w:rsidRPr="008221A2">
        <w:rPr>
          <w:rStyle w:val="StyleUnderline"/>
          <w:highlight w:val="cyan"/>
        </w:rPr>
        <w:t>With</w:t>
      </w:r>
      <w:r w:rsidRPr="00D520C8">
        <w:rPr>
          <w:rStyle w:val="StyleUnderline"/>
        </w:rPr>
        <w:t xml:space="preserve"> the two </w:t>
      </w:r>
      <w:r w:rsidRPr="008221A2">
        <w:rPr>
          <w:rStyle w:val="Emphasis"/>
          <w:highlight w:val="cyan"/>
        </w:rPr>
        <w:t>major</w:t>
      </w:r>
      <w:r w:rsidRPr="003B596A">
        <w:rPr>
          <w:sz w:val="16"/>
        </w:rPr>
        <w:t xml:space="preserve"> political/</w:t>
      </w:r>
      <w:r w:rsidRPr="00D520C8">
        <w:rPr>
          <w:rStyle w:val="Emphasis"/>
        </w:rPr>
        <w:t>economic powers</w:t>
      </w:r>
      <w:r w:rsidRPr="00D520C8">
        <w:rPr>
          <w:rStyle w:val="StyleUnderline"/>
        </w:rPr>
        <w:t xml:space="preserve"> and </w:t>
      </w:r>
      <w:r w:rsidRPr="00D520C8">
        <w:rPr>
          <w:rStyle w:val="Emphasis"/>
        </w:rPr>
        <w:t>g</w:t>
      </w:r>
      <w:r w:rsidRPr="00D520C8">
        <w:rPr>
          <w:rStyle w:val="StyleUnderline"/>
        </w:rPr>
        <w:t>reen</w:t>
      </w:r>
      <w:r w:rsidRPr="00D520C8">
        <w:rPr>
          <w:rStyle w:val="Emphasis"/>
        </w:rPr>
        <w:t>h</w:t>
      </w:r>
      <w:r w:rsidRPr="00D520C8">
        <w:rPr>
          <w:rStyle w:val="StyleUnderline"/>
        </w:rPr>
        <w:t xml:space="preserve">ouse </w:t>
      </w:r>
      <w:r w:rsidRPr="00D520C8">
        <w:rPr>
          <w:rStyle w:val="Emphasis"/>
        </w:rPr>
        <w:t>g</w:t>
      </w:r>
      <w:r w:rsidRPr="00D520C8">
        <w:rPr>
          <w:rStyle w:val="StyleUnderline"/>
        </w:rPr>
        <w:t xml:space="preserve">as </w:t>
      </w:r>
      <w:r w:rsidRPr="008221A2">
        <w:rPr>
          <w:rStyle w:val="StyleUnderline"/>
          <w:highlight w:val="cyan"/>
        </w:rPr>
        <w:t xml:space="preserve">emitters </w:t>
      </w:r>
      <w:r w:rsidRPr="008221A2">
        <w:rPr>
          <w:rStyle w:val="Emphasis"/>
          <w:highlight w:val="cyan"/>
        </w:rPr>
        <w:t>locked</w:t>
      </w:r>
      <w:r w:rsidRPr="008221A2">
        <w:rPr>
          <w:rStyle w:val="StyleUnderline"/>
          <w:highlight w:val="cyan"/>
        </w:rPr>
        <w:t xml:space="preserve"> in</w:t>
      </w:r>
      <w:r w:rsidRPr="00D520C8">
        <w:rPr>
          <w:rStyle w:val="StyleUnderline"/>
        </w:rPr>
        <w:t xml:space="preserve"> </w:t>
      </w:r>
      <w:r w:rsidRPr="00D520C8">
        <w:rPr>
          <w:rStyle w:val="Emphasis"/>
        </w:rPr>
        <w:t xml:space="preserve">deepening geopolitical </w:t>
      </w:r>
      <w:r w:rsidRPr="008221A2">
        <w:rPr>
          <w:rStyle w:val="Emphasis"/>
          <w:highlight w:val="cyan"/>
        </w:rPr>
        <w:t>conflict</w:t>
      </w:r>
      <w:r w:rsidRPr="003B596A">
        <w:rPr>
          <w:sz w:val="16"/>
        </w:rPr>
        <w:t xml:space="preserve"> (and with one of them locked in climate change denial, possibly through 2024), </w:t>
      </w:r>
      <w:r w:rsidRPr="008221A2">
        <w:rPr>
          <w:rStyle w:val="StyleUnderline"/>
          <w:highlight w:val="cyan"/>
        </w:rPr>
        <w:t xml:space="preserve">the </w:t>
      </w:r>
      <w:r w:rsidRPr="008221A2">
        <w:rPr>
          <w:rStyle w:val="Emphasis"/>
          <w:highlight w:val="cyan"/>
        </w:rPr>
        <w:t>chances</w:t>
      </w:r>
      <w:r w:rsidRPr="008221A2">
        <w:rPr>
          <w:rStyle w:val="StyleUnderline"/>
          <w:highlight w:val="cyan"/>
        </w:rPr>
        <w:t xml:space="preserve"> of</w:t>
      </w:r>
      <w:r w:rsidRPr="00D520C8">
        <w:rPr>
          <w:rStyle w:val="StyleUnderline"/>
        </w:rPr>
        <w:t xml:space="preserve"> significantly </w:t>
      </w:r>
      <w:r w:rsidRPr="008221A2">
        <w:rPr>
          <w:rStyle w:val="Emphasis"/>
          <w:highlight w:val="cyan"/>
        </w:rPr>
        <w:t>slowing</w:t>
      </w:r>
      <w:r w:rsidRPr="00D520C8">
        <w:rPr>
          <w:rStyle w:val="StyleUnderline"/>
        </w:rPr>
        <w:t xml:space="preserve"> global </w:t>
      </w:r>
      <w:r w:rsidRPr="008221A2">
        <w:rPr>
          <w:rStyle w:val="StyleUnderline"/>
          <w:highlight w:val="cyan"/>
        </w:rPr>
        <w:t>warming</w:t>
      </w:r>
      <w:r w:rsidRPr="00D520C8">
        <w:rPr>
          <w:rStyle w:val="StyleUnderline"/>
        </w:rPr>
        <w:t xml:space="preserve"> </w:t>
      </w:r>
      <w:r w:rsidRPr="003B596A">
        <w:rPr>
          <w:sz w:val="16"/>
        </w:rPr>
        <w:t xml:space="preserve">or even ameliorating its effects </w:t>
      </w:r>
      <w:r w:rsidRPr="008221A2">
        <w:rPr>
          <w:rStyle w:val="StyleUnderline"/>
          <w:highlight w:val="cyan"/>
        </w:rPr>
        <w:t>are</w:t>
      </w:r>
      <w:r w:rsidRPr="00D520C8">
        <w:rPr>
          <w:rStyle w:val="StyleUnderline"/>
        </w:rPr>
        <w:t xml:space="preserve"> </w:t>
      </w:r>
      <w:r w:rsidRPr="00D520C8">
        <w:rPr>
          <w:rStyle w:val="Emphasis"/>
        </w:rPr>
        <w:t xml:space="preserve">very </w:t>
      </w:r>
      <w:r w:rsidRPr="008221A2">
        <w:rPr>
          <w:rStyle w:val="Emphasis"/>
          <w:highlight w:val="cyan"/>
        </w:rPr>
        <w:t>slim</w:t>
      </w:r>
      <w:r w:rsidRPr="00D520C8">
        <w:rPr>
          <w:rStyle w:val="StyleUnderline"/>
        </w:rPr>
        <w:t>.</w:t>
      </w:r>
      <w:r w:rsidRPr="003B596A">
        <w:rPr>
          <w:sz w:val="16"/>
        </w:rPr>
        <w:t xml:space="preserve"> We are reduced to the default option, </w:t>
      </w:r>
      <w:r w:rsidRPr="00D520C8">
        <w:rPr>
          <w:rStyle w:val="Emphasis"/>
        </w:rPr>
        <w:t>nation-specific adaptation</w:t>
      </w:r>
      <w:r w:rsidRPr="00D520C8">
        <w:rPr>
          <w:rStyle w:val="StyleUnderline"/>
        </w:rPr>
        <w:t xml:space="preserve"> to climate change</w:t>
      </w:r>
      <w:r w:rsidRPr="003B596A">
        <w:rPr>
          <w:sz w:val="16"/>
        </w:rPr>
        <w:t xml:space="preserve">, which </w:t>
      </w:r>
      <w:r w:rsidRPr="00D520C8">
        <w:rPr>
          <w:rStyle w:val="StyleUnderline"/>
        </w:rPr>
        <w:t xml:space="preserve">will impose </w:t>
      </w:r>
      <w:r w:rsidRPr="00D520C8">
        <w:rPr>
          <w:rStyle w:val="Emphasis"/>
        </w:rPr>
        <w:t>rising</w:t>
      </w:r>
      <w:r w:rsidRPr="003B596A">
        <w:rPr>
          <w:sz w:val="16"/>
        </w:rPr>
        <w:t xml:space="preserve"> human, political and economic </w:t>
      </w:r>
      <w:r w:rsidRPr="00D520C8">
        <w:rPr>
          <w:rStyle w:val="Emphasis"/>
        </w:rPr>
        <w:t>costs</w:t>
      </w:r>
      <w:r w:rsidRPr="003B596A">
        <w:rPr>
          <w:sz w:val="16"/>
        </w:rPr>
        <w:t xml:space="preserve"> on all, and will widen the gap between rich countries with adaptive capacity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(IPCC), the major source of information on global warming, has consistently underpredicted the rate of climate deterioration. This holds true even for its “worst-case scenarios,”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This strengthens the scientific case for urgency—to both severely limit greenhouse gas emissions, and to increase investment in ameliorating the effects. Unfortunately, </w:t>
      </w:r>
      <w:r w:rsidRPr="00D520C8">
        <w:rPr>
          <w:rStyle w:val="StyleUnderline"/>
        </w:rPr>
        <w:t xml:space="preserve">the crisis comes at a moment when the </w:t>
      </w:r>
      <w:r w:rsidRPr="00D520C8">
        <w:rPr>
          <w:rStyle w:val="Emphasis"/>
        </w:rPr>
        <w:t>climate for collective action</w:t>
      </w:r>
      <w:r w:rsidRPr="00D520C8">
        <w:rPr>
          <w:rStyle w:val="StyleUnderline"/>
        </w:rPr>
        <w:t xml:space="preserve"> is </w:t>
      </w:r>
      <w:r w:rsidRPr="00D520C8">
        <w:rPr>
          <w:rStyle w:val="Emphasis"/>
        </w:rPr>
        <w:t>ice cold</w:t>
      </w:r>
      <w:r w:rsidRPr="00D520C8">
        <w:rPr>
          <w:rStyle w:val="StyleUnderline"/>
        </w:rPr>
        <w:t xml:space="preserve">. </w:t>
      </w:r>
      <w:r w:rsidRPr="00D520C8">
        <w:rPr>
          <w:rStyle w:val="Emphasis"/>
        </w:rPr>
        <w:t xml:space="preserve">Geopolitical </w:t>
      </w:r>
      <w:r w:rsidRPr="008221A2">
        <w:rPr>
          <w:rStyle w:val="Emphasis"/>
          <w:highlight w:val="cyan"/>
        </w:rPr>
        <w:t>competition</w:t>
      </w:r>
      <w:r w:rsidRPr="008221A2">
        <w:rPr>
          <w:rStyle w:val="StyleUnderline"/>
          <w:highlight w:val="cyan"/>
        </w:rPr>
        <w:t xml:space="preserve"> incentivizes states to </w:t>
      </w:r>
      <w:r w:rsidRPr="008221A2">
        <w:rPr>
          <w:rStyle w:val="Emphasis"/>
          <w:highlight w:val="cyan"/>
        </w:rPr>
        <w:t>out produce each other</w:t>
      </w:r>
      <w:r w:rsidRPr="008221A2">
        <w:rPr>
          <w:rStyle w:val="StyleUnderline"/>
          <w:highlight w:val="cyan"/>
        </w:rPr>
        <w:t>,</w:t>
      </w:r>
      <w:r w:rsidRPr="00D520C8">
        <w:rPr>
          <w:rStyle w:val="StyleUnderline"/>
        </w:rPr>
        <w:t xml:space="preserve"> </w:t>
      </w:r>
      <w:r w:rsidRPr="00D520C8">
        <w:rPr>
          <w:rStyle w:val="Emphasis"/>
        </w:rPr>
        <w:t>regardless</w:t>
      </w:r>
      <w:r w:rsidRPr="00D520C8">
        <w:rPr>
          <w:rStyle w:val="StyleUnderline"/>
        </w:rPr>
        <w:t xml:space="preserve"> of the </w:t>
      </w:r>
      <w:r w:rsidRPr="00D520C8">
        <w:rPr>
          <w:rStyle w:val="Emphasis"/>
        </w:rPr>
        <w:t>environmental effects</w:t>
      </w:r>
      <w:r w:rsidRPr="00D520C8">
        <w:rPr>
          <w:rStyle w:val="StyleUnderline"/>
        </w:rPr>
        <w:t xml:space="preserve">. Multipolarity </w:t>
      </w:r>
      <w:r w:rsidRPr="00D520C8">
        <w:rPr>
          <w:rStyle w:val="Emphasis"/>
        </w:rPr>
        <w:t>complicates collective action</w:t>
      </w:r>
      <w:r w:rsidRPr="00D520C8">
        <w:rPr>
          <w:rStyle w:val="StyleUnderline"/>
        </w:rPr>
        <w:t xml:space="preserve">. </w:t>
      </w:r>
      <w:r w:rsidRPr="008221A2">
        <w:rPr>
          <w:rStyle w:val="Emphasis"/>
          <w:highlight w:val="cyan"/>
        </w:rPr>
        <w:t>Economic stagnation</w:t>
      </w:r>
      <w:r w:rsidRPr="008221A2">
        <w:rPr>
          <w:rStyle w:val="StyleUnderline"/>
          <w:highlight w:val="cyan"/>
        </w:rPr>
        <w:t xml:space="preserve"> </w:t>
      </w:r>
      <w:r w:rsidRPr="008221A2">
        <w:rPr>
          <w:rStyle w:val="Emphasis"/>
          <w:highlight w:val="cyan"/>
        </w:rPr>
        <w:t>mandates</w:t>
      </w:r>
      <w:r w:rsidRPr="008221A2">
        <w:rPr>
          <w:rStyle w:val="StyleUnderline"/>
          <w:highlight w:val="cyan"/>
        </w:rPr>
        <w:t xml:space="preserve"> job creation, making regulation</w:t>
      </w:r>
      <w:r w:rsidRPr="00D520C8">
        <w:rPr>
          <w:rStyle w:val="StyleUnderline"/>
        </w:rPr>
        <w:t xml:space="preserve"> </w:t>
      </w:r>
      <w:r w:rsidRPr="00D520C8">
        <w:rPr>
          <w:rStyle w:val="Emphasis"/>
        </w:rPr>
        <w:t xml:space="preserve">politically </w:t>
      </w:r>
      <w:r w:rsidRPr="008221A2">
        <w:rPr>
          <w:rStyle w:val="Emphasis"/>
          <w:highlight w:val="cyan"/>
        </w:rPr>
        <w:t>toxic</w:t>
      </w:r>
      <w:r w:rsidRPr="008221A2">
        <w:rPr>
          <w:rStyle w:val="StyleUnderline"/>
          <w:highlight w:val="cyan"/>
        </w:rPr>
        <w:t xml:space="preserve">. </w:t>
      </w:r>
      <w:r w:rsidRPr="008221A2">
        <w:rPr>
          <w:rStyle w:val="Emphasis"/>
          <w:highlight w:val="cyan"/>
        </w:rPr>
        <w:t>Bottom-up nationalism</w:t>
      </w:r>
      <w:r w:rsidRPr="003B596A">
        <w:rPr>
          <w:sz w:val="16"/>
        </w:rPr>
        <w:t xml:space="preserve">/populism </w:t>
      </w:r>
      <w:r w:rsidRPr="008221A2">
        <w:rPr>
          <w:rStyle w:val="StyleUnderline"/>
          <w:highlight w:val="cyan"/>
        </w:rPr>
        <w:t>causes states to pursue “</w:t>
      </w:r>
      <w:r w:rsidRPr="008221A2">
        <w:rPr>
          <w:rStyle w:val="Emphasis"/>
          <w:highlight w:val="cyan"/>
        </w:rPr>
        <w:t>relative</w:t>
      </w:r>
      <w:r w:rsidRPr="008221A2">
        <w:rPr>
          <w:rStyle w:val="StyleUnderline"/>
          <w:highlight w:val="cyan"/>
        </w:rPr>
        <w:t xml:space="preserve"> gains,”</w:t>
      </w:r>
      <w:r w:rsidRPr="00D520C8">
        <w:rPr>
          <w:rStyle w:val="StyleUnderline"/>
        </w:rPr>
        <w:t xml:space="preserve"> meaning that if the nation is </w:t>
      </w:r>
      <w:r w:rsidRPr="00D520C8">
        <w:rPr>
          <w:rStyle w:val="Emphasis"/>
        </w:rPr>
        <w:t>seen</w:t>
      </w:r>
      <w:r w:rsidRPr="00D520C8">
        <w:rPr>
          <w:rStyle w:val="StyleUnderline"/>
        </w:rPr>
        <w:t xml:space="preserve"> as gaining in a no-</w:t>
      </w:r>
      <w:r w:rsidRPr="00D520C8">
        <w:rPr>
          <w:rStyle w:val="Emphasis"/>
        </w:rPr>
        <w:t>holds-barred economic competition</w:t>
      </w:r>
      <w:r w:rsidRPr="00D520C8">
        <w:rPr>
          <w:rStyle w:val="StyleUnderline"/>
        </w:rPr>
        <w:t xml:space="preserve"> with others, the </w:t>
      </w:r>
      <w:r w:rsidRPr="00D520C8">
        <w:rPr>
          <w:rStyle w:val="Emphasis"/>
        </w:rPr>
        <w:t>negative environmental effects</w:t>
      </w:r>
      <w:r w:rsidRPr="00D520C8">
        <w:rPr>
          <w:rStyle w:val="StyleUnderline"/>
        </w:rPr>
        <w:t xml:space="preserve"> can be </w:t>
      </w:r>
      <w:r w:rsidRPr="00D520C8">
        <w:rPr>
          <w:rStyle w:val="Emphasis"/>
        </w:rPr>
        <w:t>tolerated</w:t>
      </w:r>
      <w:r w:rsidRPr="003B596A">
        <w:rPr>
          <w:sz w:val="16"/>
        </w:rPr>
        <w:t>.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4380CC52" w14:textId="77777777" w:rsidR="00882257" w:rsidRDefault="00882257" w:rsidP="00882257">
      <w:pPr>
        <w:pStyle w:val="Heading4"/>
      </w:pPr>
      <w:r>
        <w:t>Trade-</w:t>
      </w:r>
      <w:r w:rsidRPr="00356E6A">
        <w:rPr>
          <w:u w:val="single"/>
        </w:rPr>
        <w:t>peace theory</w:t>
      </w:r>
      <w:r>
        <w:t xml:space="preserve"> is true. Neither </w:t>
      </w:r>
      <w:r w:rsidRPr="00356E6A">
        <w:rPr>
          <w:u w:val="single"/>
        </w:rPr>
        <w:t>COVID</w:t>
      </w:r>
      <w:r>
        <w:t xml:space="preserve"> nor </w:t>
      </w:r>
      <w:r w:rsidRPr="00356E6A">
        <w:rPr>
          <w:u w:val="single"/>
        </w:rPr>
        <w:t>Ukraine</w:t>
      </w:r>
      <w:r>
        <w:t xml:space="preserve"> thump.</w:t>
      </w:r>
    </w:p>
    <w:p w14:paraId="3F2B4F70" w14:textId="77777777" w:rsidR="00882257" w:rsidRPr="000C069B" w:rsidRDefault="00882257" w:rsidP="00882257">
      <w:r w:rsidRPr="003F27DC">
        <w:rPr>
          <w:rFonts w:eastAsiaTheme="majorEastAsia" w:cstheme="majorBidi"/>
          <w:b/>
          <w:iCs/>
          <w:sz w:val="26"/>
        </w:rPr>
        <w:t>Sumner 22</w:t>
      </w:r>
      <w:r>
        <w:t xml:space="preserve">, </w:t>
      </w:r>
      <w:r w:rsidRPr="000C069B">
        <w:t>Ralph G. Hawtrey Chair of Monetary Policy, Professor Emeritus</w:t>
      </w:r>
      <w:r>
        <w:t xml:space="preserve">, </w:t>
      </w:r>
      <w:r w:rsidRPr="000C069B">
        <w:t>Bentley University</w:t>
      </w:r>
      <w:r>
        <w:t xml:space="preserve">, </w:t>
      </w:r>
      <w:r w:rsidRPr="000C069B">
        <w:t>Research Fellow</w:t>
      </w:r>
      <w:r>
        <w:t xml:space="preserve">, </w:t>
      </w:r>
      <w:r w:rsidRPr="000C069B">
        <w:t>Independent Institute</w:t>
      </w:r>
      <w:r>
        <w:t xml:space="preserve">, Ph.D., Economics, University of Chicago, M.A., Economics, University of Chicago, B.A., Economics, University of Wisconsin. (Scott, 3-14-2022, “No Sanctions Without Globalization”, </w:t>
      </w:r>
      <w:r w:rsidRPr="003F27DC">
        <w:rPr>
          <w:i/>
          <w:iCs/>
        </w:rPr>
        <w:t>Econ Lib</w:t>
      </w:r>
      <w:r>
        <w:t xml:space="preserve">, </w:t>
      </w:r>
      <w:r w:rsidRPr="003F27DC">
        <w:t>https://www.econlib.org/no-sanctions-without-globalization/</w:t>
      </w:r>
      <w:r>
        <w:t>)</w:t>
      </w:r>
    </w:p>
    <w:p w14:paraId="7B9359DE" w14:textId="77777777" w:rsidR="00882257" w:rsidRPr="00365C38" w:rsidRDefault="00882257" w:rsidP="00882257">
      <w:pPr>
        <w:rPr>
          <w:sz w:val="16"/>
        </w:rPr>
      </w:pPr>
      <w:r w:rsidRPr="00CC6B50">
        <w:rPr>
          <w:sz w:val="16"/>
        </w:rPr>
        <w:t xml:space="preserve">The </w:t>
      </w:r>
      <w:r w:rsidRPr="00CC6B50">
        <w:rPr>
          <w:rStyle w:val="Emphasis"/>
        </w:rPr>
        <w:t xml:space="preserve">war in </w:t>
      </w:r>
      <w:r w:rsidRPr="008221A2">
        <w:rPr>
          <w:rStyle w:val="Emphasis"/>
          <w:highlight w:val="cyan"/>
        </w:rPr>
        <w:t>Ukraine</w:t>
      </w:r>
      <w:r w:rsidRPr="00CC6B50">
        <w:rPr>
          <w:rStyle w:val="StyleUnderline"/>
        </w:rPr>
        <w:t xml:space="preserve"> has </w:t>
      </w:r>
      <w:r w:rsidRPr="008221A2">
        <w:rPr>
          <w:rStyle w:val="StyleUnderline"/>
          <w:highlight w:val="cyan"/>
        </w:rPr>
        <w:t>led some</w:t>
      </w:r>
      <w:r w:rsidRPr="00CC6B50">
        <w:rPr>
          <w:rStyle w:val="StyleUnderline"/>
        </w:rPr>
        <w:t xml:space="preserve"> </w:t>
      </w:r>
      <w:r w:rsidRPr="00CC6B50">
        <w:rPr>
          <w:rStyle w:val="Emphasis"/>
        </w:rPr>
        <w:t xml:space="preserve">pundits </w:t>
      </w:r>
      <w:r w:rsidRPr="008221A2">
        <w:rPr>
          <w:rStyle w:val="Emphasis"/>
          <w:highlight w:val="cyan"/>
        </w:rPr>
        <w:t>to declare</w:t>
      </w:r>
      <w:r w:rsidRPr="008221A2">
        <w:rPr>
          <w:rStyle w:val="StyleUnderline"/>
          <w:highlight w:val="cyan"/>
        </w:rPr>
        <w:t xml:space="preserve"> the </w:t>
      </w:r>
      <w:r w:rsidRPr="008221A2">
        <w:rPr>
          <w:rStyle w:val="Emphasis"/>
          <w:highlight w:val="cyan"/>
        </w:rPr>
        <w:t>end</w:t>
      </w:r>
      <w:r w:rsidRPr="00CC6B50">
        <w:rPr>
          <w:rStyle w:val="Emphasis"/>
        </w:rPr>
        <w:t xml:space="preserve"> of globalization</w:t>
      </w:r>
      <w:r w:rsidRPr="00CC6B50">
        <w:rPr>
          <w:sz w:val="16"/>
        </w:rPr>
        <w:t xml:space="preserve">. </w:t>
      </w:r>
      <w:r w:rsidRPr="00CC6B50">
        <w:rPr>
          <w:rStyle w:val="StyleUnderline"/>
        </w:rPr>
        <w:t xml:space="preserve">We </w:t>
      </w:r>
      <w:r w:rsidRPr="008221A2">
        <w:rPr>
          <w:rStyle w:val="StyleUnderline"/>
          <w:highlight w:val="cyan"/>
        </w:rPr>
        <w:t>heard that after</w:t>
      </w:r>
      <w:r w:rsidRPr="00365C38">
        <w:rPr>
          <w:rStyle w:val="StyleUnderline"/>
        </w:rPr>
        <w:t xml:space="preserve"> </w:t>
      </w:r>
      <w:r w:rsidRPr="00365C38">
        <w:rPr>
          <w:rStyle w:val="Emphasis"/>
        </w:rPr>
        <w:t>9/11</w:t>
      </w:r>
      <w:r w:rsidRPr="00CC6B50">
        <w:rPr>
          <w:sz w:val="16"/>
        </w:rPr>
        <w:t xml:space="preserve">, after </w:t>
      </w:r>
      <w:r w:rsidRPr="00CC6B50">
        <w:rPr>
          <w:rStyle w:val="StyleUnderline"/>
        </w:rPr>
        <w:t xml:space="preserve">the </w:t>
      </w:r>
      <w:r w:rsidRPr="00CC6B50">
        <w:rPr>
          <w:rStyle w:val="Emphasis"/>
        </w:rPr>
        <w:t>Great Recession</w:t>
      </w:r>
      <w:r w:rsidRPr="00CC6B50">
        <w:rPr>
          <w:sz w:val="16"/>
        </w:rPr>
        <w:t xml:space="preserve">, after </w:t>
      </w:r>
      <w:r w:rsidRPr="00365C38">
        <w:rPr>
          <w:rStyle w:val="StyleUnderline"/>
        </w:rPr>
        <w:t xml:space="preserve">the </w:t>
      </w:r>
      <w:r w:rsidRPr="00365C38">
        <w:rPr>
          <w:rStyle w:val="Emphasis"/>
        </w:rPr>
        <w:t>US/China</w:t>
      </w:r>
      <w:r w:rsidRPr="00365C38">
        <w:rPr>
          <w:rStyle w:val="StyleUnderline"/>
        </w:rPr>
        <w:t xml:space="preserve"> trade war</w:t>
      </w:r>
      <w:r w:rsidRPr="00365C38">
        <w:rPr>
          <w:sz w:val="16"/>
        </w:rPr>
        <w:t xml:space="preserve">, </w:t>
      </w:r>
      <w:r w:rsidRPr="00365C38">
        <w:rPr>
          <w:rStyle w:val="StyleUnderline"/>
        </w:rPr>
        <w:t>and again</w:t>
      </w:r>
      <w:r w:rsidRPr="00CC6B50">
        <w:rPr>
          <w:rStyle w:val="StyleUnderline"/>
        </w:rPr>
        <w:t xml:space="preserve"> </w:t>
      </w:r>
      <w:r w:rsidRPr="00CC6B50">
        <w:rPr>
          <w:rStyle w:val="Emphasis"/>
        </w:rPr>
        <w:t xml:space="preserve">after </w:t>
      </w:r>
      <w:r w:rsidRPr="008221A2">
        <w:rPr>
          <w:rStyle w:val="Emphasis"/>
          <w:highlight w:val="cyan"/>
        </w:rPr>
        <w:t>Covid</w:t>
      </w:r>
      <w:r w:rsidRPr="00CC6B50">
        <w:rPr>
          <w:sz w:val="16"/>
        </w:rPr>
        <w:t xml:space="preserve">, </w:t>
      </w:r>
      <w:r w:rsidRPr="00CC6B50">
        <w:rPr>
          <w:rStyle w:val="StyleUnderline"/>
        </w:rPr>
        <w:t>and</w:t>
      </w:r>
      <w:r>
        <w:rPr>
          <w:rStyle w:val="StyleUnderline"/>
        </w:rPr>
        <w:t xml:space="preserve"> </w:t>
      </w:r>
      <w:r w:rsidRPr="008221A2">
        <w:rPr>
          <w:rStyle w:val="Emphasis"/>
          <w:highlight w:val="cyan"/>
        </w:rPr>
        <w:t>none</w:t>
      </w:r>
      <w:r w:rsidRPr="00CC6B50">
        <w:rPr>
          <w:rStyle w:val="Emphasis"/>
        </w:rPr>
        <w:t xml:space="preserve"> of those</w:t>
      </w:r>
      <w:r w:rsidRPr="00CC6B50">
        <w:rPr>
          <w:rStyle w:val="StyleUnderline"/>
        </w:rPr>
        <w:t xml:space="preserve"> predictions </w:t>
      </w:r>
      <w:r w:rsidRPr="00CC6B50">
        <w:rPr>
          <w:rStyle w:val="Emphasis"/>
        </w:rPr>
        <w:t xml:space="preserve">have </w:t>
      </w:r>
      <w:r w:rsidRPr="008221A2">
        <w:rPr>
          <w:rStyle w:val="Emphasis"/>
          <w:highlight w:val="cyan"/>
        </w:rPr>
        <w:t>panned out</w:t>
      </w:r>
      <w:r w:rsidRPr="00CC6B50">
        <w:rPr>
          <w:sz w:val="16"/>
        </w:rPr>
        <w:t xml:space="preserve">. </w:t>
      </w:r>
      <w:r w:rsidRPr="008221A2">
        <w:rPr>
          <w:rStyle w:val="StyleUnderline"/>
          <w:highlight w:val="cyan"/>
        </w:rPr>
        <w:t>Ukraine</w:t>
      </w:r>
      <w:r w:rsidRPr="00CC6B50">
        <w:rPr>
          <w:rStyle w:val="StyleUnderline"/>
        </w:rPr>
        <w:t xml:space="preserve"> will</w:t>
      </w:r>
      <w:r w:rsidRPr="00CC6B50">
        <w:rPr>
          <w:sz w:val="16"/>
        </w:rPr>
        <w:t xml:space="preserve"> likely </w:t>
      </w:r>
      <w:r w:rsidRPr="00CC6B50">
        <w:rPr>
          <w:rStyle w:val="StyleUnderline"/>
        </w:rPr>
        <w:t xml:space="preserve">be </w:t>
      </w:r>
      <w:r w:rsidRPr="008221A2">
        <w:rPr>
          <w:rStyle w:val="StyleUnderline"/>
          <w:highlight w:val="cyan"/>
        </w:rPr>
        <w:t>no different</w:t>
      </w:r>
      <w:r w:rsidRPr="00CC6B50">
        <w:rPr>
          <w:sz w:val="16"/>
        </w:rPr>
        <w:t xml:space="preserve">, as </w:t>
      </w:r>
      <w:r w:rsidRPr="00CC6B50">
        <w:rPr>
          <w:rStyle w:val="StyleUnderline"/>
        </w:rPr>
        <w:t xml:space="preserve">the </w:t>
      </w:r>
      <w:r w:rsidRPr="008221A2">
        <w:rPr>
          <w:rStyle w:val="Emphasis"/>
          <w:highlight w:val="cyan"/>
        </w:rPr>
        <w:t>threat of war</w:t>
      </w:r>
      <w:r w:rsidRPr="00CC6B50">
        <w:rPr>
          <w:sz w:val="16"/>
        </w:rPr>
        <w:t xml:space="preserve"> actually </w:t>
      </w:r>
      <w:r w:rsidRPr="008221A2">
        <w:rPr>
          <w:rStyle w:val="StyleUnderline"/>
          <w:highlight w:val="cyan"/>
        </w:rPr>
        <w:t>makes</w:t>
      </w:r>
      <w:r w:rsidRPr="00CC6B50">
        <w:rPr>
          <w:rStyle w:val="StyleUnderline"/>
        </w:rPr>
        <w:t xml:space="preserve"> the </w:t>
      </w:r>
      <w:r w:rsidRPr="008221A2">
        <w:rPr>
          <w:rStyle w:val="StyleUnderline"/>
          <w:highlight w:val="cyan"/>
        </w:rPr>
        <w:t>argument</w:t>
      </w:r>
      <w:r w:rsidRPr="00CC6B50">
        <w:rPr>
          <w:rStyle w:val="StyleUnderline"/>
        </w:rPr>
        <w:t xml:space="preserve"> </w:t>
      </w:r>
      <w:r w:rsidRPr="00CC6B50">
        <w:rPr>
          <w:rStyle w:val="Emphasis"/>
        </w:rPr>
        <w:t>for globalization</w:t>
      </w:r>
      <w:r>
        <w:rPr>
          <w:rStyle w:val="Emphasis"/>
        </w:rPr>
        <w:t xml:space="preserve"> </w:t>
      </w:r>
      <w:r w:rsidRPr="008221A2">
        <w:rPr>
          <w:rStyle w:val="Emphasis"/>
          <w:highlight w:val="cyan"/>
        </w:rPr>
        <w:t>stronger</w:t>
      </w:r>
      <w:r w:rsidRPr="00CC6B50">
        <w:rPr>
          <w:sz w:val="16"/>
        </w:rPr>
        <w:t>. There are two valid arguments for</w:t>
      </w:r>
      <w:r>
        <w:rPr>
          <w:sz w:val="16"/>
        </w:rPr>
        <w:t xml:space="preserve"> </w:t>
      </w:r>
      <w:hyperlink r:id="rId9" w:history="1">
        <w:r w:rsidRPr="00CC6B50">
          <w:rPr>
            <w:rStyle w:val="Hyperlink"/>
            <w:sz w:val="16"/>
          </w:rPr>
          <w:t>sanctions</w:t>
        </w:r>
      </w:hyperlink>
      <w:r w:rsidRPr="00CC6B50">
        <w:rPr>
          <w:sz w:val="16"/>
        </w:rPr>
        <w:t>.</w:t>
      </w:r>
      <w:r>
        <w:rPr>
          <w:sz w:val="16"/>
        </w:rPr>
        <w:t xml:space="preserve"> </w:t>
      </w:r>
      <w:r w:rsidRPr="00CC6B50">
        <w:rPr>
          <w:sz w:val="16"/>
        </w:rPr>
        <w:t xml:space="preserve">First, </w:t>
      </w:r>
      <w:r w:rsidRPr="008221A2">
        <w:rPr>
          <w:rStyle w:val="StyleUnderline"/>
          <w:highlight w:val="cyan"/>
        </w:rPr>
        <w:t>denying</w:t>
      </w:r>
      <w:r w:rsidRPr="00CC6B50">
        <w:rPr>
          <w:rStyle w:val="StyleUnderline"/>
        </w:rPr>
        <w:t xml:space="preserve"> </w:t>
      </w:r>
      <w:r w:rsidRPr="00CC6B50">
        <w:rPr>
          <w:rStyle w:val="Emphasis"/>
        </w:rPr>
        <w:t>money</w:t>
      </w:r>
      <w:r w:rsidRPr="00CC6B50">
        <w:rPr>
          <w:rStyle w:val="StyleUnderline"/>
        </w:rPr>
        <w:t xml:space="preserve"> and </w:t>
      </w:r>
      <w:r w:rsidRPr="008221A2">
        <w:rPr>
          <w:rStyle w:val="Emphasis"/>
          <w:highlight w:val="cyan"/>
        </w:rPr>
        <w:t>material</w:t>
      </w:r>
      <w:r w:rsidRPr="008221A2">
        <w:rPr>
          <w:rStyle w:val="StyleUnderline"/>
          <w:highlight w:val="cyan"/>
        </w:rPr>
        <w:t xml:space="preserve"> to</w:t>
      </w:r>
      <w:r w:rsidRPr="00CC6B50">
        <w:rPr>
          <w:rStyle w:val="StyleUnderline"/>
        </w:rPr>
        <w:t xml:space="preserve"> an </w:t>
      </w:r>
      <w:r w:rsidRPr="008221A2">
        <w:rPr>
          <w:rStyle w:val="StyleUnderline"/>
          <w:highlight w:val="cyan"/>
        </w:rPr>
        <w:t>enemy</w:t>
      </w:r>
      <w:r w:rsidRPr="00CC6B50">
        <w:rPr>
          <w:sz w:val="16"/>
        </w:rPr>
        <w:t xml:space="preserve"> nation </w:t>
      </w:r>
      <w:r w:rsidRPr="008221A2">
        <w:rPr>
          <w:rStyle w:val="StyleUnderline"/>
          <w:highlight w:val="cyan"/>
        </w:rPr>
        <w:t xml:space="preserve">can </w:t>
      </w:r>
      <w:r w:rsidRPr="008221A2">
        <w:rPr>
          <w:rStyle w:val="Emphasis"/>
          <w:highlight w:val="cyan"/>
        </w:rPr>
        <w:t>reduce</w:t>
      </w:r>
      <w:r w:rsidRPr="00CC6B50">
        <w:rPr>
          <w:rStyle w:val="Emphasis"/>
        </w:rPr>
        <w:t xml:space="preserve"> their ability</w:t>
      </w:r>
      <w:r w:rsidRPr="00CC6B50">
        <w:rPr>
          <w:rStyle w:val="StyleUnderline"/>
        </w:rPr>
        <w:t xml:space="preserve"> to wage </w:t>
      </w:r>
      <w:r w:rsidRPr="008221A2">
        <w:rPr>
          <w:rStyle w:val="StyleUnderline"/>
          <w:highlight w:val="cyan"/>
        </w:rPr>
        <w:t>war</w:t>
      </w:r>
      <w:r w:rsidRPr="00CC6B50">
        <w:rPr>
          <w:sz w:val="16"/>
        </w:rPr>
        <w:t>.</w:t>
      </w:r>
      <w:r>
        <w:rPr>
          <w:sz w:val="16"/>
        </w:rPr>
        <w:t xml:space="preserve"> </w:t>
      </w:r>
      <w:r w:rsidRPr="00CC6B50">
        <w:rPr>
          <w:rStyle w:val="StyleUnderline"/>
        </w:rPr>
        <w:t>Second</w:t>
      </w:r>
      <w:r w:rsidRPr="00CC6B50">
        <w:rPr>
          <w:sz w:val="16"/>
        </w:rPr>
        <w:t xml:space="preserve">, the </w:t>
      </w:r>
      <w:r w:rsidRPr="00CC6B50">
        <w:rPr>
          <w:rStyle w:val="Emphasis"/>
        </w:rPr>
        <w:t xml:space="preserve">threat of </w:t>
      </w:r>
      <w:r w:rsidRPr="008221A2">
        <w:rPr>
          <w:rStyle w:val="Emphasis"/>
          <w:highlight w:val="cyan"/>
        </w:rPr>
        <w:t>sanctions</w:t>
      </w:r>
      <w:r w:rsidRPr="00CC6B50">
        <w:rPr>
          <w:rStyle w:val="StyleUnderline"/>
        </w:rPr>
        <w:t xml:space="preserve"> </w:t>
      </w:r>
      <w:r w:rsidRPr="008221A2">
        <w:rPr>
          <w:rStyle w:val="StyleUnderline"/>
          <w:highlight w:val="cyan"/>
        </w:rPr>
        <w:t>makes</w:t>
      </w:r>
      <w:r w:rsidRPr="008221A2">
        <w:rPr>
          <w:sz w:val="16"/>
          <w:highlight w:val="cyan"/>
        </w:rPr>
        <w:t xml:space="preserve"> </w:t>
      </w:r>
      <w:r w:rsidRPr="008221A2">
        <w:rPr>
          <w:rStyle w:val="StyleUnderline"/>
          <w:highlight w:val="cyan"/>
        </w:rPr>
        <w:t xml:space="preserve">countries </w:t>
      </w:r>
      <w:r w:rsidRPr="008221A2">
        <w:rPr>
          <w:rStyle w:val="Emphasis"/>
          <w:highlight w:val="cyan"/>
        </w:rPr>
        <w:t>less likely to</w:t>
      </w:r>
      <w:r w:rsidRPr="00CC6B50">
        <w:rPr>
          <w:rStyle w:val="Emphasis"/>
        </w:rPr>
        <w:t xml:space="preserve"> “</w:t>
      </w:r>
      <w:r w:rsidRPr="008221A2">
        <w:rPr>
          <w:rStyle w:val="Emphasis"/>
          <w:highlight w:val="cyan"/>
        </w:rPr>
        <w:t>go rogue</w:t>
      </w:r>
      <w:r w:rsidRPr="00CC6B50">
        <w:rPr>
          <w:rStyle w:val="Emphasis"/>
        </w:rPr>
        <w:t>”</w:t>
      </w:r>
      <w:r w:rsidRPr="00CC6B50">
        <w:rPr>
          <w:sz w:val="16"/>
        </w:rPr>
        <w:t>.</w:t>
      </w:r>
      <w:r>
        <w:rPr>
          <w:sz w:val="16"/>
        </w:rPr>
        <w:t xml:space="preserve"> </w:t>
      </w:r>
      <w:r w:rsidRPr="00CC6B50">
        <w:rPr>
          <w:sz w:val="16"/>
          <w:szCs w:val="16"/>
        </w:rPr>
        <w:t>In general, I am rather skeptical of the efficacy of sanctions.</w:t>
      </w:r>
      <w:r>
        <w:rPr>
          <w:sz w:val="16"/>
          <w:szCs w:val="16"/>
        </w:rPr>
        <w:t xml:space="preserve"> </w:t>
      </w:r>
      <w:r w:rsidRPr="00CC6B50">
        <w:rPr>
          <w:sz w:val="16"/>
          <w:szCs w:val="16"/>
        </w:rPr>
        <w:t>I believe they are used far too often.</w:t>
      </w:r>
      <w:r>
        <w:rPr>
          <w:sz w:val="16"/>
          <w:szCs w:val="16"/>
        </w:rPr>
        <w:t xml:space="preserve"> </w:t>
      </w:r>
      <w:r w:rsidRPr="00CC6B50">
        <w:rPr>
          <w:sz w:val="16"/>
          <w:szCs w:val="16"/>
        </w:rPr>
        <w:t>And yet even I would not have favored allowing US firms to sell steel and oil to Germany and Japan during WWII.</w:t>
      </w:r>
      <w:r>
        <w:rPr>
          <w:sz w:val="16"/>
          <w:szCs w:val="16"/>
        </w:rPr>
        <w:t xml:space="preserve"> </w:t>
      </w:r>
      <w:r w:rsidRPr="00CC6B50">
        <w:rPr>
          <w:sz w:val="16"/>
          <w:szCs w:val="16"/>
        </w:rPr>
        <w:t>I don’t have strong views on what sanctions are appropriate for Russia today, except that the case for sanctions against Russia is stronger than for almost any other situation since WWII.</w:t>
      </w:r>
      <w:r>
        <w:rPr>
          <w:sz w:val="16"/>
          <w:szCs w:val="16"/>
        </w:rPr>
        <w:t xml:space="preserve"> </w:t>
      </w:r>
      <w:r w:rsidRPr="00CC6B50">
        <w:rPr>
          <w:sz w:val="16"/>
          <w:szCs w:val="16"/>
        </w:rPr>
        <w:t>But sanctions only work when there is globalization.</w:t>
      </w:r>
      <w:r>
        <w:rPr>
          <w:sz w:val="16"/>
          <w:szCs w:val="16"/>
        </w:rPr>
        <w:t xml:space="preserve"> </w:t>
      </w:r>
      <w:r w:rsidRPr="00CC6B50">
        <w:rPr>
          <w:sz w:val="16"/>
          <w:szCs w:val="16"/>
        </w:rPr>
        <w:t>If a country is an autarky, i.e., relying solely on domestic production, then sanctions are ineffective.</w:t>
      </w:r>
      <w:r>
        <w:rPr>
          <w:sz w:val="16"/>
          <w:szCs w:val="16"/>
        </w:rPr>
        <w:t xml:space="preserve"> </w:t>
      </w:r>
      <w:r w:rsidRPr="008221A2">
        <w:rPr>
          <w:rStyle w:val="StyleUnderline"/>
          <w:highlight w:val="cyan"/>
        </w:rPr>
        <w:t>People say</w:t>
      </w:r>
      <w:r w:rsidRPr="00365C38">
        <w:rPr>
          <w:sz w:val="16"/>
        </w:rPr>
        <w:t>, “</w:t>
      </w:r>
      <w:r w:rsidRPr="00CC6B50">
        <w:rPr>
          <w:rStyle w:val="StyleUnderline"/>
        </w:rPr>
        <w:t xml:space="preserve">Obviously </w:t>
      </w:r>
      <w:r w:rsidRPr="00DA55A6">
        <w:rPr>
          <w:rStyle w:val="Emphasis"/>
        </w:rPr>
        <w:t xml:space="preserve">globalization </w:t>
      </w:r>
      <w:r w:rsidRPr="008221A2">
        <w:rPr>
          <w:rStyle w:val="Emphasis"/>
          <w:highlight w:val="cyan"/>
        </w:rPr>
        <w:t>doesn’t work</w:t>
      </w:r>
      <w:r w:rsidRPr="00365C38">
        <w:rPr>
          <w:sz w:val="16"/>
        </w:rPr>
        <w:t xml:space="preserve">, </w:t>
      </w:r>
      <w:r w:rsidRPr="008221A2">
        <w:rPr>
          <w:rStyle w:val="StyleUnderline"/>
          <w:highlight w:val="cyan"/>
        </w:rPr>
        <w:t>as</w:t>
      </w:r>
      <w:r w:rsidRPr="008221A2">
        <w:rPr>
          <w:sz w:val="16"/>
          <w:highlight w:val="cyan"/>
        </w:rPr>
        <w:t xml:space="preserve"> </w:t>
      </w:r>
      <w:r w:rsidRPr="008221A2">
        <w:rPr>
          <w:rStyle w:val="StyleUnderline"/>
          <w:highlight w:val="cyan"/>
        </w:rPr>
        <w:t>we</w:t>
      </w:r>
      <w:r w:rsidRPr="00CC6B50">
        <w:rPr>
          <w:rStyle w:val="StyleUnderline"/>
        </w:rPr>
        <w:t xml:space="preserve"> still </w:t>
      </w:r>
      <w:r w:rsidRPr="008221A2">
        <w:rPr>
          <w:rStyle w:val="StyleUnderline"/>
          <w:highlight w:val="cyan"/>
        </w:rPr>
        <w:t xml:space="preserve">have </w:t>
      </w:r>
      <w:r w:rsidRPr="008221A2">
        <w:rPr>
          <w:rStyle w:val="Emphasis"/>
          <w:highlight w:val="cyan"/>
        </w:rPr>
        <w:t>bad things</w:t>
      </w:r>
      <w:r w:rsidRPr="00365C38">
        <w:rPr>
          <w:sz w:val="16"/>
        </w:rPr>
        <w:t xml:space="preserve"> </w:t>
      </w:r>
      <w:r w:rsidRPr="00365C38">
        <w:rPr>
          <w:rStyle w:val="StyleUnderline"/>
        </w:rPr>
        <w:t>happen in the world</w:t>
      </w:r>
      <w:r w:rsidRPr="00365C38">
        <w:rPr>
          <w:sz w:val="16"/>
        </w:rPr>
        <w:t>.”</w:t>
      </w:r>
      <w:r>
        <w:rPr>
          <w:sz w:val="16"/>
        </w:rPr>
        <w:t xml:space="preserve"> </w:t>
      </w:r>
      <w:r w:rsidRPr="00365C38">
        <w:rPr>
          <w:sz w:val="16"/>
        </w:rPr>
        <w:t>Yes, the advantages of globalization have been oversold.</w:t>
      </w:r>
      <w:r>
        <w:rPr>
          <w:sz w:val="16"/>
        </w:rPr>
        <w:t xml:space="preserve"> </w:t>
      </w:r>
      <w:r w:rsidRPr="00365C38">
        <w:rPr>
          <w:sz w:val="16"/>
        </w:rPr>
        <w:t>(Recall the</w:t>
      </w:r>
      <w:r>
        <w:rPr>
          <w:sz w:val="16"/>
        </w:rPr>
        <w:t xml:space="preserve"> </w:t>
      </w:r>
      <w:r w:rsidRPr="00365C38">
        <w:rPr>
          <w:sz w:val="16"/>
        </w:rPr>
        <w:t>McDonald’s test.)</w:t>
      </w:r>
      <w:r>
        <w:rPr>
          <w:sz w:val="16"/>
        </w:rPr>
        <w:t xml:space="preserve"> </w:t>
      </w:r>
      <w:r w:rsidRPr="008221A2">
        <w:rPr>
          <w:rStyle w:val="StyleUnderline"/>
          <w:highlight w:val="cyan"/>
        </w:rPr>
        <w:t>But</w:t>
      </w:r>
      <w:r w:rsidRPr="00CC6B50">
        <w:rPr>
          <w:rStyle w:val="StyleUnderline"/>
        </w:rPr>
        <w:t xml:space="preserve"> what is the </w:t>
      </w:r>
      <w:r w:rsidRPr="00CC6B50">
        <w:rPr>
          <w:rStyle w:val="Emphasis"/>
        </w:rPr>
        <w:t>counterfactual</w:t>
      </w:r>
      <w:r w:rsidRPr="00CC6B50">
        <w:rPr>
          <w:rStyle w:val="StyleUnderline"/>
        </w:rPr>
        <w:t>?</w:t>
      </w:r>
      <w:r>
        <w:rPr>
          <w:sz w:val="16"/>
        </w:rPr>
        <w:t xml:space="preserve"> </w:t>
      </w:r>
      <w:r w:rsidRPr="008221A2">
        <w:rPr>
          <w:rStyle w:val="StyleUnderline"/>
          <w:highlight w:val="cyan"/>
        </w:rPr>
        <w:t>Suppose</w:t>
      </w:r>
      <w:r w:rsidRPr="00CC6B50">
        <w:rPr>
          <w:rStyle w:val="StyleUnderline"/>
        </w:rPr>
        <w:t xml:space="preserve"> we </w:t>
      </w:r>
      <w:r w:rsidRPr="008221A2">
        <w:rPr>
          <w:rStyle w:val="Emphasis"/>
          <w:highlight w:val="cyan"/>
        </w:rPr>
        <w:t>end</w:t>
      </w:r>
      <w:r w:rsidRPr="00CC6B50">
        <w:rPr>
          <w:rStyle w:val="Emphasis"/>
        </w:rPr>
        <w:t xml:space="preserve"> globalization</w:t>
      </w:r>
      <w:r w:rsidRPr="00365C38">
        <w:rPr>
          <w:sz w:val="16"/>
        </w:rPr>
        <w:t xml:space="preserve"> </w:t>
      </w:r>
      <w:r w:rsidRPr="008221A2">
        <w:rPr>
          <w:rStyle w:val="StyleUnderline"/>
          <w:highlight w:val="cyan"/>
        </w:rPr>
        <w:t>and each country becomes</w:t>
      </w:r>
      <w:r w:rsidRPr="00365C38">
        <w:rPr>
          <w:sz w:val="16"/>
        </w:rPr>
        <w:t xml:space="preserve"> as autarkic as </w:t>
      </w:r>
      <w:r w:rsidRPr="008221A2">
        <w:rPr>
          <w:rStyle w:val="Emphasis"/>
          <w:highlight w:val="cyan"/>
        </w:rPr>
        <w:t>No</w:t>
      </w:r>
      <w:r w:rsidRPr="00CC6B50">
        <w:rPr>
          <w:rStyle w:val="Emphasis"/>
        </w:rPr>
        <w:t xml:space="preserve">rth </w:t>
      </w:r>
      <w:r w:rsidRPr="008221A2">
        <w:rPr>
          <w:rStyle w:val="Emphasis"/>
          <w:highlight w:val="cyan"/>
        </w:rPr>
        <w:t>Ko</w:t>
      </w:r>
      <w:r w:rsidRPr="00CC6B50">
        <w:rPr>
          <w:rStyle w:val="Emphasis"/>
        </w:rPr>
        <w:t>rea</w:t>
      </w:r>
      <w:r w:rsidRPr="00365C38">
        <w:rPr>
          <w:sz w:val="16"/>
        </w:rPr>
        <w:t>.</w:t>
      </w:r>
      <w:r>
        <w:rPr>
          <w:sz w:val="16"/>
        </w:rPr>
        <w:t xml:space="preserve"> </w:t>
      </w:r>
      <w:r w:rsidRPr="008221A2">
        <w:rPr>
          <w:rStyle w:val="StyleUnderline"/>
          <w:highlight w:val="cyan"/>
        </w:rPr>
        <w:t>Does that make the world</w:t>
      </w:r>
      <w:r w:rsidRPr="008221A2">
        <w:rPr>
          <w:sz w:val="16"/>
          <w:highlight w:val="cyan"/>
        </w:rPr>
        <w:t xml:space="preserve"> </w:t>
      </w:r>
      <w:r w:rsidRPr="008221A2">
        <w:rPr>
          <w:rStyle w:val="Emphasis"/>
          <w:highlight w:val="cyan"/>
        </w:rPr>
        <w:t>more peaceful</w:t>
      </w:r>
      <w:r w:rsidRPr="00DA55A6">
        <w:rPr>
          <w:rStyle w:val="StyleUnderline"/>
        </w:rPr>
        <w:t xml:space="preserve"> or </w:t>
      </w:r>
      <w:r w:rsidRPr="00DA55A6">
        <w:rPr>
          <w:rStyle w:val="Emphasis"/>
        </w:rPr>
        <w:t>more violent</w:t>
      </w:r>
      <w:r w:rsidRPr="008221A2">
        <w:rPr>
          <w:rStyle w:val="Emphasis"/>
          <w:highlight w:val="cyan"/>
        </w:rPr>
        <w:t>?</w:t>
      </w:r>
      <w:r>
        <w:rPr>
          <w:sz w:val="16"/>
        </w:rPr>
        <w:t xml:space="preserve"> </w:t>
      </w:r>
      <w:r w:rsidRPr="008221A2">
        <w:rPr>
          <w:rStyle w:val="StyleUnderline"/>
          <w:highlight w:val="cyan"/>
        </w:rPr>
        <w:t xml:space="preserve">Our best </w:t>
      </w:r>
      <w:r w:rsidRPr="008221A2">
        <w:rPr>
          <w:rStyle w:val="Emphasis"/>
          <w:highlight w:val="cyan"/>
        </w:rPr>
        <w:t>hope</w:t>
      </w:r>
      <w:r w:rsidRPr="00DA55A6">
        <w:rPr>
          <w:rStyle w:val="Emphasis"/>
        </w:rPr>
        <w:t xml:space="preserve"> for world peace</w:t>
      </w:r>
      <w:r w:rsidRPr="00DA55A6">
        <w:rPr>
          <w:rStyle w:val="StyleUnderline"/>
        </w:rPr>
        <w:t xml:space="preserve"> </w:t>
      </w:r>
      <w:r w:rsidRPr="008221A2">
        <w:rPr>
          <w:rStyle w:val="StyleUnderline"/>
          <w:highlight w:val="cyan"/>
        </w:rPr>
        <w:t>is to enmesh</w:t>
      </w:r>
      <w:r w:rsidRPr="00DA55A6">
        <w:rPr>
          <w:rStyle w:val="StyleUnderline"/>
        </w:rPr>
        <w:t xml:space="preserve"> every country </w:t>
      </w:r>
      <w:r w:rsidRPr="00DA55A6">
        <w:rPr>
          <w:rStyle w:val="Emphasis"/>
        </w:rPr>
        <w:t>so deeply</w:t>
      </w:r>
      <w:r w:rsidRPr="00DA55A6">
        <w:rPr>
          <w:rStyle w:val="StyleUnderline"/>
        </w:rPr>
        <w:t xml:space="preserve"> in a web of </w:t>
      </w:r>
      <w:r w:rsidRPr="008221A2">
        <w:rPr>
          <w:rStyle w:val="Emphasis"/>
          <w:highlight w:val="cyan"/>
        </w:rPr>
        <w:t>interdependence</w:t>
      </w:r>
      <w:r w:rsidRPr="00DA55A6">
        <w:rPr>
          <w:rStyle w:val="StyleUnderline"/>
        </w:rPr>
        <w:t xml:space="preserve"> with its neighbors that even</w:t>
      </w:r>
      <w:r w:rsidRPr="00365C38">
        <w:rPr>
          <w:rStyle w:val="StyleUnderline"/>
        </w:rPr>
        <w:t xml:space="preserve"> our</w:t>
      </w:r>
      <w:r w:rsidRPr="00365C38">
        <w:rPr>
          <w:sz w:val="16"/>
        </w:rPr>
        <w:t xml:space="preserve"> </w:t>
      </w:r>
      <w:r w:rsidRPr="00365C38">
        <w:rPr>
          <w:strike/>
          <w:sz w:val="16"/>
        </w:rPr>
        <w:t>dimwitted</w:t>
      </w:r>
      <w:r w:rsidRPr="00365C38">
        <w:rPr>
          <w:sz w:val="16"/>
        </w:rPr>
        <w:t xml:space="preserve"> </w:t>
      </w:r>
      <w:r w:rsidRPr="00365C38">
        <w:rPr>
          <w:rStyle w:val="StyleUnderline"/>
        </w:rPr>
        <w:t xml:space="preserve">leaders will be able to </w:t>
      </w:r>
      <w:r w:rsidRPr="00365C38">
        <w:rPr>
          <w:rStyle w:val="Emphasis"/>
        </w:rPr>
        <w:t>see the negative sum</w:t>
      </w:r>
      <w:r w:rsidRPr="00365C38">
        <w:rPr>
          <w:rStyle w:val="StyleUnderline"/>
        </w:rPr>
        <w:t xml:space="preserve"> nature of war</w:t>
      </w:r>
      <w:r w:rsidRPr="00365C38">
        <w:rPr>
          <w:sz w:val="16"/>
        </w:rPr>
        <w:t>.</w:t>
      </w:r>
      <w:r>
        <w:rPr>
          <w:sz w:val="16"/>
        </w:rPr>
        <w:t xml:space="preserve"> </w:t>
      </w:r>
      <w:r w:rsidRPr="008221A2">
        <w:rPr>
          <w:rStyle w:val="StyleUnderline"/>
          <w:highlight w:val="cyan"/>
        </w:rPr>
        <w:t>Globalization</w:t>
      </w:r>
      <w:r w:rsidRPr="00365C38">
        <w:rPr>
          <w:sz w:val="16"/>
        </w:rPr>
        <w:t xml:space="preserve"> may not prevent war, but it </w:t>
      </w:r>
      <w:r w:rsidRPr="008221A2">
        <w:rPr>
          <w:rStyle w:val="StyleUnderline"/>
          <w:highlight w:val="cyan"/>
        </w:rPr>
        <w:t xml:space="preserve">makes </w:t>
      </w:r>
      <w:r w:rsidRPr="008221A2">
        <w:rPr>
          <w:rStyle w:val="Emphasis"/>
          <w:highlight w:val="cyan"/>
        </w:rPr>
        <w:t>war less likely</w:t>
      </w:r>
      <w:r w:rsidRPr="00365C38">
        <w:rPr>
          <w:rStyle w:val="StyleUnderline"/>
        </w:rPr>
        <w:t xml:space="preserve"> at the margin</w:t>
      </w:r>
      <w:r w:rsidRPr="00365C38">
        <w:rPr>
          <w:sz w:val="16"/>
        </w:rPr>
        <w:t>.</w:t>
      </w:r>
      <w:r>
        <w:rPr>
          <w:sz w:val="16"/>
        </w:rPr>
        <w:t xml:space="preserve"> </w:t>
      </w:r>
      <w:r w:rsidRPr="00365C38">
        <w:rPr>
          <w:sz w:val="16"/>
        </w:rPr>
        <w:t xml:space="preserve">And </w:t>
      </w:r>
      <w:r w:rsidRPr="008221A2">
        <w:rPr>
          <w:rStyle w:val="Emphasis"/>
          <w:highlight w:val="cyan"/>
        </w:rPr>
        <w:t>if</w:t>
      </w:r>
      <w:r w:rsidRPr="00365C38">
        <w:rPr>
          <w:rStyle w:val="Emphasis"/>
        </w:rPr>
        <w:t xml:space="preserve"> war </w:t>
      </w:r>
      <w:r w:rsidRPr="008221A2">
        <w:rPr>
          <w:rStyle w:val="Emphasis"/>
          <w:highlight w:val="cyan"/>
        </w:rPr>
        <w:t>does</w:t>
      </w:r>
      <w:r w:rsidRPr="008221A2">
        <w:rPr>
          <w:rStyle w:val="StyleUnderline"/>
          <w:highlight w:val="cyan"/>
        </w:rPr>
        <w:t xml:space="preserve"> break out</w:t>
      </w:r>
      <w:r w:rsidRPr="00365C38">
        <w:rPr>
          <w:sz w:val="16"/>
        </w:rPr>
        <w:t xml:space="preserve">, economic </w:t>
      </w:r>
      <w:r w:rsidRPr="00365C38">
        <w:rPr>
          <w:rStyle w:val="StyleUnderline"/>
        </w:rPr>
        <w:t xml:space="preserve">interdependence </w:t>
      </w:r>
      <w:r w:rsidRPr="008221A2">
        <w:rPr>
          <w:rStyle w:val="Emphasis"/>
          <w:highlight w:val="cyan"/>
        </w:rPr>
        <w:t>gives us a weapon</w:t>
      </w:r>
      <w:r w:rsidRPr="008221A2">
        <w:rPr>
          <w:rStyle w:val="StyleUnderline"/>
          <w:highlight w:val="cyan"/>
        </w:rPr>
        <w:t xml:space="preserve"> to use</w:t>
      </w:r>
      <w:r w:rsidRPr="00365C38">
        <w:rPr>
          <w:rStyle w:val="StyleUnderline"/>
        </w:rPr>
        <w:t xml:space="preserve"> </w:t>
      </w:r>
      <w:r w:rsidRPr="00365C38">
        <w:rPr>
          <w:rStyle w:val="Emphasis"/>
        </w:rPr>
        <w:t>in place</w:t>
      </w:r>
      <w:r w:rsidRPr="00365C38">
        <w:rPr>
          <w:rStyle w:val="StyleUnderline"/>
        </w:rPr>
        <w:t xml:space="preserve"> of violence</w:t>
      </w:r>
      <w:r w:rsidRPr="00365C38">
        <w:rPr>
          <w:sz w:val="16"/>
        </w:rPr>
        <w:t>.</w:t>
      </w:r>
      <w:r>
        <w:rPr>
          <w:sz w:val="16"/>
        </w:rPr>
        <w:t xml:space="preserve"> </w:t>
      </w:r>
      <w:r w:rsidRPr="00365C38">
        <w:rPr>
          <w:sz w:val="16"/>
        </w:rPr>
        <w:t>Globalization also makes the world a richer place.</w:t>
      </w:r>
      <w:r>
        <w:rPr>
          <w:sz w:val="16"/>
        </w:rPr>
        <w:t xml:space="preserve"> </w:t>
      </w:r>
      <w:r w:rsidRPr="00365C38">
        <w:rPr>
          <w:sz w:val="16"/>
        </w:rPr>
        <w:t xml:space="preserve">Economic development doesn’t guarantee peace, but </w:t>
      </w:r>
      <w:r w:rsidRPr="008221A2">
        <w:rPr>
          <w:rStyle w:val="StyleUnderline"/>
          <w:highlight w:val="cyan"/>
        </w:rPr>
        <w:t xml:space="preserve">greater </w:t>
      </w:r>
      <w:r w:rsidRPr="008221A2">
        <w:rPr>
          <w:rStyle w:val="Emphasis"/>
          <w:highlight w:val="cyan"/>
        </w:rPr>
        <w:t>wealth</w:t>
      </w:r>
      <w:r w:rsidRPr="00365C38">
        <w:rPr>
          <w:rStyle w:val="StyleUnderline"/>
        </w:rPr>
        <w:t xml:space="preserve"> does </w:t>
      </w:r>
      <w:r w:rsidRPr="008221A2">
        <w:rPr>
          <w:rStyle w:val="StyleUnderline"/>
          <w:highlight w:val="cyan"/>
        </w:rPr>
        <w:t xml:space="preserve">make countries </w:t>
      </w:r>
      <w:r w:rsidRPr="008221A2">
        <w:rPr>
          <w:rStyle w:val="Emphasis"/>
          <w:highlight w:val="cyan"/>
        </w:rPr>
        <w:t>more peaceful</w:t>
      </w:r>
      <w:r w:rsidRPr="00365C38">
        <w:rPr>
          <w:rStyle w:val="StyleUnderline"/>
        </w:rPr>
        <w:t>, on average</w:t>
      </w:r>
      <w:r w:rsidRPr="00365C38">
        <w:rPr>
          <w:sz w:val="16"/>
        </w:rPr>
        <w:t>.</w:t>
      </w:r>
      <w:r>
        <w:rPr>
          <w:sz w:val="16"/>
        </w:rPr>
        <w:t xml:space="preserve"> </w:t>
      </w:r>
      <w:r w:rsidRPr="008221A2">
        <w:rPr>
          <w:rStyle w:val="StyleUnderline"/>
          <w:highlight w:val="cyan"/>
        </w:rPr>
        <w:t>They</w:t>
      </w:r>
      <w:r w:rsidRPr="00365C38">
        <w:rPr>
          <w:rStyle w:val="StyleUnderline"/>
        </w:rPr>
        <w:t xml:space="preserve"> have </w:t>
      </w:r>
      <w:r w:rsidRPr="00365C38">
        <w:rPr>
          <w:rStyle w:val="Emphasis"/>
        </w:rPr>
        <w:t xml:space="preserve">more to </w:t>
      </w:r>
      <w:r w:rsidRPr="008221A2">
        <w:rPr>
          <w:rStyle w:val="Emphasis"/>
          <w:highlight w:val="cyan"/>
        </w:rPr>
        <w:t>lose</w:t>
      </w:r>
      <w:r w:rsidRPr="008221A2">
        <w:rPr>
          <w:rStyle w:val="StyleUnderline"/>
          <w:highlight w:val="cyan"/>
        </w:rPr>
        <w:t xml:space="preserve"> from war</w:t>
      </w:r>
      <w:r w:rsidRPr="00365C38">
        <w:rPr>
          <w:sz w:val="16"/>
        </w:rPr>
        <w:t>.</w:t>
      </w:r>
    </w:p>
    <w:p w14:paraId="1324D6CE" w14:textId="0BAF6ECC" w:rsidR="006D67D6" w:rsidRDefault="006D67D6" w:rsidP="006D67D6">
      <w:pPr>
        <w:pStyle w:val="Heading4"/>
        <w:rPr>
          <w:u w:val="single"/>
        </w:rPr>
      </w:pPr>
      <w:r>
        <w:t xml:space="preserve">3---Megaships </w:t>
      </w:r>
      <w:r w:rsidRPr="006D67D6">
        <w:rPr>
          <w:u w:val="single"/>
        </w:rPr>
        <w:t>isolate India</w:t>
      </w:r>
      <w:r>
        <w:t xml:space="preserve"> from </w:t>
      </w:r>
      <w:r w:rsidRPr="006D67D6">
        <w:rPr>
          <w:u w:val="single"/>
        </w:rPr>
        <w:t>global trade</w:t>
      </w:r>
    </w:p>
    <w:p w14:paraId="07516A8A" w14:textId="77777777" w:rsidR="006D67D6" w:rsidRDefault="006D67D6" w:rsidP="006D67D6">
      <w:r w:rsidRPr="00266F64">
        <w:rPr>
          <w:rStyle w:val="Style13ptBold"/>
        </w:rPr>
        <w:t>Iyer 19</w:t>
      </w:r>
      <w:r>
        <w:t>, Fellow with the ORF Maritime Policy Initiative. She tracks ocean governance policies and international maritime trade sustainability for global development. (Gayathri, Mega-ships in the Indian Ocean: Evaluating the impact and exploring littoral cooperation, https://www.orfonline.org/research/mega-ships-in-the-indian-ocean-evaluating-the-impact-and-exploring-littoral-cooperation-53235/)</w:t>
      </w:r>
    </w:p>
    <w:p w14:paraId="42D36970" w14:textId="454C8CF2" w:rsidR="00882257" w:rsidRDefault="006D67D6" w:rsidP="006A1951">
      <w:pPr>
        <w:rPr>
          <w:sz w:val="16"/>
        </w:rPr>
      </w:pPr>
      <w:r w:rsidRPr="00E11F8F">
        <w:rPr>
          <w:sz w:val="16"/>
        </w:rPr>
        <w:t xml:space="preserve">According to the ITF, </w:t>
      </w:r>
      <w:r w:rsidRPr="00B717AA">
        <w:rPr>
          <w:rStyle w:val="StyleUnderline"/>
        </w:rPr>
        <w:t>direct port calls by ships are considered important because they reduce risks</w:t>
      </w:r>
      <w:r w:rsidRPr="00E11F8F">
        <w:rPr>
          <w:sz w:val="16"/>
        </w:rPr>
        <w:t>, feeder vessel costs</w:t>
      </w:r>
      <w:r w:rsidRPr="00B717AA">
        <w:rPr>
          <w:rStyle w:val="StyleUnderline"/>
        </w:rPr>
        <w:t>, and turnaround time</w:t>
      </w:r>
      <w:r w:rsidRPr="00E11F8F">
        <w:rPr>
          <w:sz w:val="16"/>
        </w:rPr>
        <w:t xml:space="preserve"> in comparison to the option of trans-shipment feedering[2] via other ports.[23] Ports are considered competitive when they are chosen more regularly for direct calls than other ports.[24] Maritime landside infrastructure limitations dictate direct call options. A terminal’s integration with the wider set of requirements in the supply chain decides the choice of routes.[25] Even if a terminal is large enough to handle the berthing of a mega-ship, it needs several large cranes, better yard management capability, increased automation, larger storage facilities, more inland connectivity, and enhanced labour productivity. Mega vessels seek speedy unloading of the large volumes they carry.[26] Most </w:t>
      </w:r>
      <w:r w:rsidRPr="006F7E89">
        <w:rPr>
          <w:rStyle w:val="StyleUnderline"/>
          <w:highlight w:val="cyan"/>
        </w:rPr>
        <w:t xml:space="preserve">countries in the </w:t>
      </w:r>
      <w:r w:rsidRPr="005E273F">
        <w:rPr>
          <w:rStyle w:val="Emphasis"/>
          <w:highlight w:val="cyan"/>
        </w:rPr>
        <w:t>Indian Ocean</w:t>
      </w:r>
      <w:r w:rsidRPr="006F7E89">
        <w:rPr>
          <w:rStyle w:val="StyleUnderline"/>
          <w:highlight w:val="cyan"/>
        </w:rPr>
        <w:t xml:space="preserve"> have to deal with </w:t>
      </w:r>
      <w:r w:rsidRPr="005E273F">
        <w:rPr>
          <w:rStyle w:val="Emphasis"/>
          <w:highlight w:val="cyan"/>
        </w:rPr>
        <w:t xml:space="preserve">reduced </w:t>
      </w:r>
      <w:r w:rsidRPr="005E273F">
        <w:rPr>
          <w:rStyle w:val="Emphasis"/>
        </w:rPr>
        <w:t xml:space="preserve">direct </w:t>
      </w:r>
      <w:r w:rsidRPr="005E273F">
        <w:rPr>
          <w:rStyle w:val="Emphasis"/>
          <w:highlight w:val="cyan"/>
        </w:rPr>
        <w:t>port calls</w:t>
      </w:r>
      <w:r w:rsidRPr="006F7E89">
        <w:rPr>
          <w:rStyle w:val="StyleUnderline"/>
          <w:highlight w:val="cyan"/>
        </w:rPr>
        <w:t xml:space="preserve"> due t</w:t>
      </w:r>
      <w:r w:rsidRPr="005E273F">
        <w:rPr>
          <w:rStyle w:val="StyleUnderline"/>
        </w:rPr>
        <w:t>o their i</w:t>
      </w:r>
      <w:r w:rsidRPr="006F7E89">
        <w:rPr>
          <w:rStyle w:val="StyleUnderline"/>
          <w:highlight w:val="cyan"/>
        </w:rPr>
        <w:t xml:space="preserve">nability to serve </w:t>
      </w:r>
      <w:r w:rsidRPr="005E273F">
        <w:rPr>
          <w:rStyle w:val="Emphasis"/>
          <w:highlight w:val="cyan"/>
        </w:rPr>
        <w:t>mega-ship</w:t>
      </w:r>
      <w:r w:rsidRPr="005E273F">
        <w:rPr>
          <w:rStyle w:val="StyleUnderline"/>
        </w:rPr>
        <w:t xml:space="preserve"> port calls</w:t>
      </w:r>
      <w:r w:rsidRPr="005E273F">
        <w:rPr>
          <w:sz w:val="16"/>
        </w:rPr>
        <w:t>.</w:t>
      </w:r>
      <w:r w:rsidRPr="00E11F8F">
        <w:rPr>
          <w:sz w:val="16"/>
        </w:rPr>
        <w:t xml:space="preserve">[27] </w:t>
      </w:r>
      <w:r w:rsidRPr="005E273F">
        <w:rPr>
          <w:rStyle w:val="StyleUnderline"/>
        </w:rPr>
        <w:t>With the size of ships predicted to grow</w:t>
      </w:r>
      <w:r w:rsidRPr="005E273F">
        <w:rPr>
          <w:sz w:val="16"/>
        </w:rPr>
        <w:t xml:space="preserve"> beyond 21,000 TE</w:t>
      </w:r>
      <w:r w:rsidRPr="00795BE9">
        <w:rPr>
          <w:sz w:val="16"/>
        </w:rPr>
        <w:t>U</w:t>
      </w:r>
      <w:r w:rsidRPr="00E11F8F">
        <w:rPr>
          <w:sz w:val="16"/>
        </w:rPr>
        <w:t xml:space="preserve"> </w:t>
      </w:r>
      <w:r w:rsidRPr="00795BE9">
        <w:rPr>
          <w:rStyle w:val="StyleUnderline"/>
        </w:rPr>
        <w:t xml:space="preserve">after 2020, </w:t>
      </w:r>
      <w:r w:rsidRPr="006F7E89">
        <w:rPr>
          <w:rStyle w:val="StyleUnderline"/>
          <w:highlight w:val="cyan"/>
        </w:rPr>
        <w:t xml:space="preserve">more countries could be </w:t>
      </w:r>
      <w:r w:rsidRPr="006F7E89">
        <w:rPr>
          <w:rStyle w:val="Emphasis"/>
          <w:highlight w:val="cyan"/>
        </w:rPr>
        <w:t xml:space="preserve">increasingly cut off </w:t>
      </w:r>
      <w:r w:rsidRPr="00795BE9">
        <w:rPr>
          <w:rStyle w:val="StyleUnderline"/>
        </w:rPr>
        <w:t>from direct call</w:t>
      </w:r>
      <w:r w:rsidRPr="005E273F">
        <w:rPr>
          <w:rStyle w:val="StyleUnderline"/>
        </w:rPr>
        <w:t>s unless they undertake extensive modernisation</w:t>
      </w:r>
      <w:r w:rsidRPr="005E273F">
        <w:rPr>
          <w:sz w:val="16"/>
        </w:rPr>
        <w:t xml:space="preserve">. </w:t>
      </w:r>
      <w:r w:rsidRPr="006F7E89">
        <w:rPr>
          <w:rStyle w:val="StyleUnderline"/>
          <w:highlight w:val="cyan"/>
        </w:rPr>
        <w:t>India’s largest port</w:t>
      </w:r>
      <w:r w:rsidRPr="00E11F8F">
        <w:rPr>
          <w:sz w:val="16"/>
        </w:rPr>
        <w:t xml:space="preserve">, the Adani CMA Mundra Terminal Private Limited on its west coast, </w:t>
      </w:r>
      <w:r w:rsidRPr="006F7E89">
        <w:rPr>
          <w:rStyle w:val="StyleUnderline"/>
          <w:highlight w:val="cyan"/>
        </w:rPr>
        <w:t>can</w:t>
      </w:r>
      <w:r w:rsidRPr="00A109CC">
        <w:rPr>
          <w:rStyle w:val="StyleUnderline"/>
        </w:rPr>
        <w:t xml:space="preserve"> currently </w:t>
      </w:r>
      <w:r w:rsidRPr="006F7E89">
        <w:rPr>
          <w:rStyle w:val="StyleUnderline"/>
          <w:highlight w:val="cyan"/>
        </w:rPr>
        <w:t xml:space="preserve">accommodate ships only up to </w:t>
      </w:r>
      <w:r w:rsidRPr="005E273F">
        <w:rPr>
          <w:rStyle w:val="Emphasis"/>
          <w:highlight w:val="cyan"/>
        </w:rPr>
        <w:t>18,000 TEU</w:t>
      </w:r>
      <w:r w:rsidRPr="00E11F8F">
        <w:rPr>
          <w:sz w:val="16"/>
        </w:rPr>
        <w:t xml:space="preserve">. The majority of India’s container traffic is therefore shipped through ports outside the country, mainly from Colombo and Singapore. India is developing six deep-water sea mega-ports for receiving mega-ships under its ambitious Sagarmala Project, though the project is still in its nascent stages.[28] Unless </w:t>
      </w:r>
      <w:r w:rsidRPr="006F7E89">
        <w:rPr>
          <w:rStyle w:val="StyleUnderline"/>
          <w:highlight w:val="cyan"/>
        </w:rPr>
        <w:t>India</w:t>
      </w:r>
      <w:r w:rsidRPr="00E11F8F">
        <w:rPr>
          <w:sz w:val="16"/>
        </w:rPr>
        <w:t xml:space="preserve"> invests in maritime infrastructure, it </w:t>
      </w:r>
      <w:r w:rsidRPr="00795BE9">
        <w:rPr>
          <w:rStyle w:val="StyleUnderline"/>
        </w:rPr>
        <w:t xml:space="preserve">will be </w:t>
      </w:r>
      <w:r w:rsidRPr="006F7E89">
        <w:rPr>
          <w:rStyle w:val="StyleUnderline"/>
          <w:highlight w:val="cyan"/>
        </w:rPr>
        <w:t xml:space="preserve">unable to attract </w:t>
      </w:r>
      <w:r w:rsidRPr="00795BE9">
        <w:rPr>
          <w:rStyle w:val="StyleUnderline"/>
        </w:rPr>
        <w:t xml:space="preserve">direct port </w:t>
      </w:r>
      <w:r w:rsidRPr="006F7E89">
        <w:rPr>
          <w:rStyle w:val="StyleUnderline"/>
          <w:highlight w:val="cyan"/>
        </w:rPr>
        <w:t>calls</w:t>
      </w:r>
      <w:r w:rsidRPr="005E273F">
        <w:rPr>
          <w:rStyle w:val="StyleUnderline"/>
        </w:rPr>
        <w:t xml:space="preserve"> to its shores, and </w:t>
      </w:r>
      <w:r w:rsidRPr="006F7E89">
        <w:rPr>
          <w:rStyle w:val="StyleUnderline"/>
          <w:highlight w:val="cyan"/>
        </w:rPr>
        <w:t xml:space="preserve">will be vulnerable to </w:t>
      </w:r>
      <w:r w:rsidRPr="005E273F">
        <w:rPr>
          <w:rStyle w:val="Emphasis"/>
          <w:highlight w:val="cyan"/>
        </w:rPr>
        <w:t>geopolitical risks</w:t>
      </w:r>
      <w:r w:rsidRPr="005E273F">
        <w:rPr>
          <w:rStyle w:val="StyleUnderline"/>
        </w:rPr>
        <w:t xml:space="preserve"> emerging from</w:t>
      </w:r>
      <w:r w:rsidRPr="005E273F">
        <w:rPr>
          <w:sz w:val="16"/>
        </w:rPr>
        <w:t xml:space="preserve"> the </w:t>
      </w:r>
      <w:r w:rsidRPr="005E273F">
        <w:rPr>
          <w:rStyle w:val="StyleUnderline"/>
        </w:rPr>
        <w:t>Chinese</w:t>
      </w:r>
      <w:r w:rsidRPr="005E273F">
        <w:rPr>
          <w:sz w:val="16"/>
        </w:rPr>
        <w:t xml:space="preserve"> investments in Colombo’s Hambantota mega-port </w:t>
      </w:r>
      <w:r w:rsidRPr="005E273F">
        <w:rPr>
          <w:rStyle w:val="StyleUnderline"/>
        </w:rPr>
        <w:t>and Pakistan’s Gwadar mega-port</w:t>
      </w:r>
      <w:r w:rsidRPr="005E273F">
        <w:rPr>
          <w:sz w:val="16"/>
        </w:rPr>
        <w:t>.[29] Cities unable to manage land acquisition for mega-port complexes are in danger of</w:t>
      </w:r>
      <w:r w:rsidRPr="00E11F8F">
        <w:rPr>
          <w:sz w:val="16"/>
        </w:rPr>
        <w:t xml:space="preserve"> becoming completely cut out of direct calls. Long-term market projections suggest that by mid-century, </w:t>
      </w:r>
      <w:r w:rsidRPr="005E273F">
        <w:rPr>
          <w:rStyle w:val="Emphasis"/>
          <w:highlight w:val="cyan"/>
        </w:rPr>
        <w:t>international trade</w:t>
      </w:r>
      <w:r w:rsidRPr="006F7E89">
        <w:rPr>
          <w:rStyle w:val="StyleUnderline"/>
          <w:highlight w:val="cyan"/>
        </w:rPr>
        <w:t xml:space="preserve"> could require</w:t>
      </w:r>
      <w:r w:rsidRPr="005E273F">
        <w:rPr>
          <w:rStyle w:val="StyleUnderline"/>
        </w:rPr>
        <w:t xml:space="preserve"> </w:t>
      </w:r>
      <w:r w:rsidRPr="00795BE9">
        <w:rPr>
          <w:rStyle w:val="StyleUnderline"/>
        </w:rPr>
        <w:t xml:space="preserve">container </w:t>
      </w:r>
      <w:r w:rsidRPr="006F7E89">
        <w:rPr>
          <w:rStyle w:val="StyleUnderline"/>
          <w:highlight w:val="cyan"/>
        </w:rPr>
        <w:t xml:space="preserve">ships of up to </w:t>
      </w:r>
      <w:r w:rsidRPr="005E273F">
        <w:rPr>
          <w:rStyle w:val="Emphasis"/>
          <w:highlight w:val="cyan"/>
        </w:rPr>
        <w:t>50,000 TEU</w:t>
      </w:r>
      <w:r w:rsidRPr="005E273F">
        <w:rPr>
          <w:sz w:val="16"/>
        </w:rPr>
        <w:t xml:space="preserve"> </w:t>
      </w:r>
      <w:r w:rsidRPr="005E273F">
        <w:rPr>
          <w:rStyle w:val="StyleUnderline"/>
        </w:rPr>
        <w:t>capacity which are likely to sail exclusively between trans-shipment terminals and mega-port complexes</w:t>
      </w:r>
      <w:r w:rsidRPr="005E273F">
        <w:rPr>
          <w:sz w:val="16"/>
        </w:rPr>
        <w:t>.[30] Mega-ship port calls cou</w:t>
      </w:r>
      <w:r w:rsidRPr="00E11F8F">
        <w:rPr>
          <w:sz w:val="16"/>
        </w:rPr>
        <w:t>ld therefore mark the beginning of the end for the link between cities and ports.[31]</w:t>
      </w:r>
    </w:p>
    <w:p w14:paraId="24C801C6" w14:textId="799BEFF3" w:rsidR="002A43B2" w:rsidRDefault="002A43B2" w:rsidP="002A43B2">
      <w:pPr>
        <w:pStyle w:val="Heading4"/>
      </w:pPr>
      <w:r>
        <w:t xml:space="preserve">Fear of isolation causes </w:t>
      </w:r>
      <w:r w:rsidRPr="002A43B2">
        <w:rPr>
          <w:u w:val="single"/>
        </w:rPr>
        <w:t>lash out</w:t>
      </w:r>
    </w:p>
    <w:p w14:paraId="1947D080" w14:textId="77777777" w:rsidR="002A43B2" w:rsidRDefault="002A43B2" w:rsidP="002A43B2">
      <w:r w:rsidRPr="005838BB">
        <w:rPr>
          <w:rStyle w:val="Style13ptBold"/>
        </w:rPr>
        <w:t>Mukherjee 20</w:t>
      </w:r>
      <w:r>
        <w:t>, Researcher on Asian Security with the Stimson Center. (Tuneer, Sino-Indian Maritime Competition: Shadow Fighting In The Indian Ocean, https://www.stimson.org/2020/sino-indian-maritime-competition-shadow-fighting-in-the-indian-ocean/)</w:t>
      </w:r>
    </w:p>
    <w:p w14:paraId="731680CF" w14:textId="77777777" w:rsidR="002A43B2" w:rsidRDefault="002A43B2" w:rsidP="002A43B2">
      <w:pPr>
        <w:rPr>
          <w:rStyle w:val="StyleUnderline"/>
        </w:rPr>
      </w:pPr>
      <w:r w:rsidRPr="0028796E">
        <w:rPr>
          <w:sz w:val="16"/>
        </w:rPr>
        <w:t xml:space="preserve">Sino-Indian conflict has historically been restricted to the land domain. However, </w:t>
      </w:r>
      <w:r w:rsidRPr="00BC6A28">
        <w:rPr>
          <w:rStyle w:val="StyleUnderline"/>
        </w:rPr>
        <w:t xml:space="preserve">as both </w:t>
      </w:r>
      <w:r w:rsidRPr="00BC6A28">
        <w:rPr>
          <w:rStyle w:val="Emphasis"/>
          <w:highlight w:val="cyan"/>
        </w:rPr>
        <w:t>Beijing</w:t>
      </w:r>
      <w:r w:rsidRPr="0028796E">
        <w:rPr>
          <w:rStyle w:val="StyleUnderline"/>
          <w:highlight w:val="cyan"/>
        </w:rPr>
        <w:t xml:space="preserve"> and </w:t>
      </w:r>
      <w:r w:rsidRPr="00BC6A28">
        <w:rPr>
          <w:rStyle w:val="Emphasis"/>
          <w:highlight w:val="cyan"/>
        </w:rPr>
        <w:t>New Delhi</w:t>
      </w:r>
      <w:r w:rsidRPr="0028796E">
        <w:rPr>
          <w:rStyle w:val="StyleUnderline"/>
        </w:rPr>
        <w:t xml:space="preserve"> have </w:t>
      </w:r>
      <w:r w:rsidRPr="0028796E">
        <w:rPr>
          <w:rStyle w:val="StyleUnderline"/>
          <w:highlight w:val="cyan"/>
        </w:rPr>
        <w:t>opened</w:t>
      </w:r>
      <w:r w:rsidRPr="00BC6A28">
        <w:rPr>
          <w:rStyle w:val="StyleUnderline"/>
        </w:rPr>
        <w:t xml:space="preserve"> their </w:t>
      </w:r>
      <w:r w:rsidRPr="0028796E">
        <w:rPr>
          <w:rStyle w:val="StyleUnderline"/>
          <w:highlight w:val="cyan"/>
        </w:rPr>
        <w:t>economies to global</w:t>
      </w:r>
      <w:r w:rsidRPr="0028796E">
        <w:rPr>
          <w:rStyle w:val="StyleUnderline"/>
        </w:rPr>
        <w:t xml:space="preserve"> </w:t>
      </w:r>
      <w:r w:rsidRPr="0028796E">
        <w:rPr>
          <w:rStyle w:val="StyleUnderline"/>
          <w:highlight w:val="cyan"/>
        </w:rPr>
        <w:t>commerce</w:t>
      </w:r>
      <w:r w:rsidRPr="0028796E">
        <w:rPr>
          <w:rStyle w:val="StyleUnderline"/>
        </w:rPr>
        <w:t xml:space="preserve">, </w:t>
      </w:r>
      <w:r w:rsidRPr="0028796E">
        <w:rPr>
          <w:rStyle w:val="StyleUnderline"/>
          <w:highlight w:val="cyan"/>
        </w:rPr>
        <w:t xml:space="preserve">their </w:t>
      </w:r>
      <w:r w:rsidRPr="00BC6A28">
        <w:rPr>
          <w:rStyle w:val="Emphasis"/>
          <w:highlight w:val="cyan"/>
        </w:rPr>
        <w:t>dependency</w:t>
      </w:r>
      <w:r w:rsidRPr="0028796E">
        <w:rPr>
          <w:rStyle w:val="StyleUnderline"/>
          <w:highlight w:val="cyan"/>
        </w:rPr>
        <w:t xml:space="preserve"> on sea-borne trade</w:t>
      </w:r>
      <w:r w:rsidRPr="0028796E">
        <w:rPr>
          <w:rStyle w:val="StyleUnderline"/>
        </w:rPr>
        <w:t xml:space="preserve"> </w:t>
      </w:r>
      <w:r w:rsidRPr="00BC6A28">
        <w:rPr>
          <w:rStyle w:val="StyleUnderline"/>
        </w:rPr>
        <w:t xml:space="preserve">has exponentially </w:t>
      </w:r>
      <w:r w:rsidRPr="0028796E">
        <w:rPr>
          <w:rStyle w:val="StyleUnderline"/>
          <w:highlight w:val="cyan"/>
        </w:rPr>
        <w:t>increased</w:t>
      </w:r>
      <w:r w:rsidRPr="0028796E">
        <w:rPr>
          <w:sz w:val="16"/>
        </w:rPr>
        <w:t xml:space="preserve">. Both have come to realize the importance of naval power in enabling them to secure their sea lines of communication (SLOC), </w:t>
      </w:r>
      <w:r w:rsidRPr="0028796E">
        <w:rPr>
          <w:rStyle w:val="StyleUnderline"/>
        </w:rPr>
        <w:t>their primary concern being undisrupted energy access from the Middle East</w:t>
      </w:r>
      <w:r w:rsidRPr="0028796E">
        <w:rPr>
          <w:sz w:val="16"/>
        </w:rPr>
        <w:t xml:space="preserve">. To this end, both nations have outlined ambitious force modernization plans to develop a “blue-water navy” that can operate at longer distances from their homeland for sustained periods of time. As Beijing’s maritime security interests intersect with India’s, </w:t>
      </w:r>
      <w:r w:rsidRPr="0028796E">
        <w:rPr>
          <w:rStyle w:val="StyleUnderline"/>
          <w:highlight w:val="cyan"/>
        </w:rPr>
        <w:t>there has been</w:t>
      </w:r>
      <w:r w:rsidRPr="00BC6A28">
        <w:rPr>
          <w:rStyle w:val="StyleUnderline"/>
        </w:rPr>
        <w:t xml:space="preserve"> a </w:t>
      </w:r>
      <w:r w:rsidRPr="00BC6A28">
        <w:rPr>
          <w:rStyle w:val="Emphasis"/>
          <w:highlight w:val="cyan"/>
        </w:rPr>
        <w:t>linear escalation</w:t>
      </w:r>
      <w:r w:rsidRPr="00BC6A28">
        <w:rPr>
          <w:rStyle w:val="StyleUnderline"/>
        </w:rPr>
        <w:t xml:space="preserve"> in the interactions between the two naval forces</w:t>
      </w:r>
      <w:r w:rsidRPr="00BC6A28">
        <w:rPr>
          <w:sz w:val="16"/>
        </w:rPr>
        <w:t>, leading to benign competition between the</w:t>
      </w:r>
      <w:r w:rsidRPr="0028796E">
        <w:rPr>
          <w:sz w:val="16"/>
        </w:rPr>
        <w:t xml:space="preserve">m in the Indian Ocean Region (IOR). The Malaccan Dilemma As early as 1985, Chinese naval planners began deploying squadrons for routine port calls in the Indian Ocean. 1 Over the years, this has evolved into Chinese naval taskforces engaged in security missions. In fact, in September 2019, India’s naval chief Admiral Karambir Singh asserted that at any given time on an average, about seven to eight Chinese ships operated in the area. This escalation of Chinese naval presence has been gradual and can be linked to China’s security dilemma over its access to SLOCs west of the Strait of Malacca. The “Malaccan Dilemma,” first touted by Chinese President Hu Jintao in 2003, was predicated around a crisis scenario in which China would be denied access to its trade and energy routes in the IOR. Since then, Beijing has stepped up its diplomatic, trade, and naval efforts to secure a foothold in the Indian Ocean. According to some estimates, around 40 percent of Chinese trade passes through the choke point every year. China’s Indian Ocean Outreach To address the “Malaccan Dilemma,” President Hu Jintao in 2004 initiated the policy of “new historic missions,” which entailed Chinese naval forces being deployed in the far seas for military operations other than war. The deployment of Chinese naval forces to the Gulf of Aden in 2008 for anti-piracy operations marked an inflection point in Sino-Indian maritime dynamics. It signaled Beijing’s intention of building a robust presence in the IOR to safeguard its interests. Since then, China has increased its footprint in the IOR by weaving together a patronage network in the Indian Ocean littoral countries. </w:t>
      </w:r>
      <w:r w:rsidRPr="0028796E">
        <w:rPr>
          <w:rStyle w:val="StyleUnderline"/>
          <w:highlight w:val="cyan"/>
        </w:rPr>
        <w:t xml:space="preserve">China has undertaken </w:t>
      </w:r>
      <w:r w:rsidRPr="00BC6A28">
        <w:rPr>
          <w:rStyle w:val="Emphasis"/>
          <w:highlight w:val="cyan"/>
        </w:rPr>
        <w:t>massive port development</w:t>
      </w:r>
      <w:r w:rsidRPr="0028796E">
        <w:rPr>
          <w:rStyle w:val="StyleUnderline"/>
        </w:rPr>
        <w:t xml:space="preserve"> </w:t>
      </w:r>
      <w:r w:rsidRPr="00BC6A28">
        <w:rPr>
          <w:rStyle w:val="StyleUnderline"/>
        </w:rPr>
        <w:t>projects i</w:t>
      </w:r>
      <w:r w:rsidRPr="0028796E">
        <w:rPr>
          <w:rStyle w:val="StyleUnderline"/>
        </w:rPr>
        <w:t>n</w:t>
      </w:r>
      <w:r w:rsidRPr="0028796E">
        <w:rPr>
          <w:sz w:val="16"/>
        </w:rPr>
        <w:t xml:space="preserve"> countries such as </w:t>
      </w:r>
      <w:r w:rsidRPr="0028796E">
        <w:rPr>
          <w:rStyle w:val="StyleUnderline"/>
        </w:rPr>
        <w:t>Sri Lanka, Pakistan, and Bangladesh</w:t>
      </w:r>
      <w:r w:rsidRPr="0028796E">
        <w:rPr>
          <w:sz w:val="16"/>
        </w:rPr>
        <w:t xml:space="preserve">, under its 21st Century Maritime Silk Road initiative, accompanied by bountiful transfers of naval equipment and technology. All </w:t>
      </w:r>
      <w:r w:rsidRPr="0028796E">
        <w:rPr>
          <w:rStyle w:val="StyleUnderline"/>
          <w:highlight w:val="cyan"/>
        </w:rPr>
        <w:t>this</w:t>
      </w:r>
      <w:r w:rsidRPr="00BC6A28">
        <w:rPr>
          <w:rStyle w:val="StyleUnderline"/>
        </w:rPr>
        <w:t xml:space="preserve"> has </w:t>
      </w:r>
      <w:r w:rsidRPr="0028796E">
        <w:rPr>
          <w:rStyle w:val="StyleUnderline"/>
          <w:highlight w:val="cyan"/>
        </w:rPr>
        <w:t>affected India’</w:t>
      </w:r>
      <w:r w:rsidRPr="00BC6A28">
        <w:rPr>
          <w:rStyle w:val="StyleUnderline"/>
          <w:highlight w:val="cyan"/>
        </w:rPr>
        <w:t xml:space="preserve">s </w:t>
      </w:r>
      <w:r w:rsidRPr="00BC6A28">
        <w:rPr>
          <w:rStyle w:val="Emphasis"/>
          <w:highlight w:val="cyan"/>
        </w:rPr>
        <w:t>strategic calculus</w:t>
      </w:r>
      <w:r w:rsidRPr="0028796E">
        <w:rPr>
          <w:rStyle w:val="StyleUnderline"/>
        </w:rPr>
        <w:t xml:space="preserve">, </w:t>
      </w:r>
      <w:r w:rsidRPr="0028796E">
        <w:rPr>
          <w:rStyle w:val="StyleUnderline"/>
          <w:highlight w:val="cyan"/>
        </w:rPr>
        <w:t xml:space="preserve">triggering fears of </w:t>
      </w:r>
      <w:r w:rsidRPr="00BC6A28">
        <w:rPr>
          <w:rStyle w:val="Emphasis"/>
          <w:highlight w:val="cyan"/>
        </w:rPr>
        <w:t>encirclement</w:t>
      </w:r>
      <w:r w:rsidRPr="0028796E">
        <w:rPr>
          <w:sz w:val="16"/>
        </w:rPr>
        <w:t xml:space="preserve"> in what it considers its backyard. Shifting the Status Quo Notably, these Chinese endeavors resulted in three significant developments that have challenged the status quo in the Indian Ocean maritime theater. The first was the frequent deployment of Chinese submarines for “anti-piracy operations” in the region. This highly unusual move made Indian strategists wary of Beijing’s bona fide intentions in the IOR. The second was the inauguration of China’s first overseas naval base in Djibouti in 2017, which made concrete the prospect of a Chinese logistical support network in the region. The third is that, since 2015, Chinese research vessels have routinely plied the area collecting data and improving China’s knowledge of the hydrography, topography, and bathymetry of the waters. Such civilian missions help improve China’s operational knowledge of the IOR, while making it increasingly difficult for Indian forces to monitor Chinese activities in the region. India naval strategists fear these missions are aimed at augmenting Chinese subsurface maneuvers to counter India’s theatrical superiority. India’s Naval PostureIn the backdrop of their strategic competition and both countries’ efforts to arm themselves with the latest technology, </w:t>
      </w:r>
      <w:r w:rsidRPr="0028796E">
        <w:rPr>
          <w:rStyle w:val="StyleUnderline"/>
          <w:highlight w:val="cyan"/>
        </w:rPr>
        <w:t xml:space="preserve">Sino-Indian </w:t>
      </w:r>
      <w:r w:rsidRPr="00AB0A58">
        <w:rPr>
          <w:rStyle w:val="Emphasis"/>
          <w:highlight w:val="cyan"/>
        </w:rPr>
        <w:t>maritime rivalry</w:t>
      </w:r>
      <w:r w:rsidRPr="0028796E">
        <w:rPr>
          <w:rStyle w:val="StyleUnderline"/>
        </w:rPr>
        <w:t xml:space="preserve"> </w:t>
      </w:r>
      <w:r w:rsidRPr="0028796E">
        <w:rPr>
          <w:rStyle w:val="StyleUnderline"/>
          <w:highlight w:val="cyan"/>
        </w:rPr>
        <w:t>raises concerns about</w:t>
      </w:r>
      <w:r w:rsidRPr="0028796E">
        <w:rPr>
          <w:rStyle w:val="StyleUnderline"/>
        </w:rPr>
        <w:t xml:space="preserve"> an </w:t>
      </w:r>
      <w:r w:rsidRPr="00AB0A58">
        <w:rPr>
          <w:rStyle w:val="Emphasis"/>
          <w:highlight w:val="cyan"/>
        </w:rPr>
        <w:t>impending altercation</w:t>
      </w:r>
      <w:r w:rsidRPr="0028796E">
        <w:rPr>
          <w:rStyle w:val="StyleUnderline"/>
          <w:highlight w:val="cyan"/>
        </w:rPr>
        <w:t xml:space="preserve"> between them in the</w:t>
      </w:r>
      <w:r w:rsidRPr="0028796E">
        <w:rPr>
          <w:sz w:val="16"/>
        </w:rPr>
        <w:t xml:space="preserve"> high seas of the </w:t>
      </w:r>
      <w:r w:rsidRPr="00AB0A58">
        <w:rPr>
          <w:rStyle w:val="Emphasis"/>
          <w:highlight w:val="cyan"/>
        </w:rPr>
        <w:t>Indian Ocean</w:t>
      </w:r>
      <w:r w:rsidRPr="00AB0A58">
        <w:rPr>
          <w:sz w:val="16"/>
        </w:rPr>
        <w:t xml:space="preserve">.[…] In </w:t>
      </w:r>
      <w:r w:rsidRPr="00AB0A58">
        <w:rPr>
          <w:rStyle w:val="StyleUnderline"/>
        </w:rPr>
        <w:t>a likely scenario of a maritime confrontation between the</w:t>
      </w:r>
      <w:r w:rsidRPr="0028796E">
        <w:rPr>
          <w:rStyle w:val="StyleUnderline"/>
        </w:rPr>
        <w:t>m</w:t>
      </w:r>
      <w:r w:rsidRPr="0028796E">
        <w:rPr>
          <w:sz w:val="16"/>
        </w:rPr>
        <w:t xml:space="preserve"> in the region, their naval power will be well-matched. India’s biggest strategic advantage lies in its central position in the Indian Ocean, and its familiarity with the operating environment of the IOR. The Indian Navy has always maintained that its primary focus of operations is providing security for the Indian Ocean – protecting the homeland against external actors and maintaining sea control over the various SLOCs and chokepoints of the IOR. Thus, considering China’s increased presence, India has recalibrated its bearings and sought to improve its maritime domain awareness (MDA) in the IOR. It has adopted a more vigilant constabulary role using anti-submarine warfare equipment. Beginning in 2017, India initiated a new pattern of mission-based deployments in various areas of the IOR, conducting patrols around key SLOCs all year round. Taken together, these moves have amplified the Indian Navy’s operational awareness of the region. India has also initiated closer maritime cooperation with nations that are likewise cautious of China’s naval expansion. On the sidelines of the 2017 East Asia Summit in Manila, India, Japan, Australia, and the United States, took part in consultative discussions, reinvigorating the once abandoned Quadrilateral Security Dialogue. What came out of that summit and subsequent discussions, which have since been elevated to the ministerial level, was a loose framework for how to manage issues pertaining to the maritime commons and the concept of a free and open Indo-Pacific. The brainchild of Japanese Prime Minister Shinzo Abe, the Indo-Pacific essentially represents a realignment of the strategic backdrop against which the maritime security dynamics of Asia are set, reimagining the Indian and the Pacific Ocean as a unitary maritime theater. The United States has also supported this alignment by means of strategic and diplomatic outreach in the region via the Free and Open Indo-Pacific strategy. Washington and New Delhi have correspondingly cultivated a closer maritime security relationship, cementing strategic cooperation via a logistics exchange agreement in 2016 and an information sharing agreement in 2018. Comparing China and India’s Naval Capabilities I</w:t>
      </w:r>
      <w:r w:rsidRPr="00AB0A58">
        <w:rPr>
          <w:sz w:val="16"/>
        </w:rPr>
        <w:t xml:space="preserve">n the backdrop of their strategic competition and both countries’ efforts to arm themselves with the latest technology, </w:t>
      </w:r>
      <w:r w:rsidRPr="00AB0A58">
        <w:rPr>
          <w:rStyle w:val="StyleUnderline"/>
        </w:rPr>
        <w:t>Sino-Indian maritime rivalry raises concerns about an impending altercation between them in the high seas of the Indian Ocean.</w:t>
      </w:r>
      <w:r w:rsidRPr="0028796E">
        <w:rPr>
          <w:rStyle w:val="StyleUnderline"/>
        </w:rPr>
        <w:t xml:space="preserve"> </w:t>
      </w:r>
      <w:r w:rsidRPr="0028796E">
        <w:rPr>
          <w:rStyle w:val="StyleUnderline"/>
          <w:highlight w:val="cyan"/>
        </w:rPr>
        <w:t>China and India have</w:t>
      </w:r>
      <w:r w:rsidRPr="0028796E">
        <w:rPr>
          <w:rStyle w:val="StyleUnderline"/>
        </w:rPr>
        <w:t xml:space="preserve"> </w:t>
      </w:r>
      <w:r w:rsidRPr="0028796E">
        <w:rPr>
          <w:rStyle w:val="StyleUnderline"/>
          <w:highlight w:val="cyan"/>
        </w:rPr>
        <w:t xml:space="preserve">progressively strengthened their </w:t>
      </w:r>
      <w:r w:rsidRPr="00AB0A58">
        <w:rPr>
          <w:rStyle w:val="Emphasis"/>
          <w:highlight w:val="cyan"/>
        </w:rPr>
        <w:t>naval capabilities</w:t>
      </w:r>
      <w:r w:rsidRPr="0028796E">
        <w:rPr>
          <w:sz w:val="16"/>
        </w:rPr>
        <w:t xml:space="preserve"> over the years, </w:t>
      </w:r>
      <w:r w:rsidRPr="0028796E">
        <w:rPr>
          <w:rStyle w:val="StyleUnderline"/>
          <w:highlight w:val="cyan"/>
        </w:rPr>
        <w:t>investing in</w:t>
      </w:r>
      <w:r w:rsidRPr="0028796E">
        <w:rPr>
          <w:sz w:val="16"/>
        </w:rPr>
        <w:t xml:space="preserve"> high value platforms such as </w:t>
      </w:r>
      <w:r w:rsidRPr="0028796E">
        <w:rPr>
          <w:rStyle w:val="StyleUnderline"/>
          <w:highlight w:val="cyan"/>
        </w:rPr>
        <w:t xml:space="preserve">nuclear-powered </w:t>
      </w:r>
      <w:r w:rsidRPr="00AB0A58">
        <w:rPr>
          <w:rStyle w:val="Emphasis"/>
          <w:highlight w:val="cyan"/>
        </w:rPr>
        <w:t>submarines</w:t>
      </w:r>
      <w:r w:rsidRPr="0028796E">
        <w:rPr>
          <w:rStyle w:val="StyleUnderline"/>
        </w:rPr>
        <w:t>,</w:t>
      </w:r>
      <w:r w:rsidRPr="0028796E">
        <w:rPr>
          <w:sz w:val="16"/>
        </w:rPr>
        <w:t xml:space="preserve"> aircraft carriers, and autonomous unmanned vessels. Beijing and New Delhi have also made sustainable efforts to develop their C4ISR (Command, Control, Communications, Computers, Intelligence, Surveillance and Reconnaissance) capabilities by launching their own navigation satellites. However, as Figure 1 &amp; 2 below indicate, there is a growing gap between the blue-water naval capabilities of the two nations, with China clearly ahead. Yet, it is also important to note that China’s primary focus of naval strength has been in its near seas surrounding the first island chain. The Indian Ocean, while important, is a secondary focus for Beijing. Comparatively, India has not engaged China with a counter-theater presence in the Western Pacific and has focused its efforts instead on amplifying its naval defense of the IOR. The tri-services base at the Andaman &amp; Nicobar Islands serves as an important component of this effort. In a likely scenario of a maritime confrontation between them in the region, their naval power will be well-matched. Anticipating Future Conflict In September 2019, a Chinese research vessel was forced to retreat by Indian forces for operating inside the exclusive economic zone of the Andaman &amp; Nicobar Islands without prior permission. The incident reminded both sides of the delicate intricacies surrounding maritime engagement in the open seas. Specific </w:t>
      </w:r>
      <w:r w:rsidRPr="0028796E">
        <w:rPr>
          <w:rStyle w:val="StyleUnderline"/>
        </w:rPr>
        <w:t>confidence-building mechanisms an</w:t>
      </w:r>
      <w:r w:rsidRPr="00AB0A58">
        <w:rPr>
          <w:rStyle w:val="StyleUnderline"/>
        </w:rPr>
        <w:t>d crisis management protocols are nearly non-existent between the two navies</w:t>
      </w:r>
      <w:r w:rsidRPr="00AB0A58">
        <w:rPr>
          <w:sz w:val="16"/>
        </w:rPr>
        <w:t>. Save for statutory procedures guiding interactions on the high seas, Sino-Indian maritime in</w:t>
      </w:r>
      <w:r w:rsidRPr="0028796E">
        <w:rPr>
          <w:sz w:val="16"/>
        </w:rPr>
        <w:t xml:space="preserve">teractions remain unregulated. As both countries’ naval forces come in contact more frequently, tensions loom on the horizon. China and India have been engaged in a competitive embrace with one another for a while now. Both sides realize the importance of a cooperative bilateral relationship but are unwilling to cede any strategic ground. </w:t>
      </w:r>
      <w:r w:rsidRPr="0028796E">
        <w:rPr>
          <w:rStyle w:val="StyleUnderline"/>
        </w:rPr>
        <w:t>In the likelihood of a situat</w:t>
      </w:r>
      <w:r w:rsidRPr="00AB0A58">
        <w:rPr>
          <w:rStyle w:val="StyleUnderline"/>
        </w:rPr>
        <w:t>ion where Beijing gains an upper hand</w:t>
      </w:r>
      <w:r w:rsidRPr="00AB0A58">
        <w:rPr>
          <w:sz w:val="16"/>
        </w:rPr>
        <w:t xml:space="preserve"> in the continental realm, </w:t>
      </w:r>
      <w:r w:rsidRPr="00AB0A58">
        <w:rPr>
          <w:rStyle w:val="StyleUnderline"/>
        </w:rPr>
        <w:t xml:space="preserve">strategists in </w:t>
      </w:r>
      <w:r w:rsidRPr="00AB0A58">
        <w:rPr>
          <w:rStyle w:val="Emphasis"/>
          <w:highlight w:val="cyan"/>
        </w:rPr>
        <w:t>New Delhi</w:t>
      </w:r>
      <w:r w:rsidRPr="0028796E">
        <w:rPr>
          <w:rStyle w:val="StyleUnderline"/>
          <w:highlight w:val="cyan"/>
        </w:rPr>
        <w:t xml:space="preserve"> might be tempted to implement</w:t>
      </w:r>
      <w:r w:rsidRPr="0028796E">
        <w:rPr>
          <w:rStyle w:val="StyleUnderline"/>
        </w:rPr>
        <w:t xml:space="preserve"> </w:t>
      </w:r>
      <w:r w:rsidRPr="00AB0A58">
        <w:rPr>
          <w:rStyle w:val="Emphasis"/>
          <w:highlight w:val="cyan"/>
        </w:rPr>
        <w:t>access-denial measures</w:t>
      </w:r>
      <w:r w:rsidRPr="0028796E">
        <w:rPr>
          <w:rStyle w:val="StyleUnderline"/>
          <w:highlight w:val="cyan"/>
        </w:rPr>
        <w:t xml:space="preserve"> against Chinese</w:t>
      </w:r>
      <w:r w:rsidRPr="0028796E">
        <w:rPr>
          <w:rStyle w:val="StyleUnderline"/>
        </w:rPr>
        <w:t xml:space="preserve"> naval </w:t>
      </w:r>
      <w:r w:rsidRPr="0028796E">
        <w:rPr>
          <w:rStyle w:val="StyleUnderline"/>
          <w:highlight w:val="cyan"/>
        </w:rPr>
        <w:t>assets</w:t>
      </w:r>
      <w:r w:rsidRPr="0028796E">
        <w:rPr>
          <w:sz w:val="16"/>
        </w:rPr>
        <w:t xml:space="preserve"> in the region, </w:t>
      </w:r>
      <w:r w:rsidRPr="0028796E">
        <w:rPr>
          <w:rStyle w:val="StyleUnderline"/>
        </w:rPr>
        <w:t>to tilt the strategic balance back in India’s favor.</w:t>
      </w:r>
      <w:r w:rsidRPr="0028796E">
        <w:rPr>
          <w:sz w:val="16"/>
        </w:rPr>
        <w:t xml:space="preserve"> While </w:t>
      </w:r>
      <w:r w:rsidRPr="00AB0A58">
        <w:rPr>
          <w:rStyle w:val="StyleUnderline"/>
          <w:highlight w:val="cyan"/>
        </w:rPr>
        <w:t>a confrontation</w:t>
      </w:r>
      <w:r w:rsidRPr="00AB0A58">
        <w:rPr>
          <w:sz w:val="16"/>
        </w:rPr>
        <w:t xml:space="preserve"> along their international border could be isolated, a similar scenario </w:t>
      </w:r>
      <w:r w:rsidRPr="00AB0A58">
        <w:rPr>
          <w:rStyle w:val="StyleUnderline"/>
        </w:rPr>
        <w:t xml:space="preserve">in the maritime domain </w:t>
      </w:r>
      <w:r w:rsidRPr="00AB0A58">
        <w:rPr>
          <w:rStyle w:val="StyleUnderline"/>
          <w:highlight w:val="cyan"/>
        </w:rPr>
        <w:t>is likely to have</w:t>
      </w:r>
      <w:r w:rsidRPr="00AB0A58">
        <w:rPr>
          <w:sz w:val="16"/>
        </w:rPr>
        <w:t xml:space="preserve"> multifaceted </w:t>
      </w:r>
      <w:r w:rsidRPr="00AB0A58">
        <w:rPr>
          <w:rStyle w:val="StyleUnderline"/>
          <w:highlight w:val="cyan"/>
        </w:rPr>
        <w:t xml:space="preserve">implications </w:t>
      </w:r>
      <w:r w:rsidRPr="00AB0A58">
        <w:rPr>
          <w:rStyle w:val="Emphasis"/>
          <w:highlight w:val="cyan"/>
        </w:rPr>
        <w:t>far beyond</w:t>
      </w:r>
      <w:r w:rsidRPr="00AB0A58">
        <w:rPr>
          <w:rStyle w:val="StyleUnderline"/>
        </w:rPr>
        <w:t xml:space="preserve"> New Delhi and Beijing.</w:t>
      </w:r>
    </w:p>
    <w:p w14:paraId="545705AF" w14:textId="77777777" w:rsidR="00606542" w:rsidRDefault="00606542" w:rsidP="00606542">
      <w:pPr>
        <w:pStyle w:val="Heading4"/>
      </w:pPr>
      <w:r>
        <w:t xml:space="preserve">That </w:t>
      </w:r>
      <w:r w:rsidRPr="00135F36">
        <w:rPr>
          <w:u w:val="single"/>
        </w:rPr>
        <w:t>goes nuclear</w:t>
      </w:r>
    </w:p>
    <w:p w14:paraId="2981E577" w14:textId="77777777" w:rsidR="00606542" w:rsidRDefault="00606542" w:rsidP="00606542">
      <w:r w:rsidRPr="006A0ED0">
        <w:rPr>
          <w:rStyle w:val="Style13ptBold"/>
        </w:rPr>
        <w:t>De Silva 21</w:t>
      </w:r>
      <w:r>
        <w:t>, Department of Strategic Studies, General Sir Johnkotelawala Defence University, Disarmament, Indian Ocean and Strategic Externalities: The Case of Sri Lanka, Journal for Peace and Nuclear Disarmament Volume 4, 2021 - Issue 2)</w:t>
      </w:r>
    </w:p>
    <w:p w14:paraId="6E5133D0" w14:textId="5762F092" w:rsidR="002A43B2" w:rsidRPr="00606542" w:rsidRDefault="00606542" w:rsidP="002A43B2">
      <w:pPr>
        <w:rPr>
          <w:sz w:val="14"/>
        </w:rPr>
      </w:pPr>
      <w:r w:rsidRPr="00606542">
        <w:rPr>
          <w:sz w:val="14"/>
        </w:rPr>
        <w:t xml:space="preserve">Frank Hoffmann’s “Pink Flamingo” concept is pertinently applicable to the South Asian region (Barner and Bensahel 2015) since it highlights a disaster that a state or an entity would have noticed emerging but ignored and that could cause catastrophic devastation. Hoffman is of the view that Pink Flamingo situations are patently evident but deliberately disregarded by policymakers for diverse reasons. </w:t>
      </w:r>
      <w:r w:rsidRPr="006F7E89">
        <w:rPr>
          <w:rStyle w:val="StyleUnderline"/>
          <w:highlight w:val="cyan"/>
        </w:rPr>
        <w:t xml:space="preserve">South Asia is prone to </w:t>
      </w:r>
      <w:r w:rsidRPr="00860CBD">
        <w:rPr>
          <w:rStyle w:val="StyleUnderline"/>
        </w:rPr>
        <w:t xml:space="preserve">dangerous </w:t>
      </w:r>
      <w:r w:rsidRPr="00606542">
        <w:rPr>
          <w:rStyle w:val="Emphasis"/>
          <w:highlight w:val="cyan"/>
        </w:rPr>
        <w:t>nuclear trends</w:t>
      </w:r>
      <w:r w:rsidRPr="00606542">
        <w:rPr>
          <w:sz w:val="14"/>
        </w:rPr>
        <w:t xml:space="preserve"> and they are often ignored by the policymakers of non-nuclear states. This situation is worsened due to the tendency of avoiding adherence to the international disarmament mechanisms by the emerging nuclear powers in the region. </w:t>
      </w:r>
      <w:r w:rsidRPr="006F7E89">
        <w:rPr>
          <w:rStyle w:val="StyleUnderline"/>
          <w:highlight w:val="cyan"/>
        </w:rPr>
        <w:t xml:space="preserve">Neither </w:t>
      </w:r>
      <w:r w:rsidRPr="00606542">
        <w:rPr>
          <w:rStyle w:val="Emphasis"/>
          <w:highlight w:val="cyan"/>
        </w:rPr>
        <w:t>India</w:t>
      </w:r>
      <w:r w:rsidRPr="006F7E89">
        <w:rPr>
          <w:rStyle w:val="StyleUnderline"/>
          <w:highlight w:val="cyan"/>
        </w:rPr>
        <w:t xml:space="preserve"> nor </w:t>
      </w:r>
      <w:r w:rsidRPr="00606542">
        <w:rPr>
          <w:rStyle w:val="Emphasis"/>
          <w:highlight w:val="cyan"/>
        </w:rPr>
        <w:t>Pakistan</w:t>
      </w:r>
      <w:r w:rsidRPr="006F7E89">
        <w:rPr>
          <w:rStyle w:val="StyleUnderline"/>
          <w:highlight w:val="cyan"/>
        </w:rPr>
        <w:t xml:space="preserve"> is a party to the</w:t>
      </w:r>
      <w:r w:rsidRPr="00606542">
        <w:rPr>
          <w:sz w:val="14"/>
        </w:rPr>
        <w:t xml:space="preserve"> Nuclear Non-Proliferation Treaty (</w:t>
      </w:r>
      <w:r w:rsidRPr="00606542">
        <w:rPr>
          <w:rStyle w:val="Emphasis"/>
          <w:highlight w:val="cyan"/>
        </w:rPr>
        <w:t>NPT</w:t>
      </w:r>
      <w:r w:rsidRPr="00606542">
        <w:rPr>
          <w:sz w:val="14"/>
        </w:rPr>
        <w:t xml:space="preserve">). </w:t>
      </w:r>
      <w:r w:rsidRPr="00860CBD">
        <w:rPr>
          <w:rStyle w:val="StyleUnderline"/>
        </w:rPr>
        <w:t xml:space="preserve">It is understood that </w:t>
      </w:r>
      <w:r w:rsidRPr="006F7E89">
        <w:rPr>
          <w:rStyle w:val="StyleUnderline"/>
          <w:highlight w:val="cyan"/>
        </w:rPr>
        <w:t xml:space="preserve">if an accident </w:t>
      </w:r>
      <w:r w:rsidRPr="00432498">
        <w:rPr>
          <w:rStyle w:val="Emphasis"/>
          <w:highlight w:val="cyan"/>
        </w:rPr>
        <w:t>flares up</w:t>
      </w:r>
      <w:r w:rsidRPr="00432498">
        <w:rPr>
          <w:rStyle w:val="StyleUnderline"/>
        </w:rPr>
        <w:t xml:space="preserve"> in any of these states </w:t>
      </w:r>
      <w:r w:rsidRPr="006F7E89">
        <w:rPr>
          <w:rStyle w:val="StyleUnderline"/>
          <w:highlight w:val="cyan"/>
        </w:rPr>
        <w:t xml:space="preserve">it could </w:t>
      </w:r>
      <w:r w:rsidRPr="00432498">
        <w:rPr>
          <w:rStyle w:val="Emphasis"/>
          <w:highlight w:val="cyan"/>
        </w:rPr>
        <w:t>escalate</w:t>
      </w:r>
      <w:r w:rsidRPr="00432498">
        <w:rPr>
          <w:rStyle w:val="StyleUnderline"/>
        </w:rPr>
        <w:t xml:space="preserve"> into a worse pitch due to the public panic</w:t>
      </w:r>
      <w:r w:rsidRPr="00432498">
        <w:rPr>
          <w:sz w:val="14"/>
        </w:rPr>
        <w:t xml:space="preserve">. </w:t>
      </w:r>
      <w:r w:rsidRPr="00432498">
        <w:rPr>
          <w:rStyle w:val="StyleUnderline"/>
        </w:rPr>
        <w:t>In such an atmo</w:t>
      </w:r>
      <w:r w:rsidRPr="00860CBD">
        <w:rPr>
          <w:rStyle w:val="StyleUnderline"/>
        </w:rPr>
        <w:t>spher</w:t>
      </w:r>
      <w:r w:rsidRPr="00432498">
        <w:rPr>
          <w:rStyle w:val="StyleUnderline"/>
        </w:rPr>
        <w:t>e nobody can guarantee that South Asia is suitably prepared to handle the transnational after effects of a nuclear catastrophe</w:t>
      </w:r>
      <w:r w:rsidRPr="00432498">
        <w:rPr>
          <w:sz w:val="14"/>
        </w:rPr>
        <w:t xml:space="preserve">. Even though </w:t>
      </w:r>
      <w:r w:rsidRPr="00432498">
        <w:rPr>
          <w:rStyle w:val="StyleUnderline"/>
        </w:rPr>
        <w:t>the threat is imminent</w:t>
      </w:r>
      <w:r w:rsidRPr="00432498">
        <w:rPr>
          <w:sz w:val="14"/>
        </w:rPr>
        <w:t>, none of the non-nuclear states in South Asia has paid adequate attentio</w:t>
      </w:r>
      <w:r w:rsidRPr="00606542">
        <w:rPr>
          <w:sz w:val="14"/>
        </w:rPr>
        <w:t xml:space="preserve">n to mitigate it. Apart from </w:t>
      </w:r>
      <w:r w:rsidRPr="00432498">
        <w:rPr>
          <w:rStyle w:val="StyleUnderline"/>
        </w:rPr>
        <w:t xml:space="preserve">the direct </w:t>
      </w:r>
      <w:r w:rsidRPr="006F7E89">
        <w:rPr>
          <w:rStyle w:val="StyleUnderline"/>
          <w:highlight w:val="cyan"/>
        </w:rPr>
        <w:t>danger o</w:t>
      </w:r>
      <w:r w:rsidRPr="00432498">
        <w:rPr>
          <w:rStyle w:val="StyleUnderline"/>
          <w:highlight w:val="cyan"/>
        </w:rPr>
        <w:t>f</w:t>
      </w:r>
      <w:r w:rsidRPr="00432498">
        <w:rPr>
          <w:rStyle w:val="StyleUnderline"/>
        </w:rPr>
        <w:t xml:space="preserve"> an accident or </w:t>
      </w:r>
      <w:r w:rsidRPr="00432498">
        <w:rPr>
          <w:rStyle w:val="Emphasis"/>
          <w:highlight w:val="cyan"/>
        </w:rPr>
        <w:t>nuclear confrontation</w:t>
      </w:r>
      <w:r w:rsidRPr="00606542">
        <w:rPr>
          <w:sz w:val="14"/>
        </w:rPr>
        <w:t xml:space="preserve">, the </w:t>
      </w:r>
      <w:r w:rsidRPr="006F7E89">
        <w:rPr>
          <w:rStyle w:val="StyleUnderline"/>
          <w:highlight w:val="cyan"/>
        </w:rPr>
        <w:t>neighboring states</w:t>
      </w:r>
      <w:r w:rsidRPr="00606542">
        <w:rPr>
          <w:sz w:val="14"/>
        </w:rPr>
        <w:t xml:space="preserve"> of nuclear powers </w:t>
      </w:r>
      <w:r w:rsidRPr="00860CBD">
        <w:rPr>
          <w:rStyle w:val="StyleUnderline"/>
        </w:rPr>
        <w:t xml:space="preserve">also </w:t>
      </w:r>
      <w:r w:rsidRPr="006F7E89">
        <w:rPr>
          <w:rStyle w:val="StyleUnderline"/>
          <w:highlight w:val="cyan"/>
        </w:rPr>
        <w:t>face the threat of</w:t>
      </w:r>
      <w:r w:rsidRPr="00606542">
        <w:rPr>
          <w:sz w:val="14"/>
        </w:rPr>
        <w:t xml:space="preserve"> </w:t>
      </w:r>
      <w:r w:rsidRPr="00860CBD">
        <w:rPr>
          <w:rStyle w:val="Emphasis"/>
        </w:rPr>
        <w:t xml:space="preserve">strategic </w:t>
      </w:r>
      <w:r w:rsidRPr="006F7E89">
        <w:rPr>
          <w:rStyle w:val="Emphasis"/>
          <w:highlight w:val="cyan"/>
        </w:rPr>
        <w:t>manipulation</w:t>
      </w:r>
      <w:r w:rsidRPr="00606542">
        <w:rPr>
          <w:sz w:val="14"/>
        </w:rPr>
        <w:t xml:space="preserve"> of their assets by nuclear states. The worrisome factor is a blissful underestimation by non-nuclear states about the gravity of the emerging and persistent problem. The lack of awareness on how to face </w:t>
      </w:r>
      <w:r w:rsidRPr="00860CBD">
        <w:rPr>
          <w:rStyle w:val="StyleUnderline"/>
        </w:rPr>
        <w:t>suc</w:t>
      </w:r>
      <w:r w:rsidRPr="00432498">
        <w:rPr>
          <w:rStyle w:val="StyleUnderline"/>
        </w:rPr>
        <w:t>h situations could result in an abrupt collapse of the security well-being of non-nuclear states</w:t>
      </w:r>
      <w:r w:rsidRPr="00432498">
        <w:rPr>
          <w:sz w:val="14"/>
        </w:rPr>
        <w:t xml:space="preserve"> due to factors that operate beyond their control. This paper attempts to reveal the dangers of the existing “pink flamingo” situation in Sout</w:t>
      </w:r>
      <w:r w:rsidRPr="00606542">
        <w:rPr>
          <w:sz w:val="14"/>
        </w:rPr>
        <w:t>h Asia through the lens of a non-nuclear state.</w:t>
      </w:r>
    </w:p>
    <w:p w14:paraId="3BFC31BC" w14:textId="77777777" w:rsidR="006A1951" w:rsidRDefault="006A1951" w:rsidP="006A1951">
      <w:pPr>
        <w:pStyle w:val="Heading3"/>
      </w:pPr>
      <w:r>
        <w:t>1AC---Protectionism</w:t>
      </w:r>
    </w:p>
    <w:p w14:paraId="550CD5D5" w14:textId="77777777" w:rsidR="006A1951" w:rsidRDefault="006A1951" w:rsidP="006A1951">
      <w:pPr>
        <w:pStyle w:val="Heading4"/>
      </w:pPr>
      <w:r>
        <w:t xml:space="preserve">Advantage 2 is </w:t>
      </w:r>
      <w:r w:rsidRPr="00137E31">
        <w:rPr>
          <w:u w:val="single"/>
        </w:rPr>
        <w:t>P</w:t>
      </w:r>
      <w:r>
        <w:rPr>
          <w:u w:val="single"/>
        </w:rPr>
        <w:t>rotectionism</w:t>
      </w:r>
      <w:r>
        <w:t>:</w:t>
      </w:r>
    </w:p>
    <w:p w14:paraId="687432BB" w14:textId="77777777" w:rsidR="006A1951" w:rsidRDefault="006A1951" w:rsidP="006A1951"/>
    <w:p w14:paraId="4CCB0E6B" w14:textId="7017E817" w:rsidR="006A1951" w:rsidRDefault="006A1951" w:rsidP="006A1951">
      <w:pPr>
        <w:pStyle w:val="Heading4"/>
      </w:pPr>
      <w:r>
        <w:t xml:space="preserve">The plan is key to </w:t>
      </w:r>
      <w:r w:rsidR="00B56FC8">
        <w:rPr>
          <w:u w:val="single"/>
        </w:rPr>
        <w:t>trade</w:t>
      </w:r>
      <w:r w:rsidRPr="00CA1B9E">
        <w:rPr>
          <w:u w:val="single"/>
        </w:rPr>
        <w:t xml:space="preserve"> resilience</w:t>
      </w:r>
      <w:r>
        <w:t xml:space="preserve">, the alternative is global </w:t>
      </w:r>
      <w:r w:rsidRPr="00CA1B9E">
        <w:rPr>
          <w:u w:val="single"/>
        </w:rPr>
        <w:t>protectionism</w:t>
      </w:r>
    </w:p>
    <w:p w14:paraId="24F4FA96" w14:textId="77777777" w:rsidR="006A1951" w:rsidRPr="00F86B9B" w:rsidRDefault="006A1951" w:rsidP="006A1951">
      <w:r w:rsidRPr="00F86B9B">
        <w:rPr>
          <w:rStyle w:val="Style13ptBold"/>
        </w:rPr>
        <w:t>Nowag 20</w:t>
      </w:r>
      <w:r>
        <w:t xml:space="preserve">, is associate professor (docent) in EU law at Lund University specialised in EU and Competition Law and an associate at the Oxford Centre for Competition Law and Policy where he is on the editorial board of The Journal for Antitrust Enforcement as managing editor. Julian earned a Master’s degree (MSt) and a doctorate (DPhil) from the University of Oxford. (Julian, 06-09-2020, “Resilience and competition law, in times of emergencies and crises: two research agendas,” Journal of Antitrust Enforcement, Volume 8, Issue 2, 296-298, </w:t>
      </w:r>
      <w:r w:rsidRPr="00F86B9B">
        <w:t>https://academic.oup.com/antitrust/article/8/2/296/5855201?login=true</w:t>
      </w:r>
      <w:r>
        <w:t>)</w:t>
      </w:r>
    </w:p>
    <w:p w14:paraId="653E0C8E" w14:textId="3EB41066" w:rsidR="006A1951" w:rsidRDefault="006A1951" w:rsidP="006A1951">
      <w:pPr>
        <w:rPr>
          <w:sz w:val="16"/>
        </w:rPr>
      </w:pPr>
      <w:r w:rsidRPr="00CA1B9E">
        <w:rPr>
          <w:sz w:val="16"/>
        </w:rPr>
        <w:t xml:space="preserve">I. RESILIENCE OF COMPETITION LAW SYSTEMS </w:t>
      </w:r>
      <w:r w:rsidRPr="00F86B9B">
        <w:rPr>
          <w:rStyle w:val="StyleUnderline"/>
        </w:rPr>
        <w:t>Crisis is inevitable</w:t>
      </w:r>
      <w:r w:rsidRPr="00CA1B9E">
        <w:rPr>
          <w:sz w:val="16"/>
        </w:rPr>
        <w:t xml:space="preserve">. Crises will occur more or less frequently in different areas and markets. </w:t>
      </w:r>
      <w:r w:rsidRPr="00F86B9B">
        <w:rPr>
          <w:rStyle w:val="StyleUnderline"/>
        </w:rPr>
        <w:t xml:space="preserve">The </w:t>
      </w:r>
      <w:r w:rsidRPr="00F86B9B">
        <w:rPr>
          <w:rStyle w:val="Emphasis"/>
        </w:rPr>
        <w:t>frequency</w:t>
      </w:r>
      <w:r w:rsidRPr="00CA1B9E">
        <w:rPr>
          <w:sz w:val="16"/>
        </w:rPr>
        <w:t xml:space="preserve">, </w:t>
      </w:r>
      <w:r w:rsidRPr="00F86B9B">
        <w:rPr>
          <w:rStyle w:val="Emphasis"/>
        </w:rPr>
        <w:t>severity</w:t>
      </w:r>
      <w:r w:rsidRPr="00CA1B9E">
        <w:rPr>
          <w:sz w:val="16"/>
        </w:rPr>
        <w:t xml:space="preserve">, </w:t>
      </w:r>
      <w:r w:rsidRPr="00F86B9B">
        <w:rPr>
          <w:rStyle w:val="StyleUnderline"/>
        </w:rPr>
        <w:t xml:space="preserve">and </w:t>
      </w:r>
      <w:r w:rsidRPr="00F86B9B">
        <w:rPr>
          <w:rStyle w:val="Emphasis"/>
        </w:rPr>
        <w:t>breadth</w:t>
      </w:r>
      <w:r w:rsidRPr="00F86B9B">
        <w:rPr>
          <w:rStyle w:val="StyleUnderline"/>
        </w:rPr>
        <w:t xml:space="preserve"> are what distinguish a crisis from an emergency</w:t>
      </w:r>
      <w:r w:rsidRPr="00CA1B9E">
        <w:rPr>
          <w:sz w:val="16"/>
        </w:rPr>
        <w:t xml:space="preserve">. While there seems no bright line to distinguish the two, the establishment of emergencies typically involves some form of declaration. For example, the COVID-19’s situation might be considered a global crisis yet in some countries the effects were so severe that the governments declared an emergency. </w:t>
      </w:r>
      <w:r w:rsidRPr="008221A2">
        <w:rPr>
          <w:rStyle w:val="StyleUnderline"/>
          <w:highlight w:val="cyan"/>
        </w:rPr>
        <w:t>Competition law</w:t>
      </w:r>
      <w:r w:rsidRPr="00F86B9B">
        <w:rPr>
          <w:rStyle w:val="StyleUnderline"/>
        </w:rPr>
        <w:t xml:space="preserve"> and policy have </w:t>
      </w:r>
      <w:r w:rsidRPr="00D07F75">
        <w:rPr>
          <w:rStyle w:val="StyleUnderline"/>
        </w:rPr>
        <w:t>interacted with different crises throughout time</w:t>
      </w:r>
      <w:r w:rsidRPr="00D07F75">
        <w:rPr>
          <w:sz w:val="16"/>
        </w:rPr>
        <w:t xml:space="preserve">. Yet, the </w:t>
      </w:r>
      <w:r w:rsidRPr="00D07F75">
        <w:rPr>
          <w:rStyle w:val="StyleUnderline"/>
        </w:rPr>
        <w:t>interaction between competition law and emergencies happens less frequently</w:t>
      </w:r>
      <w:r w:rsidRPr="00D07F75">
        <w:rPr>
          <w:sz w:val="16"/>
        </w:rPr>
        <w:t>. And emergencies are often said to re</w:t>
      </w:r>
      <w:r w:rsidRPr="00CA1B9E">
        <w:rPr>
          <w:sz w:val="16"/>
        </w:rPr>
        <w:t xml:space="preserve">quire extraordinary responses. </w:t>
      </w:r>
      <w:r w:rsidRPr="00D07F75">
        <w:rPr>
          <w:rStyle w:val="StyleUnderline"/>
        </w:rPr>
        <w:t>Discussions h</w:t>
      </w:r>
      <w:r w:rsidRPr="00F86B9B">
        <w:rPr>
          <w:rStyle w:val="StyleUnderline"/>
        </w:rPr>
        <w:t xml:space="preserve">ave been enduring about how </w:t>
      </w:r>
      <w:r w:rsidRPr="00F86B9B">
        <w:rPr>
          <w:rStyle w:val="Emphasis"/>
        </w:rPr>
        <w:t>law</w:t>
      </w:r>
      <w:r w:rsidRPr="00F86B9B">
        <w:rPr>
          <w:rStyle w:val="StyleUnderline"/>
        </w:rPr>
        <w:t xml:space="preserve"> in general </w:t>
      </w:r>
      <w:r w:rsidRPr="008221A2">
        <w:rPr>
          <w:rStyle w:val="StyleUnderline"/>
          <w:highlight w:val="cyan"/>
        </w:rPr>
        <w:t xml:space="preserve">should deal with </w:t>
      </w:r>
      <w:r w:rsidRPr="008221A2">
        <w:rPr>
          <w:rStyle w:val="Emphasis"/>
          <w:highlight w:val="cyan"/>
        </w:rPr>
        <w:t>emergencies</w:t>
      </w:r>
      <w:r w:rsidRPr="00F86B9B">
        <w:rPr>
          <w:rStyle w:val="StyleUnderline"/>
        </w:rPr>
        <w:t xml:space="preserve"> and whether emergencies require a different set of legal norms</w:t>
      </w:r>
      <w:r w:rsidRPr="00CA1B9E">
        <w:rPr>
          <w:sz w:val="16"/>
        </w:rPr>
        <w:t xml:space="preserve">. Two fundamentally different approaches can be identified. On the one hand, those which assume that the existing norms are flexible enough to deal not only with a crisis but also with an emergency. This group is concerned about the impact that emergency laws and powers have on the functioning of society and individual freedoms. On the other hand, there are those which argue for a different set of legal rules for emergencies (often referred to as emergency laws and rules). On this side of the debate, the concern is that the powers that exist under the traditional system are not enough to effectively deal with the emergency situation. Moreover, the (extreme) stretching of the existing legal frameworks will create lasting damage that will affect the operation of the system substantially even once the emergency is over. As a research agenda for competition lawyers, this would mean examining in detail the pros and cons of such arguments in our area of law. It might even be desirable to work on designing a template and system that can be enacted and used once an emergency has been identified and declared. II. </w:t>
      </w:r>
      <w:r w:rsidRPr="008221A2">
        <w:rPr>
          <w:rStyle w:val="Emphasis"/>
          <w:highlight w:val="cyan"/>
        </w:rPr>
        <w:t>PROTECTIONISM</w:t>
      </w:r>
      <w:r w:rsidRPr="008221A2">
        <w:rPr>
          <w:rStyle w:val="StyleUnderline"/>
          <w:highlight w:val="cyan"/>
        </w:rPr>
        <w:t xml:space="preserve"> VERSUS </w:t>
      </w:r>
      <w:r w:rsidRPr="008221A2">
        <w:rPr>
          <w:rStyle w:val="Emphasis"/>
          <w:highlight w:val="cyan"/>
        </w:rPr>
        <w:t>RESILIENCE</w:t>
      </w:r>
      <w:r w:rsidRPr="00CA1B9E">
        <w:rPr>
          <w:sz w:val="16"/>
        </w:rPr>
        <w:t xml:space="preserve"> </w:t>
      </w:r>
      <w:r w:rsidRPr="00CA1B9E">
        <w:rPr>
          <w:rStyle w:val="StyleUnderline"/>
        </w:rPr>
        <w:t>The second research agenda is more</w:t>
      </w:r>
      <w:r w:rsidRPr="00CA1B9E">
        <w:rPr>
          <w:sz w:val="16"/>
        </w:rPr>
        <w:t xml:space="preserve"> closely </w:t>
      </w:r>
      <w:r w:rsidRPr="00CA1B9E">
        <w:rPr>
          <w:rStyle w:val="StyleUnderline"/>
        </w:rPr>
        <w:t>related to</w:t>
      </w:r>
      <w:r w:rsidRPr="00CA1B9E">
        <w:rPr>
          <w:sz w:val="16"/>
        </w:rPr>
        <w:t xml:space="preserve"> the concept of </w:t>
      </w:r>
      <w:r w:rsidRPr="00CA1B9E">
        <w:rPr>
          <w:rStyle w:val="StyleUnderline"/>
        </w:rPr>
        <w:t>resilience</w:t>
      </w:r>
      <w:r w:rsidRPr="00CA1B9E">
        <w:rPr>
          <w:sz w:val="16"/>
        </w:rPr>
        <w:t xml:space="preserve"> as such. As also witnessed </w:t>
      </w:r>
      <w:r w:rsidRPr="00CA1B9E">
        <w:rPr>
          <w:rStyle w:val="StyleUnderline"/>
        </w:rPr>
        <w:t>in</w:t>
      </w:r>
      <w:r w:rsidRPr="00CA1B9E">
        <w:rPr>
          <w:sz w:val="16"/>
        </w:rPr>
        <w:t xml:space="preserve"> the contributions to this special JAE section on COVID-19 and </w:t>
      </w:r>
      <w:r w:rsidRPr="00CA1B9E">
        <w:rPr>
          <w:rStyle w:val="StyleUnderline"/>
        </w:rPr>
        <w:t>competition law</w:t>
      </w:r>
      <w:r w:rsidRPr="00CA1B9E">
        <w:rPr>
          <w:sz w:val="16"/>
        </w:rPr>
        <w:t xml:space="preserve">, </w:t>
      </w:r>
      <w:r w:rsidRPr="00CA1B9E">
        <w:rPr>
          <w:rStyle w:val="StyleUnderline"/>
        </w:rPr>
        <w:t xml:space="preserve">there are a number of authors and </w:t>
      </w:r>
      <w:r w:rsidRPr="008221A2">
        <w:rPr>
          <w:rStyle w:val="StyleUnderline"/>
          <w:highlight w:val="cyan"/>
        </w:rPr>
        <w:t>institutions</w:t>
      </w:r>
      <w:r w:rsidRPr="00CA1B9E">
        <w:rPr>
          <w:rStyle w:val="StyleUnderline"/>
        </w:rPr>
        <w:t xml:space="preserve"> that </w:t>
      </w:r>
      <w:r w:rsidRPr="008221A2">
        <w:rPr>
          <w:rStyle w:val="StyleUnderline"/>
          <w:highlight w:val="cyan"/>
        </w:rPr>
        <w:t>expect a fall-out</w:t>
      </w:r>
      <w:r w:rsidRPr="00CA1B9E">
        <w:rPr>
          <w:rStyle w:val="StyleUnderline"/>
        </w:rPr>
        <w:t xml:space="preserve"> from this situation</w:t>
      </w:r>
      <w:r w:rsidRPr="00CA1B9E">
        <w:rPr>
          <w:sz w:val="16"/>
        </w:rPr>
        <w:t xml:space="preserve">, in particular, </w:t>
      </w:r>
      <w:r w:rsidRPr="008221A2">
        <w:rPr>
          <w:rStyle w:val="StyleUnderline"/>
          <w:highlight w:val="cyan"/>
        </w:rPr>
        <w:t>with regard to</w:t>
      </w:r>
      <w:r w:rsidRPr="00CA1B9E">
        <w:rPr>
          <w:rStyle w:val="StyleUnderline"/>
        </w:rPr>
        <w:t xml:space="preserve"> global </w:t>
      </w:r>
      <w:r w:rsidRPr="008221A2">
        <w:rPr>
          <w:rStyle w:val="Emphasis"/>
          <w:highlight w:val="cyan"/>
        </w:rPr>
        <w:t>supply chains</w:t>
      </w:r>
      <w:r w:rsidRPr="00CA1B9E">
        <w:rPr>
          <w:sz w:val="16"/>
        </w:rPr>
        <w:t xml:space="preserve">, </w:t>
      </w:r>
      <w:r w:rsidRPr="00CA1B9E">
        <w:rPr>
          <w:rStyle w:val="Emphasis"/>
        </w:rPr>
        <w:t>industrial policy</w:t>
      </w:r>
      <w:r w:rsidRPr="00CA1B9E">
        <w:rPr>
          <w:sz w:val="16"/>
        </w:rPr>
        <w:t xml:space="preserve">, </w:t>
      </w:r>
      <w:r w:rsidRPr="008221A2">
        <w:rPr>
          <w:rStyle w:val="StyleUnderline"/>
          <w:highlight w:val="cyan"/>
        </w:rPr>
        <w:t xml:space="preserve">and </w:t>
      </w:r>
      <w:r w:rsidRPr="008221A2">
        <w:rPr>
          <w:rStyle w:val="Emphasis"/>
          <w:highlight w:val="cyan"/>
        </w:rPr>
        <w:t>globalization</w:t>
      </w:r>
      <w:r w:rsidRPr="00CA1B9E">
        <w:rPr>
          <w:sz w:val="16"/>
        </w:rPr>
        <w:t xml:space="preserve"> and specialization as such. </w:t>
      </w:r>
      <w:r w:rsidRPr="00CA1B9E">
        <w:rPr>
          <w:rStyle w:val="StyleUnderline"/>
        </w:rPr>
        <w:t xml:space="preserve">Such </w:t>
      </w:r>
      <w:r w:rsidRPr="008221A2">
        <w:rPr>
          <w:rStyle w:val="StyleUnderline"/>
          <w:highlight w:val="cyan"/>
        </w:rPr>
        <w:t>fears are</w:t>
      </w:r>
      <w:r w:rsidRPr="00CA1B9E">
        <w:rPr>
          <w:rStyle w:val="StyleUnderline"/>
        </w:rPr>
        <w:t xml:space="preserve"> certainly </w:t>
      </w:r>
      <w:r w:rsidRPr="008221A2">
        <w:rPr>
          <w:rStyle w:val="StyleUnderline"/>
          <w:highlight w:val="cyan"/>
        </w:rPr>
        <w:t>not unfounded</w:t>
      </w:r>
      <w:r w:rsidRPr="00CA1B9E">
        <w:rPr>
          <w:sz w:val="16"/>
        </w:rPr>
        <w:t xml:space="preserve">. </w:t>
      </w:r>
      <w:r w:rsidRPr="00CA1B9E">
        <w:rPr>
          <w:rStyle w:val="StyleUnderline"/>
        </w:rPr>
        <w:t>For example</w:t>
      </w:r>
      <w:r w:rsidRPr="00CA1B9E">
        <w:rPr>
          <w:sz w:val="16"/>
        </w:rPr>
        <w:t xml:space="preserve">, </w:t>
      </w:r>
      <w:r w:rsidRPr="008221A2">
        <w:rPr>
          <w:rStyle w:val="StyleUnderline"/>
          <w:highlight w:val="cyan"/>
        </w:rPr>
        <w:t>the French</w:t>
      </w:r>
      <w:r w:rsidRPr="00CA1B9E">
        <w:rPr>
          <w:rStyle w:val="StyleUnderline"/>
        </w:rPr>
        <w:t xml:space="preserve"> President </w:t>
      </w:r>
      <w:r w:rsidRPr="008221A2">
        <w:rPr>
          <w:rStyle w:val="StyleUnderline"/>
          <w:highlight w:val="cyan"/>
        </w:rPr>
        <w:t>called for</w:t>
      </w:r>
      <w:r w:rsidRPr="00CA1B9E">
        <w:rPr>
          <w:rStyle w:val="StyleUnderline"/>
        </w:rPr>
        <w:t xml:space="preserve"> making France ‘fully and </w:t>
      </w:r>
      <w:r w:rsidRPr="008221A2">
        <w:rPr>
          <w:rStyle w:val="StyleUnderline"/>
          <w:highlight w:val="cyan"/>
        </w:rPr>
        <w:t xml:space="preserve">completely </w:t>
      </w:r>
      <w:r w:rsidRPr="008221A2">
        <w:rPr>
          <w:rStyle w:val="Emphasis"/>
          <w:highlight w:val="cyan"/>
        </w:rPr>
        <w:t>self-sufficient</w:t>
      </w:r>
      <w:r w:rsidRPr="00CA1B9E">
        <w:rPr>
          <w:rStyle w:val="StyleUnderline"/>
        </w:rPr>
        <w:t>’ focusing on certain products and materials that have ‘</w:t>
      </w:r>
      <w:r w:rsidRPr="00CA1B9E">
        <w:rPr>
          <w:rStyle w:val="Emphasis"/>
        </w:rPr>
        <w:t>strategic importance</w:t>
      </w:r>
      <w:r w:rsidRPr="00CA1B9E">
        <w:rPr>
          <w:rStyle w:val="StyleUnderline"/>
        </w:rPr>
        <w:t>’</w:t>
      </w:r>
      <w:r w:rsidRPr="00CA1B9E">
        <w:rPr>
          <w:sz w:val="16"/>
        </w:rPr>
        <w:t xml:space="preserve">.2 Beyond </w:t>
      </w:r>
      <w:r w:rsidRPr="00CA1B9E">
        <w:rPr>
          <w:rStyle w:val="StyleUnderline"/>
        </w:rPr>
        <w:t xml:space="preserve">this focus on </w:t>
      </w:r>
      <w:r w:rsidRPr="00CA1B9E">
        <w:rPr>
          <w:rStyle w:val="Emphasis"/>
        </w:rPr>
        <w:t>self-sufficiency</w:t>
      </w:r>
      <w:r w:rsidRPr="00D07F75">
        <w:t xml:space="preserve">, </w:t>
      </w:r>
      <w:r w:rsidRPr="008221A2">
        <w:rPr>
          <w:rStyle w:val="StyleUnderline"/>
          <w:highlight w:val="cyan"/>
        </w:rPr>
        <w:t>there are</w:t>
      </w:r>
      <w:r w:rsidRPr="00CA1B9E">
        <w:rPr>
          <w:rStyle w:val="StyleUnderline"/>
        </w:rPr>
        <w:t xml:space="preserve"> legitimate </w:t>
      </w:r>
      <w:r w:rsidRPr="008221A2">
        <w:rPr>
          <w:rStyle w:val="StyleUnderline"/>
          <w:highlight w:val="cyan"/>
        </w:rPr>
        <w:t>concerns regarding resilience</w:t>
      </w:r>
      <w:r w:rsidRPr="00CA1B9E">
        <w:rPr>
          <w:sz w:val="16"/>
        </w:rPr>
        <w:t xml:space="preserve">. </w:t>
      </w:r>
      <w:r w:rsidRPr="00CA1B9E">
        <w:rPr>
          <w:rStyle w:val="StyleUnderline"/>
        </w:rPr>
        <w:t xml:space="preserve">How resilient are the markets </w:t>
      </w:r>
      <w:r w:rsidRPr="008221A2">
        <w:rPr>
          <w:rStyle w:val="StyleUnderline"/>
          <w:highlight w:val="cyan"/>
        </w:rPr>
        <w:t>and</w:t>
      </w:r>
      <w:r w:rsidRPr="00CA1B9E">
        <w:rPr>
          <w:rStyle w:val="StyleUnderline"/>
        </w:rPr>
        <w:t xml:space="preserve"> the </w:t>
      </w:r>
      <w:r w:rsidRPr="008221A2">
        <w:rPr>
          <w:rStyle w:val="Emphasis"/>
          <w:highlight w:val="cyan"/>
        </w:rPr>
        <w:t>global supply chains</w:t>
      </w:r>
      <w:r w:rsidRPr="00CA1B9E">
        <w:rPr>
          <w:rStyle w:val="StyleUnderline"/>
        </w:rPr>
        <w:t xml:space="preserve"> in situations like the one created by COVID-19</w:t>
      </w:r>
      <w:r w:rsidRPr="00CA1B9E">
        <w:rPr>
          <w:sz w:val="16"/>
        </w:rPr>
        <w:t xml:space="preserve">? In this regard, a closer engagement with the concept of resilience as studied in social and environmental sciences can be insightful. The theoretical frameworks used in the study of social–ecological systems explore a system’s resilience in three different dimensions.3 First, </w:t>
      </w:r>
      <w:r w:rsidRPr="00CA1B9E">
        <w:rPr>
          <w:rStyle w:val="StyleUnderline"/>
        </w:rPr>
        <w:t>resilience</w:t>
      </w:r>
      <w:r w:rsidRPr="00CA1B9E">
        <w:rPr>
          <w:sz w:val="16"/>
        </w:rPr>
        <w:t xml:space="preserve"> stricto sensu (as mentioned above)</w:t>
      </w:r>
      <w:r w:rsidRPr="00CA1B9E">
        <w:rPr>
          <w:rStyle w:val="StyleUnderline"/>
        </w:rPr>
        <w:t xml:space="preserve"> is the capacity to deal with disturbances and the system’s ability to reorganize during change without losing its</w:t>
      </w:r>
      <w:r w:rsidRPr="00CA1B9E">
        <w:rPr>
          <w:sz w:val="16"/>
        </w:rPr>
        <w:t xml:space="preserve"> inherent identity, structure, </w:t>
      </w:r>
      <w:r w:rsidRPr="00CA1B9E">
        <w:rPr>
          <w:rStyle w:val="Emphasis"/>
        </w:rPr>
        <w:t>function</w:t>
      </w:r>
      <w:r w:rsidRPr="00CA1B9E">
        <w:rPr>
          <w:sz w:val="16"/>
        </w:rPr>
        <w:t xml:space="preserve">, and feedback loops. Secondly, </w:t>
      </w:r>
      <w:r w:rsidRPr="00CA1B9E">
        <w:rPr>
          <w:rStyle w:val="Emphasis"/>
        </w:rPr>
        <w:t>adaptability</w:t>
      </w:r>
      <w:r w:rsidRPr="00CA1B9E">
        <w:rPr>
          <w:rStyle w:val="StyleUnderline"/>
        </w:rPr>
        <w:t xml:space="preserve"> defined as the capacity of actors active in a system to influence resilience</w:t>
      </w:r>
      <w:r w:rsidRPr="00CA1B9E">
        <w:rPr>
          <w:sz w:val="16"/>
        </w:rPr>
        <w:t xml:space="preserve"> stricto sensu. Thirdly, transformability comes into play when the system does not manage to stay within a critical threshold. It refers to the capacity to achieve a new stability as an entirely different system. </w:t>
      </w:r>
      <w:r w:rsidRPr="00CA1B9E">
        <w:rPr>
          <w:rStyle w:val="StyleUnderline"/>
        </w:rPr>
        <w:t xml:space="preserve">An in-depth </w:t>
      </w:r>
      <w:r w:rsidRPr="008221A2">
        <w:rPr>
          <w:rStyle w:val="StyleUnderline"/>
          <w:highlight w:val="cyan"/>
        </w:rPr>
        <w:t>engagement</w:t>
      </w:r>
      <w:r w:rsidRPr="00CA1B9E">
        <w:rPr>
          <w:rStyle w:val="StyleUnderline"/>
        </w:rPr>
        <w:t xml:space="preserve"> with the concept of resilience </w:t>
      </w:r>
      <w:r w:rsidRPr="008221A2">
        <w:rPr>
          <w:rStyle w:val="StyleUnderline"/>
          <w:highlight w:val="cyan"/>
        </w:rPr>
        <w:t>allows to better distinguish</w:t>
      </w:r>
      <w:r w:rsidRPr="00CA1B9E">
        <w:rPr>
          <w:rStyle w:val="StyleUnderline"/>
        </w:rPr>
        <w:t xml:space="preserve"> measures genuinely aimed at improving </w:t>
      </w:r>
      <w:r w:rsidRPr="008221A2">
        <w:rPr>
          <w:rStyle w:val="Emphasis"/>
          <w:highlight w:val="cyan"/>
        </w:rPr>
        <w:t>resilience</w:t>
      </w:r>
      <w:r w:rsidRPr="008221A2">
        <w:rPr>
          <w:rStyle w:val="StyleUnderline"/>
          <w:highlight w:val="cyan"/>
        </w:rPr>
        <w:t xml:space="preserve"> from</w:t>
      </w:r>
      <w:r w:rsidRPr="00CA1B9E">
        <w:rPr>
          <w:rStyle w:val="StyleUnderline"/>
        </w:rPr>
        <w:t xml:space="preserve"> those industrial policy agendas that are </w:t>
      </w:r>
      <w:r w:rsidRPr="00CA1B9E">
        <w:rPr>
          <w:rStyle w:val="Emphasis"/>
        </w:rPr>
        <w:t xml:space="preserve">purely </w:t>
      </w:r>
      <w:r w:rsidRPr="008221A2">
        <w:rPr>
          <w:rStyle w:val="Emphasis"/>
          <w:highlight w:val="cyan"/>
        </w:rPr>
        <w:t>protectionist</w:t>
      </w:r>
      <w:r w:rsidRPr="00CA1B9E">
        <w:rPr>
          <w:sz w:val="16"/>
        </w:rPr>
        <w:t xml:space="preserve">. III. CONCLUSION </w:t>
      </w:r>
      <w:r w:rsidRPr="00D07F75">
        <w:rPr>
          <w:rStyle w:val="Emphasis"/>
        </w:rPr>
        <w:t>Resilience</w:t>
      </w:r>
      <w:r w:rsidRPr="00D07F75">
        <w:rPr>
          <w:rStyle w:val="StyleUnderline"/>
        </w:rPr>
        <w:t xml:space="preserve"> promises to be an important co</w:t>
      </w:r>
      <w:r w:rsidRPr="00CA1B9E">
        <w:rPr>
          <w:rStyle w:val="StyleUnderline"/>
        </w:rPr>
        <w:t xml:space="preserve">ncept for </w:t>
      </w:r>
      <w:r w:rsidRPr="00CA1B9E">
        <w:rPr>
          <w:rStyle w:val="Emphasis"/>
        </w:rPr>
        <w:t>competition law</w:t>
      </w:r>
      <w:r w:rsidRPr="00CA1B9E">
        <w:rPr>
          <w:rStyle w:val="StyleUnderline"/>
        </w:rPr>
        <w:t xml:space="preserve"> and policy in the years to come</w:t>
      </w:r>
      <w:r w:rsidRPr="00CA1B9E">
        <w:rPr>
          <w:sz w:val="16"/>
        </w:rPr>
        <w:t xml:space="preserve">. The question of </w:t>
      </w:r>
      <w:r w:rsidRPr="008221A2">
        <w:rPr>
          <w:rStyle w:val="StyleUnderline"/>
          <w:highlight w:val="cyan"/>
        </w:rPr>
        <w:t>resilience relates to</w:t>
      </w:r>
      <w:r w:rsidRPr="00CA1B9E">
        <w:rPr>
          <w:rStyle w:val="StyleUnderline"/>
        </w:rPr>
        <w:t xml:space="preserve"> the capability of the </w:t>
      </w:r>
      <w:r w:rsidRPr="008221A2">
        <w:rPr>
          <w:rStyle w:val="Emphasis"/>
          <w:highlight w:val="cyan"/>
        </w:rPr>
        <w:t>competition law</w:t>
      </w:r>
      <w:r w:rsidRPr="00CA1B9E">
        <w:rPr>
          <w:rStyle w:val="StyleUnderline"/>
        </w:rPr>
        <w:t xml:space="preserve"> and policy system </w:t>
      </w:r>
      <w:r w:rsidRPr="008221A2">
        <w:rPr>
          <w:rStyle w:val="StyleUnderline"/>
          <w:highlight w:val="cyan"/>
        </w:rPr>
        <w:t>to</w:t>
      </w:r>
      <w:r w:rsidRPr="00CA1B9E">
        <w:rPr>
          <w:rStyle w:val="StyleUnderline"/>
        </w:rPr>
        <w:t xml:space="preserve"> maintain and </w:t>
      </w:r>
      <w:r w:rsidRPr="008221A2">
        <w:rPr>
          <w:rStyle w:val="StyleUnderline"/>
          <w:highlight w:val="cyan"/>
        </w:rPr>
        <w:t>adjust its</w:t>
      </w:r>
      <w:r w:rsidRPr="00CA1B9E">
        <w:rPr>
          <w:rStyle w:val="StyleUnderline"/>
        </w:rPr>
        <w:t xml:space="preserve"> current </w:t>
      </w:r>
      <w:r w:rsidRPr="008221A2">
        <w:rPr>
          <w:rStyle w:val="Emphasis"/>
          <w:highlight w:val="cyan"/>
        </w:rPr>
        <w:t>equilibrium state</w:t>
      </w:r>
      <w:r w:rsidRPr="00CA1B9E">
        <w:rPr>
          <w:sz w:val="16"/>
        </w:rPr>
        <w:t>. But similarly,</w:t>
      </w:r>
      <w:r w:rsidRPr="00CA1B9E">
        <w:rPr>
          <w:rStyle w:val="StyleUnderline"/>
        </w:rPr>
        <w:t xml:space="preserve"> resilience as an objective might be prioritized by governments</w:t>
      </w:r>
      <w:r w:rsidRPr="00CA1B9E">
        <w:rPr>
          <w:sz w:val="16"/>
        </w:rPr>
        <w:t xml:space="preserve">. A deeper engagement with the theory and literature on resilience by competition law and </w:t>
      </w:r>
      <w:r w:rsidRPr="00CA1B9E">
        <w:rPr>
          <w:rStyle w:val="StyleUnderline"/>
        </w:rPr>
        <w:t xml:space="preserve">policy experts might help in distinguishing blunt </w:t>
      </w:r>
      <w:r w:rsidRPr="00CA1B9E">
        <w:rPr>
          <w:rStyle w:val="Emphasis"/>
        </w:rPr>
        <w:t>industrial policy</w:t>
      </w:r>
      <w:r w:rsidRPr="00CA1B9E">
        <w:rPr>
          <w:rStyle w:val="StyleUnderline"/>
        </w:rPr>
        <w:t xml:space="preserve"> and </w:t>
      </w:r>
      <w:r w:rsidRPr="00CA1B9E">
        <w:rPr>
          <w:rStyle w:val="Emphasis"/>
        </w:rPr>
        <w:t>protectionism</w:t>
      </w:r>
      <w:r w:rsidRPr="00CA1B9E">
        <w:rPr>
          <w:rStyle w:val="StyleUnderline"/>
        </w:rPr>
        <w:t xml:space="preserve"> from genuine efforts that improve resilience</w:t>
      </w:r>
      <w:r w:rsidRPr="00CA1B9E">
        <w:rPr>
          <w:sz w:val="16"/>
        </w:rPr>
        <w:t xml:space="preserve">. For example, where state measures support national champions, but these measures provide little to no increase in resilience as compared to other policy options (eg stockpiling of goods). The interaction between these two different resilience-related research agendas seems also useful. For example, </w:t>
      </w:r>
      <w:r w:rsidRPr="00CA1B9E">
        <w:rPr>
          <w:rStyle w:val="StyleUnderline"/>
        </w:rPr>
        <w:t xml:space="preserve">the distinction between purely protectionist measures and resilience-improving measures helps with </w:t>
      </w:r>
      <w:r w:rsidRPr="00CA1B9E">
        <w:rPr>
          <w:rStyle w:val="Emphasis"/>
        </w:rPr>
        <w:t>maintaining</w:t>
      </w:r>
      <w:r w:rsidRPr="00CA1B9E">
        <w:rPr>
          <w:rStyle w:val="StyleUnderline"/>
        </w:rPr>
        <w:t xml:space="preserve"> the </w:t>
      </w:r>
      <w:r w:rsidRPr="00CA1B9E">
        <w:rPr>
          <w:rStyle w:val="Emphasis"/>
        </w:rPr>
        <w:t>resilience</w:t>
      </w:r>
      <w:r w:rsidRPr="00CA1B9E">
        <w:rPr>
          <w:rStyle w:val="StyleUnderline"/>
        </w:rPr>
        <w:t xml:space="preserve"> of the current </w:t>
      </w:r>
      <w:r w:rsidRPr="00CA1B9E">
        <w:rPr>
          <w:rStyle w:val="Emphasis"/>
        </w:rPr>
        <w:t>competition law</w:t>
      </w:r>
      <w:r w:rsidRPr="00CA1B9E">
        <w:rPr>
          <w:rStyle w:val="StyleUnderline"/>
        </w:rPr>
        <w:t xml:space="preserve"> and policy system</w:t>
      </w:r>
      <w:r w:rsidRPr="00CA1B9E">
        <w:rPr>
          <w:sz w:val="16"/>
        </w:rPr>
        <w:t>.</w:t>
      </w:r>
    </w:p>
    <w:p w14:paraId="641ADFCC" w14:textId="77777777" w:rsidR="00A041DA" w:rsidRDefault="00A041DA" w:rsidP="00A041DA">
      <w:pPr>
        <w:pStyle w:val="Heading4"/>
      </w:pPr>
      <w:r>
        <w:t xml:space="preserve">Europe </w:t>
      </w:r>
      <w:r w:rsidRPr="00CF4493">
        <w:rPr>
          <w:u w:val="single"/>
        </w:rPr>
        <w:t>models</w:t>
      </w:r>
      <w:r>
        <w:t xml:space="preserve"> the plan</w:t>
      </w:r>
    </w:p>
    <w:p w14:paraId="760876BD" w14:textId="77777777" w:rsidR="00A041DA" w:rsidRDefault="00A041DA" w:rsidP="00A041DA">
      <w:r w:rsidRPr="00CF4493">
        <w:rPr>
          <w:rStyle w:val="Style13ptBold"/>
        </w:rPr>
        <w:t>Palma et al 21</w:t>
      </w:r>
      <w:r>
        <w:t>, is a US Legal and Enforcement Correspondent for Financial Times. Other authors: Kiran Stacy, Aime Williams, James Fontanella-Khan, and Javier Espinoza. (Stefania, 12-21-2021, “New US-EU co-operation on competition policy raises boardroom alarms,” Financial Times, https://www.ft.com/content/03a2df73-da6a-4bc5-b242-dd3ea71bcd6a)</w:t>
      </w:r>
    </w:p>
    <w:p w14:paraId="1CE5E15D" w14:textId="0F451573" w:rsidR="00A041DA" w:rsidRDefault="00A041DA" w:rsidP="006A1951">
      <w:pPr>
        <w:rPr>
          <w:sz w:val="16"/>
        </w:rPr>
      </w:pPr>
      <w:r w:rsidRPr="00A12AA0">
        <w:rPr>
          <w:rStyle w:val="StyleUnderline"/>
        </w:rPr>
        <w:t>Lina Khan’s selection</w:t>
      </w:r>
      <w:r w:rsidRPr="00A12AA0">
        <w:rPr>
          <w:sz w:val="16"/>
        </w:rPr>
        <w:t xml:space="preserve"> as head of the US Federal Trade Commission </w:t>
      </w:r>
      <w:r w:rsidRPr="00A12AA0">
        <w:rPr>
          <w:rStyle w:val="StyleUnderline"/>
        </w:rPr>
        <w:t>has ushered i</w:t>
      </w:r>
      <w:r w:rsidRPr="00CF4493">
        <w:rPr>
          <w:rStyle w:val="StyleUnderline"/>
        </w:rPr>
        <w:t xml:space="preserve">n a new era of </w:t>
      </w:r>
      <w:r w:rsidRPr="00A12AA0">
        <w:rPr>
          <w:rStyle w:val="Emphasis"/>
          <w:highlight w:val="cyan"/>
        </w:rPr>
        <w:t>co-operation</w:t>
      </w:r>
      <w:r w:rsidRPr="00A12AA0">
        <w:rPr>
          <w:rStyle w:val="StyleUnderline"/>
          <w:highlight w:val="cyan"/>
        </w:rPr>
        <w:t xml:space="preserve"> between </w:t>
      </w:r>
      <w:r w:rsidRPr="00A12AA0">
        <w:rPr>
          <w:rStyle w:val="Emphasis"/>
          <w:highlight w:val="cyan"/>
        </w:rPr>
        <w:t>regulators</w:t>
      </w:r>
      <w:r w:rsidRPr="00CF4493">
        <w:rPr>
          <w:rStyle w:val="StyleUnderline"/>
        </w:rPr>
        <w:t xml:space="preserve"> on both sides of the Atlantic</w:t>
      </w:r>
      <w:r w:rsidRPr="00A12AA0">
        <w:rPr>
          <w:sz w:val="16"/>
        </w:rPr>
        <w:t xml:space="preserve">, </w:t>
      </w:r>
      <w:r w:rsidRPr="00CF4493">
        <w:rPr>
          <w:rStyle w:val="StyleUnderline"/>
        </w:rPr>
        <w:t>according to</w:t>
      </w:r>
      <w:r w:rsidRPr="00A12AA0">
        <w:rPr>
          <w:sz w:val="16"/>
        </w:rPr>
        <w:t xml:space="preserve"> </w:t>
      </w:r>
      <w:r w:rsidRPr="00CF4493">
        <w:rPr>
          <w:rStyle w:val="Emphasis"/>
        </w:rPr>
        <w:t>Margrethe Vestager</w:t>
      </w:r>
      <w:r w:rsidRPr="00A12AA0">
        <w:rPr>
          <w:sz w:val="16"/>
        </w:rPr>
        <w:t xml:space="preserve">, </w:t>
      </w:r>
      <w:r w:rsidRPr="00CF4493">
        <w:rPr>
          <w:rStyle w:val="StyleUnderline"/>
        </w:rPr>
        <w:t xml:space="preserve">the </w:t>
      </w:r>
      <w:r w:rsidRPr="00A12AA0">
        <w:rPr>
          <w:rStyle w:val="StyleUnderline"/>
          <w:highlight w:val="cyan"/>
        </w:rPr>
        <w:t>EU’s competition chief</w:t>
      </w:r>
      <w:r w:rsidRPr="00A12AA0">
        <w:rPr>
          <w:sz w:val="16"/>
        </w:rPr>
        <w:t xml:space="preserve">. </w:t>
      </w:r>
      <w:r w:rsidRPr="00CF4493">
        <w:rPr>
          <w:rStyle w:val="StyleUnderline"/>
        </w:rPr>
        <w:t>Vestager</w:t>
      </w:r>
      <w:r w:rsidRPr="00A12AA0">
        <w:rPr>
          <w:sz w:val="16"/>
        </w:rPr>
        <w:t xml:space="preserve"> told the Financial Times she </w:t>
      </w:r>
      <w:r w:rsidRPr="00A12AA0">
        <w:rPr>
          <w:rStyle w:val="StyleUnderline"/>
          <w:highlight w:val="cyan"/>
        </w:rPr>
        <w:t>saw</w:t>
      </w:r>
      <w:r w:rsidRPr="00CF4493">
        <w:rPr>
          <w:rStyle w:val="StyleUnderline"/>
        </w:rPr>
        <w:t xml:space="preserve"> “a lot of </w:t>
      </w:r>
      <w:r w:rsidRPr="00A12AA0">
        <w:rPr>
          <w:rStyle w:val="Emphasis"/>
          <w:highlight w:val="cyan"/>
        </w:rPr>
        <w:t>alignment</w:t>
      </w:r>
      <w:r w:rsidRPr="00CF4493">
        <w:rPr>
          <w:rStyle w:val="StyleUnderline"/>
        </w:rPr>
        <w:t xml:space="preserve">” </w:t>
      </w:r>
      <w:r w:rsidRPr="00A12AA0">
        <w:rPr>
          <w:rStyle w:val="StyleUnderline"/>
          <w:highlight w:val="cyan"/>
        </w:rPr>
        <w:t>with</w:t>
      </w:r>
      <w:r w:rsidRPr="00CF4493">
        <w:rPr>
          <w:rStyle w:val="StyleUnderline"/>
        </w:rPr>
        <w:t xml:space="preserve"> her </w:t>
      </w:r>
      <w:r w:rsidRPr="00A12AA0">
        <w:rPr>
          <w:rStyle w:val="StyleUnderline"/>
          <w:highlight w:val="cyan"/>
        </w:rPr>
        <w:t>American</w:t>
      </w:r>
      <w:r w:rsidRPr="00CF4493">
        <w:rPr>
          <w:rStyle w:val="StyleUnderline"/>
        </w:rPr>
        <w:t xml:space="preserve"> colleagues on </w:t>
      </w:r>
      <w:r w:rsidRPr="00A12AA0">
        <w:rPr>
          <w:rStyle w:val="Emphasis"/>
          <w:highlight w:val="cyan"/>
        </w:rPr>
        <w:t>policymaking</w:t>
      </w:r>
      <w:r w:rsidRPr="00CF4493">
        <w:rPr>
          <w:rStyle w:val="StyleUnderline"/>
        </w:rPr>
        <w:t xml:space="preserve"> </w:t>
      </w:r>
      <w:r w:rsidRPr="00A12AA0">
        <w:rPr>
          <w:rStyle w:val="StyleUnderline"/>
          <w:highlight w:val="cyan"/>
        </w:rPr>
        <w:t>and</w:t>
      </w:r>
      <w:r w:rsidRPr="00CF4493">
        <w:rPr>
          <w:rStyle w:val="StyleUnderline"/>
        </w:rPr>
        <w:t xml:space="preserve"> </w:t>
      </w:r>
      <w:r w:rsidRPr="00CF4493">
        <w:rPr>
          <w:rStyle w:val="Emphasis"/>
        </w:rPr>
        <w:t xml:space="preserve">legal </w:t>
      </w:r>
      <w:r w:rsidRPr="00A12AA0">
        <w:rPr>
          <w:rStyle w:val="Emphasis"/>
          <w:highlight w:val="cyan"/>
        </w:rPr>
        <w:t>enforcement</w:t>
      </w:r>
      <w:r w:rsidRPr="00A12AA0">
        <w:rPr>
          <w:sz w:val="16"/>
        </w:rPr>
        <w:t xml:space="preserve">, </w:t>
      </w:r>
      <w:r w:rsidRPr="00CF4493">
        <w:rPr>
          <w:rStyle w:val="StyleUnderline"/>
        </w:rPr>
        <w:t>as European regulators welcome</w:t>
      </w:r>
      <w:r w:rsidRPr="00A12AA0">
        <w:rPr>
          <w:sz w:val="16"/>
        </w:rPr>
        <w:t xml:space="preserve"> a new age of </w:t>
      </w:r>
      <w:r w:rsidRPr="00CF4493">
        <w:rPr>
          <w:rStyle w:val="Emphasis"/>
        </w:rPr>
        <w:t>trustbusting</w:t>
      </w:r>
      <w:r w:rsidRPr="00A12AA0">
        <w:rPr>
          <w:sz w:val="16"/>
        </w:rPr>
        <w:t xml:space="preserve"> under US President Joe </w:t>
      </w:r>
      <w:r w:rsidRPr="00CF4493">
        <w:rPr>
          <w:rStyle w:val="StyleUnderline"/>
        </w:rPr>
        <w:t>Biden</w:t>
      </w:r>
      <w:r w:rsidRPr="00A12AA0">
        <w:rPr>
          <w:sz w:val="16"/>
        </w:rPr>
        <w:t xml:space="preserve">. </w:t>
      </w:r>
      <w:r w:rsidRPr="00122B2B">
        <w:rPr>
          <w:rStyle w:val="StyleUnderline"/>
        </w:rPr>
        <w:t xml:space="preserve">Her </w:t>
      </w:r>
      <w:r w:rsidRPr="00B51823">
        <w:rPr>
          <w:rStyle w:val="StyleUnderline"/>
          <w:highlight w:val="cyan"/>
        </w:rPr>
        <w:t>comments reflect a</w:t>
      </w:r>
      <w:r w:rsidRPr="00A12AA0">
        <w:rPr>
          <w:sz w:val="16"/>
        </w:rPr>
        <w:t xml:space="preserve"> new </w:t>
      </w:r>
      <w:r w:rsidRPr="00B51823">
        <w:rPr>
          <w:rStyle w:val="Emphasis"/>
          <w:highlight w:val="cyan"/>
        </w:rPr>
        <w:t>closeness</w:t>
      </w:r>
      <w:r w:rsidRPr="00B51823">
        <w:rPr>
          <w:rStyle w:val="StyleUnderline"/>
          <w:highlight w:val="cyan"/>
        </w:rPr>
        <w:t xml:space="preserve"> between</w:t>
      </w:r>
      <w:r w:rsidRPr="00122B2B">
        <w:rPr>
          <w:rStyle w:val="StyleUnderline"/>
        </w:rPr>
        <w:t xml:space="preserve"> competition </w:t>
      </w:r>
      <w:r w:rsidRPr="00B51823">
        <w:rPr>
          <w:rStyle w:val="StyleUnderline"/>
          <w:highlight w:val="cyan"/>
        </w:rPr>
        <w:t>regulators in the US</w:t>
      </w:r>
      <w:r w:rsidRPr="00122B2B">
        <w:rPr>
          <w:rStyle w:val="StyleUnderline"/>
        </w:rPr>
        <w:t xml:space="preserve">, </w:t>
      </w:r>
      <w:r w:rsidRPr="00B51823">
        <w:rPr>
          <w:rStyle w:val="StyleUnderline"/>
          <w:highlight w:val="cyan"/>
        </w:rPr>
        <w:t>EU</w:t>
      </w:r>
      <w:r w:rsidRPr="00122B2B">
        <w:rPr>
          <w:rStyle w:val="StyleUnderline"/>
        </w:rPr>
        <w:t xml:space="preserve"> and UK </w:t>
      </w:r>
      <w:r w:rsidRPr="00B51823">
        <w:rPr>
          <w:rStyle w:val="StyleUnderline"/>
          <w:highlight w:val="cyan"/>
        </w:rPr>
        <w:t xml:space="preserve">as they pursue </w:t>
      </w:r>
      <w:r w:rsidRPr="00B51823">
        <w:rPr>
          <w:rStyle w:val="Emphasis"/>
          <w:highlight w:val="cyan"/>
        </w:rPr>
        <w:t>parallel cases</w:t>
      </w:r>
      <w:r w:rsidRPr="00A12AA0">
        <w:rPr>
          <w:sz w:val="16"/>
        </w:rPr>
        <w:t xml:space="preserve"> into proposed deals by Facebook, Nvidia and Illumina. </w:t>
      </w:r>
      <w:r w:rsidRPr="00122B2B">
        <w:rPr>
          <w:rStyle w:val="StyleUnderline"/>
        </w:rPr>
        <w:t>Officials</w:t>
      </w:r>
      <w:r w:rsidRPr="00A12AA0">
        <w:rPr>
          <w:sz w:val="16"/>
        </w:rPr>
        <w:t xml:space="preserve"> in the Biden administration </w:t>
      </w:r>
      <w:r w:rsidRPr="00122B2B">
        <w:rPr>
          <w:rStyle w:val="StyleUnderline"/>
        </w:rPr>
        <w:t>say</w:t>
      </w:r>
      <w:r w:rsidRPr="00A12AA0">
        <w:rPr>
          <w:sz w:val="16"/>
        </w:rPr>
        <w:t xml:space="preserve"> such </w:t>
      </w:r>
      <w:r w:rsidRPr="00B51823">
        <w:rPr>
          <w:rStyle w:val="StyleUnderline"/>
        </w:rPr>
        <w:t>coll</w:t>
      </w:r>
      <w:r w:rsidRPr="00122B2B">
        <w:rPr>
          <w:rStyle w:val="StyleUnderline"/>
        </w:rPr>
        <w:t xml:space="preserve">aboration will be essential as they look to </w:t>
      </w:r>
      <w:r w:rsidRPr="00122B2B">
        <w:rPr>
          <w:rStyle w:val="Emphasis"/>
        </w:rPr>
        <w:t>toughen</w:t>
      </w:r>
      <w:r w:rsidRPr="00122B2B">
        <w:rPr>
          <w:rStyle w:val="StyleUnderline"/>
        </w:rPr>
        <w:t xml:space="preserve"> America’s approach to </w:t>
      </w:r>
      <w:r w:rsidRPr="00122B2B">
        <w:rPr>
          <w:rStyle w:val="Emphasis"/>
        </w:rPr>
        <w:t>competition law</w:t>
      </w:r>
      <w:r w:rsidRPr="00122B2B">
        <w:rPr>
          <w:rStyle w:val="StyleUnderline"/>
        </w:rPr>
        <w:t>,</w:t>
      </w:r>
      <w:r w:rsidRPr="00A12AA0">
        <w:rPr>
          <w:sz w:val="16"/>
        </w:rPr>
        <w:t xml:space="preserve"> especially in the technology sector. The transatlantic co-operation has raised alarms in US boardrooms, however, where executives have already been highly critical of Khan, who has been credited with overhauling the Democratic party’s comparatively hands-off approach to competition policy. </w:t>
      </w:r>
      <w:r w:rsidRPr="00B51823">
        <w:rPr>
          <w:rStyle w:val="StyleUnderline"/>
          <w:highlight w:val="cyan"/>
        </w:rPr>
        <w:t xml:space="preserve">By </w:t>
      </w:r>
      <w:r w:rsidRPr="00B51823">
        <w:rPr>
          <w:rStyle w:val="Emphasis"/>
          <w:highlight w:val="cyan"/>
        </w:rPr>
        <w:t>convincing EU authorities</w:t>
      </w:r>
      <w:r w:rsidRPr="00B51823">
        <w:rPr>
          <w:rStyle w:val="StyleUnderline"/>
          <w:highlight w:val="cyan"/>
        </w:rPr>
        <w:t xml:space="preserve"> to take up</w:t>
      </w:r>
      <w:r w:rsidRPr="00DB7C0A">
        <w:rPr>
          <w:rStyle w:val="StyleUnderline"/>
        </w:rPr>
        <w:t xml:space="preserve"> the Biden administration’s </w:t>
      </w:r>
      <w:r w:rsidRPr="00B51823">
        <w:rPr>
          <w:rStyle w:val="StyleUnderline"/>
          <w:highlight w:val="cyan"/>
        </w:rPr>
        <w:t>priorities</w:t>
      </w:r>
      <w:r w:rsidRPr="00DB7C0A">
        <w:rPr>
          <w:rStyle w:val="StyleUnderline"/>
        </w:rPr>
        <w:t>,</w:t>
      </w:r>
      <w:r w:rsidRPr="00A12AA0">
        <w:rPr>
          <w:sz w:val="16"/>
        </w:rPr>
        <w:t xml:space="preserve"> critics argue, </w:t>
      </w:r>
      <w:r w:rsidRPr="00DB7C0A">
        <w:rPr>
          <w:rStyle w:val="StyleUnderline"/>
        </w:rPr>
        <w:t>she has extended the power of an agency</w:t>
      </w:r>
      <w:r w:rsidRPr="00A12AA0">
        <w:rPr>
          <w:sz w:val="16"/>
        </w:rPr>
        <w:t xml:space="preserve"> that has occasionally found itself constrained by US court rulings, most recently bringing a sweeping FTC case against Facebook. “</w:t>
      </w:r>
      <w:r w:rsidRPr="004C6B9E">
        <w:rPr>
          <w:rStyle w:val="StyleUnderline"/>
        </w:rPr>
        <w:t>We find it inspiring</w:t>
      </w:r>
      <w:r w:rsidRPr="00A12AA0">
        <w:rPr>
          <w:sz w:val="16"/>
        </w:rPr>
        <w:t xml:space="preserve"> when we see the Facebook case that the FTC filed, and we follow their investigations,” </w:t>
      </w:r>
      <w:r w:rsidRPr="004C6B9E">
        <w:rPr>
          <w:rStyle w:val="StyleUnderline"/>
        </w:rPr>
        <w:t>Vestager told the FT about the commission’s case against the social media company</w:t>
      </w:r>
      <w:r w:rsidRPr="00A12AA0">
        <w:rPr>
          <w:sz w:val="16"/>
        </w:rPr>
        <w:t xml:space="preserve">. “I think it was really interesting that both Jonathan Kanter [the newly appointed chief of the US Department of Justice’s antitrust division], Lina Khan and I, we are different generations,” said Vestager, 53. “We have different years of experience . . . we have different educational backgrounds, but there’s a lot of alignment in the way that we think”. Despite Vestager’s warm words, some in corporate America argue that regulators are colluding to block transactions they do not like, even if they do not fall strictly under their jurisdictions. Sean Heather, senior vice-president of international regulatory affairs and antitrust at the US Chamber of Commerce, said: “International commitments direct antitrust regulators to keep their hands off deals that have zero legitimate local nexus to their jurisdiction.” He added: “‘Divide and conquer’ strategies among antitrust agencies to block mergers in order to evade a jurisdiction based review on the merits would be itself cartel behaviour.” Last week, Illumina took aim at the European Commission over its investigation into the biotech company’s $8bn takeover of Grail, even though Grail has no activities in Europe. Daniel Beard, the company’s lawyer, told a hearing at the European General Court: “If the commission is going to radically change policy, then businesses should know. Think about business certainty.” Illumina’s case is just one of three under scrutiny from regulators in the US and Europe, as the watchdogs across the Atlantic become increasingly aligned. US regulators earlier this month sued to block Nvidia’s acquisition of UK chip design company Arm from SoftBank, a deal valued at $82bn, following similar probes launched by the EU and UK. And last month, the UK’s Competition and Markets Authority ordered Facebook’s parent company Meta to unwind its $315m acquisition of Giphy. Meta complained about the judgment, not least because it said Giphy had no concrete plans to enter the UK market. People with knowledge of the probes into Nvidia and Illumina told the FT regulators in the US and Europe are in regular contact and have been sharing information about their cases. Earlier this month, Khan, Kanter and Vestager met in Washington, where they launched the EU-US Joint Technology Competition Policy Dialogue. As part of that, the two sides said their aim was “co-ordinating as much as possible on policy and enforcement”, especially in the technology sector. </w:t>
      </w:r>
      <w:r w:rsidRPr="00B51823">
        <w:rPr>
          <w:rStyle w:val="StyleUnderline"/>
          <w:highlight w:val="cyan"/>
        </w:rPr>
        <w:t>Kanter told</w:t>
      </w:r>
      <w:r w:rsidRPr="00A12AA0">
        <w:rPr>
          <w:rStyle w:val="StyleUnderline"/>
        </w:rPr>
        <w:t xml:space="preserve"> the FT </w:t>
      </w:r>
      <w:r w:rsidRPr="00B51823">
        <w:rPr>
          <w:rStyle w:val="StyleUnderline"/>
          <w:highlight w:val="cyan"/>
        </w:rPr>
        <w:t xml:space="preserve">his unit “prioritises building </w:t>
      </w:r>
      <w:r w:rsidRPr="00B51823">
        <w:rPr>
          <w:rStyle w:val="Emphasis"/>
          <w:highlight w:val="cyan"/>
        </w:rPr>
        <w:t>international relationships</w:t>
      </w:r>
      <w:r w:rsidRPr="00A12AA0">
        <w:rPr>
          <w:rStyle w:val="StyleUnderline"/>
        </w:rPr>
        <w:t>” that help enforce antitrust laws.</w:t>
      </w:r>
      <w:r w:rsidRPr="00A12AA0">
        <w:rPr>
          <w:sz w:val="16"/>
        </w:rPr>
        <w:t xml:space="preserve"> “</w:t>
      </w:r>
      <w:r w:rsidRPr="00B51823">
        <w:rPr>
          <w:rStyle w:val="StyleUnderline"/>
          <w:highlight w:val="cyan"/>
        </w:rPr>
        <w:t>Promoting</w:t>
      </w:r>
      <w:r w:rsidRPr="00A12AA0">
        <w:rPr>
          <w:rStyle w:val="StyleUnderline"/>
        </w:rPr>
        <w:t xml:space="preserve"> economic liberty and competitive markets is a shared goal of many </w:t>
      </w:r>
      <w:r w:rsidRPr="00B51823">
        <w:rPr>
          <w:rStyle w:val="Emphasis"/>
          <w:highlight w:val="cyan"/>
        </w:rPr>
        <w:t>international competition</w:t>
      </w:r>
      <w:r w:rsidRPr="00A12AA0">
        <w:rPr>
          <w:rStyle w:val="StyleUnderline"/>
        </w:rPr>
        <w:t xml:space="preserve"> </w:t>
      </w:r>
      <w:r w:rsidRPr="00A12AA0">
        <w:rPr>
          <w:sz w:val="16"/>
        </w:rPr>
        <w:t xml:space="preserve">enforcers,” he added. “I think that 10 years ago there might have been a couple of calls during [a] case,” said an official at the DoJ. During significant cases today, “there might be a weekly call . . .[or] more than once a week”. “The collaboration is quite strong right now,” the official added. “This is a pretty exciting time.” William Kovacic, a former Republican chair of the FTC and now a non-executive director of the UK CMA, said: “Efforts have intensified recently for a number of reasons. Not least, when dealing with markets as new and as complex as Big Tech, it is good to be able to pool resources and share information.” In recent years, </w:t>
      </w:r>
      <w:r w:rsidRPr="00B51823">
        <w:rPr>
          <w:rStyle w:val="StyleUnderline"/>
          <w:highlight w:val="cyan"/>
        </w:rPr>
        <w:t>European and American regulators have been united by</w:t>
      </w:r>
      <w:r w:rsidRPr="00A12AA0">
        <w:rPr>
          <w:rStyle w:val="StyleUnderline"/>
        </w:rPr>
        <w:t xml:space="preserve"> the shared challenge of </w:t>
      </w:r>
      <w:r w:rsidRPr="00B51823">
        <w:rPr>
          <w:rStyle w:val="StyleUnderline"/>
          <w:highlight w:val="cyan"/>
        </w:rPr>
        <w:t>curbing</w:t>
      </w:r>
      <w:r w:rsidRPr="00A12AA0">
        <w:rPr>
          <w:rStyle w:val="StyleUnderline"/>
        </w:rPr>
        <w:t xml:space="preserve"> the </w:t>
      </w:r>
      <w:r w:rsidRPr="00B51823">
        <w:rPr>
          <w:rStyle w:val="Emphasis"/>
          <w:highlight w:val="cyan"/>
        </w:rPr>
        <w:t>corporate power</w:t>
      </w:r>
      <w:r w:rsidRPr="00A12AA0">
        <w:rPr>
          <w:sz w:val="16"/>
        </w:rPr>
        <w:t xml:space="preserve"> of the big technology groups, many of which have opaque revenue streams and business models. Vestager said: “This alignment of codes when it comes to digital — it’s really important that we can get together and discuss how our real life practice can set that into motion if we have cases.” Bill Baer, visiting fellow at the Brookings Institution and former head of the DoJ’s antitrust division, said: “It’s not so much a new approach as it is a recognition that these challenges are global and getting to good outcomes requires unusually close collaboration.” Early signs of such co-operation started under the Trump administration, when the UK’s CMA blocked the proposed $360m merger between the two US-based airline software companies Sabre and Farelogix, after the DoJ had lost its own case in court. But this joint approach was patchy, and subject to the whims of the former president, who disliked many large technology companies but often bridled at the idea of European regulators taking action against them. </w:t>
      </w:r>
      <w:r w:rsidRPr="00A12AA0">
        <w:rPr>
          <w:rStyle w:val="StyleUnderline"/>
        </w:rPr>
        <w:t>Biden</w:t>
      </w:r>
      <w:r w:rsidRPr="00A12AA0">
        <w:rPr>
          <w:sz w:val="16"/>
        </w:rPr>
        <w:t xml:space="preserve">, however, </w:t>
      </w:r>
      <w:r w:rsidRPr="00A12AA0">
        <w:rPr>
          <w:rStyle w:val="StyleUnderline"/>
        </w:rPr>
        <w:t xml:space="preserve">has prompted a much more </w:t>
      </w:r>
      <w:r w:rsidRPr="00A12AA0">
        <w:rPr>
          <w:rStyle w:val="Emphasis"/>
        </w:rPr>
        <w:t>fundamental rethink</w:t>
      </w:r>
      <w:r w:rsidRPr="00A12AA0">
        <w:rPr>
          <w:rStyle w:val="StyleUnderline"/>
        </w:rPr>
        <w:t xml:space="preserve"> of US competition policy</w:t>
      </w:r>
      <w:r w:rsidRPr="00A12AA0">
        <w:rPr>
          <w:sz w:val="16"/>
        </w:rPr>
        <w:t xml:space="preserve"> by appointing three progressives to the leading antitrust roles in his administration: Khan at the FTC, Kanter at the DoJ and Tim Wu as a White House adviser. All three have argued for tougher competition enforcement, especially in the technology sector. Khan made her name as an academic by calling for Amazon to be broken up. “</w:t>
      </w:r>
      <w:r w:rsidRPr="00A12AA0">
        <w:rPr>
          <w:rStyle w:val="StyleUnderline"/>
        </w:rPr>
        <w:t>For years US regulators viewed their European counterparts as anti-American socialists</w:t>
      </w:r>
      <w:r w:rsidRPr="00A12AA0">
        <w:rPr>
          <w:sz w:val="16"/>
        </w:rPr>
        <w:t>,” said one Washington-based lobbyist. “</w:t>
      </w:r>
      <w:r w:rsidRPr="00A12AA0">
        <w:rPr>
          <w:rStyle w:val="StyleUnderline"/>
        </w:rPr>
        <w:t>Now arguably the Americans are to the left of the Europeans</w:t>
      </w:r>
      <w:r w:rsidRPr="00A12AA0">
        <w:rPr>
          <w:sz w:val="16"/>
        </w:rPr>
        <w:t>.”</w:t>
      </w:r>
    </w:p>
    <w:p w14:paraId="1874890B" w14:textId="77777777" w:rsidR="006A1951" w:rsidRDefault="006A1951" w:rsidP="006A1951">
      <w:pPr>
        <w:pStyle w:val="Heading4"/>
      </w:pPr>
      <w:r>
        <w:t xml:space="preserve">Europe is debating a </w:t>
      </w:r>
      <w:r w:rsidRPr="006722DE">
        <w:rPr>
          <w:u w:val="single"/>
        </w:rPr>
        <w:t>balance</w:t>
      </w:r>
      <w:r>
        <w:t xml:space="preserve"> of </w:t>
      </w:r>
      <w:r w:rsidRPr="006722DE">
        <w:rPr>
          <w:u w:val="single"/>
        </w:rPr>
        <w:t>protectionism</w:t>
      </w:r>
      <w:r>
        <w:t xml:space="preserve"> and </w:t>
      </w:r>
      <w:r w:rsidRPr="006722DE">
        <w:rPr>
          <w:u w:val="single"/>
        </w:rPr>
        <w:t>competition law</w:t>
      </w:r>
      <w:r>
        <w:t xml:space="preserve">---wrong choice cause </w:t>
      </w:r>
      <w:r w:rsidRPr="006722DE">
        <w:rPr>
          <w:u w:val="single"/>
        </w:rPr>
        <w:t>EU fracturing</w:t>
      </w:r>
    </w:p>
    <w:p w14:paraId="49BA1C39" w14:textId="77777777" w:rsidR="006A1951" w:rsidRPr="0014472C" w:rsidRDefault="006A1951" w:rsidP="006A1951">
      <w:r w:rsidRPr="0014472C">
        <w:rPr>
          <w:rStyle w:val="Style13ptBold"/>
        </w:rPr>
        <w:t>Tamma 21</w:t>
      </w:r>
      <w:r>
        <w:t>,  is a reporter covering industry, labour competition and the single market. She previously covered energy and environmental issues at POLITICO Europe. (Paola, 02-25-2021, “EU’s industrial policy stalls before takeoff,” Politico, https://www.politico.eu/article/eus-industrial-policy-stalls-before-take-off/)</w:t>
      </w:r>
    </w:p>
    <w:p w14:paraId="03D99D83" w14:textId="77777777" w:rsidR="006A1951" w:rsidRDefault="006A1951" w:rsidP="006A1951">
      <w:pPr>
        <w:rPr>
          <w:sz w:val="16"/>
        </w:rPr>
      </w:pPr>
      <w:r w:rsidRPr="006722DE">
        <w:rPr>
          <w:sz w:val="16"/>
        </w:rPr>
        <w:t xml:space="preserve">While </w:t>
      </w:r>
      <w:r w:rsidRPr="0014472C">
        <w:rPr>
          <w:rStyle w:val="StyleUnderline"/>
        </w:rPr>
        <w:t xml:space="preserve">U.S. President </w:t>
      </w:r>
      <w:r w:rsidRPr="004C450C">
        <w:rPr>
          <w:rStyle w:val="Emphasis"/>
        </w:rPr>
        <w:t>Joe Biden</w:t>
      </w:r>
      <w:r w:rsidRPr="004C450C">
        <w:rPr>
          <w:sz w:val="16"/>
        </w:rPr>
        <w:t xml:space="preserve"> this week </w:t>
      </w:r>
      <w:r w:rsidRPr="004C450C">
        <w:rPr>
          <w:rStyle w:val="StyleUnderline"/>
        </w:rPr>
        <w:t>launched himself into the race to bolster American industry</w:t>
      </w:r>
      <w:r w:rsidRPr="004C450C">
        <w:rPr>
          <w:sz w:val="16"/>
        </w:rPr>
        <w:t xml:space="preserve">, </w:t>
      </w:r>
      <w:r w:rsidRPr="008221A2">
        <w:rPr>
          <w:rStyle w:val="Emphasis"/>
          <w:highlight w:val="cyan"/>
        </w:rPr>
        <w:t>ideologically divided</w:t>
      </w:r>
      <w:r w:rsidRPr="0014472C">
        <w:rPr>
          <w:rStyle w:val="StyleUnderline"/>
        </w:rPr>
        <w:t xml:space="preserve"> Europeans </w:t>
      </w:r>
      <w:r w:rsidRPr="008221A2">
        <w:rPr>
          <w:rStyle w:val="StyleUnderline"/>
          <w:highlight w:val="cyan"/>
        </w:rPr>
        <w:t>are struggling to</w:t>
      </w:r>
      <w:r w:rsidRPr="0014472C">
        <w:rPr>
          <w:rStyle w:val="StyleUnderline"/>
        </w:rPr>
        <w:t xml:space="preserve"> even </w:t>
      </w:r>
      <w:r w:rsidRPr="008221A2">
        <w:rPr>
          <w:rStyle w:val="StyleUnderline"/>
          <w:highlight w:val="cyan"/>
        </w:rPr>
        <w:t>get to the start</w:t>
      </w:r>
      <w:r w:rsidRPr="0014472C">
        <w:rPr>
          <w:rStyle w:val="StyleUnderline"/>
        </w:rPr>
        <w:t xml:space="preserve"> line in their attempt </w:t>
      </w:r>
      <w:r w:rsidRPr="008221A2">
        <w:rPr>
          <w:rStyle w:val="StyleUnderline"/>
          <w:highlight w:val="cyan"/>
        </w:rPr>
        <w:t xml:space="preserve">to strengthen </w:t>
      </w:r>
      <w:r w:rsidRPr="008221A2">
        <w:rPr>
          <w:rStyle w:val="Emphasis"/>
          <w:highlight w:val="cyan"/>
        </w:rPr>
        <w:t>EU corporate power</w:t>
      </w:r>
      <w:r w:rsidRPr="006722DE">
        <w:rPr>
          <w:sz w:val="16"/>
        </w:rPr>
        <w:t xml:space="preserve">. </w:t>
      </w:r>
      <w:r w:rsidRPr="004C450C">
        <w:rPr>
          <w:rStyle w:val="StyleUnderline"/>
        </w:rPr>
        <w:t xml:space="preserve">The </w:t>
      </w:r>
      <w:r w:rsidRPr="004C450C">
        <w:rPr>
          <w:rStyle w:val="Emphasis"/>
        </w:rPr>
        <w:t>gulf</w:t>
      </w:r>
      <w:r w:rsidRPr="004C450C">
        <w:rPr>
          <w:rStyle w:val="StyleUnderline"/>
        </w:rPr>
        <w:t xml:space="preserve"> between the American and EU approaches was laid bare</w:t>
      </w:r>
      <w:r w:rsidRPr="004C450C">
        <w:rPr>
          <w:sz w:val="16"/>
        </w:rPr>
        <w:t xml:space="preserve"> on We</w:t>
      </w:r>
      <w:r w:rsidRPr="006722DE">
        <w:rPr>
          <w:sz w:val="16"/>
        </w:rPr>
        <w:t xml:space="preserve">dnesday, </w:t>
      </w:r>
      <w:r w:rsidRPr="008221A2">
        <w:rPr>
          <w:rStyle w:val="StyleUnderline"/>
          <w:highlight w:val="cyan"/>
        </w:rPr>
        <w:t>when Biden rolled</w:t>
      </w:r>
      <w:r w:rsidRPr="0014472C">
        <w:rPr>
          <w:rStyle w:val="StyleUnderline"/>
        </w:rPr>
        <w:t xml:space="preserve"> out </w:t>
      </w:r>
      <w:r w:rsidRPr="008221A2">
        <w:rPr>
          <w:rStyle w:val="StyleUnderline"/>
          <w:highlight w:val="cyan"/>
        </w:rPr>
        <w:t>an</w:t>
      </w:r>
      <w:r w:rsidRPr="0014472C">
        <w:rPr>
          <w:rStyle w:val="StyleUnderline"/>
        </w:rPr>
        <w:t xml:space="preserve"> executive </w:t>
      </w:r>
      <w:r w:rsidRPr="008221A2">
        <w:rPr>
          <w:rStyle w:val="StyleUnderline"/>
          <w:highlight w:val="cyan"/>
        </w:rPr>
        <w:t xml:space="preserve">order to review </w:t>
      </w:r>
      <w:r w:rsidRPr="008221A2">
        <w:rPr>
          <w:rStyle w:val="Emphasis"/>
          <w:highlight w:val="cyan"/>
        </w:rPr>
        <w:t>supply chains</w:t>
      </w:r>
      <w:r w:rsidRPr="0014472C">
        <w:rPr>
          <w:rStyle w:val="StyleUnderline"/>
        </w:rPr>
        <w:t xml:space="preserve"> in vital goods ranging from medical kit to microchips</w:t>
      </w:r>
      <w:r w:rsidRPr="006722DE">
        <w:rPr>
          <w:sz w:val="16"/>
        </w:rPr>
        <w:t xml:space="preserve">, all with an eye to making America less vulnerable. On the same day, </w:t>
      </w:r>
      <w:r w:rsidRPr="008221A2">
        <w:rPr>
          <w:rStyle w:val="StyleUnderline"/>
          <w:highlight w:val="cyan"/>
        </w:rPr>
        <w:t>a disunited Europe had to delay</w:t>
      </w:r>
      <w:r w:rsidRPr="0014472C">
        <w:rPr>
          <w:rStyle w:val="StyleUnderline"/>
        </w:rPr>
        <w:t xml:space="preserve"> for more than a month </w:t>
      </w:r>
      <w:r w:rsidRPr="008221A2">
        <w:rPr>
          <w:rStyle w:val="StyleUnderline"/>
          <w:highlight w:val="cyan"/>
        </w:rPr>
        <w:t>the launch of its</w:t>
      </w:r>
      <w:r w:rsidRPr="0014472C">
        <w:rPr>
          <w:rStyle w:val="StyleUnderline"/>
        </w:rPr>
        <w:t xml:space="preserve"> own long-awaited </w:t>
      </w:r>
      <w:r w:rsidRPr="008221A2">
        <w:rPr>
          <w:rStyle w:val="Emphasis"/>
          <w:highlight w:val="cyan"/>
        </w:rPr>
        <w:t>industrial strategy</w:t>
      </w:r>
      <w:r w:rsidRPr="008221A2">
        <w:rPr>
          <w:rStyle w:val="StyleUnderline"/>
          <w:highlight w:val="cyan"/>
        </w:rPr>
        <w:t xml:space="preserve"> to boost </w:t>
      </w:r>
      <w:r w:rsidRPr="008221A2">
        <w:rPr>
          <w:rStyle w:val="Emphasis"/>
          <w:highlight w:val="cyan"/>
        </w:rPr>
        <w:t>EU industry</w:t>
      </w:r>
      <w:r w:rsidRPr="006722DE">
        <w:rPr>
          <w:sz w:val="16"/>
        </w:rPr>
        <w:t xml:space="preserve">. That plan is now due on April 27. Three </w:t>
      </w:r>
      <w:r w:rsidRPr="0014472C">
        <w:rPr>
          <w:rStyle w:val="StyleUnderline"/>
        </w:rPr>
        <w:t>EU officials</w:t>
      </w:r>
      <w:r w:rsidRPr="006722DE">
        <w:rPr>
          <w:sz w:val="16"/>
        </w:rPr>
        <w:t xml:space="preserve"> and diplomats </w:t>
      </w:r>
      <w:r w:rsidRPr="0014472C">
        <w:rPr>
          <w:rStyle w:val="StyleUnderline"/>
        </w:rPr>
        <w:t xml:space="preserve">said the delay was unavoidable because </w:t>
      </w:r>
      <w:r w:rsidRPr="008221A2">
        <w:rPr>
          <w:rStyle w:val="StyleUnderline"/>
          <w:highlight w:val="cyan"/>
        </w:rPr>
        <w:t>European countries</w:t>
      </w:r>
      <w:r w:rsidRPr="0014472C">
        <w:rPr>
          <w:rStyle w:val="StyleUnderline"/>
        </w:rPr>
        <w:t xml:space="preserve"> and the European Commission in Brussels </w:t>
      </w:r>
      <w:r w:rsidRPr="008221A2">
        <w:rPr>
          <w:rStyle w:val="StyleUnderline"/>
          <w:highlight w:val="cyan"/>
        </w:rPr>
        <w:t>are</w:t>
      </w:r>
      <w:r w:rsidRPr="0014472C">
        <w:rPr>
          <w:rStyle w:val="StyleUnderline"/>
        </w:rPr>
        <w:t xml:space="preserve"> still </w:t>
      </w:r>
      <w:r w:rsidRPr="008221A2">
        <w:rPr>
          <w:rStyle w:val="StyleUnderline"/>
          <w:highlight w:val="cyan"/>
        </w:rPr>
        <w:t>riven by</w:t>
      </w:r>
      <w:r w:rsidRPr="0014472C">
        <w:rPr>
          <w:rStyle w:val="StyleUnderline"/>
        </w:rPr>
        <w:t xml:space="preserve"> fundamental </w:t>
      </w:r>
      <w:r w:rsidRPr="008221A2">
        <w:rPr>
          <w:rStyle w:val="Emphasis"/>
          <w:highlight w:val="cyan"/>
        </w:rPr>
        <w:t>ideological divisions</w:t>
      </w:r>
      <w:r w:rsidRPr="008221A2">
        <w:rPr>
          <w:rStyle w:val="StyleUnderline"/>
          <w:highlight w:val="cyan"/>
        </w:rPr>
        <w:t xml:space="preserve"> over</w:t>
      </w:r>
      <w:r w:rsidRPr="0014472C">
        <w:rPr>
          <w:rStyle w:val="StyleUnderline"/>
        </w:rPr>
        <w:t xml:space="preserve"> </w:t>
      </w:r>
      <w:r w:rsidRPr="008221A2">
        <w:rPr>
          <w:rStyle w:val="StyleUnderline"/>
          <w:highlight w:val="cyan"/>
        </w:rPr>
        <w:t>how</w:t>
      </w:r>
      <w:r w:rsidRPr="004C450C">
        <w:rPr>
          <w:rStyle w:val="StyleUnderline"/>
        </w:rPr>
        <w:t xml:space="preserve"> aggressive or </w:t>
      </w:r>
      <w:r w:rsidRPr="008221A2">
        <w:rPr>
          <w:rStyle w:val="Emphasis"/>
          <w:highlight w:val="cyan"/>
        </w:rPr>
        <w:t>protectionist</w:t>
      </w:r>
      <w:r w:rsidRPr="008221A2">
        <w:rPr>
          <w:rStyle w:val="StyleUnderline"/>
          <w:highlight w:val="cyan"/>
        </w:rPr>
        <w:t xml:space="preserve"> the bloc should be</w:t>
      </w:r>
      <w:r w:rsidRPr="0014472C">
        <w:rPr>
          <w:rStyle w:val="StyleUnderline"/>
        </w:rPr>
        <w:t xml:space="preserve"> in asserting its industrial prowess</w:t>
      </w:r>
      <w:r w:rsidRPr="006722DE">
        <w:rPr>
          <w:sz w:val="16"/>
        </w:rPr>
        <w:t xml:space="preserve">. The debate hinges on core economic issues like whether the EU should reshore key sectors or make more use of state subsidies. </w:t>
      </w:r>
      <w:r w:rsidRPr="0014472C">
        <w:rPr>
          <w:rStyle w:val="StyleUnderline"/>
        </w:rPr>
        <w:t>The</w:t>
      </w:r>
      <w:r w:rsidRPr="006722DE">
        <w:rPr>
          <w:sz w:val="16"/>
        </w:rPr>
        <w:t xml:space="preserve"> more </w:t>
      </w:r>
      <w:r w:rsidRPr="0014472C">
        <w:rPr>
          <w:rStyle w:val="StyleUnderline"/>
        </w:rPr>
        <w:t xml:space="preserve">assertive camp is led by </w:t>
      </w:r>
      <w:r w:rsidRPr="008221A2">
        <w:rPr>
          <w:rStyle w:val="Emphasis"/>
          <w:highlight w:val="cyan"/>
        </w:rPr>
        <w:t>France</w:t>
      </w:r>
      <w:r w:rsidRPr="006722DE">
        <w:rPr>
          <w:sz w:val="16"/>
        </w:rPr>
        <w:t xml:space="preserve">, </w:t>
      </w:r>
      <w:r w:rsidRPr="008221A2">
        <w:rPr>
          <w:rStyle w:val="Emphasis"/>
          <w:highlight w:val="cyan"/>
        </w:rPr>
        <w:t>Germany</w:t>
      </w:r>
      <w:r w:rsidRPr="006722DE">
        <w:rPr>
          <w:sz w:val="16"/>
        </w:rPr>
        <w:t xml:space="preserve"> </w:t>
      </w:r>
      <w:r w:rsidRPr="0014472C">
        <w:rPr>
          <w:rStyle w:val="StyleUnderline"/>
        </w:rPr>
        <w:t>and EU Internal Market Commissioner Thierry Breton</w:t>
      </w:r>
      <w:r w:rsidRPr="006722DE">
        <w:rPr>
          <w:sz w:val="16"/>
        </w:rPr>
        <w:t xml:space="preserve">. But </w:t>
      </w:r>
      <w:r w:rsidRPr="0014472C">
        <w:rPr>
          <w:rStyle w:val="StyleUnderline"/>
        </w:rPr>
        <w:t xml:space="preserve">they </w:t>
      </w:r>
      <w:r w:rsidRPr="008221A2">
        <w:rPr>
          <w:rStyle w:val="StyleUnderline"/>
          <w:highlight w:val="cyan"/>
        </w:rPr>
        <w:t>are meeting</w:t>
      </w:r>
      <w:r w:rsidRPr="0014472C">
        <w:rPr>
          <w:rStyle w:val="StyleUnderline"/>
        </w:rPr>
        <w:t xml:space="preserve"> fierce </w:t>
      </w:r>
      <w:r w:rsidRPr="008221A2">
        <w:rPr>
          <w:rStyle w:val="StyleUnderline"/>
          <w:highlight w:val="cyan"/>
        </w:rPr>
        <w:t>resistance from</w:t>
      </w:r>
      <w:r w:rsidRPr="006722DE">
        <w:rPr>
          <w:sz w:val="16"/>
        </w:rPr>
        <w:t xml:space="preserve"> more </w:t>
      </w:r>
      <w:r w:rsidRPr="0014472C">
        <w:rPr>
          <w:rStyle w:val="StyleUnderline"/>
        </w:rPr>
        <w:t>l</w:t>
      </w:r>
      <w:r w:rsidRPr="008221A2">
        <w:rPr>
          <w:rStyle w:val="StyleUnderline"/>
          <w:highlight w:val="cyan"/>
        </w:rPr>
        <w:t xml:space="preserve">iberal advocates of </w:t>
      </w:r>
      <w:r w:rsidRPr="008221A2">
        <w:rPr>
          <w:rStyle w:val="Emphasis"/>
          <w:highlight w:val="cyan"/>
        </w:rPr>
        <w:t>open economies</w:t>
      </w:r>
      <w:r w:rsidRPr="004C450C">
        <w:rPr>
          <w:rStyle w:val="StyleUnderline"/>
        </w:rPr>
        <w:t xml:space="preserve"> </w:t>
      </w:r>
      <w:r w:rsidRPr="008221A2">
        <w:rPr>
          <w:rStyle w:val="StyleUnderline"/>
          <w:highlight w:val="cyan"/>
        </w:rPr>
        <w:t>in</w:t>
      </w:r>
      <w:r w:rsidRPr="006722DE">
        <w:rPr>
          <w:sz w:val="16"/>
        </w:rPr>
        <w:t xml:space="preserve"> countries </w:t>
      </w:r>
      <w:r w:rsidRPr="0014472C">
        <w:rPr>
          <w:rStyle w:val="StyleUnderline"/>
        </w:rPr>
        <w:t xml:space="preserve">such as </w:t>
      </w:r>
      <w:r w:rsidRPr="008221A2">
        <w:rPr>
          <w:rStyle w:val="StyleUnderline"/>
          <w:highlight w:val="cyan"/>
        </w:rPr>
        <w:t>Sweden</w:t>
      </w:r>
      <w:r w:rsidRPr="0014472C">
        <w:rPr>
          <w:rStyle w:val="StyleUnderline"/>
        </w:rPr>
        <w:t xml:space="preserve"> and </w:t>
      </w:r>
      <w:r w:rsidRPr="008221A2">
        <w:rPr>
          <w:rStyle w:val="StyleUnderline"/>
          <w:highlight w:val="cyan"/>
        </w:rPr>
        <w:t>the Netherlands</w:t>
      </w:r>
      <w:r w:rsidRPr="0014472C">
        <w:rPr>
          <w:rStyle w:val="StyleUnderline"/>
        </w:rPr>
        <w:t>,</w:t>
      </w:r>
      <w:r w:rsidRPr="006722DE">
        <w:rPr>
          <w:sz w:val="16"/>
        </w:rPr>
        <w:t xml:space="preserve"> </w:t>
      </w:r>
      <w:r w:rsidRPr="008221A2">
        <w:rPr>
          <w:rStyle w:val="StyleUnderline"/>
          <w:highlight w:val="cyan"/>
        </w:rPr>
        <w:t>as well a</w:t>
      </w:r>
      <w:r w:rsidRPr="0014472C">
        <w:rPr>
          <w:rStyle w:val="StyleUnderline"/>
        </w:rPr>
        <w:t xml:space="preserve">s in the powerful trade and </w:t>
      </w:r>
      <w:r w:rsidRPr="008221A2">
        <w:rPr>
          <w:rStyle w:val="Emphasis"/>
          <w:highlight w:val="cyan"/>
        </w:rPr>
        <w:t>competition departments</w:t>
      </w:r>
      <w:r w:rsidRPr="008221A2">
        <w:rPr>
          <w:rStyle w:val="StyleUnderline"/>
          <w:highlight w:val="cyan"/>
        </w:rPr>
        <w:t xml:space="preserve"> of the</w:t>
      </w:r>
      <w:r w:rsidRPr="0014472C">
        <w:rPr>
          <w:rStyle w:val="StyleUnderline"/>
        </w:rPr>
        <w:t xml:space="preserve"> European </w:t>
      </w:r>
      <w:r w:rsidRPr="008221A2">
        <w:rPr>
          <w:rStyle w:val="StyleUnderline"/>
          <w:highlight w:val="cyan"/>
        </w:rPr>
        <w:t>Commission</w:t>
      </w:r>
      <w:r w:rsidRPr="006722DE">
        <w:rPr>
          <w:sz w:val="16"/>
        </w:rPr>
        <w:t>. “</w:t>
      </w:r>
      <w:r w:rsidRPr="008221A2">
        <w:rPr>
          <w:rStyle w:val="StyleUnderline"/>
          <w:highlight w:val="cyan"/>
        </w:rPr>
        <w:t>The question</w:t>
      </w:r>
      <w:r w:rsidRPr="0014472C">
        <w:rPr>
          <w:rStyle w:val="StyleUnderline"/>
        </w:rPr>
        <w:t xml:space="preserve"> at stake </w:t>
      </w:r>
      <w:r w:rsidRPr="008221A2">
        <w:rPr>
          <w:rStyle w:val="StyleUnderline"/>
          <w:highlight w:val="cyan"/>
        </w:rPr>
        <w:t>is whether Europe will go for</w:t>
      </w:r>
      <w:r w:rsidRPr="006722DE">
        <w:rPr>
          <w:sz w:val="16"/>
        </w:rPr>
        <w:t xml:space="preserve"> the Trumpian doctrine of made-in-Europe and </w:t>
      </w:r>
      <w:r w:rsidRPr="008221A2">
        <w:rPr>
          <w:rStyle w:val="Emphasis"/>
          <w:highlight w:val="cyan"/>
        </w:rPr>
        <w:t>protectionism</w:t>
      </w:r>
      <w:r w:rsidRPr="006722DE">
        <w:rPr>
          <w:sz w:val="16"/>
        </w:rPr>
        <w:t xml:space="preserve">, </w:t>
      </w:r>
      <w:r w:rsidRPr="0014472C">
        <w:rPr>
          <w:rStyle w:val="StyleUnderline"/>
        </w:rPr>
        <w:t>or</w:t>
      </w:r>
      <w:r w:rsidRPr="006722DE">
        <w:rPr>
          <w:sz w:val="16"/>
        </w:rPr>
        <w:t xml:space="preserve"> choose to strengthen the European tradition of </w:t>
      </w:r>
      <w:r w:rsidRPr="0014472C">
        <w:rPr>
          <w:rStyle w:val="StyleUnderline"/>
        </w:rPr>
        <w:t>openness</w:t>
      </w:r>
      <w:r w:rsidRPr="006722DE">
        <w:rPr>
          <w:sz w:val="16"/>
        </w:rPr>
        <w:t xml:space="preserve">,” said an EU diplomat from the more liberal camp. Biden has also raised concern in Europe with his "Buy American" push. When asked about the reason for the delay, a Commission spokesperson stressed the need for a unified "ambitious response" among all of the executive's departments. “This exercise requires that all Commission services provide a collective response commensurate with the scale and impact of the crisis,” the spokesperson said. </w:t>
      </w:r>
      <w:r w:rsidRPr="006722DE">
        <w:rPr>
          <w:rStyle w:val="StyleUnderline"/>
        </w:rPr>
        <w:t>The debate takes place against</w:t>
      </w:r>
      <w:r w:rsidRPr="006722DE">
        <w:rPr>
          <w:sz w:val="16"/>
        </w:rPr>
        <w:t xml:space="preserve"> the backdrop of heightened </w:t>
      </w:r>
      <w:r w:rsidRPr="006722DE">
        <w:rPr>
          <w:rStyle w:val="StyleUnderline"/>
        </w:rPr>
        <w:t>tension with not only Washington</w:t>
      </w:r>
      <w:r w:rsidRPr="006722DE">
        <w:rPr>
          <w:sz w:val="16"/>
        </w:rPr>
        <w:t xml:space="preserve">, </w:t>
      </w:r>
      <w:r w:rsidRPr="006722DE">
        <w:rPr>
          <w:rStyle w:val="StyleUnderline"/>
        </w:rPr>
        <w:t>but particularly China</w:t>
      </w:r>
      <w:r w:rsidRPr="006722DE">
        <w:rPr>
          <w:sz w:val="16"/>
        </w:rPr>
        <w:t xml:space="preserve">, and raises existential questions on whether Europe sees itself as more of a stickler for rules-based free-trade orthodoxy or more of a competitor playing to win, à la Beijing. The coronavirus crisis also highlighted how Europe’s reliance on a handful or even a single country of origin for vital products and components, like active ingredients for medicines and microchips used by the car industry, can wreak havoc in its supply chains. </w:t>
      </w:r>
      <w:r w:rsidRPr="004C450C">
        <w:rPr>
          <w:rStyle w:val="StyleUnderline"/>
        </w:rPr>
        <w:t>Thi</w:t>
      </w:r>
      <w:r w:rsidRPr="006722DE">
        <w:rPr>
          <w:rStyle w:val="StyleUnderline"/>
        </w:rPr>
        <w:t xml:space="preserve">s in turn spurred EU leaders last fall to ask the Commission to identify “strategic dependencies,” where Europe is over-reliant on certain </w:t>
      </w:r>
      <w:r w:rsidRPr="006722DE">
        <w:rPr>
          <w:rStyle w:val="Emphasis"/>
        </w:rPr>
        <w:t>supply chains</w:t>
      </w:r>
      <w:r w:rsidRPr="006722DE">
        <w:rPr>
          <w:sz w:val="16"/>
        </w:rPr>
        <w:t xml:space="preserve">, </w:t>
      </w:r>
      <w:r w:rsidRPr="006722DE">
        <w:rPr>
          <w:rStyle w:val="StyleUnderline"/>
        </w:rPr>
        <w:t>and to propose measures to address them</w:t>
      </w:r>
      <w:r w:rsidRPr="006722DE">
        <w:rPr>
          <w:sz w:val="16"/>
        </w:rPr>
        <w:t xml:space="preserve">. That's due to happen within the revamped industrial strategy. Sovereignty advocates </w:t>
      </w:r>
      <w:r w:rsidRPr="006722DE">
        <w:rPr>
          <w:rStyle w:val="StyleUnderline"/>
        </w:rPr>
        <w:t xml:space="preserve">Internal Market Commissioner </w:t>
      </w:r>
      <w:r w:rsidRPr="008221A2">
        <w:rPr>
          <w:rStyle w:val="StyleUnderline"/>
          <w:highlight w:val="cyan"/>
        </w:rPr>
        <w:t>Breton</w:t>
      </w:r>
      <w:r w:rsidRPr="006722DE">
        <w:rPr>
          <w:sz w:val="16"/>
        </w:rPr>
        <w:t xml:space="preserve">, a veteran French businessman who heads EU industry policy, is the most vocal proponent of a way more interventionist approach. Most controversially to the eurocrats in Brussels, he </w:t>
      </w:r>
      <w:r w:rsidRPr="008221A2">
        <w:rPr>
          <w:rStyle w:val="StyleUnderline"/>
          <w:highlight w:val="cyan"/>
        </w:rPr>
        <w:t>is willing to explore</w:t>
      </w:r>
      <w:r w:rsidRPr="006722DE">
        <w:rPr>
          <w:rStyle w:val="StyleUnderline"/>
        </w:rPr>
        <w:t xml:space="preserve"> changing the hallowed rulebook on </w:t>
      </w:r>
      <w:r w:rsidRPr="008221A2">
        <w:rPr>
          <w:rStyle w:val="Emphasis"/>
          <w:highlight w:val="cyan"/>
        </w:rPr>
        <w:t>competition</w:t>
      </w:r>
      <w:r w:rsidRPr="006722DE">
        <w:rPr>
          <w:sz w:val="16"/>
        </w:rPr>
        <w:t xml:space="preserve">, </w:t>
      </w:r>
      <w:r w:rsidRPr="006722DE">
        <w:rPr>
          <w:rStyle w:val="StyleUnderline"/>
        </w:rPr>
        <w:t xml:space="preserve">particularly </w:t>
      </w:r>
      <w:r w:rsidRPr="008221A2">
        <w:rPr>
          <w:rStyle w:val="StyleUnderline"/>
          <w:highlight w:val="cyan"/>
        </w:rPr>
        <w:t>to invest public money</w:t>
      </w:r>
      <w:r w:rsidRPr="006722DE">
        <w:rPr>
          <w:rStyle w:val="StyleUnderline"/>
        </w:rPr>
        <w:t xml:space="preserve"> in anything that's considered </w:t>
      </w:r>
      <w:r w:rsidRPr="008221A2">
        <w:rPr>
          <w:rStyle w:val="StyleUnderline"/>
          <w:highlight w:val="cyan"/>
        </w:rPr>
        <w:t xml:space="preserve">strategic to the </w:t>
      </w:r>
      <w:r w:rsidRPr="008221A2">
        <w:rPr>
          <w:rStyle w:val="Emphasis"/>
          <w:highlight w:val="cyan"/>
        </w:rPr>
        <w:t>EU's future</w:t>
      </w:r>
      <w:r w:rsidRPr="006722DE">
        <w:rPr>
          <w:rStyle w:val="StyleUnderline"/>
        </w:rPr>
        <w:t xml:space="preserve"> economic success</w:t>
      </w:r>
      <w:r w:rsidRPr="006722DE">
        <w:rPr>
          <w:sz w:val="16"/>
        </w:rPr>
        <w:t xml:space="preserve">. “We are very attached to compliance with these rules. But it is also true that ... there is a game ongoing between the U.S. and China, which will obviously continue to harden, and we in Europe intend to play our part completely in this new strategic game,” he said at a press conference earlier this month, while adding that Europe "needs an industrial policy worthy of this name." Over in the Council, France and Germany lead the charge and this month called for wide-ranging measures in a joint paper. The ideas included: </w:t>
      </w:r>
      <w:r w:rsidRPr="008221A2">
        <w:rPr>
          <w:rStyle w:val="StyleUnderline"/>
          <w:highlight w:val="cyan"/>
        </w:rPr>
        <w:t xml:space="preserve">Tweaked </w:t>
      </w:r>
      <w:r w:rsidRPr="008221A2">
        <w:rPr>
          <w:rStyle w:val="Emphasis"/>
          <w:highlight w:val="cyan"/>
        </w:rPr>
        <w:t>merger rules</w:t>
      </w:r>
      <w:r w:rsidRPr="006722DE">
        <w:rPr>
          <w:rStyle w:val="StyleUnderline"/>
        </w:rPr>
        <w:t xml:space="preserve"> to </w:t>
      </w:r>
      <w:r w:rsidRPr="008221A2">
        <w:rPr>
          <w:rStyle w:val="StyleUnderline"/>
          <w:highlight w:val="cyan"/>
        </w:rPr>
        <w:t>allow</w:t>
      </w:r>
      <w:r w:rsidRPr="006722DE">
        <w:rPr>
          <w:rStyle w:val="StyleUnderline"/>
        </w:rPr>
        <w:t xml:space="preserve"> the </w:t>
      </w:r>
      <w:r w:rsidRPr="008221A2">
        <w:rPr>
          <w:rStyle w:val="StyleUnderline"/>
          <w:highlight w:val="cyan"/>
        </w:rPr>
        <w:t>formations of champions</w:t>
      </w:r>
      <w:r w:rsidRPr="006722DE">
        <w:rPr>
          <w:sz w:val="16"/>
        </w:rPr>
        <w:t xml:space="preserve">; </w:t>
      </w:r>
      <w:r w:rsidRPr="006722DE">
        <w:rPr>
          <w:rStyle w:val="StyleUnderline"/>
        </w:rPr>
        <w:t>looser subsidy rules to cover businesses’ running costs as well as companies’ investments in innovative technologies</w:t>
      </w:r>
      <w:r w:rsidRPr="006722DE">
        <w:rPr>
          <w:sz w:val="16"/>
        </w:rPr>
        <w:t xml:space="preserve">; </w:t>
      </w:r>
      <w:r w:rsidRPr="006722DE">
        <w:rPr>
          <w:rStyle w:val="StyleUnderline"/>
        </w:rPr>
        <w:t>and the launching of a number of cross-border ventures in a range of sectors from health to low-carbon industry</w:t>
      </w:r>
      <w:r w:rsidRPr="006722DE">
        <w:rPr>
          <w:sz w:val="16"/>
        </w:rPr>
        <w:t xml:space="preserve">, supported by EU and national funds. “Now is the moment to switch all industrial policy buttons to ‘power on’,” said German Economy Minister Peter Altmaier at the launch of the paper. </w:t>
      </w:r>
      <w:r w:rsidRPr="008221A2">
        <w:rPr>
          <w:rStyle w:val="StyleUnderline"/>
          <w:highlight w:val="cyan"/>
        </w:rPr>
        <w:t>France is</w:t>
      </w:r>
      <w:r w:rsidRPr="006722DE">
        <w:rPr>
          <w:rStyle w:val="StyleUnderline"/>
        </w:rPr>
        <w:t xml:space="preserve"> also </w:t>
      </w:r>
      <w:r w:rsidRPr="008221A2">
        <w:rPr>
          <w:rStyle w:val="StyleUnderline"/>
          <w:highlight w:val="cyan"/>
        </w:rPr>
        <w:t>keen to bring back</w:t>
      </w:r>
      <w:r w:rsidRPr="006722DE">
        <w:rPr>
          <w:rStyle w:val="StyleUnderline"/>
        </w:rPr>
        <w:t xml:space="preserve"> parts of its </w:t>
      </w:r>
      <w:r w:rsidRPr="008221A2">
        <w:rPr>
          <w:rStyle w:val="StyleUnderline"/>
          <w:highlight w:val="cyan"/>
        </w:rPr>
        <w:t>production in Europe</w:t>
      </w:r>
      <w:r w:rsidRPr="006722DE">
        <w:rPr>
          <w:rStyle w:val="StyleUnderline"/>
        </w:rPr>
        <w:t xml:space="preserve"> or its neighborhood</w:t>
      </w:r>
      <w:r w:rsidRPr="006722DE">
        <w:rPr>
          <w:sz w:val="16"/>
        </w:rPr>
        <w:t xml:space="preserve">, </w:t>
      </w:r>
      <w:r w:rsidRPr="006722DE">
        <w:rPr>
          <w:rStyle w:val="StyleUnderline"/>
        </w:rPr>
        <w:t xml:space="preserve">a practice known as </w:t>
      </w:r>
      <w:r w:rsidRPr="006722DE">
        <w:rPr>
          <w:rStyle w:val="Emphasis"/>
        </w:rPr>
        <w:t>reshoring</w:t>
      </w:r>
      <w:r w:rsidRPr="006722DE">
        <w:rPr>
          <w:rStyle w:val="StyleUnderline"/>
        </w:rPr>
        <w:t xml:space="preserve"> or </w:t>
      </w:r>
      <w:r w:rsidRPr="006722DE">
        <w:rPr>
          <w:rStyle w:val="Emphasis"/>
        </w:rPr>
        <w:t>near-shoring</w:t>
      </w:r>
      <w:r w:rsidRPr="006722DE">
        <w:rPr>
          <w:sz w:val="16"/>
        </w:rPr>
        <w:t xml:space="preserve">. "Either we want to be industrially independent or we don't," said Economy Minister Bruno Le Maire earlier this month, adding this would include investing massively in new technologies and protecting European businesses in sectors considered strategic from foreign takeover bids. The extent to which the Commission will heed their calls in its industrial policy paper is the subject of internal divisions. “It’s just a fact that </w:t>
      </w:r>
      <w:r w:rsidRPr="008221A2">
        <w:rPr>
          <w:rStyle w:val="StyleUnderline"/>
          <w:highlight w:val="cyan"/>
        </w:rPr>
        <w:t>we need to consider</w:t>
      </w:r>
      <w:r w:rsidRPr="006722DE">
        <w:rPr>
          <w:rStyle w:val="StyleUnderline"/>
        </w:rPr>
        <w:t xml:space="preserve"> to what extent trade measures and </w:t>
      </w:r>
      <w:r w:rsidRPr="008221A2">
        <w:rPr>
          <w:rStyle w:val="Emphasis"/>
          <w:highlight w:val="cyan"/>
        </w:rPr>
        <w:t>competition rules</w:t>
      </w:r>
      <w:r w:rsidRPr="006722DE">
        <w:rPr>
          <w:rStyle w:val="StyleUnderline"/>
        </w:rPr>
        <w:t xml:space="preserve"> have a role to play</w:t>
      </w:r>
      <w:r w:rsidRPr="006722DE">
        <w:rPr>
          <w:sz w:val="16"/>
        </w:rPr>
        <w:t xml:space="preserve">,” said an EU official with knowledge of the discussion, adding there are “forces of conservatism” within the Commission that oppose this. </w:t>
      </w:r>
      <w:r w:rsidRPr="006722DE">
        <w:rPr>
          <w:rStyle w:val="Emphasis"/>
        </w:rPr>
        <w:t>Free trade defenders</w:t>
      </w:r>
      <w:r w:rsidRPr="006722DE">
        <w:rPr>
          <w:rStyle w:val="StyleUnderline"/>
        </w:rPr>
        <w:t xml:space="preserve"> EU Trade Commissioner Valdis Dombrovskis</w:t>
      </w:r>
      <w:r w:rsidRPr="006722DE">
        <w:rPr>
          <w:sz w:val="16"/>
        </w:rPr>
        <w:t xml:space="preserve"> is at the vanguard of those who are </w:t>
      </w:r>
      <w:r w:rsidRPr="006722DE">
        <w:rPr>
          <w:rStyle w:val="Emphasis"/>
        </w:rPr>
        <w:t>clearly skeptical</w:t>
      </w:r>
      <w:r w:rsidRPr="006722DE">
        <w:rPr>
          <w:sz w:val="16"/>
        </w:rPr>
        <w:t xml:space="preserve"> about the way that France and Germany want to push the agenda. He </w:t>
      </w:r>
      <w:r w:rsidRPr="006722DE">
        <w:rPr>
          <w:rStyle w:val="StyleUnderline"/>
        </w:rPr>
        <w:t>has broad support from countries like the Nordics, the Netherlands, Spain and several central European countries that fear that the industrial vision is</w:t>
      </w:r>
      <w:r w:rsidRPr="006722DE">
        <w:rPr>
          <w:sz w:val="16"/>
        </w:rPr>
        <w:t xml:space="preserve"> mainly </w:t>
      </w:r>
      <w:r w:rsidRPr="006722DE">
        <w:rPr>
          <w:rStyle w:val="StyleUnderline"/>
        </w:rPr>
        <w:t>in the interests of Franco-German giants</w:t>
      </w:r>
      <w:r w:rsidRPr="006722DE">
        <w:rPr>
          <w:sz w:val="16"/>
        </w:rPr>
        <w:t xml:space="preserve">. “Even if the current crisis feeds the temptation to look inward, this is not the answer,” Dombrovskis said last Thursday, when he presented the Commission’s new trade strategy. Dombrovskis emphasized that </w:t>
      </w:r>
      <w:r w:rsidRPr="006722DE">
        <w:rPr>
          <w:rStyle w:val="StyleUnderline"/>
        </w:rPr>
        <w:t>the trade strategy’s key tenets are “open, sustainable, assertive.</w:t>
      </w:r>
      <w:r w:rsidRPr="006722DE">
        <w:rPr>
          <w:sz w:val="16"/>
        </w:rPr>
        <w:t xml:space="preserve">" The notions of openness and "green trade" are omnipresent in the document, while tackling strategic dependencies remains in the background. </w:t>
      </w:r>
      <w:r w:rsidRPr="008221A2">
        <w:rPr>
          <w:rStyle w:val="StyleUnderline"/>
          <w:highlight w:val="cyan"/>
        </w:rPr>
        <w:t>The EU's smaller</w:t>
      </w:r>
      <w:r w:rsidRPr="006722DE">
        <w:rPr>
          <w:rStyle w:val="StyleUnderline"/>
        </w:rPr>
        <w:t xml:space="preserve">, trade-oriented </w:t>
      </w:r>
      <w:r w:rsidRPr="008221A2">
        <w:rPr>
          <w:rStyle w:val="StyleUnderline"/>
          <w:highlight w:val="cyan"/>
        </w:rPr>
        <w:t>countries are worried</w:t>
      </w:r>
      <w:r w:rsidRPr="006722DE">
        <w:rPr>
          <w:rStyle w:val="StyleUnderline"/>
        </w:rPr>
        <w:t xml:space="preserve"> that </w:t>
      </w:r>
      <w:r w:rsidRPr="008221A2">
        <w:rPr>
          <w:rStyle w:val="StyleUnderline"/>
          <w:highlight w:val="cyan"/>
        </w:rPr>
        <w:t>the EU’s</w:t>
      </w:r>
      <w:r w:rsidRPr="006722DE">
        <w:rPr>
          <w:rStyle w:val="StyleUnderline"/>
        </w:rPr>
        <w:t xml:space="preserve"> new but ambiguous mantra of “</w:t>
      </w:r>
      <w:r w:rsidRPr="008221A2">
        <w:rPr>
          <w:rStyle w:val="Emphasis"/>
          <w:highlight w:val="cyan"/>
        </w:rPr>
        <w:t>open strategic autonomy</w:t>
      </w:r>
      <w:r w:rsidRPr="006722DE">
        <w:rPr>
          <w:rStyle w:val="StyleUnderline"/>
        </w:rPr>
        <w:t>” is throwin</w:t>
      </w:r>
      <w:r w:rsidRPr="004C450C">
        <w:rPr>
          <w:rStyle w:val="StyleUnderline"/>
        </w:rPr>
        <w:t>g the baby</w:t>
      </w:r>
      <w:r w:rsidRPr="006722DE">
        <w:rPr>
          <w:sz w:val="16"/>
        </w:rPr>
        <w:t xml:space="preserve"> — </w:t>
      </w:r>
      <w:r w:rsidRPr="008221A2">
        <w:rPr>
          <w:rStyle w:val="StyleUnderline"/>
          <w:highlight w:val="cyan"/>
        </w:rPr>
        <w:t>the EU’s commitment to free and open trade</w:t>
      </w:r>
      <w:r w:rsidRPr="006722DE">
        <w:rPr>
          <w:sz w:val="16"/>
        </w:rPr>
        <w:t xml:space="preserve"> — </w:t>
      </w:r>
      <w:r w:rsidRPr="008221A2">
        <w:rPr>
          <w:rStyle w:val="StyleUnderline"/>
          <w:highlight w:val="cyan"/>
        </w:rPr>
        <w:t>out</w:t>
      </w:r>
      <w:r w:rsidRPr="006722DE">
        <w:rPr>
          <w:sz w:val="16"/>
        </w:rPr>
        <w:t xml:space="preserve"> with the bathwater. “</w:t>
      </w:r>
      <w:r w:rsidRPr="006722DE">
        <w:rPr>
          <w:rStyle w:val="StyleUnderline"/>
        </w:rPr>
        <w:t>You have to make sure Europe is not dependent on one country but that's a question of diversification</w:t>
      </w:r>
      <w:r w:rsidRPr="006722DE">
        <w:rPr>
          <w:sz w:val="16"/>
        </w:rPr>
        <w:t xml:space="preserve">, </w:t>
      </w:r>
      <w:r w:rsidRPr="006722DE">
        <w:rPr>
          <w:rStyle w:val="StyleUnderline"/>
        </w:rPr>
        <w:t>not autonomy</w:t>
      </w:r>
      <w:r w:rsidRPr="006722DE">
        <w:rPr>
          <w:sz w:val="16"/>
        </w:rPr>
        <w:t>,” said the EU diplomat from this camp. In a position paper dated January 25 and obtained by POLITICO, 12 EU countries noted that “the identification of critical areas must be based on a thorough assessment” including “security implications” and “wider economic effects,” and that any support measures should be carefully evaluated. “Not every sector and technology can or should be regarded as critical. For example, being important for future European competitiveness is and should not be sufficient to qualify for such targeted measures,” wrote the Czech Republic, Denmark, Estonia, Finland, Ireland, Latvia, Lithuania, Malta, the Netherlands, Slovakia, Spain and Sweden. The fear is that, with the U.K. gone, the bloc's missing an advocate of free and open trade, and that larger countries feel freer to featherbed their key industries. "</w:t>
      </w:r>
      <w:r w:rsidRPr="006722DE">
        <w:rPr>
          <w:rStyle w:val="StyleUnderline"/>
        </w:rPr>
        <w:t xml:space="preserve">Who's going to be the voice of open, </w:t>
      </w:r>
      <w:r w:rsidRPr="006722DE">
        <w:rPr>
          <w:rStyle w:val="Emphasis"/>
        </w:rPr>
        <w:t>seamless trade</w:t>
      </w:r>
      <w:r w:rsidRPr="006722DE">
        <w:rPr>
          <w:sz w:val="16"/>
        </w:rPr>
        <w:t>?" asked an EU industry representative who wished to remain anonymous. "In the 'open strategic autonomy,' who's going to stand for the 'open'?" Giorgio Leali and Sarah Anne Aarup contributed reporting.</w:t>
      </w:r>
    </w:p>
    <w:p w14:paraId="4E7C6628" w14:textId="77777777" w:rsidR="006A1951" w:rsidRPr="00A10DBD" w:rsidRDefault="006A1951" w:rsidP="006A1951">
      <w:pPr>
        <w:pStyle w:val="Heading4"/>
        <w:rPr>
          <w:rFonts w:cs="Times New Roman"/>
        </w:rPr>
      </w:pPr>
      <w:r>
        <w:rPr>
          <w:rFonts w:cs="Times New Roman"/>
        </w:rPr>
        <w:t>1---</w:t>
      </w:r>
      <w:r w:rsidRPr="00A10DBD">
        <w:rPr>
          <w:rFonts w:cs="Times New Roman"/>
        </w:rPr>
        <w:t>P</w:t>
      </w:r>
      <w:r>
        <w:rPr>
          <w:rFonts w:cs="Times New Roman"/>
        </w:rPr>
        <w:t>rotectionist</w:t>
      </w:r>
      <w:r w:rsidRPr="00A10DBD">
        <w:rPr>
          <w:rFonts w:cs="Times New Roman"/>
        </w:rPr>
        <w:t xml:space="preserve"> spread collapses </w:t>
      </w:r>
      <w:r w:rsidRPr="00A10DBD">
        <w:rPr>
          <w:rFonts w:cs="Times New Roman"/>
          <w:u w:val="single"/>
        </w:rPr>
        <w:t>any European agenda</w:t>
      </w:r>
      <w:r w:rsidRPr="00A10DBD">
        <w:rPr>
          <w:rFonts w:cs="Times New Roman"/>
        </w:rPr>
        <w:t xml:space="preserve">  </w:t>
      </w:r>
    </w:p>
    <w:p w14:paraId="1567F5E2" w14:textId="77777777" w:rsidR="006A1951" w:rsidRPr="00A10DBD" w:rsidRDefault="006A1951" w:rsidP="006A1951">
      <w:bookmarkStart w:id="0" w:name="_Hlk57580814"/>
      <w:r w:rsidRPr="00A10DBD">
        <w:t>Kendall-</w:t>
      </w:r>
      <w:r w:rsidRPr="00A10DBD">
        <w:rPr>
          <w:rStyle w:val="Style13ptBold"/>
        </w:rPr>
        <w:t>Taylor &amp;</w:t>
      </w:r>
      <w:r w:rsidRPr="00A10DBD">
        <w:t xml:space="preserve"> </w:t>
      </w:r>
      <w:r w:rsidRPr="00A10DBD">
        <w:rPr>
          <w:rStyle w:val="Style13ptBold"/>
        </w:rPr>
        <w:t>Polyakova 19</w:t>
      </w:r>
      <w:r w:rsidRPr="00A10DBD">
        <w:t>, *senior fellow and director of the Transatlantic Security Program at the Center for a New American Security. **David M. Rubenstein fellow in the foreign policy program at the Brookings Institution and professor of European studies at the Johns Hopkins School of Advanced International Studies. (Andrea</w:t>
      </w:r>
      <w:r>
        <w:t xml:space="preserve">, </w:t>
      </w:r>
      <w:r w:rsidRPr="00A10DBD">
        <w:t>Alina</w:t>
      </w:r>
      <w:r>
        <w:t xml:space="preserve">, </w:t>
      </w:r>
      <w:r w:rsidRPr="00A10DBD">
        <w:t xml:space="preserve">5/24/19, "Populism and the coming era of political </w:t>
      </w:r>
      <w:r w:rsidRPr="005C4B07">
        <w:rPr>
          <w:strike/>
        </w:rPr>
        <w:t>paralysis</w:t>
      </w:r>
      <w:r w:rsidRPr="00A10DBD">
        <w:t xml:space="preserve"> in Europe", </w:t>
      </w:r>
      <w:r w:rsidRPr="00A10DBD">
        <w:rPr>
          <w:i/>
          <w:iCs/>
        </w:rPr>
        <w:t>Washington Post</w:t>
      </w:r>
      <w:r w:rsidRPr="00A10DBD">
        <w:t xml:space="preserve">, </w:t>
      </w:r>
      <w:hyperlink r:id="rId10" w:history="1">
        <w:r w:rsidRPr="00A10DBD">
          <w:rPr>
            <w:rStyle w:val="Hyperlink"/>
          </w:rPr>
          <w:t>https://www.washingtonpost.com/opinions/2019/05/24/populism-coming-era-political-paralysis-europe/</w:t>
        </w:r>
      </w:hyperlink>
      <w:r w:rsidRPr="00A10DBD">
        <w:t>) *language edited</w:t>
      </w:r>
      <w:r>
        <w:t>---brackets</w:t>
      </w:r>
    </w:p>
    <w:bookmarkEnd w:id="0"/>
    <w:p w14:paraId="5050A16A" w14:textId="77777777" w:rsidR="006A1951" w:rsidRDefault="006A1951" w:rsidP="006A1951">
      <w:pPr>
        <w:rPr>
          <w:rStyle w:val="StyleUnderline"/>
        </w:rPr>
      </w:pPr>
      <w:r w:rsidRPr="00A5006C">
        <w:rPr>
          <w:sz w:val="16"/>
        </w:rPr>
        <w:t xml:space="preserve">Europe’s populists seem set to pull off a major win in the European parliamentary elections this week. But </w:t>
      </w:r>
      <w:r w:rsidRPr="00A10DBD">
        <w:rPr>
          <w:rStyle w:val="StyleUnderline"/>
        </w:rPr>
        <w:t xml:space="preserve">populism’s </w:t>
      </w:r>
      <w:r w:rsidRPr="00A10DBD">
        <w:rPr>
          <w:rStyle w:val="Emphasis"/>
        </w:rPr>
        <w:t>real challenge</w:t>
      </w:r>
      <w:r w:rsidRPr="00A10DBD">
        <w:rPr>
          <w:rStyle w:val="StyleUnderline"/>
        </w:rPr>
        <w:t xml:space="preserve"> to European democracy goes far deeper than its ability to </w:t>
      </w:r>
      <w:r w:rsidRPr="00A10DBD">
        <w:rPr>
          <w:rStyle w:val="Emphasis"/>
        </w:rPr>
        <w:t>force</w:t>
      </w:r>
      <w:r w:rsidRPr="00A10DBD">
        <w:rPr>
          <w:rStyle w:val="StyleUnderline"/>
        </w:rPr>
        <w:t xml:space="preserve"> ideas long regarded as </w:t>
      </w:r>
      <w:r w:rsidRPr="00A10DBD">
        <w:rPr>
          <w:rStyle w:val="Emphasis"/>
        </w:rPr>
        <w:t>extremist</w:t>
      </w:r>
      <w:r w:rsidRPr="00A5006C">
        <w:rPr>
          <w:sz w:val="16"/>
        </w:rPr>
        <w:t xml:space="preserve"> or unsavory into the political agenda. </w:t>
      </w:r>
      <w:r w:rsidRPr="008221A2">
        <w:rPr>
          <w:rStyle w:val="StyleUnderline"/>
          <w:highlight w:val="cyan"/>
        </w:rPr>
        <w:t>Populist</w:t>
      </w:r>
      <w:r w:rsidRPr="00A10DBD">
        <w:rPr>
          <w:rStyle w:val="StyleUnderline"/>
        </w:rPr>
        <w:t xml:space="preserve"> partie</w:t>
      </w:r>
      <w:r w:rsidRPr="008221A2">
        <w:rPr>
          <w:rStyle w:val="StyleUnderline"/>
          <w:highlight w:val="cyan"/>
        </w:rPr>
        <w:t xml:space="preserve">s, </w:t>
      </w:r>
      <w:r w:rsidRPr="008221A2">
        <w:rPr>
          <w:rStyle w:val="Emphasis"/>
          <w:highlight w:val="cyan"/>
        </w:rPr>
        <w:t>even</w:t>
      </w:r>
      <w:r w:rsidRPr="008221A2">
        <w:rPr>
          <w:rStyle w:val="StyleUnderline"/>
          <w:highlight w:val="cyan"/>
        </w:rPr>
        <w:t xml:space="preserve"> when </w:t>
      </w:r>
      <w:r w:rsidRPr="008221A2">
        <w:rPr>
          <w:rStyle w:val="Emphasis"/>
          <w:sz w:val="24"/>
          <w:highlight w:val="cyan"/>
        </w:rPr>
        <w:t>not</w:t>
      </w:r>
      <w:r w:rsidRPr="00A10DBD">
        <w:rPr>
          <w:rStyle w:val="Emphasis"/>
          <w:sz w:val="24"/>
        </w:rPr>
        <w:t xml:space="preserve"> in </w:t>
      </w:r>
      <w:r w:rsidRPr="008221A2">
        <w:rPr>
          <w:rStyle w:val="Emphasis"/>
          <w:sz w:val="24"/>
          <w:highlight w:val="cyan"/>
        </w:rPr>
        <w:t>the majority</w:t>
      </w:r>
      <w:r w:rsidRPr="00A10DBD">
        <w:rPr>
          <w:rStyle w:val="StyleUnderline"/>
        </w:rPr>
        <w:t>,</w:t>
      </w:r>
      <w:r w:rsidRPr="00A5006C">
        <w:rPr>
          <w:sz w:val="16"/>
        </w:rPr>
        <w:t xml:space="preserve"> </w:t>
      </w:r>
      <w:r w:rsidRPr="008221A2">
        <w:rPr>
          <w:rStyle w:val="StyleUnderline"/>
          <w:highlight w:val="cyan"/>
        </w:rPr>
        <w:t xml:space="preserve">are </w:t>
      </w:r>
      <w:r w:rsidRPr="008221A2">
        <w:rPr>
          <w:rStyle w:val="Emphasis"/>
          <w:highlight w:val="cyan"/>
        </w:rPr>
        <w:t>splintering</w:t>
      </w:r>
      <w:r w:rsidRPr="008221A2">
        <w:rPr>
          <w:rStyle w:val="StyleUnderline"/>
          <w:highlight w:val="cyan"/>
        </w:rPr>
        <w:t xml:space="preserve"> the </w:t>
      </w:r>
      <w:r w:rsidRPr="008221A2">
        <w:rPr>
          <w:rStyle w:val="Emphasis"/>
          <w:highlight w:val="cyan"/>
        </w:rPr>
        <w:t>political</w:t>
      </w:r>
      <w:r w:rsidRPr="00A10DBD">
        <w:rPr>
          <w:rStyle w:val="Emphasis"/>
        </w:rPr>
        <w:t xml:space="preserve"> party </w:t>
      </w:r>
      <w:r w:rsidRPr="008221A2">
        <w:rPr>
          <w:rStyle w:val="Emphasis"/>
          <w:highlight w:val="cyan"/>
        </w:rPr>
        <w:t>system</w:t>
      </w:r>
      <w:r w:rsidRPr="00A10DBD">
        <w:rPr>
          <w:rStyle w:val="StyleUnderline"/>
        </w:rPr>
        <w:t xml:space="preserve">, making </w:t>
      </w:r>
      <w:r w:rsidRPr="00A10DBD">
        <w:rPr>
          <w:rStyle w:val="Emphasis"/>
        </w:rPr>
        <w:t>governing more difficult</w:t>
      </w:r>
      <w:r w:rsidRPr="00A5006C">
        <w:rPr>
          <w:sz w:val="16"/>
        </w:rPr>
        <w:t xml:space="preserve">. </w:t>
      </w:r>
      <w:r w:rsidRPr="008221A2">
        <w:rPr>
          <w:rStyle w:val="StyleUnderline"/>
          <w:highlight w:val="cyan"/>
        </w:rPr>
        <w:t xml:space="preserve">If support for </w:t>
      </w:r>
      <w:r w:rsidRPr="008221A2">
        <w:rPr>
          <w:rStyle w:val="Emphasis"/>
          <w:highlight w:val="cyan"/>
        </w:rPr>
        <w:t>populism</w:t>
      </w:r>
      <w:r w:rsidRPr="00A5006C">
        <w:rPr>
          <w:sz w:val="16"/>
        </w:rPr>
        <w:t xml:space="preserve"> and anti-establishment parties </w:t>
      </w:r>
      <w:r w:rsidRPr="008221A2">
        <w:rPr>
          <w:rStyle w:val="Emphasis"/>
          <w:sz w:val="24"/>
          <w:highlight w:val="cyan"/>
        </w:rPr>
        <w:t>continues to grow</w:t>
      </w:r>
      <w:r w:rsidRPr="00A5006C">
        <w:rPr>
          <w:sz w:val="16"/>
        </w:rPr>
        <w:t xml:space="preserve">, </w:t>
      </w:r>
      <w:r w:rsidRPr="008221A2">
        <w:rPr>
          <w:rStyle w:val="StyleUnderline"/>
          <w:highlight w:val="cyan"/>
        </w:rPr>
        <w:t>European democracies will remain on a trajectory toward</w:t>
      </w:r>
      <w:r w:rsidRPr="00A10DBD">
        <w:rPr>
          <w:rStyle w:val="StyleUnderline"/>
        </w:rPr>
        <w:t xml:space="preserve"> an era of</w:t>
      </w:r>
      <w:r w:rsidRPr="00A5006C">
        <w:rPr>
          <w:sz w:val="16"/>
        </w:rPr>
        <w:t xml:space="preserve"> [</w:t>
      </w:r>
      <w:r w:rsidRPr="008221A2">
        <w:rPr>
          <w:rStyle w:val="Emphasis"/>
          <w:highlight w:val="cyan"/>
        </w:rPr>
        <w:t>inaction</w:t>
      </w:r>
      <w:r w:rsidRPr="00A5006C">
        <w:rPr>
          <w:sz w:val="16"/>
        </w:rPr>
        <w:t xml:space="preserve">] paralysis, </w:t>
      </w:r>
      <w:r w:rsidRPr="008221A2">
        <w:rPr>
          <w:rStyle w:val="Emphasis"/>
          <w:highlight w:val="cyan"/>
        </w:rPr>
        <w:t>unable to deliver results</w:t>
      </w:r>
      <w:r w:rsidRPr="00A5006C">
        <w:rPr>
          <w:sz w:val="16"/>
        </w:rPr>
        <w:t xml:space="preserve"> to an increasingly frustrated public. Europeans, like many Americans, have grown disenchanted with politics as usual. In Europe, the financial crisis of 2008 and especially the refugee crisis of 2015 dealt a major blow to centrist parties that advocated for open markets and open borders. Greeks resented the economic austerity measures imposed on them by the European Union. Germans never got to vote on Chancellor Angela Merkel’s decision to allow more than 1 million refugees into their country. As a result, a growing swath of Europeans no longer view mainstream political parties as representing their interests. Far-right populist parties have been the biggest beneficiaries of this growing resentment. Today far-right parties have a presence in 23 out of 28 European parliaments. As these parties gain a foothold in national parliaments, </w:t>
      </w:r>
      <w:r w:rsidRPr="008221A2">
        <w:rPr>
          <w:rStyle w:val="Emphasis"/>
          <w:highlight w:val="cyan"/>
        </w:rPr>
        <w:t>coalition-building</w:t>
      </w:r>
      <w:r w:rsidRPr="00A5006C">
        <w:rPr>
          <w:sz w:val="16"/>
        </w:rPr>
        <w:t xml:space="preserve"> — </w:t>
      </w:r>
      <w:r w:rsidRPr="00A10DBD">
        <w:rPr>
          <w:rStyle w:val="StyleUnderline"/>
        </w:rPr>
        <w:t xml:space="preserve">the </w:t>
      </w:r>
      <w:r w:rsidRPr="008221A2">
        <w:rPr>
          <w:rStyle w:val="Emphasis"/>
          <w:highlight w:val="cyan"/>
        </w:rPr>
        <w:t>bedrock</w:t>
      </w:r>
      <w:r w:rsidRPr="008221A2">
        <w:rPr>
          <w:rStyle w:val="StyleUnderline"/>
          <w:highlight w:val="cyan"/>
        </w:rPr>
        <w:t xml:space="preserve"> of</w:t>
      </w:r>
      <w:r w:rsidRPr="00A10DBD">
        <w:rPr>
          <w:rStyle w:val="StyleUnderline"/>
        </w:rPr>
        <w:t xml:space="preserve"> effective </w:t>
      </w:r>
      <w:r w:rsidRPr="008221A2">
        <w:rPr>
          <w:rStyle w:val="StyleUnderline"/>
          <w:highlight w:val="cyan"/>
        </w:rPr>
        <w:t>governance</w:t>
      </w:r>
      <w:r w:rsidRPr="00A10DBD">
        <w:rPr>
          <w:rStyle w:val="StyleUnderline"/>
        </w:rPr>
        <w:t xml:space="preserve"> in parliamentary systems</w:t>
      </w:r>
      <w:r w:rsidRPr="00A5006C">
        <w:rPr>
          <w:sz w:val="16"/>
        </w:rPr>
        <w:t xml:space="preserve"> — </w:t>
      </w:r>
      <w:r w:rsidRPr="008221A2">
        <w:rPr>
          <w:rStyle w:val="StyleUnderline"/>
          <w:highlight w:val="cyan"/>
        </w:rPr>
        <w:t xml:space="preserve">is becoming </w:t>
      </w:r>
      <w:r w:rsidRPr="008221A2">
        <w:rPr>
          <w:rStyle w:val="Emphasis"/>
          <w:highlight w:val="cyan"/>
        </w:rPr>
        <w:t>increasingly difficult</w:t>
      </w:r>
      <w:r w:rsidRPr="00A5006C">
        <w:rPr>
          <w:sz w:val="16"/>
        </w:rPr>
        <w:t xml:space="preserve">. More and more European citizens find themselves ruled by “weak coalition” governments, the results of political parties scrambling to form legislative majorities to keep the populists out. Such coalitions typically take months of horse-trading to form. In Sweden, the surge in support for the far-right Sweden Democrats in last fall’s elections meant that the center-left and center-right parties fell short of a majority. It took the government 130 days to form a minority government to shut the far right out. After Germany’s 2017 federal elections, there was an unusually prolonged period of nail-biting negotiations until the Christian Democrats (CDU) and the Social Democrats (SPD) formed a grand coalition that excluded the far-right Alternative for Germany (AfD). </w:t>
      </w:r>
      <w:r w:rsidRPr="00A10DBD">
        <w:rPr>
          <w:rStyle w:val="StyleUnderline"/>
        </w:rPr>
        <w:t xml:space="preserve">Regardless of the strategy pursued by centrists, the </w:t>
      </w:r>
      <w:r w:rsidRPr="00A10DBD">
        <w:rPr>
          <w:rStyle w:val="Emphasis"/>
        </w:rPr>
        <w:t>outcome is the same</w:t>
      </w:r>
      <w:r w:rsidRPr="00A10DBD">
        <w:rPr>
          <w:rStyle w:val="StyleUnderline"/>
        </w:rPr>
        <w:t xml:space="preserve">: a government that is </w:t>
      </w:r>
      <w:r w:rsidRPr="00A10DBD">
        <w:rPr>
          <w:rStyle w:val="Emphasis"/>
        </w:rPr>
        <w:t>too weak</w:t>
      </w:r>
      <w:r w:rsidRPr="00A10DBD">
        <w:rPr>
          <w:rStyle w:val="StyleUnderline"/>
        </w:rPr>
        <w:t xml:space="preserve"> and </w:t>
      </w:r>
      <w:r w:rsidRPr="00A10DBD">
        <w:rPr>
          <w:rStyle w:val="Emphasis"/>
        </w:rPr>
        <w:t>mired in disagreements</w:t>
      </w:r>
      <w:r w:rsidRPr="00A10DBD">
        <w:rPr>
          <w:rStyle w:val="StyleUnderline"/>
        </w:rPr>
        <w:t xml:space="preserve"> to deliver results.</w:t>
      </w:r>
      <w:r>
        <w:rPr>
          <w:rStyle w:val="StyleUnderline"/>
        </w:rPr>
        <w:t xml:space="preserve"> </w:t>
      </w:r>
      <w:r w:rsidRPr="00A5006C">
        <w:rPr>
          <w:sz w:val="16"/>
        </w:rPr>
        <w:t xml:space="preserve">But the problem is much bigger than the immediate spike in support for the far right. The rise of new parties across the political spectrum is splintering party systems throughout Europe. In Spain, for example, the creation of new parties on the far right (Vox) and far left (Podemos) in 2014 transformed the country’s political system from a two-party system to one with five. Similarly, in Germany, the emergence of the far-right AfD in 2013 and the far-left Die Linke in 2007 contributed to the diffusion of power across seven national parties in the Bundestag. The Netherlands now has 13 parties in its parliament. Because politics at the European level reflect national-level politics, populist-fueled fragmentation is coming to the European parliament as well. The center-right (EPP) and the center-left (S&amp;D) parliamentary groups are likely to lose their narrow combined majority. In Italy, Matteo Salvini’s party, the League, received only 6 percent in the previous elections five years ago, but will probably sweep to first place this year to lead the far-right opposition together with France’s Marine Le Pen. While Le Pen’s rebranded National Rally party is running neck and neck with President Emmanuel Macron’s En Marche, she and Salvini have announced a plan to join forces in a Europe of Nations and Freedom (ENF) group. With En Marche expected to forgo joining the centrist bloc in favor of the liberal coalition (ALDE), the center-left faction will split. And as Britain brings an anti-European Union Brexit party to the parliament, one thing is certain: This European parliament will be the most divided in the union’s history. </w:t>
      </w:r>
      <w:r w:rsidRPr="00A10DBD">
        <w:rPr>
          <w:rStyle w:val="StyleUnderline"/>
        </w:rPr>
        <w:t xml:space="preserve">The </w:t>
      </w:r>
      <w:r w:rsidRPr="008221A2">
        <w:rPr>
          <w:rStyle w:val="Emphasis"/>
          <w:highlight w:val="cyan"/>
        </w:rPr>
        <w:t>populist-fueled fracturing</w:t>
      </w:r>
      <w:r w:rsidRPr="00A10DBD">
        <w:rPr>
          <w:rStyle w:val="StyleUnderline"/>
        </w:rPr>
        <w:t xml:space="preserve"> of politics is </w:t>
      </w:r>
      <w:r w:rsidRPr="00A10DBD">
        <w:rPr>
          <w:rStyle w:val="Emphasis"/>
        </w:rPr>
        <w:t>bad news</w:t>
      </w:r>
      <w:r w:rsidRPr="00A10DBD">
        <w:rPr>
          <w:rStyle w:val="StyleUnderline"/>
        </w:rPr>
        <w:t xml:space="preserve"> for democracy</w:t>
      </w:r>
      <w:r w:rsidRPr="00A5006C">
        <w:rPr>
          <w:sz w:val="16"/>
        </w:rPr>
        <w:t xml:space="preserve">. </w:t>
      </w:r>
      <w:r w:rsidRPr="00A10DBD">
        <w:rPr>
          <w:rStyle w:val="StyleUnderline"/>
        </w:rPr>
        <w:t xml:space="preserve">Not only does such fragmentation make it </w:t>
      </w:r>
      <w:r w:rsidRPr="00A10DBD">
        <w:rPr>
          <w:rStyle w:val="Emphasis"/>
        </w:rPr>
        <w:t>difficult to form a government</w:t>
      </w:r>
      <w:r w:rsidRPr="00A10DBD">
        <w:rPr>
          <w:rStyle w:val="StyleUnderline"/>
        </w:rPr>
        <w:t xml:space="preserve">, but it also impedes the ability to </w:t>
      </w:r>
      <w:r w:rsidRPr="00A10DBD">
        <w:rPr>
          <w:rStyle w:val="Emphasis"/>
        </w:rPr>
        <w:t>unite around a common vision</w:t>
      </w:r>
      <w:r w:rsidRPr="00A10DBD">
        <w:rPr>
          <w:rStyle w:val="StyleUnderline"/>
        </w:rPr>
        <w:t xml:space="preserve"> or </w:t>
      </w:r>
      <w:r w:rsidRPr="00A10DBD">
        <w:rPr>
          <w:rStyle w:val="Emphasis"/>
        </w:rPr>
        <w:t>reach consensus</w:t>
      </w:r>
      <w:r w:rsidRPr="00A5006C">
        <w:rPr>
          <w:sz w:val="16"/>
        </w:rPr>
        <w:t xml:space="preserve">. Recent elections suggest that Europe is just at the beginning of a growing trend toward fragmentation. </w:t>
      </w:r>
      <w:r w:rsidRPr="00A10DBD">
        <w:rPr>
          <w:rStyle w:val="StyleUnderline"/>
        </w:rPr>
        <w:t xml:space="preserve">As the number of conflicting interests </w:t>
      </w:r>
      <w:r w:rsidRPr="008221A2">
        <w:rPr>
          <w:rStyle w:val="StyleUnderline"/>
          <w:highlight w:val="cyan"/>
        </w:rPr>
        <w:t>grows, it will become more difficult</w:t>
      </w:r>
      <w:r w:rsidRPr="00A10DBD">
        <w:rPr>
          <w:rStyle w:val="StyleUnderline"/>
        </w:rPr>
        <w:t xml:space="preserve"> for European governments </w:t>
      </w:r>
      <w:r w:rsidRPr="008221A2">
        <w:rPr>
          <w:rStyle w:val="StyleUnderline"/>
          <w:highlight w:val="cyan"/>
        </w:rPr>
        <w:t>to</w:t>
      </w:r>
      <w:r w:rsidRPr="00A10DBD">
        <w:rPr>
          <w:rStyle w:val="StyleUnderline"/>
        </w:rPr>
        <w:t xml:space="preserve"> </w:t>
      </w:r>
      <w:r w:rsidRPr="00A10DBD">
        <w:rPr>
          <w:rStyle w:val="Emphasis"/>
        </w:rPr>
        <w:t xml:space="preserve">effectively </w:t>
      </w:r>
      <w:r w:rsidRPr="008221A2">
        <w:rPr>
          <w:rStyle w:val="Emphasis"/>
          <w:highlight w:val="cyan"/>
        </w:rPr>
        <w:t>address complex challenges</w:t>
      </w:r>
      <w:r w:rsidRPr="00A5006C">
        <w:rPr>
          <w:sz w:val="16"/>
        </w:rPr>
        <w:t xml:space="preserve"> such as sluggish economic growth, immigration and ineffective armies. In other words, </w:t>
      </w:r>
      <w:r w:rsidRPr="008221A2">
        <w:rPr>
          <w:rStyle w:val="Emphasis"/>
          <w:highlight w:val="cyan"/>
        </w:rPr>
        <w:t>populist-fueled fragmentation</w:t>
      </w:r>
      <w:r w:rsidRPr="008221A2">
        <w:rPr>
          <w:rStyle w:val="StyleUnderline"/>
          <w:highlight w:val="cyan"/>
        </w:rPr>
        <w:t xml:space="preserve"> will produce </w:t>
      </w:r>
      <w:r w:rsidRPr="008221A2">
        <w:rPr>
          <w:rStyle w:val="Emphasis"/>
          <w:highlight w:val="cyan"/>
        </w:rPr>
        <w:t>political stasis</w:t>
      </w:r>
      <w:r w:rsidRPr="008221A2">
        <w:rPr>
          <w:rStyle w:val="StyleUnderline"/>
          <w:highlight w:val="cyan"/>
        </w:rPr>
        <w:t xml:space="preserve"> that will make it </w:t>
      </w:r>
      <w:r w:rsidRPr="008221A2">
        <w:rPr>
          <w:rStyle w:val="Emphasis"/>
          <w:highlight w:val="cyan"/>
        </w:rPr>
        <w:t>difficult for democracy to deliver.</w:t>
      </w:r>
    </w:p>
    <w:p w14:paraId="404D2FD5" w14:textId="77777777" w:rsidR="006A1951" w:rsidRPr="00A10DBD" w:rsidRDefault="006A1951" w:rsidP="006A1951">
      <w:pPr>
        <w:pStyle w:val="Heading4"/>
        <w:rPr>
          <w:rFonts w:cs="Times New Roman"/>
          <w:u w:val="single"/>
        </w:rPr>
      </w:pPr>
      <w:r w:rsidRPr="00A10DBD">
        <w:rPr>
          <w:rFonts w:cs="Times New Roman"/>
        </w:rPr>
        <w:t xml:space="preserve">European </w:t>
      </w:r>
      <w:r w:rsidRPr="00A10DBD">
        <w:rPr>
          <w:rFonts w:cs="Times New Roman"/>
          <w:u w:val="single"/>
        </w:rPr>
        <w:t>fracturing</w:t>
      </w:r>
      <w:r w:rsidRPr="00A10DBD">
        <w:rPr>
          <w:rFonts w:cs="Times New Roman"/>
        </w:rPr>
        <w:t xml:space="preserve"> and </w:t>
      </w:r>
      <w:r>
        <w:rPr>
          <w:rFonts w:cs="Times New Roman"/>
          <w:u w:val="single"/>
        </w:rPr>
        <w:t>rearm</w:t>
      </w:r>
      <w:r w:rsidRPr="00A10DBD">
        <w:rPr>
          <w:rFonts w:cs="Times New Roman"/>
        </w:rPr>
        <w:t xml:space="preserve"> cause </w:t>
      </w:r>
      <w:r w:rsidRPr="00A10DBD">
        <w:rPr>
          <w:rFonts w:cs="Times New Roman"/>
          <w:u w:val="single"/>
        </w:rPr>
        <w:t>World War III</w:t>
      </w:r>
    </w:p>
    <w:p w14:paraId="6C30CD6D" w14:textId="77777777" w:rsidR="006A1951" w:rsidRPr="00A10DBD" w:rsidRDefault="006A1951" w:rsidP="006A1951">
      <w:r w:rsidRPr="00A10DBD">
        <w:rPr>
          <w:b/>
          <w:bCs/>
          <w:sz w:val="26"/>
          <w:szCs w:val="26"/>
        </w:rPr>
        <w:t>Kearns 18</w:t>
      </w:r>
      <w:r>
        <w:t>,</w:t>
      </w:r>
      <w:r w:rsidRPr="00A10DBD">
        <w:t xml:space="preserve"> Chief executive of the European Leadership Network and former deputy director of the Institute for Public Policy Research.</w:t>
      </w:r>
      <w:r>
        <w:t xml:space="preserve"> (Ian, </w:t>
      </w:r>
      <w:r w:rsidRPr="00A10DBD">
        <w:t>Published: 2018. “Collapse: Europe After The European Union.” Chapter 9. An Unstable Continent. Google Books.</w:t>
      </w:r>
      <w:r>
        <w:t>)</w:t>
      </w:r>
    </w:p>
    <w:p w14:paraId="2745C0A4" w14:textId="77777777" w:rsidR="006A1951" w:rsidRPr="00A5006C" w:rsidRDefault="006A1951" w:rsidP="006A1951">
      <w:pPr>
        <w:rPr>
          <w:sz w:val="16"/>
        </w:rPr>
      </w:pPr>
      <w:r w:rsidRPr="00A10DBD">
        <w:rPr>
          <w:rStyle w:val="StyleUnderline"/>
        </w:rPr>
        <w:t xml:space="preserve">Even that path will </w:t>
      </w:r>
      <w:r w:rsidRPr="00A10DBD">
        <w:rPr>
          <w:rStyle w:val="Emphasis"/>
        </w:rPr>
        <w:t>bring its dangers</w:t>
      </w:r>
      <w:r w:rsidRPr="00A10DBD">
        <w:rPr>
          <w:rStyle w:val="StyleUnderline"/>
        </w:rPr>
        <w:t>, because</w:t>
      </w:r>
      <w:r w:rsidRPr="00A5006C">
        <w:rPr>
          <w:sz w:val="16"/>
        </w:rPr>
        <w:t xml:space="preserve"> in many respects </w:t>
      </w:r>
      <w:r w:rsidRPr="008221A2">
        <w:rPr>
          <w:rStyle w:val="Emphasis"/>
          <w:highlight w:val="cyan"/>
        </w:rPr>
        <w:t>Europe</w:t>
      </w:r>
      <w:r w:rsidRPr="00A5006C">
        <w:rPr>
          <w:sz w:val="16"/>
        </w:rPr>
        <w:t xml:space="preserve"> after the European Union </w:t>
      </w:r>
      <w:r w:rsidRPr="008221A2">
        <w:rPr>
          <w:rStyle w:val="StyleUnderline"/>
          <w:highlight w:val="cyan"/>
        </w:rPr>
        <w:t>will be</w:t>
      </w:r>
      <w:r w:rsidRPr="00A10DBD">
        <w:rPr>
          <w:rStyle w:val="StyleUnderline"/>
        </w:rPr>
        <w:t xml:space="preserve"> a </w:t>
      </w:r>
      <w:r w:rsidRPr="008221A2">
        <w:rPr>
          <w:rStyle w:val="Emphasis"/>
          <w:highlight w:val="cyan"/>
        </w:rPr>
        <w:t>more dangerous</w:t>
      </w:r>
      <w:r w:rsidRPr="00A10DBD">
        <w:rPr>
          <w:rStyle w:val="Emphasis"/>
        </w:rPr>
        <w:t xml:space="preserve"> place</w:t>
      </w:r>
      <w:r w:rsidRPr="00A10DBD">
        <w:rPr>
          <w:rStyle w:val="StyleUnderline"/>
        </w:rPr>
        <w:t xml:space="preserve"> </w:t>
      </w:r>
      <w:r w:rsidRPr="008221A2">
        <w:rPr>
          <w:rStyle w:val="StyleUnderline"/>
          <w:highlight w:val="cyan"/>
        </w:rPr>
        <w:t>than</w:t>
      </w:r>
      <w:r w:rsidRPr="00A10DBD">
        <w:rPr>
          <w:rStyle w:val="StyleUnderline"/>
        </w:rPr>
        <w:t xml:space="preserve"> it was during </w:t>
      </w:r>
      <w:r w:rsidRPr="008221A2">
        <w:rPr>
          <w:rStyle w:val="Emphasis"/>
          <w:highlight w:val="cyan"/>
        </w:rPr>
        <w:t>the Cold War</w:t>
      </w:r>
      <w:r w:rsidRPr="00A5006C">
        <w:rPr>
          <w:sz w:val="16"/>
        </w:rPr>
        <w:t xml:space="preserve">. </w:t>
      </w:r>
      <w:r w:rsidRPr="00A10DBD">
        <w:rPr>
          <w:rStyle w:val="StyleUnderline"/>
        </w:rPr>
        <w:t>Then</w:t>
      </w:r>
      <w:r w:rsidRPr="00A5006C">
        <w:rPr>
          <w:sz w:val="16"/>
        </w:rPr>
        <w:t xml:space="preserve">, </w:t>
      </w:r>
      <w:r w:rsidRPr="00A10DBD">
        <w:rPr>
          <w:rStyle w:val="StyleUnderline"/>
        </w:rPr>
        <w:t>the continent</w:t>
      </w:r>
      <w:r w:rsidRPr="00A5006C">
        <w:rPr>
          <w:sz w:val="16"/>
        </w:rPr>
        <w:t xml:space="preserve"> was divided </w:t>
      </w:r>
      <w:r w:rsidRPr="00A10DBD">
        <w:rPr>
          <w:rStyle w:val="StyleUnderline"/>
        </w:rPr>
        <w:t>and</w:t>
      </w:r>
      <w:r w:rsidRPr="00A5006C">
        <w:rPr>
          <w:sz w:val="16"/>
        </w:rPr>
        <w:t xml:space="preserve"> had far more </w:t>
      </w:r>
      <w:r w:rsidRPr="00A10DBD">
        <w:rPr>
          <w:rStyle w:val="Emphasis"/>
        </w:rPr>
        <w:t>nuclear weapons</w:t>
      </w:r>
      <w:r w:rsidRPr="00A5006C">
        <w:rPr>
          <w:sz w:val="16"/>
        </w:rPr>
        <w:t xml:space="preserve"> on its territory than it does today, including many on a high state of alert. The situation was fraught and few would wish to go back to it. But </w:t>
      </w:r>
      <w:r w:rsidRPr="00A10DBD">
        <w:rPr>
          <w:rStyle w:val="StyleUnderline"/>
        </w:rPr>
        <w:t xml:space="preserve">a </w:t>
      </w:r>
      <w:r w:rsidRPr="00A10DBD">
        <w:rPr>
          <w:rStyle w:val="Emphasis"/>
        </w:rPr>
        <w:t>military balance</w:t>
      </w:r>
      <w:r w:rsidRPr="00A10DBD">
        <w:rPr>
          <w:rStyle w:val="StyleUnderline"/>
        </w:rPr>
        <w:t xml:space="preserve"> of sorts was </w:t>
      </w:r>
      <w:r w:rsidRPr="00A10DBD">
        <w:rPr>
          <w:rStyle w:val="Emphasis"/>
        </w:rPr>
        <w:t>preserved</w:t>
      </w:r>
      <w:r w:rsidRPr="00A10DBD">
        <w:rPr>
          <w:rStyle w:val="StyleUnderline"/>
        </w:rPr>
        <w:t>, underpinned not only by nuclear deterrence but eventually by arms control agreements too</w:t>
      </w:r>
      <w:r w:rsidRPr="00A5006C">
        <w:rPr>
          <w:sz w:val="16"/>
        </w:rPr>
        <w:t xml:space="preserve">. Spheres of influence existed and for the most part both sides recognized them and acted accordingly. Over time, and especially after the close encounter with Armageddon represented by the Cuban Missile Crisis in 1962, crisis prevention and crisis management procedures were put in place to limit the risks. Intense espionage, hot conflict by proxy in other parts of the world, and a variety of sub-military forms of competition continued, but </w:t>
      </w:r>
      <w:r w:rsidRPr="00A10DBD">
        <w:rPr>
          <w:rStyle w:val="StyleUnderline"/>
        </w:rPr>
        <w:t xml:space="preserve">the Cold War </w:t>
      </w:r>
      <w:r w:rsidRPr="00A10DBD">
        <w:rPr>
          <w:rStyle w:val="Emphasis"/>
        </w:rPr>
        <w:t>stayed cold</w:t>
      </w:r>
      <w:r w:rsidRPr="00A5006C">
        <w:rPr>
          <w:sz w:val="16"/>
        </w:rPr>
        <w:t xml:space="preserve">. By its end, its protagonists had managed to transition it from unmanaged competition to managed stand-off.1" In Europe after the EU </w:t>
      </w:r>
      <w:r w:rsidRPr="00A10DBD">
        <w:rPr>
          <w:rStyle w:val="StyleUnderline"/>
        </w:rPr>
        <w:t>the challenge will have to be faced all over again</w:t>
      </w:r>
      <w:r w:rsidRPr="00A5006C">
        <w:rPr>
          <w:sz w:val="16"/>
        </w:rPr>
        <w:t xml:space="preserve">. </w:t>
      </w:r>
      <w:r w:rsidRPr="008221A2">
        <w:rPr>
          <w:rStyle w:val="Emphasis"/>
          <w:highlight w:val="cyan"/>
        </w:rPr>
        <w:t>Even without</w:t>
      </w:r>
      <w:r w:rsidRPr="008221A2">
        <w:rPr>
          <w:rStyle w:val="StyleUnderline"/>
          <w:highlight w:val="cyan"/>
        </w:rPr>
        <w:t xml:space="preserve"> a</w:t>
      </w:r>
      <w:r w:rsidRPr="00A10DBD">
        <w:rPr>
          <w:rStyle w:val="StyleUnderline"/>
        </w:rPr>
        <w:t xml:space="preserve"> fundamental </w:t>
      </w:r>
      <w:r w:rsidRPr="008221A2">
        <w:rPr>
          <w:rStyle w:val="Emphasis"/>
          <w:highlight w:val="cyan"/>
        </w:rPr>
        <w:t xml:space="preserve">confrontation </w:t>
      </w:r>
      <w:r w:rsidRPr="00A10DBD">
        <w:rPr>
          <w:rStyle w:val="Emphasis"/>
        </w:rPr>
        <w:t>of political ideas</w:t>
      </w:r>
      <w:r w:rsidRPr="00A10DBD">
        <w:rPr>
          <w:rStyle w:val="StyleUnderline"/>
        </w:rPr>
        <w:t xml:space="preserve"> between the </w:t>
      </w:r>
      <w:r w:rsidRPr="00A10DBD">
        <w:rPr>
          <w:rStyle w:val="Emphasis"/>
        </w:rPr>
        <w:t>major powers</w:t>
      </w:r>
      <w:r w:rsidRPr="00A10DBD">
        <w:rPr>
          <w:rStyle w:val="StyleUnderline"/>
        </w:rPr>
        <w:t xml:space="preserve"> </w:t>
      </w:r>
      <w:r w:rsidRPr="008221A2">
        <w:rPr>
          <w:rStyle w:val="StyleUnderline"/>
          <w:highlight w:val="cyan"/>
        </w:rPr>
        <w:t xml:space="preserve">it will be </w:t>
      </w:r>
      <w:r w:rsidRPr="008221A2">
        <w:rPr>
          <w:rStyle w:val="Emphasis"/>
          <w:highlight w:val="cyan"/>
        </w:rPr>
        <w:t>hard to avoid conflict</w:t>
      </w:r>
      <w:r w:rsidRPr="00A5006C">
        <w:rPr>
          <w:sz w:val="16"/>
        </w:rPr>
        <w:t xml:space="preserve">. </w:t>
      </w:r>
      <w:r w:rsidRPr="00A10DBD">
        <w:rPr>
          <w:rStyle w:val="StyleUnderline"/>
        </w:rPr>
        <w:t>The challenge will</w:t>
      </w:r>
      <w:r w:rsidRPr="00A5006C">
        <w:rPr>
          <w:sz w:val="16"/>
        </w:rPr>
        <w:t xml:space="preserve"> </w:t>
      </w:r>
      <w:r w:rsidRPr="00A10DBD">
        <w:rPr>
          <w:rStyle w:val="StyleUnderline"/>
        </w:rPr>
        <w:t>not be to manage a status quo in the context of recognized spheres of influence</w:t>
      </w:r>
      <w:r w:rsidRPr="00A5006C">
        <w:rPr>
          <w:sz w:val="16"/>
        </w:rPr>
        <w:t xml:space="preserve"> and an agreed set of rules</w:t>
      </w:r>
      <w:r w:rsidRPr="00A10DBD">
        <w:rPr>
          <w:rStyle w:val="StyleUnderline"/>
        </w:rPr>
        <w:t xml:space="preserve">, but to manage </w:t>
      </w:r>
      <w:r w:rsidRPr="008221A2">
        <w:rPr>
          <w:rStyle w:val="StyleUnderline"/>
          <w:highlight w:val="cyan"/>
        </w:rPr>
        <w:t>an</w:t>
      </w:r>
      <w:r w:rsidRPr="00A10DBD">
        <w:rPr>
          <w:rStyle w:val="StyleUnderline"/>
        </w:rPr>
        <w:t xml:space="preserve"> </w:t>
      </w:r>
      <w:r w:rsidRPr="00A10DBD">
        <w:rPr>
          <w:rStyle w:val="Emphasis"/>
        </w:rPr>
        <w:t xml:space="preserve">unfolding </w:t>
      </w:r>
      <w:r w:rsidRPr="008221A2">
        <w:rPr>
          <w:rStyle w:val="Emphasis"/>
          <w:highlight w:val="cyan"/>
        </w:rPr>
        <w:t>process</w:t>
      </w:r>
      <w:r w:rsidRPr="008221A2">
        <w:rPr>
          <w:rStyle w:val="StyleUnderline"/>
          <w:highlight w:val="cyan"/>
        </w:rPr>
        <w:t xml:space="preserve"> of</w:t>
      </w:r>
      <w:r w:rsidRPr="00A10DBD">
        <w:rPr>
          <w:rStyle w:val="StyleUnderline"/>
        </w:rPr>
        <w:t xml:space="preserve"> historical </w:t>
      </w:r>
      <w:r w:rsidRPr="008221A2">
        <w:rPr>
          <w:rStyle w:val="StyleUnderline"/>
          <w:highlight w:val="cyan"/>
        </w:rPr>
        <w:t xml:space="preserve">change on a continent whose </w:t>
      </w:r>
      <w:r w:rsidRPr="008221A2">
        <w:rPr>
          <w:rStyle w:val="Emphasis"/>
          <w:highlight w:val="cyan"/>
        </w:rPr>
        <w:t>rules</w:t>
      </w:r>
      <w:r w:rsidRPr="008221A2">
        <w:rPr>
          <w:rStyle w:val="StyleUnderline"/>
          <w:highlight w:val="cyan"/>
        </w:rPr>
        <w:t xml:space="preserve"> have</w:t>
      </w:r>
      <w:r w:rsidRPr="00A10DBD">
        <w:rPr>
          <w:rStyle w:val="StyleUnderline"/>
        </w:rPr>
        <w:t xml:space="preserve"> </w:t>
      </w:r>
      <w:r w:rsidRPr="00A10DBD">
        <w:rPr>
          <w:rStyle w:val="Emphasis"/>
        </w:rPr>
        <w:t xml:space="preserve">just </w:t>
      </w:r>
      <w:r w:rsidRPr="008221A2">
        <w:rPr>
          <w:rStyle w:val="Emphasis"/>
          <w:highlight w:val="cyan"/>
        </w:rPr>
        <w:t>imploded</w:t>
      </w:r>
      <w:r w:rsidRPr="008221A2">
        <w:rPr>
          <w:rStyle w:val="StyleUnderline"/>
          <w:highlight w:val="cyan"/>
        </w:rPr>
        <w:t>, where</w:t>
      </w:r>
      <w:r w:rsidRPr="00A10DBD">
        <w:rPr>
          <w:rStyle w:val="StyleUnderline"/>
        </w:rPr>
        <w:t xml:space="preserve"> </w:t>
      </w:r>
      <w:r w:rsidRPr="008221A2">
        <w:rPr>
          <w:rStyle w:val="Emphasis"/>
          <w:highlight w:val="cyan"/>
        </w:rPr>
        <w:t>no</w:t>
      </w:r>
      <w:r w:rsidRPr="00A10DBD">
        <w:rPr>
          <w:rStyle w:val="StyleUnderline"/>
        </w:rPr>
        <w:t xml:space="preserve"> recognized </w:t>
      </w:r>
      <w:r w:rsidRPr="008221A2">
        <w:rPr>
          <w:rStyle w:val="Emphasis"/>
          <w:highlight w:val="cyan"/>
        </w:rPr>
        <w:t>spheres of influence</w:t>
      </w:r>
      <w:r w:rsidRPr="008221A2">
        <w:rPr>
          <w:rStyle w:val="StyleUnderline"/>
          <w:highlight w:val="cyan"/>
        </w:rPr>
        <w:t xml:space="preserve"> exist</w:t>
      </w:r>
      <w:r w:rsidRPr="00A10DBD">
        <w:rPr>
          <w:rStyle w:val="StyleUnderline"/>
        </w:rPr>
        <w:t xml:space="preserve">, and in a </w:t>
      </w:r>
      <w:r w:rsidRPr="008221A2">
        <w:rPr>
          <w:rStyle w:val="Emphasis"/>
          <w:highlight w:val="cyan"/>
        </w:rPr>
        <w:t>landscape littered</w:t>
      </w:r>
      <w:r w:rsidRPr="008221A2">
        <w:rPr>
          <w:rStyle w:val="StyleUnderline"/>
          <w:highlight w:val="cyan"/>
        </w:rPr>
        <w:t xml:space="preserve"> with</w:t>
      </w:r>
      <w:r w:rsidRPr="00A10DBD">
        <w:rPr>
          <w:rStyle w:val="StyleUnderline"/>
        </w:rPr>
        <w:t xml:space="preserve"> </w:t>
      </w:r>
      <w:r w:rsidRPr="00A10DBD">
        <w:rPr>
          <w:rStyle w:val="Emphasis"/>
        </w:rPr>
        <w:t>potential points</w:t>
      </w:r>
      <w:r w:rsidRPr="00A10DBD">
        <w:rPr>
          <w:rStyle w:val="StyleUnderline"/>
        </w:rPr>
        <w:t xml:space="preserve"> of </w:t>
      </w:r>
      <w:r w:rsidRPr="008221A2">
        <w:rPr>
          <w:rStyle w:val="Emphasis"/>
          <w:highlight w:val="cyan"/>
        </w:rPr>
        <w:t>great-power friction</w:t>
      </w:r>
      <w:r w:rsidRPr="00A5006C">
        <w:rPr>
          <w:sz w:val="16"/>
        </w:rPr>
        <w:t xml:space="preserve">. There is no reason to suppose that the political class and leadership elite that had failed to keep the EU together in the first place can find the wisdom and statecraft to rise to that challenge. And </w:t>
      </w:r>
      <w:r w:rsidRPr="00A10DBD">
        <w:rPr>
          <w:rStyle w:val="StyleUnderline"/>
        </w:rPr>
        <w:t>there is no reason either to suppose</w:t>
      </w:r>
      <w:r w:rsidRPr="00A5006C">
        <w:rPr>
          <w:sz w:val="16"/>
        </w:rPr>
        <w:t xml:space="preserve">, </w:t>
      </w:r>
      <w:r w:rsidRPr="00A10DBD">
        <w:rPr>
          <w:rStyle w:val="StyleUnderline"/>
        </w:rPr>
        <w:t xml:space="preserve">where that </w:t>
      </w:r>
      <w:r w:rsidRPr="008221A2">
        <w:rPr>
          <w:rStyle w:val="StyleUnderline"/>
          <w:highlight w:val="cyan"/>
        </w:rPr>
        <w:t xml:space="preserve">elite </w:t>
      </w:r>
      <w:r w:rsidRPr="00A10DBD">
        <w:rPr>
          <w:rStyle w:val="StyleUnderline"/>
        </w:rPr>
        <w:t xml:space="preserve">has been </w:t>
      </w:r>
      <w:r w:rsidRPr="008221A2">
        <w:rPr>
          <w:rStyle w:val="Emphasis"/>
          <w:highlight w:val="cyan"/>
        </w:rPr>
        <w:t>replaced</w:t>
      </w:r>
      <w:r w:rsidRPr="008221A2">
        <w:rPr>
          <w:rStyle w:val="StyleUnderline"/>
          <w:highlight w:val="cyan"/>
        </w:rPr>
        <w:t xml:space="preserve"> by</w:t>
      </w:r>
      <w:r w:rsidRPr="00A10DBD">
        <w:rPr>
          <w:rStyle w:val="StyleUnderline"/>
        </w:rPr>
        <w:t xml:space="preserve"> </w:t>
      </w:r>
      <w:r w:rsidRPr="00A10DBD">
        <w:rPr>
          <w:rStyle w:val="Emphasis"/>
        </w:rPr>
        <w:t xml:space="preserve">one more </w:t>
      </w:r>
      <w:r w:rsidRPr="008221A2">
        <w:rPr>
          <w:rStyle w:val="Emphasis"/>
          <w:highlight w:val="cyan"/>
        </w:rPr>
        <w:t>nationalist</w:t>
      </w:r>
      <w:r w:rsidRPr="00A10DBD">
        <w:rPr>
          <w:rStyle w:val="StyleUnderline"/>
        </w:rPr>
        <w:t xml:space="preserve"> in tone and policy</w:t>
      </w:r>
      <w:r w:rsidRPr="00A5006C">
        <w:rPr>
          <w:sz w:val="16"/>
        </w:rPr>
        <w:t xml:space="preserve"> content, that </w:t>
      </w:r>
      <w:r w:rsidRPr="00A10DBD">
        <w:rPr>
          <w:rStyle w:val="StyleUnderline"/>
        </w:rPr>
        <w:t>the outcome will be any better</w:t>
      </w:r>
      <w:r w:rsidRPr="00A5006C">
        <w:rPr>
          <w:sz w:val="16"/>
        </w:rPr>
        <w:t xml:space="preserve">. If anything, </w:t>
      </w:r>
      <w:r w:rsidRPr="00A10DBD">
        <w:rPr>
          <w:rStyle w:val="StyleUnderline"/>
        </w:rPr>
        <w:t>it will be worse.</w:t>
      </w:r>
      <w:r>
        <w:rPr>
          <w:rStyle w:val="StyleUnderline"/>
        </w:rPr>
        <w:t xml:space="preserve"> </w:t>
      </w:r>
      <w:r w:rsidRPr="00A5006C">
        <w:rPr>
          <w:sz w:val="16"/>
        </w:rPr>
        <w:t xml:space="preserve">History seems to teach us that </w:t>
      </w:r>
      <w:r w:rsidRPr="008221A2">
        <w:rPr>
          <w:rStyle w:val="StyleUnderline"/>
          <w:highlight w:val="cyan"/>
        </w:rPr>
        <w:t>the</w:t>
      </w:r>
      <w:r w:rsidRPr="00A10DBD">
        <w:rPr>
          <w:rStyle w:val="StyleUnderline"/>
        </w:rPr>
        <w:t xml:space="preserve"> successful </w:t>
      </w:r>
      <w:r w:rsidRPr="00A10DBD">
        <w:rPr>
          <w:rStyle w:val="Emphasis"/>
        </w:rPr>
        <w:t>management</w:t>
      </w:r>
      <w:r w:rsidRPr="00A10DBD">
        <w:rPr>
          <w:rStyle w:val="StyleUnderline"/>
        </w:rPr>
        <w:t xml:space="preserve"> of a </w:t>
      </w:r>
      <w:r w:rsidRPr="008221A2">
        <w:rPr>
          <w:rStyle w:val="Emphasis"/>
          <w:highlight w:val="cyan"/>
        </w:rPr>
        <w:t>balance of power</w:t>
      </w:r>
      <w:r w:rsidRPr="00A10DBD">
        <w:rPr>
          <w:rStyle w:val="StyleUnderline"/>
        </w:rPr>
        <w:t xml:space="preserve"> can be </w:t>
      </w:r>
      <w:r w:rsidRPr="00A10DBD">
        <w:rPr>
          <w:rStyle w:val="Emphasis"/>
        </w:rPr>
        <w:t>achieved for a time</w:t>
      </w:r>
      <w:r w:rsidRPr="00A10DBD">
        <w:rPr>
          <w:rStyle w:val="StyleUnderline"/>
        </w:rPr>
        <w:t xml:space="preserve"> but </w:t>
      </w:r>
      <w:r w:rsidRPr="00A10DBD">
        <w:rPr>
          <w:rStyle w:val="Emphasis"/>
        </w:rPr>
        <w:t>not indefinitely</w:t>
      </w:r>
      <w:r w:rsidRPr="00A5006C">
        <w:rPr>
          <w:sz w:val="16"/>
        </w:rPr>
        <w:t xml:space="preserve">.145 It is a feat sometimes achieved by earlier generations of Europeans and on occasion, even for a prolonged period, but it is also one that in the end, and quite spectacularly, they were unable to sustain. A post-EU </w:t>
      </w:r>
      <w:r w:rsidRPr="00A10DBD">
        <w:rPr>
          <w:rStyle w:val="StyleUnderline"/>
        </w:rPr>
        <w:t xml:space="preserve">Europe </w:t>
      </w:r>
      <w:r w:rsidRPr="008221A2">
        <w:rPr>
          <w:rStyle w:val="StyleUnderline"/>
          <w:highlight w:val="cyan"/>
        </w:rPr>
        <w:t xml:space="preserve">will be </w:t>
      </w:r>
      <w:r w:rsidRPr="00A10DBD">
        <w:rPr>
          <w:rStyle w:val="Emphasis"/>
        </w:rPr>
        <w:t xml:space="preserve">inherently </w:t>
      </w:r>
      <w:r w:rsidRPr="008221A2">
        <w:rPr>
          <w:rStyle w:val="Emphasis"/>
          <w:highlight w:val="cyan"/>
        </w:rPr>
        <w:t>unstable</w:t>
      </w:r>
      <w:r w:rsidRPr="00A5006C">
        <w:rPr>
          <w:sz w:val="16"/>
        </w:rPr>
        <w:t xml:space="preserve">. </w:t>
      </w:r>
      <w:r w:rsidRPr="008221A2">
        <w:rPr>
          <w:rStyle w:val="StyleUnderline"/>
          <w:highlight w:val="cyan"/>
        </w:rPr>
        <w:t xml:space="preserve">We may see </w:t>
      </w:r>
      <w:r w:rsidRPr="00A10DBD">
        <w:rPr>
          <w:rStyle w:val="Emphasis"/>
        </w:rPr>
        <w:t>wars in eastern Europe</w:t>
      </w:r>
      <w:r w:rsidRPr="00A10DBD">
        <w:rPr>
          <w:rStyle w:val="StyleUnderline"/>
        </w:rPr>
        <w:t xml:space="preserve"> that trigger </w:t>
      </w:r>
      <w:r w:rsidRPr="008221A2">
        <w:rPr>
          <w:rStyle w:val="Emphasis"/>
          <w:highlight w:val="cyan"/>
        </w:rPr>
        <w:t>refugee flows</w:t>
      </w:r>
      <w:r w:rsidRPr="00A10DBD">
        <w:rPr>
          <w:rStyle w:val="StyleUnderline"/>
        </w:rPr>
        <w:t xml:space="preserve"> to the west on a </w:t>
      </w:r>
      <w:r w:rsidRPr="00A10DBD">
        <w:rPr>
          <w:rStyle w:val="Emphasis"/>
        </w:rPr>
        <w:t>similar scale</w:t>
      </w:r>
      <w:r w:rsidRPr="00A10DBD">
        <w:rPr>
          <w:rStyle w:val="StyleUnderline"/>
        </w:rPr>
        <w:t xml:space="preserve"> to those</w:t>
      </w:r>
      <w:r w:rsidRPr="00A5006C">
        <w:rPr>
          <w:sz w:val="16"/>
        </w:rPr>
        <w:t xml:space="preserve"> recently experienced </w:t>
      </w:r>
      <w:r w:rsidRPr="00A10DBD">
        <w:rPr>
          <w:rStyle w:val="StyleUnderline"/>
        </w:rPr>
        <w:t>from the south</w:t>
      </w:r>
      <w:r w:rsidRPr="00A5006C">
        <w:rPr>
          <w:sz w:val="16"/>
        </w:rPr>
        <w:t xml:space="preserve">. </w:t>
      </w:r>
      <w:r w:rsidRPr="00A10DBD">
        <w:rPr>
          <w:rStyle w:val="StyleUnderline"/>
        </w:rPr>
        <w:t xml:space="preserve">We may see </w:t>
      </w:r>
      <w:r w:rsidRPr="00A10DBD">
        <w:rPr>
          <w:rStyle w:val="Emphasis"/>
        </w:rPr>
        <w:t xml:space="preserve">smaller </w:t>
      </w:r>
      <w:r w:rsidRPr="008221A2">
        <w:rPr>
          <w:rStyle w:val="Emphasis"/>
          <w:highlight w:val="cyan"/>
        </w:rPr>
        <w:t>wars</w:t>
      </w:r>
      <w:r w:rsidRPr="008221A2">
        <w:rPr>
          <w:rStyle w:val="StyleUnderline"/>
          <w:highlight w:val="cyan"/>
        </w:rPr>
        <w:t xml:space="preserve"> into which larger</w:t>
      </w:r>
      <w:r w:rsidRPr="00A10DBD">
        <w:rPr>
          <w:rStyle w:val="StyleUnderline"/>
        </w:rPr>
        <w:t xml:space="preserve"> </w:t>
      </w:r>
      <w:r w:rsidRPr="00A10DBD">
        <w:rPr>
          <w:rStyle w:val="Emphasis"/>
        </w:rPr>
        <w:t xml:space="preserve">European </w:t>
      </w:r>
      <w:r w:rsidRPr="008221A2">
        <w:rPr>
          <w:rStyle w:val="Emphasis"/>
          <w:highlight w:val="cyan"/>
        </w:rPr>
        <w:t>powers are pulled</w:t>
      </w:r>
      <w:r w:rsidRPr="008221A2">
        <w:rPr>
          <w:rStyle w:val="StyleUnderline"/>
          <w:highlight w:val="cyan"/>
        </w:rPr>
        <w:t xml:space="preserve"> or </w:t>
      </w:r>
      <w:r w:rsidRPr="008221A2">
        <w:rPr>
          <w:rStyle w:val="Emphasis"/>
          <w:highlight w:val="cyan"/>
        </w:rPr>
        <w:t>miscalc</w:t>
      </w:r>
      <w:r w:rsidRPr="00A5006C">
        <w:rPr>
          <w:sz w:val="16"/>
        </w:rPr>
        <w:t>ulation</w:t>
      </w:r>
      <w:r w:rsidRPr="008221A2">
        <w:rPr>
          <w:rStyle w:val="Emphasis"/>
          <w:highlight w:val="cyan"/>
        </w:rPr>
        <w:t>s</w:t>
      </w:r>
      <w:r w:rsidRPr="00A10DBD">
        <w:rPr>
          <w:rStyle w:val="Emphasis"/>
        </w:rPr>
        <w:t xml:space="preserve"> of interest</w:t>
      </w:r>
      <w:r w:rsidRPr="00A10DBD">
        <w:rPr>
          <w:rStyle w:val="StyleUnderline"/>
        </w:rPr>
        <w:t xml:space="preserve"> </w:t>
      </w:r>
      <w:r w:rsidRPr="008221A2">
        <w:rPr>
          <w:rStyle w:val="StyleUnderline"/>
          <w:highlight w:val="cyan"/>
        </w:rPr>
        <w:t xml:space="preserve">that </w:t>
      </w:r>
      <w:r w:rsidRPr="008221A2">
        <w:rPr>
          <w:rStyle w:val="Emphasis"/>
          <w:highlight w:val="cyan"/>
        </w:rPr>
        <w:t>trigger conflict</w:t>
      </w:r>
      <w:r w:rsidRPr="00A10DBD">
        <w:rPr>
          <w:rStyle w:val="StyleUnderline"/>
        </w:rPr>
        <w:t xml:space="preserve"> between them</w:t>
      </w:r>
      <w:r w:rsidRPr="00A5006C">
        <w:rPr>
          <w:sz w:val="16"/>
        </w:rPr>
        <w:t xml:space="preserve">. </w:t>
      </w:r>
      <w:r w:rsidRPr="00A10DBD">
        <w:rPr>
          <w:rStyle w:val="StyleUnderline"/>
        </w:rPr>
        <w:t xml:space="preserve">And we may once again see a Europe where smaller states have their interests </w:t>
      </w:r>
      <w:r w:rsidRPr="00A10DBD">
        <w:rPr>
          <w:rStyle w:val="Emphasis"/>
        </w:rPr>
        <w:t>totally disregarded</w:t>
      </w:r>
      <w:r w:rsidRPr="00A10DBD">
        <w:rPr>
          <w:rStyle w:val="StyleUnderline"/>
        </w:rPr>
        <w:t xml:space="preserve"> by those with greater clout</w:t>
      </w:r>
      <w:r w:rsidRPr="00A5006C">
        <w:rPr>
          <w:sz w:val="16"/>
        </w:rPr>
        <w:t xml:space="preserve">. </w:t>
      </w:r>
      <w:r w:rsidRPr="00A10DBD">
        <w:rPr>
          <w:rStyle w:val="StyleUnderline"/>
        </w:rPr>
        <w:t xml:space="preserve">What </w:t>
      </w:r>
      <w:r w:rsidRPr="008221A2">
        <w:rPr>
          <w:rStyle w:val="StyleUnderline"/>
          <w:highlight w:val="cyan"/>
        </w:rPr>
        <w:t xml:space="preserve">we are </w:t>
      </w:r>
      <w:r w:rsidRPr="008221A2">
        <w:rPr>
          <w:rStyle w:val="Emphasis"/>
          <w:highlight w:val="cyan"/>
        </w:rPr>
        <w:t>unlikely to see</w:t>
      </w:r>
      <w:r w:rsidRPr="00A5006C">
        <w:rPr>
          <w:sz w:val="16"/>
        </w:rPr>
        <w:t xml:space="preserve">, for a very long time at least, </w:t>
      </w:r>
      <w:r w:rsidRPr="00A10DBD">
        <w:rPr>
          <w:rStyle w:val="StyleUnderline"/>
        </w:rPr>
        <w:t xml:space="preserve">is a Europe of </w:t>
      </w:r>
      <w:r w:rsidRPr="008221A2">
        <w:rPr>
          <w:rStyle w:val="Emphasis"/>
          <w:highlight w:val="cyan"/>
        </w:rPr>
        <w:t>cooperative institutions</w:t>
      </w:r>
      <w:r w:rsidRPr="00A10DBD">
        <w:rPr>
          <w:rStyle w:val="StyleUnderline"/>
        </w:rPr>
        <w:t xml:space="preserve"> and behaviours</w:t>
      </w:r>
      <w:r w:rsidRPr="00A5006C">
        <w:rPr>
          <w:sz w:val="16"/>
        </w:rPr>
        <w:t xml:space="preserve"> underpinned by common values and some shared rules of the road. We would not necessarily experience the new Dark Age that Winston Churchill warned of in 1940, but if the EU collapses we will be much nearer to it than to the sunlit uplands for which he and so many other Europeans fought.146</w:t>
      </w:r>
    </w:p>
    <w:p w14:paraId="39FC18BD" w14:textId="77777777" w:rsidR="006A1951" w:rsidRDefault="006A1951" w:rsidP="006A1951">
      <w:pPr>
        <w:pStyle w:val="Heading4"/>
      </w:pPr>
      <w:r>
        <w:t xml:space="preserve">2---Reducing </w:t>
      </w:r>
      <w:r w:rsidRPr="00AC3A08">
        <w:t>trade tensions</w:t>
      </w:r>
      <w:r>
        <w:t xml:space="preserve"> is key to check </w:t>
      </w:r>
      <w:r w:rsidRPr="00954AA7">
        <w:rPr>
          <w:u w:val="single"/>
        </w:rPr>
        <w:t>Chinese tech norms</w:t>
      </w:r>
      <w:r>
        <w:t xml:space="preserve">. </w:t>
      </w:r>
    </w:p>
    <w:p w14:paraId="174DD73D" w14:textId="77777777" w:rsidR="006A1951" w:rsidRPr="00610012" w:rsidRDefault="006A1951" w:rsidP="006A1951">
      <w:r w:rsidRPr="00610012">
        <w:rPr>
          <w:rStyle w:val="Style13ptBold"/>
        </w:rPr>
        <w:t xml:space="preserve">Mulligan </w:t>
      </w:r>
      <w:r>
        <w:rPr>
          <w:rStyle w:val="Style13ptBold"/>
        </w:rPr>
        <w:t>20</w:t>
      </w:r>
      <w:r>
        <w:t xml:space="preserve">, managing director for national security and international policy at the Center for American Progress. She previously worked in the national security division at the U.S. Department of Justice, where she provided legal and policy advice on a broad range of national policies. Jordan Link is the China policy analyst at the Center for American Progress. Laura Edwards is the China program coordinator at the Center for American Progress. (Katrina, 11-18-2020, “THE ROAD TO A SUCCESSFUL CHINA POLICY RUNS THROUGH EUROPE,” </w:t>
      </w:r>
      <w:r w:rsidRPr="00610012">
        <w:rPr>
          <w:i/>
          <w:iCs/>
        </w:rPr>
        <w:t>War on the Rocks</w:t>
      </w:r>
      <w:r>
        <w:t xml:space="preserve">, </w:t>
      </w:r>
      <w:hyperlink r:id="rId11" w:history="1">
        <w:r w:rsidRPr="00E44F5C">
          <w:rPr>
            <w:rStyle w:val="Hyperlink"/>
          </w:rPr>
          <w:t>https://warontherocks.com/2020/11/the-road-to-a-successful-china-policy-runs-through-europe/</w:t>
        </w:r>
      </w:hyperlink>
      <w:r>
        <w:t>)</w:t>
      </w:r>
    </w:p>
    <w:p w14:paraId="20470B11" w14:textId="77777777" w:rsidR="006A1951" w:rsidRPr="00A5006C" w:rsidRDefault="006A1951" w:rsidP="006A1951">
      <w:pPr>
        <w:rPr>
          <w:sz w:val="16"/>
        </w:rPr>
      </w:pPr>
      <w:r w:rsidRPr="008221A2">
        <w:rPr>
          <w:rStyle w:val="StyleUnderline"/>
          <w:highlight w:val="cyan"/>
        </w:rPr>
        <w:t>European</w:t>
      </w:r>
      <w:r w:rsidRPr="002B705E">
        <w:rPr>
          <w:rStyle w:val="StyleUnderline"/>
        </w:rPr>
        <w:t xml:space="preserve"> nation</w:t>
      </w:r>
      <w:r w:rsidRPr="008221A2">
        <w:rPr>
          <w:rStyle w:val="StyleUnderline"/>
          <w:highlight w:val="cyan"/>
        </w:rPr>
        <w:t>s</w:t>
      </w:r>
      <w:r w:rsidRPr="002B705E">
        <w:rPr>
          <w:sz w:val="16"/>
        </w:rPr>
        <w:t xml:space="preserve"> also </w:t>
      </w:r>
      <w:r w:rsidRPr="008221A2">
        <w:rPr>
          <w:rStyle w:val="StyleUnderline"/>
          <w:highlight w:val="cyan"/>
        </w:rPr>
        <w:t>have a crucial role to play on tech</w:t>
      </w:r>
      <w:r w:rsidRPr="002B705E">
        <w:rPr>
          <w:rStyle w:val="StyleUnderline"/>
        </w:rPr>
        <w:t xml:space="preserve"> issues</w:t>
      </w:r>
      <w:r w:rsidRPr="002B705E">
        <w:rPr>
          <w:sz w:val="16"/>
        </w:rPr>
        <w:t xml:space="preserve">. The European Union has already demonstrated leadership on technology governance, and the United States is beginning to follow. </w:t>
      </w:r>
      <w:r w:rsidRPr="002B705E">
        <w:rPr>
          <w:rStyle w:val="StyleUnderline"/>
        </w:rPr>
        <w:t xml:space="preserve">Together, </w:t>
      </w:r>
      <w:r w:rsidRPr="008221A2">
        <w:rPr>
          <w:rStyle w:val="StyleUnderline"/>
          <w:highlight w:val="cyan"/>
        </w:rPr>
        <w:t>the</w:t>
      </w:r>
      <w:r w:rsidRPr="002B705E">
        <w:rPr>
          <w:rStyle w:val="StyleUnderline"/>
        </w:rPr>
        <w:t xml:space="preserve"> </w:t>
      </w:r>
      <w:r w:rsidRPr="008221A2">
        <w:rPr>
          <w:rStyle w:val="StyleUnderline"/>
          <w:highlight w:val="cyan"/>
        </w:rPr>
        <w:t>U</w:t>
      </w:r>
      <w:r w:rsidRPr="002B705E">
        <w:rPr>
          <w:rStyle w:val="StyleUnderline"/>
        </w:rPr>
        <w:t xml:space="preserve">nited </w:t>
      </w:r>
      <w:r w:rsidRPr="008221A2">
        <w:rPr>
          <w:rStyle w:val="StyleUnderline"/>
          <w:highlight w:val="cyan"/>
        </w:rPr>
        <w:t>S</w:t>
      </w:r>
      <w:r w:rsidRPr="002B705E">
        <w:rPr>
          <w:rStyle w:val="StyleUnderline"/>
        </w:rPr>
        <w:t xml:space="preserve">tates </w:t>
      </w:r>
      <w:r w:rsidRPr="008221A2">
        <w:rPr>
          <w:rStyle w:val="StyleUnderline"/>
          <w:highlight w:val="cyan"/>
        </w:rPr>
        <w:t>and</w:t>
      </w:r>
      <w:r w:rsidRPr="002B705E">
        <w:rPr>
          <w:rStyle w:val="StyleUnderline"/>
        </w:rPr>
        <w:t xml:space="preserve"> the </w:t>
      </w:r>
      <w:r w:rsidRPr="008221A2">
        <w:rPr>
          <w:rStyle w:val="StyleUnderline"/>
          <w:highlight w:val="cyan"/>
        </w:rPr>
        <w:t>E</w:t>
      </w:r>
      <w:r w:rsidRPr="002B705E">
        <w:rPr>
          <w:rStyle w:val="StyleUnderline"/>
        </w:rPr>
        <w:t xml:space="preserve">uropean </w:t>
      </w:r>
      <w:r w:rsidRPr="008221A2">
        <w:rPr>
          <w:rStyle w:val="StyleUnderline"/>
          <w:highlight w:val="cyan"/>
        </w:rPr>
        <w:t>U</w:t>
      </w:r>
      <w:r w:rsidRPr="002B705E">
        <w:rPr>
          <w:rStyle w:val="StyleUnderline"/>
        </w:rPr>
        <w:t xml:space="preserve">nion </w:t>
      </w:r>
      <w:r w:rsidRPr="008221A2">
        <w:rPr>
          <w:rStyle w:val="StyleUnderline"/>
          <w:highlight w:val="cyan"/>
        </w:rPr>
        <w:t>can collaborate on</w:t>
      </w:r>
      <w:r w:rsidRPr="002B705E">
        <w:rPr>
          <w:rStyle w:val="StyleUnderline"/>
        </w:rPr>
        <w:t xml:space="preserve"> common </w:t>
      </w:r>
      <w:r w:rsidRPr="008221A2">
        <w:rPr>
          <w:rStyle w:val="StyleUnderline"/>
          <w:highlight w:val="cyan"/>
        </w:rPr>
        <w:t>tech</w:t>
      </w:r>
      <w:r w:rsidRPr="002B705E">
        <w:rPr>
          <w:rStyle w:val="StyleUnderline"/>
        </w:rPr>
        <w:t xml:space="preserve">nology governance </w:t>
      </w:r>
      <w:r w:rsidRPr="008221A2">
        <w:rPr>
          <w:rStyle w:val="StyleUnderline"/>
          <w:highlight w:val="cyan"/>
        </w:rPr>
        <w:t xml:space="preserve">standards, </w:t>
      </w:r>
      <w:r w:rsidRPr="008221A2">
        <w:rPr>
          <w:rStyle w:val="Emphasis"/>
          <w:highlight w:val="cyan"/>
        </w:rPr>
        <w:t>offering a democratic alternative</w:t>
      </w:r>
      <w:r w:rsidRPr="008221A2">
        <w:rPr>
          <w:rStyle w:val="StyleUnderline"/>
          <w:highlight w:val="cyan"/>
        </w:rPr>
        <w:t xml:space="preserve"> to China’s digital authoritarianism</w:t>
      </w:r>
      <w:r w:rsidRPr="002B705E">
        <w:rPr>
          <w:sz w:val="16"/>
        </w:rPr>
        <w:t xml:space="preserve">. To do so, the administration should develop a new digital technology strategy within its first 100 days. This strategy should be coordinated with </w:t>
      </w:r>
      <w:r w:rsidRPr="002B705E">
        <w:rPr>
          <w:rStyle w:val="StyleUnderline"/>
        </w:rPr>
        <w:t>allies</w:t>
      </w:r>
      <w:r w:rsidRPr="002B705E">
        <w:rPr>
          <w:sz w:val="16"/>
        </w:rPr>
        <w:t xml:space="preserve"> and partners </w:t>
      </w:r>
      <w:r w:rsidRPr="002B705E">
        <w:rPr>
          <w:rStyle w:val="StyleUnderline"/>
        </w:rPr>
        <w:t xml:space="preserve">like </w:t>
      </w:r>
      <w:r w:rsidRPr="008221A2">
        <w:rPr>
          <w:rStyle w:val="StyleUnderline"/>
          <w:highlight w:val="cyan"/>
        </w:rPr>
        <w:t>the E</w:t>
      </w:r>
      <w:r w:rsidRPr="002B705E">
        <w:rPr>
          <w:rStyle w:val="StyleUnderline"/>
        </w:rPr>
        <w:t xml:space="preserve">uropean </w:t>
      </w:r>
      <w:r w:rsidRPr="008221A2">
        <w:rPr>
          <w:rStyle w:val="StyleUnderline"/>
          <w:highlight w:val="cyan"/>
        </w:rPr>
        <w:t>U</w:t>
      </w:r>
      <w:r w:rsidRPr="002B705E">
        <w:rPr>
          <w:rStyle w:val="StyleUnderline"/>
        </w:rPr>
        <w:t>nion</w:t>
      </w:r>
      <w:r w:rsidRPr="002B705E">
        <w:rPr>
          <w:sz w:val="16"/>
        </w:rPr>
        <w:t xml:space="preserve"> to </w:t>
      </w:r>
      <w:r w:rsidRPr="008221A2">
        <w:rPr>
          <w:rStyle w:val="StyleUnderline"/>
          <w:highlight w:val="cyan"/>
        </w:rPr>
        <w:t>promote liberal</w:t>
      </w:r>
      <w:r w:rsidRPr="002B705E">
        <w:rPr>
          <w:rStyle w:val="StyleUnderline"/>
        </w:rPr>
        <w:t xml:space="preserve"> governance </w:t>
      </w:r>
      <w:r w:rsidRPr="008221A2">
        <w:rPr>
          <w:rStyle w:val="StyleUnderline"/>
          <w:highlight w:val="cyan"/>
        </w:rPr>
        <w:t>values, push back against</w:t>
      </w:r>
      <w:r w:rsidRPr="002B705E">
        <w:rPr>
          <w:rStyle w:val="StyleUnderline"/>
        </w:rPr>
        <w:t xml:space="preserve"> increasing </w:t>
      </w:r>
      <w:r w:rsidRPr="008221A2">
        <w:rPr>
          <w:rStyle w:val="StyleUnderline"/>
          <w:highlight w:val="cyan"/>
        </w:rPr>
        <w:t>disinfo</w:t>
      </w:r>
      <w:r w:rsidRPr="002B705E">
        <w:rPr>
          <w:rStyle w:val="StyleUnderline"/>
        </w:rPr>
        <w:t xml:space="preserve">rmation, </w:t>
      </w:r>
      <w:r w:rsidRPr="008221A2">
        <w:rPr>
          <w:rStyle w:val="StyleUnderline"/>
          <w:highlight w:val="cyan"/>
        </w:rPr>
        <w:t>and combat</w:t>
      </w:r>
      <w:r w:rsidRPr="002B705E">
        <w:rPr>
          <w:rStyle w:val="StyleUnderline"/>
        </w:rPr>
        <w:t xml:space="preserve"> digital </w:t>
      </w:r>
      <w:r w:rsidRPr="008221A2">
        <w:rPr>
          <w:rStyle w:val="StyleUnderline"/>
          <w:highlight w:val="cyan"/>
        </w:rPr>
        <w:t>authoritarianism</w:t>
      </w:r>
      <w:r w:rsidRPr="002B705E">
        <w:rPr>
          <w:sz w:val="16"/>
        </w:rPr>
        <w:t xml:space="preserve">. The next administration should also convene an international technology forum for like-minded democracies to develop common approaches to challenges posed by emerging technologies. Beijing will no doubt be hostile to a united democratic approach to technology governance. For example, the Chinese ambassador to Germany recently threatened that “the Chinese government will not stand idly by” if Germany bans Huawei 5G telecoms equipment. But that makes it even more important that the United States and the European Union coordinate on tech together. Human Rights and Democratic Values Another area in which the United States and Europe can exert pressure on China is human rights — in particular, holding China accountable for abuses in Hong Kong and Xinjiang. Europe is already toughening its stance on China’s human rights violations. European leaders pressed Xi on these issues during the E.U.-Chinese virtual summit in September, expressing grave concerns over the treatment of minorities and human rights advocates in a conversation that was reportedly “quite intense.” European Council President Charles Michel stated, “We reiterated our concerns over China’s treatment of minorities in Xinjiang and Tibet, and the treatment of human rights defenders and journalists.” The European Union also requested that China allow independent observers to visit the Xinjiang region to investigate internment camps. During the meeting, European leaders raised concerns with Xi about Hong Kong’s new national security law, which effectively severed China’s agreement to abide by the “One Country Two Systems” governance structure. The United States should join Europe in demanding better. The U.S. Congress has already worked to highlight China’s abuses. The United States should push the European Union further to turn recent soft rhetoric into broader collaborative action. The next administration can take immediate steps to demonstrate support for democratic norms and aid victims of China’s egregious human rights violations. Possible actions include granting temporary protected status and special immigration status to the people of Hong Kong and announcing new U.S. sanctions against individuals and entities connected to the repression of the Uighurs in Xinjiang. The administration should also invite Uighur activists to the White House to bring greater attention to the atrocities that Beijing is carrying out in Xinjiang. Trade On trade, </w:t>
      </w:r>
      <w:r w:rsidRPr="002B705E">
        <w:rPr>
          <w:rStyle w:val="StyleUnderline"/>
        </w:rPr>
        <w:t>the U</w:t>
      </w:r>
      <w:r w:rsidRPr="002B705E">
        <w:rPr>
          <w:sz w:val="16"/>
        </w:rPr>
        <w:t xml:space="preserve">nited </w:t>
      </w:r>
      <w:r w:rsidRPr="002B705E">
        <w:rPr>
          <w:rStyle w:val="StyleUnderline"/>
        </w:rPr>
        <w:t>S</w:t>
      </w:r>
      <w:r w:rsidRPr="002B705E">
        <w:rPr>
          <w:sz w:val="16"/>
        </w:rPr>
        <w:t xml:space="preserve">tates </w:t>
      </w:r>
      <w:r w:rsidRPr="002B705E">
        <w:rPr>
          <w:rStyle w:val="StyleUnderline"/>
        </w:rPr>
        <w:t xml:space="preserve">should </w:t>
      </w:r>
      <w:r w:rsidRPr="002B705E">
        <w:rPr>
          <w:rStyle w:val="Emphasis"/>
        </w:rPr>
        <w:t>shift away</w:t>
      </w:r>
      <w:r w:rsidRPr="002B705E">
        <w:rPr>
          <w:rStyle w:val="StyleUnderline"/>
        </w:rPr>
        <w:t xml:space="preserve"> from</w:t>
      </w:r>
      <w:r w:rsidRPr="002B705E">
        <w:rPr>
          <w:sz w:val="16"/>
        </w:rPr>
        <w:t xml:space="preserve"> the </w:t>
      </w:r>
      <w:r w:rsidRPr="002B705E">
        <w:rPr>
          <w:rStyle w:val="StyleUnderline"/>
        </w:rPr>
        <w:t>transactional trade policy</w:t>
      </w:r>
      <w:r w:rsidRPr="002B705E">
        <w:rPr>
          <w:sz w:val="16"/>
        </w:rPr>
        <w:t xml:space="preserve"> of the last four years to focus on addressing China’s most egregious economic and trade behavior jointly with Europe. As German Foreign Minister Heiko Maas has said, “Europe and U.S. alike have expectations towards China: fair conditions for trade and investment, observance of international treaties and obligations.” To implement this shift, </w:t>
      </w:r>
      <w:r w:rsidRPr="002B705E">
        <w:rPr>
          <w:rStyle w:val="StyleUnderline"/>
        </w:rPr>
        <w:t>the</w:t>
      </w:r>
      <w:r w:rsidRPr="002B705E">
        <w:rPr>
          <w:sz w:val="16"/>
        </w:rPr>
        <w:t xml:space="preserve"> next </w:t>
      </w:r>
      <w:r w:rsidRPr="002B705E">
        <w:rPr>
          <w:rStyle w:val="StyleUnderline"/>
        </w:rPr>
        <w:t>admin</w:t>
      </w:r>
      <w:r w:rsidRPr="002B705E">
        <w:rPr>
          <w:sz w:val="16"/>
        </w:rPr>
        <w:t xml:space="preserve">istration on day one </w:t>
      </w:r>
      <w:r w:rsidRPr="002B705E">
        <w:rPr>
          <w:rStyle w:val="StyleUnderline"/>
        </w:rPr>
        <w:t>should</w:t>
      </w:r>
      <w:r w:rsidRPr="002B705E">
        <w:rPr>
          <w:sz w:val="16"/>
        </w:rPr>
        <w:t xml:space="preserve"> announce an </w:t>
      </w:r>
      <w:r w:rsidRPr="002B705E">
        <w:rPr>
          <w:rStyle w:val="Emphasis"/>
        </w:rPr>
        <w:t>end</w:t>
      </w:r>
      <w:r w:rsidRPr="002B705E">
        <w:rPr>
          <w:sz w:val="16"/>
        </w:rPr>
        <w:t xml:space="preserve"> to President </w:t>
      </w:r>
      <w:r w:rsidRPr="002B705E">
        <w:rPr>
          <w:rStyle w:val="StyleUnderline"/>
        </w:rPr>
        <w:t>Trump’s</w:t>
      </w:r>
      <w:r w:rsidRPr="002B705E">
        <w:rPr>
          <w:sz w:val="16"/>
        </w:rPr>
        <w:t xml:space="preserve"> misguided </w:t>
      </w:r>
      <w:r w:rsidRPr="002B705E">
        <w:rPr>
          <w:rStyle w:val="StyleUnderline"/>
        </w:rPr>
        <w:t>trade war with the E</w:t>
      </w:r>
      <w:r w:rsidRPr="002B705E">
        <w:rPr>
          <w:sz w:val="16"/>
        </w:rPr>
        <w:t xml:space="preserve">uropean </w:t>
      </w:r>
      <w:r w:rsidRPr="002B705E">
        <w:rPr>
          <w:rStyle w:val="StyleUnderline"/>
        </w:rPr>
        <w:t>U</w:t>
      </w:r>
      <w:r w:rsidRPr="002B705E">
        <w:rPr>
          <w:sz w:val="16"/>
        </w:rPr>
        <w:t xml:space="preserve">nion. </w:t>
      </w:r>
      <w:r w:rsidRPr="008221A2">
        <w:rPr>
          <w:rStyle w:val="StyleUnderline"/>
          <w:highlight w:val="cyan"/>
        </w:rPr>
        <w:t xml:space="preserve">While all disputes will not be settled within 100 days, a </w:t>
      </w:r>
      <w:r w:rsidRPr="008221A2">
        <w:rPr>
          <w:rStyle w:val="Emphasis"/>
          <w:highlight w:val="cyan"/>
        </w:rPr>
        <w:t>productive dialogue</w:t>
      </w:r>
      <w:r w:rsidRPr="008221A2">
        <w:rPr>
          <w:rStyle w:val="StyleUnderline"/>
          <w:highlight w:val="cyan"/>
        </w:rPr>
        <w:t xml:space="preserve"> to lower trade barriers is</w:t>
      </w:r>
      <w:r w:rsidRPr="002B705E">
        <w:rPr>
          <w:rStyle w:val="StyleUnderline"/>
        </w:rPr>
        <w:t xml:space="preserve"> a </w:t>
      </w:r>
      <w:r w:rsidRPr="008221A2">
        <w:rPr>
          <w:rStyle w:val="Emphasis"/>
          <w:highlight w:val="cyan"/>
        </w:rPr>
        <w:t>key</w:t>
      </w:r>
      <w:r w:rsidRPr="002B705E">
        <w:rPr>
          <w:rStyle w:val="Emphasis"/>
        </w:rPr>
        <w:t xml:space="preserve"> step</w:t>
      </w:r>
      <w:r w:rsidRPr="002B705E">
        <w:rPr>
          <w:rStyle w:val="StyleUnderline"/>
        </w:rPr>
        <w:t xml:space="preserve"> </w:t>
      </w:r>
      <w:r w:rsidRPr="008221A2">
        <w:rPr>
          <w:rStyle w:val="StyleUnderline"/>
          <w:highlight w:val="cyan"/>
        </w:rPr>
        <w:t>in repairing transatlantic relations</w:t>
      </w:r>
      <w:r w:rsidRPr="002B705E">
        <w:rPr>
          <w:sz w:val="16"/>
        </w:rPr>
        <w:t xml:space="preserve">. </w:t>
      </w:r>
      <w:r w:rsidRPr="008221A2">
        <w:rPr>
          <w:rStyle w:val="Emphasis"/>
          <w:sz w:val="32"/>
          <w:szCs w:val="32"/>
          <w:highlight w:val="cyan"/>
        </w:rPr>
        <w:t>Reducing trade tensions will create space for Washington and Brussels to coordinate on other issues related to China</w:t>
      </w:r>
      <w:r w:rsidRPr="002B705E">
        <w:rPr>
          <w:sz w:val="16"/>
        </w:rPr>
        <w:t xml:space="preserve">. Further, the next administration should take collective action at the World Trade Organization by filing a nullification and impairment case against Beijing. These actions will set the stage to develop a more multilateral trade approach with buy-in from Europe on China. Looking Ahead </w:t>
      </w:r>
      <w:r w:rsidRPr="008221A2">
        <w:rPr>
          <w:rStyle w:val="StyleUnderline"/>
          <w:highlight w:val="cyan"/>
        </w:rPr>
        <w:t>Policymakers in Europe</w:t>
      </w:r>
      <w:r w:rsidRPr="002B705E">
        <w:rPr>
          <w:rStyle w:val="StyleUnderline"/>
        </w:rPr>
        <w:t xml:space="preserve">an capitals </w:t>
      </w:r>
      <w:r w:rsidRPr="008221A2">
        <w:rPr>
          <w:rStyle w:val="StyleUnderline"/>
          <w:highlight w:val="cyan"/>
        </w:rPr>
        <w:t xml:space="preserve">are </w:t>
      </w:r>
      <w:r w:rsidRPr="008221A2">
        <w:rPr>
          <w:rStyle w:val="Emphasis"/>
          <w:highlight w:val="cyan"/>
        </w:rPr>
        <w:t>watching</w:t>
      </w:r>
      <w:r w:rsidRPr="008221A2">
        <w:rPr>
          <w:rStyle w:val="StyleUnderline"/>
          <w:highlight w:val="cyan"/>
        </w:rPr>
        <w:t xml:space="preserve"> the U</w:t>
      </w:r>
      <w:r w:rsidRPr="002B705E">
        <w:rPr>
          <w:rStyle w:val="StyleUnderline"/>
        </w:rPr>
        <w:t xml:space="preserve">nited </w:t>
      </w:r>
      <w:r w:rsidRPr="008221A2">
        <w:rPr>
          <w:rStyle w:val="StyleUnderline"/>
          <w:highlight w:val="cyan"/>
        </w:rPr>
        <w:t>S</w:t>
      </w:r>
      <w:r w:rsidRPr="002B705E">
        <w:rPr>
          <w:rStyle w:val="StyleUnderline"/>
        </w:rPr>
        <w:t xml:space="preserve">tates </w:t>
      </w:r>
      <w:r w:rsidRPr="008221A2">
        <w:rPr>
          <w:rStyle w:val="StyleUnderline"/>
          <w:highlight w:val="cyan"/>
        </w:rPr>
        <w:t xml:space="preserve">to </w:t>
      </w:r>
      <w:r w:rsidRPr="008221A2">
        <w:rPr>
          <w:rStyle w:val="Emphasis"/>
          <w:highlight w:val="cyan"/>
        </w:rPr>
        <w:t>gauge opportunities to join forces</w:t>
      </w:r>
      <w:r w:rsidRPr="002B705E">
        <w:rPr>
          <w:sz w:val="16"/>
        </w:rPr>
        <w:t xml:space="preserve">. The Biden administration must get that outreach right in order to course-correct a failed China strategy. </w:t>
      </w:r>
      <w:r w:rsidRPr="008221A2">
        <w:rPr>
          <w:rStyle w:val="StyleUnderline"/>
          <w:highlight w:val="cyan"/>
        </w:rPr>
        <w:t xml:space="preserve">It will be </w:t>
      </w:r>
      <w:r w:rsidRPr="008221A2">
        <w:rPr>
          <w:rStyle w:val="Emphasis"/>
          <w:highlight w:val="cyan"/>
        </w:rPr>
        <w:t>critical</w:t>
      </w:r>
      <w:r w:rsidRPr="008221A2">
        <w:rPr>
          <w:rStyle w:val="StyleUnderline"/>
          <w:highlight w:val="cyan"/>
        </w:rPr>
        <w:t xml:space="preserve"> for the</w:t>
      </w:r>
      <w:r w:rsidRPr="002B705E">
        <w:rPr>
          <w:rStyle w:val="StyleUnderline"/>
        </w:rPr>
        <w:t xml:space="preserve"> next </w:t>
      </w:r>
      <w:r w:rsidRPr="008221A2">
        <w:rPr>
          <w:rStyle w:val="StyleUnderline"/>
          <w:highlight w:val="cyan"/>
        </w:rPr>
        <w:t>admin</w:t>
      </w:r>
      <w:r w:rsidRPr="002B705E">
        <w:rPr>
          <w:rStyle w:val="StyleUnderline"/>
        </w:rPr>
        <w:t xml:space="preserve">istration </w:t>
      </w:r>
      <w:r w:rsidRPr="008221A2">
        <w:rPr>
          <w:rStyle w:val="StyleUnderline"/>
          <w:highlight w:val="cyan"/>
        </w:rPr>
        <w:t>to collaborate with the E</w:t>
      </w:r>
      <w:r w:rsidRPr="002B705E">
        <w:rPr>
          <w:rStyle w:val="StyleUnderline"/>
        </w:rPr>
        <w:t xml:space="preserve">uropean </w:t>
      </w:r>
      <w:r w:rsidRPr="008221A2">
        <w:rPr>
          <w:rStyle w:val="StyleUnderline"/>
          <w:highlight w:val="cyan"/>
        </w:rPr>
        <w:t>U</w:t>
      </w:r>
      <w:r w:rsidRPr="002B705E">
        <w:rPr>
          <w:rStyle w:val="StyleUnderline"/>
        </w:rPr>
        <w:t xml:space="preserve">nion </w:t>
      </w:r>
      <w:r w:rsidRPr="008221A2">
        <w:rPr>
          <w:rStyle w:val="StyleUnderline"/>
          <w:highlight w:val="cyan"/>
        </w:rPr>
        <w:t>on</w:t>
      </w:r>
      <w:r w:rsidRPr="002B705E">
        <w:rPr>
          <w:sz w:val="16"/>
        </w:rPr>
        <w:t xml:space="preserve"> common interests such as climate change, technology policy, human rights and democracy, and </w:t>
      </w:r>
      <w:r w:rsidRPr="008221A2">
        <w:rPr>
          <w:rStyle w:val="Emphasis"/>
          <w:highlight w:val="cyan"/>
        </w:rPr>
        <w:t>trade</w:t>
      </w:r>
      <w:r w:rsidRPr="002B705E">
        <w:rPr>
          <w:sz w:val="16"/>
        </w:rPr>
        <w:t xml:space="preserve"> issues </w:t>
      </w:r>
      <w:r w:rsidRPr="002B705E">
        <w:rPr>
          <w:rStyle w:val="StyleUnderline"/>
        </w:rPr>
        <w:t xml:space="preserve">in order </w:t>
      </w:r>
      <w:r w:rsidRPr="008221A2">
        <w:rPr>
          <w:rStyle w:val="StyleUnderline"/>
          <w:highlight w:val="cyan"/>
        </w:rPr>
        <w:t>to form a</w:t>
      </w:r>
      <w:r w:rsidRPr="002B705E">
        <w:rPr>
          <w:rStyle w:val="StyleUnderline"/>
        </w:rPr>
        <w:t xml:space="preserve"> more </w:t>
      </w:r>
      <w:r w:rsidRPr="008221A2">
        <w:rPr>
          <w:rStyle w:val="Emphasis"/>
          <w:highlight w:val="cyan"/>
        </w:rPr>
        <w:t>coherent coalition</w:t>
      </w:r>
      <w:r w:rsidRPr="008221A2">
        <w:rPr>
          <w:rStyle w:val="StyleUnderline"/>
          <w:highlight w:val="cyan"/>
        </w:rPr>
        <w:t xml:space="preserve"> to face</w:t>
      </w:r>
      <w:r w:rsidRPr="002B705E">
        <w:rPr>
          <w:rStyle w:val="StyleUnderline"/>
        </w:rPr>
        <w:t xml:space="preserve"> challenges presented by </w:t>
      </w:r>
      <w:r w:rsidRPr="008221A2">
        <w:rPr>
          <w:rStyle w:val="StyleUnderline"/>
          <w:highlight w:val="cyan"/>
        </w:rPr>
        <w:t>Beijing</w:t>
      </w:r>
      <w:r w:rsidRPr="002B705E">
        <w:rPr>
          <w:rStyle w:val="StyleUnderline"/>
        </w:rPr>
        <w:t xml:space="preserve">. Without coordinated action </w:t>
      </w:r>
      <w:r w:rsidRPr="002B705E">
        <w:rPr>
          <w:sz w:val="16"/>
        </w:rPr>
        <w:t xml:space="preserve">on these critical fronts, </w:t>
      </w:r>
      <w:r w:rsidRPr="002B705E">
        <w:rPr>
          <w:rStyle w:val="StyleUnderline"/>
        </w:rPr>
        <w:t>Beijing will continue to challenge global norms while seeking to alter the rules that govern the international system</w:t>
      </w:r>
      <w:r w:rsidRPr="002B705E">
        <w:rPr>
          <w:sz w:val="16"/>
        </w:rPr>
        <w:t xml:space="preserve">. </w:t>
      </w:r>
      <w:r w:rsidRPr="008221A2">
        <w:rPr>
          <w:rStyle w:val="StyleUnderline"/>
          <w:highlight w:val="cyan"/>
        </w:rPr>
        <w:t>Together, the U</w:t>
      </w:r>
      <w:r w:rsidRPr="002B705E">
        <w:rPr>
          <w:rStyle w:val="StyleUnderline"/>
        </w:rPr>
        <w:t xml:space="preserve">nited </w:t>
      </w:r>
      <w:r w:rsidRPr="008221A2">
        <w:rPr>
          <w:rStyle w:val="StyleUnderline"/>
          <w:highlight w:val="cyan"/>
        </w:rPr>
        <w:t>S</w:t>
      </w:r>
      <w:r w:rsidRPr="002B705E">
        <w:rPr>
          <w:rStyle w:val="StyleUnderline"/>
        </w:rPr>
        <w:t xml:space="preserve">tates </w:t>
      </w:r>
      <w:r w:rsidRPr="008221A2">
        <w:rPr>
          <w:rStyle w:val="StyleUnderline"/>
          <w:highlight w:val="cyan"/>
        </w:rPr>
        <w:t>and</w:t>
      </w:r>
      <w:r w:rsidRPr="002B705E">
        <w:rPr>
          <w:rStyle w:val="StyleUnderline"/>
        </w:rPr>
        <w:t xml:space="preserve"> the </w:t>
      </w:r>
      <w:r w:rsidRPr="008221A2">
        <w:rPr>
          <w:rStyle w:val="StyleUnderline"/>
          <w:highlight w:val="cyan"/>
        </w:rPr>
        <w:t>E</w:t>
      </w:r>
      <w:r w:rsidRPr="002B705E">
        <w:rPr>
          <w:rStyle w:val="StyleUnderline"/>
        </w:rPr>
        <w:t xml:space="preserve">uropean </w:t>
      </w:r>
      <w:r w:rsidRPr="008221A2">
        <w:rPr>
          <w:rStyle w:val="StyleUnderline"/>
          <w:highlight w:val="cyan"/>
        </w:rPr>
        <w:t>U</w:t>
      </w:r>
      <w:r w:rsidRPr="002B705E">
        <w:rPr>
          <w:rStyle w:val="StyleUnderline"/>
        </w:rPr>
        <w:t xml:space="preserve">nion </w:t>
      </w:r>
      <w:r w:rsidRPr="008221A2">
        <w:rPr>
          <w:rStyle w:val="StyleUnderline"/>
          <w:highlight w:val="cyan"/>
        </w:rPr>
        <w:t xml:space="preserve">can </w:t>
      </w:r>
      <w:r w:rsidRPr="008221A2">
        <w:rPr>
          <w:rStyle w:val="Emphasis"/>
          <w:highlight w:val="cyan"/>
        </w:rPr>
        <w:t>overcome</w:t>
      </w:r>
      <w:r w:rsidRPr="008221A2">
        <w:rPr>
          <w:rStyle w:val="StyleUnderline"/>
          <w:highlight w:val="cyan"/>
        </w:rPr>
        <w:t xml:space="preserve"> this challenge</w:t>
      </w:r>
      <w:r w:rsidRPr="002B705E">
        <w:rPr>
          <w:rStyle w:val="StyleUnderline"/>
        </w:rPr>
        <w:t xml:space="preserve">. Now more than ever, </w:t>
      </w:r>
      <w:r w:rsidRPr="008221A2">
        <w:rPr>
          <w:rStyle w:val="StyleUnderline"/>
          <w:highlight w:val="cyan"/>
        </w:rPr>
        <w:t xml:space="preserve">there is a </w:t>
      </w:r>
      <w:r w:rsidRPr="008221A2">
        <w:rPr>
          <w:rStyle w:val="Emphasis"/>
          <w:highlight w:val="cyan"/>
        </w:rPr>
        <w:t>clear path</w:t>
      </w:r>
      <w:r w:rsidRPr="008221A2">
        <w:rPr>
          <w:rStyle w:val="StyleUnderline"/>
          <w:highlight w:val="cyan"/>
        </w:rPr>
        <w:t xml:space="preserve"> towards a reinvigorated transatlantic partnership: The </w:t>
      </w:r>
      <w:r w:rsidRPr="008221A2">
        <w:rPr>
          <w:rStyle w:val="Emphasis"/>
          <w:highlight w:val="cyan"/>
        </w:rPr>
        <w:t>road to a successful policy towards China runs through Europe</w:t>
      </w:r>
      <w:r w:rsidRPr="002B705E">
        <w:rPr>
          <w:sz w:val="16"/>
        </w:rPr>
        <w:t>.</w:t>
      </w:r>
    </w:p>
    <w:p w14:paraId="60803EBA" w14:textId="77777777" w:rsidR="006A1951" w:rsidRPr="00F1654E" w:rsidRDefault="006A1951" w:rsidP="006A1951">
      <w:pPr>
        <w:pStyle w:val="Heading4"/>
        <w:rPr>
          <w:rFonts w:cs="Times New Roman"/>
        </w:rPr>
      </w:pPr>
      <w:r w:rsidRPr="00F1654E">
        <w:rPr>
          <w:rFonts w:cs="Times New Roman"/>
        </w:rPr>
        <w:t xml:space="preserve">Chinese </w:t>
      </w:r>
      <w:r>
        <w:rPr>
          <w:rFonts w:cs="Times New Roman"/>
        </w:rPr>
        <w:t>tech norms</w:t>
      </w:r>
      <w:r w:rsidRPr="00F1654E">
        <w:rPr>
          <w:rFonts w:cs="Times New Roman"/>
        </w:rPr>
        <w:t xml:space="preserve"> </w:t>
      </w:r>
      <w:r>
        <w:rPr>
          <w:rFonts w:cs="Times New Roman"/>
        </w:rPr>
        <w:t>cause</w:t>
      </w:r>
      <w:r w:rsidRPr="00F1654E">
        <w:rPr>
          <w:rFonts w:cs="Times New Roman"/>
        </w:rPr>
        <w:t xml:space="preserve"> </w:t>
      </w:r>
      <w:r w:rsidRPr="002B705E">
        <w:rPr>
          <w:rFonts w:cs="Times New Roman"/>
          <w:u w:val="single"/>
        </w:rPr>
        <w:t>extinction</w:t>
      </w:r>
      <w:r>
        <w:rPr>
          <w:rFonts w:cs="Times New Roman"/>
        </w:rPr>
        <w:t xml:space="preserve">. </w:t>
      </w:r>
    </w:p>
    <w:p w14:paraId="32F33E36" w14:textId="77777777" w:rsidR="006A1951" w:rsidRPr="00F1654E" w:rsidRDefault="006A1951" w:rsidP="006A1951">
      <w:r w:rsidRPr="00F1654E">
        <w:rPr>
          <w:rStyle w:val="Style13ptBold"/>
        </w:rPr>
        <w:t>Jain 19</w:t>
      </w:r>
      <w:r w:rsidRPr="00F1654E">
        <w:t xml:space="preserve">, senior fellow with the Scowcroft Center for Strategy and Security, where he oversees the Atlantic Council’s Democratic Order Initiative and D10 Strategy Forum; and Matthew Kroenig, deputy director for strategy in the Scowcroft Center for Strategy and Security and associate professor of government and foreign service at Georgetown University (Ash, “Present at the Re-Creation: A Global Strategy for Revitalizing, Adapting, and Defending a Rules-Based International System,” </w:t>
      </w:r>
      <w:r w:rsidRPr="00F1654E">
        <w:rPr>
          <w:i/>
          <w:iCs/>
        </w:rPr>
        <w:t>Atlantic Council</w:t>
      </w:r>
      <w:r w:rsidRPr="00F1654E">
        <w:t xml:space="preserve">, </w:t>
      </w:r>
      <w:hyperlink r:id="rId12" w:history="1">
        <w:r w:rsidRPr="00F1654E">
          <w:rPr>
            <w:rStyle w:val="Hyperlink"/>
          </w:rPr>
          <w:t>https://www.atlanticcouncil.org/wp-content/uploads/2019/10/Present-at-the-Recreation.pdf</w:t>
        </w:r>
      </w:hyperlink>
      <w:r w:rsidRPr="00F1654E">
        <w:rPr>
          <w:rStyle w:val="Hyperlink"/>
        </w:rPr>
        <w:t>)</w:t>
      </w:r>
    </w:p>
    <w:p w14:paraId="38A672E3" w14:textId="77777777" w:rsidR="006A1951" w:rsidRDefault="006A1951" w:rsidP="006A1951">
      <w:pPr>
        <w:rPr>
          <w:sz w:val="16"/>
        </w:rPr>
      </w:pPr>
      <w:r w:rsidRPr="00F1654E">
        <w:rPr>
          <w:rStyle w:val="StyleUnderline"/>
        </w:rPr>
        <w:t>The system must</w:t>
      </w:r>
      <w:r w:rsidRPr="00A5006C">
        <w:rPr>
          <w:sz w:val="16"/>
        </w:rPr>
        <w:t xml:space="preserve"> also </w:t>
      </w:r>
      <w:r w:rsidRPr="00F1654E">
        <w:rPr>
          <w:rStyle w:val="StyleUnderline"/>
        </w:rPr>
        <w:t>be adapted to deal with</w:t>
      </w:r>
      <w:r w:rsidRPr="00A5006C">
        <w:rPr>
          <w:sz w:val="16"/>
        </w:rPr>
        <w:t xml:space="preserve"> new issues that were not envisioned when the existing order was designed. Foremost among these issues is </w:t>
      </w:r>
      <w:r w:rsidRPr="00F1654E">
        <w:rPr>
          <w:rStyle w:val="StyleUnderline"/>
        </w:rPr>
        <w:t xml:space="preserve">emerging and disruptive technology, including </w:t>
      </w:r>
      <w:r w:rsidRPr="008221A2">
        <w:rPr>
          <w:rStyle w:val="Emphasis"/>
          <w:highlight w:val="cyan"/>
        </w:rPr>
        <w:t>AI</w:t>
      </w:r>
      <w:r w:rsidRPr="00F1654E">
        <w:rPr>
          <w:rStyle w:val="StyleUnderline"/>
        </w:rPr>
        <w:t xml:space="preserve">, </w:t>
      </w:r>
      <w:r w:rsidRPr="00F1654E">
        <w:rPr>
          <w:rStyle w:val="Emphasis"/>
        </w:rPr>
        <w:t>additive manufacturing</w:t>
      </w:r>
      <w:r w:rsidRPr="00A5006C">
        <w:rPr>
          <w:sz w:val="16"/>
        </w:rPr>
        <w:t xml:space="preserve"> (or </w:t>
      </w:r>
      <w:r w:rsidRPr="008221A2">
        <w:rPr>
          <w:rStyle w:val="Emphasis"/>
          <w:highlight w:val="cyan"/>
        </w:rPr>
        <w:t>3D printing</w:t>
      </w:r>
      <w:r w:rsidRPr="00A5006C">
        <w:rPr>
          <w:sz w:val="16"/>
        </w:rPr>
        <w:t xml:space="preserve">), </w:t>
      </w:r>
      <w:r w:rsidRPr="00F1654E">
        <w:rPr>
          <w:rStyle w:val="StyleUnderline"/>
        </w:rPr>
        <w:t>quantum computing</w:t>
      </w:r>
      <w:r w:rsidRPr="00A5006C">
        <w:rPr>
          <w:sz w:val="16"/>
        </w:rPr>
        <w:t xml:space="preserve">, </w:t>
      </w:r>
      <w:r w:rsidRPr="008221A2">
        <w:rPr>
          <w:rStyle w:val="Emphasis"/>
          <w:highlight w:val="cyan"/>
        </w:rPr>
        <w:t>genetic engineering</w:t>
      </w:r>
      <w:r w:rsidRPr="00F1654E">
        <w:rPr>
          <w:rStyle w:val="StyleUnderline"/>
        </w:rPr>
        <w:t xml:space="preserve">, </w:t>
      </w:r>
      <w:r w:rsidRPr="00F1654E">
        <w:rPr>
          <w:rStyle w:val="Emphasis"/>
        </w:rPr>
        <w:t>robotics</w:t>
      </w:r>
      <w:r w:rsidRPr="00F1654E">
        <w:rPr>
          <w:rStyle w:val="StyleUnderline"/>
        </w:rPr>
        <w:t xml:space="preserve">, </w:t>
      </w:r>
      <w:r w:rsidRPr="008221A2">
        <w:rPr>
          <w:rStyle w:val="Emphasis"/>
          <w:highlight w:val="cyan"/>
        </w:rPr>
        <w:t>directed energy</w:t>
      </w:r>
      <w:r w:rsidRPr="008221A2">
        <w:rPr>
          <w:rStyle w:val="StyleUnderline"/>
          <w:highlight w:val="cyan"/>
        </w:rPr>
        <w:t>, the</w:t>
      </w:r>
      <w:r w:rsidRPr="00A5006C">
        <w:rPr>
          <w:sz w:val="16"/>
        </w:rPr>
        <w:t xml:space="preserve"> Internet of things (</w:t>
      </w:r>
      <w:r w:rsidRPr="008221A2">
        <w:rPr>
          <w:rStyle w:val="Emphasis"/>
          <w:highlight w:val="cyan"/>
        </w:rPr>
        <w:t>IOT</w:t>
      </w:r>
      <w:r w:rsidRPr="007C040B">
        <w:rPr>
          <w:rStyle w:val="StyleUnderline"/>
        </w:rPr>
        <w:t xml:space="preserve">), </w:t>
      </w:r>
      <w:r w:rsidRPr="008221A2">
        <w:rPr>
          <w:rStyle w:val="Emphasis"/>
          <w:highlight w:val="cyan"/>
        </w:rPr>
        <w:t>5G</w:t>
      </w:r>
      <w:r w:rsidRPr="007C040B">
        <w:rPr>
          <w:rStyle w:val="StyleUnderline"/>
        </w:rPr>
        <w:t xml:space="preserve">, </w:t>
      </w:r>
      <w:r w:rsidRPr="008221A2">
        <w:rPr>
          <w:rStyle w:val="Emphasis"/>
          <w:highlight w:val="cyan"/>
        </w:rPr>
        <w:t>space</w:t>
      </w:r>
      <w:r w:rsidRPr="007C040B">
        <w:rPr>
          <w:rStyle w:val="StyleUnderline"/>
        </w:rPr>
        <w:t xml:space="preserve">, </w:t>
      </w:r>
      <w:r w:rsidRPr="008221A2">
        <w:rPr>
          <w:rStyle w:val="Emphasis"/>
          <w:highlight w:val="cyan"/>
        </w:rPr>
        <w:t>cyber</w:t>
      </w:r>
      <w:r w:rsidRPr="00A5006C">
        <w:rPr>
          <w:sz w:val="16"/>
        </w:rPr>
        <w:t xml:space="preserve">, and many others. Like other disruptive technologies before them, </w:t>
      </w:r>
      <w:r w:rsidRPr="00F1654E">
        <w:rPr>
          <w:rStyle w:val="StyleUnderline"/>
        </w:rPr>
        <w:t xml:space="preserve">these innovations </w:t>
      </w:r>
      <w:r w:rsidRPr="008221A2">
        <w:rPr>
          <w:rStyle w:val="StyleUnderline"/>
          <w:highlight w:val="cyan"/>
        </w:rPr>
        <w:t>promise</w:t>
      </w:r>
      <w:r w:rsidRPr="00F1654E">
        <w:rPr>
          <w:rStyle w:val="StyleUnderline"/>
        </w:rPr>
        <w:t xml:space="preserve"> great </w:t>
      </w:r>
      <w:r w:rsidRPr="008221A2">
        <w:rPr>
          <w:rStyle w:val="StyleUnderline"/>
          <w:highlight w:val="cyan"/>
        </w:rPr>
        <w:t>benefits, but</w:t>
      </w:r>
      <w:r w:rsidRPr="00F1654E">
        <w:rPr>
          <w:rStyle w:val="StyleUnderline"/>
        </w:rPr>
        <w:t xml:space="preserve"> also </w:t>
      </w:r>
      <w:r w:rsidRPr="008221A2">
        <w:rPr>
          <w:rStyle w:val="StyleUnderline"/>
          <w:highlight w:val="cyan"/>
        </w:rPr>
        <w:t>carry</w:t>
      </w:r>
      <w:r w:rsidRPr="00F1654E">
        <w:rPr>
          <w:rStyle w:val="StyleUnderline"/>
        </w:rPr>
        <w:t xml:space="preserve"> </w:t>
      </w:r>
      <w:r w:rsidRPr="00F1654E">
        <w:rPr>
          <w:rStyle w:val="Emphasis"/>
        </w:rPr>
        <w:t xml:space="preserve">serious downside </w:t>
      </w:r>
      <w:r w:rsidRPr="008221A2">
        <w:rPr>
          <w:rStyle w:val="Emphasis"/>
          <w:highlight w:val="cyan"/>
        </w:rPr>
        <w:t>risks</w:t>
      </w:r>
      <w:r w:rsidRPr="00A5006C">
        <w:rPr>
          <w:sz w:val="16"/>
        </w:rPr>
        <w:t xml:space="preserve">.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 Yet, </w:t>
      </w:r>
      <w:r w:rsidRPr="00F1654E">
        <w:rPr>
          <w:rStyle w:val="StyleUnderline"/>
        </w:rPr>
        <w:t>AI is</w:t>
      </w:r>
      <w:r w:rsidRPr="00A5006C">
        <w:rPr>
          <w:sz w:val="16"/>
        </w:rPr>
        <w:t xml:space="preserve"> also transforming economies and societies, and </w:t>
      </w:r>
      <w:r w:rsidRPr="00F1654E">
        <w:rPr>
          <w:rStyle w:val="StyleUnderline"/>
        </w:rPr>
        <w:t>generating new security challenges</w:t>
      </w:r>
      <w:r w:rsidRPr="00A5006C">
        <w:rPr>
          <w:sz w:val="16"/>
        </w:rPr>
        <w:t xml:space="preserve">. Automation will lead to widespread unemployment. The final realization of driverless cars, for example, will put out of work millions of taxi,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8221A2">
        <w:rPr>
          <w:rStyle w:val="StyleUnderline"/>
          <w:highlight w:val="cyan"/>
        </w:rPr>
        <w:t>autonomous weapons</w:t>
      </w:r>
      <w:r w:rsidRPr="00A5006C">
        <w:rPr>
          <w:sz w:val="16"/>
        </w:rPr>
        <w:t xml:space="preserve"> systems will become “killer robots” that select and engage targets without human input, and </w:t>
      </w:r>
      <w:r w:rsidRPr="008221A2">
        <w:rPr>
          <w:rStyle w:val="StyleUnderline"/>
          <w:highlight w:val="cyan"/>
        </w:rPr>
        <w:t>could</w:t>
      </w:r>
      <w:r w:rsidRPr="00F1654E">
        <w:rPr>
          <w:rStyle w:val="StyleUnderline"/>
        </w:rPr>
        <w:t xml:space="preserve"> eventually </w:t>
      </w:r>
      <w:r w:rsidRPr="008221A2">
        <w:rPr>
          <w:rStyle w:val="Emphasis"/>
          <w:highlight w:val="cyan"/>
        </w:rPr>
        <w:t>turn on</w:t>
      </w:r>
      <w:r w:rsidRPr="00F1654E">
        <w:rPr>
          <w:rStyle w:val="Emphasis"/>
        </w:rPr>
        <w:t xml:space="preserve"> their </w:t>
      </w:r>
      <w:r w:rsidRPr="008221A2">
        <w:rPr>
          <w:rStyle w:val="Emphasis"/>
          <w:highlight w:val="cyan"/>
        </w:rPr>
        <w:t>creators, resulting in</w:t>
      </w:r>
      <w:r w:rsidRPr="00F1654E">
        <w:rPr>
          <w:rStyle w:val="Emphasis"/>
        </w:rPr>
        <w:t xml:space="preserve"> human </w:t>
      </w:r>
      <w:r w:rsidRPr="008221A2">
        <w:rPr>
          <w:rStyle w:val="Emphasis"/>
          <w:highlight w:val="cyan"/>
        </w:rPr>
        <w:t>extinction</w:t>
      </w:r>
      <w:r w:rsidRPr="00F1654E">
        <w:rPr>
          <w:rStyle w:val="StyleUnderline"/>
        </w:rPr>
        <w:t xml:space="preserve">. The other technologies on this lisgt similarly balance great potential upside with great downside risk. </w:t>
      </w:r>
      <w:r w:rsidRPr="008221A2">
        <w:rPr>
          <w:rStyle w:val="StyleUnderline"/>
          <w:highlight w:val="cyan"/>
        </w:rPr>
        <w:t>3D printing</w:t>
      </w:r>
      <w:r w:rsidRPr="00A5006C">
        <w:rPr>
          <w:sz w:val="16"/>
        </w:rPr>
        <w:t xml:space="preserve">, for example, can be used to “make anything anywhere,” reducing costs for a wide range of manufactured goods and encouraging a return of local manufacturing industries.61 At the same time, advanced 3D printers </w:t>
      </w:r>
      <w:r w:rsidRPr="008221A2">
        <w:rPr>
          <w:rStyle w:val="StyleUnderline"/>
          <w:highlight w:val="cyan"/>
        </w:rPr>
        <w:t>can</w:t>
      </w:r>
      <w:r w:rsidRPr="00A5006C">
        <w:rPr>
          <w:sz w:val="16"/>
        </w:rPr>
        <w:t xml:space="preserve"> also </w:t>
      </w:r>
      <w:r w:rsidRPr="008221A2">
        <w:rPr>
          <w:rStyle w:val="StyleUnderline"/>
          <w:highlight w:val="cyan"/>
        </w:rPr>
        <w:t>be used by</w:t>
      </w:r>
      <w:r w:rsidRPr="00F1654E">
        <w:rPr>
          <w:rStyle w:val="StyleUnderline"/>
        </w:rPr>
        <w:t xml:space="preserve"> revisionist and </w:t>
      </w:r>
      <w:r w:rsidRPr="008221A2">
        <w:rPr>
          <w:rStyle w:val="StyleUnderline"/>
          <w:highlight w:val="cyan"/>
        </w:rPr>
        <w:t>rogue states to print</w:t>
      </w:r>
      <w:r w:rsidRPr="00F1654E">
        <w:rPr>
          <w:rStyle w:val="StyleUnderline"/>
        </w:rPr>
        <w:t xml:space="preserve"> component parts for advanced weapons systems or</w:t>
      </w:r>
      <w:r w:rsidRPr="00A5006C">
        <w:rPr>
          <w:sz w:val="16"/>
        </w:rPr>
        <w:t xml:space="preserve"> even </w:t>
      </w:r>
      <w:r w:rsidRPr="008221A2">
        <w:rPr>
          <w:rStyle w:val="StyleUnderline"/>
          <w:highlight w:val="cyan"/>
        </w:rPr>
        <w:t>WMD</w:t>
      </w:r>
      <w:r w:rsidRPr="00A5006C">
        <w:rPr>
          <w:sz w:val="16"/>
        </w:rPr>
        <w:t xml:space="preserve"> programs, </w:t>
      </w:r>
      <w:r w:rsidRPr="008221A2">
        <w:rPr>
          <w:rStyle w:val="Emphasis"/>
          <w:highlight w:val="cyan"/>
        </w:rPr>
        <w:t>spurring arms races and</w:t>
      </w:r>
      <w:r w:rsidRPr="00F1654E">
        <w:rPr>
          <w:rStyle w:val="Emphasis"/>
        </w:rPr>
        <w:t xml:space="preserve"> weapons </w:t>
      </w:r>
      <w:r w:rsidRPr="008221A2">
        <w:rPr>
          <w:rStyle w:val="Emphasis"/>
          <w:highlight w:val="cyan"/>
        </w:rPr>
        <w:t>prolif</w:t>
      </w:r>
      <w:r w:rsidRPr="00F1654E">
        <w:rPr>
          <w:rStyle w:val="Emphasis"/>
        </w:rPr>
        <w:t>eration</w:t>
      </w:r>
      <w:r w:rsidRPr="00A5006C">
        <w:rPr>
          <w:sz w:val="16"/>
        </w:rPr>
        <w:t xml:space="preserve">.62 </w:t>
      </w:r>
      <w:r w:rsidRPr="008221A2">
        <w:rPr>
          <w:rStyle w:val="Emphasis"/>
          <w:highlight w:val="cyan"/>
        </w:rPr>
        <w:t>G</w:t>
      </w:r>
      <w:r w:rsidRPr="00F1654E">
        <w:rPr>
          <w:rStyle w:val="StyleUnderline"/>
        </w:rPr>
        <w:t xml:space="preserve">enetic </w:t>
      </w:r>
      <w:r w:rsidRPr="008221A2">
        <w:rPr>
          <w:rStyle w:val="Emphasis"/>
          <w:highlight w:val="cyan"/>
        </w:rPr>
        <w:t>e</w:t>
      </w:r>
      <w:r w:rsidRPr="00F1654E">
        <w:rPr>
          <w:rStyle w:val="StyleUnderline"/>
        </w:rPr>
        <w:t xml:space="preserve">ngineering </w:t>
      </w:r>
      <w:r w:rsidRPr="008221A2">
        <w:rPr>
          <w:rStyle w:val="StyleUnderline"/>
          <w:highlight w:val="cyan"/>
        </w:rPr>
        <w:t>can</w:t>
      </w:r>
      <w:r w:rsidRPr="00A5006C">
        <w:rPr>
          <w:sz w:val="16"/>
        </w:rPr>
        <w:t xml:space="preserve"> wipe out entire classes of disease through improved medicine, or </w:t>
      </w:r>
      <w:r w:rsidRPr="008221A2">
        <w:rPr>
          <w:rStyle w:val="StyleUnderline"/>
          <w:highlight w:val="cyan"/>
        </w:rPr>
        <w:t>wipe out</w:t>
      </w:r>
      <w:r w:rsidRPr="00F1654E">
        <w:rPr>
          <w:rStyle w:val="StyleUnderline"/>
        </w:rPr>
        <w:t xml:space="preserve"> entire </w:t>
      </w:r>
      <w:r w:rsidRPr="008221A2">
        <w:rPr>
          <w:rStyle w:val="StyleUnderline"/>
          <w:highlight w:val="cyan"/>
        </w:rPr>
        <w:t>classes of people</w:t>
      </w:r>
      <w:r w:rsidRPr="00F1654E">
        <w:rPr>
          <w:rStyle w:val="StyleUnderline"/>
        </w:rPr>
        <w:t xml:space="preserve"> through genetically engineered superbugs. </w:t>
      </w:r>
      <w:r w:rsidRPr="008221A2">
        <w:rPr>
          <w:rStyle w:val="StyleUnderline"/>
          <w:highlight w:val="cyan"/>
        </w:rPr>
        <w:t>Directed-energy</w:t>
      </w:r>
      <w:r w:rsidRPr="00F1654E">
        <w:rPr>
          <w:rStyle w:val="StyleUnderline"/>
        </w:rPr>
        <w:t xml:space="preserve"> missile defenses </w:t>
      </w:r>
      <w:r w:rsidRPr="008221A2">
        <w:rPr>
          <w:rStyle w:val="StyleUnderline"/>
          <w:highlight w:val="cyan"/>
        </w:rPr>
        <w:t>may</w:t>
      </w:r>
      <w:r w:rsidRPr="00F1654E">
        <w:rPr>
          <w:rStyle w:val="StyleUnderline"/>
        </w:rPr>
        <w:t xml:space="preserve"> defend against incoming missile attacks, while</w:t>
      </w:r>
      <w:r w:rsidRPr="00A5006C">
        <w:rPr>
          <w:sz w:val="16"/>
        </w:rPr>
        <w:t xml:space="preserve"> also </w:t>
      </w:r>
      <w:r w:rsidRPr="008221A2">
        <w:rPr>
          <w:rStyle w:val="Emphasis"/>
          <w:highlight w:val="cyan"/>
        </w:rPr>
        <w:t>undermin</w:t>
      </w:r>
      <w:r w:rsidRPr="00F1654E">
        <w:rPr>
          <w:rStyle w:val="Emphasis"/>
        </w:rPr>
        <w:t xml:space="preserve">ing </w:t>
      </w:r>
      <w:r w:rsidRPr="008221A2">
        <w:rPr>
          <w:rStyle w:val="Emphasis"/>
          <w:highlight w:val="cyan"/>
        </w:rPr>
        <w:t>global</w:t>
      </w:r>
      <w:r w:rsidRPr="00F1654E">
        <w:rPr>
          <w:rStyle w:val="Emphasis"/>
        </w:rPr>
        <w:t xml:space="preserve"> strategic </w:t>
      </w:r>
      <w:r w:rsidRPr="008221A2">
        <w:rPr>
          <w:rStyle w:val="Emphasis"/>
          <w:highlight w:val="cyan"/>
        </w:rPr>
        <w:t>stability</w:t>
      </w:r>
      <w:r w:rsidRPr="00A5006C">
        <w:rPr>
          <w:sz w:val="16"/>
        </w:rPr>
        <w:t xml:space="preserve">. Perhaps </w:t>
      </w:r>
      <w:r w:rsidRPr="00F1654E">
        <w:rPr>
          <w:rStyle w:val="StyleUnderline"/>
        </w:rPr>
        <w:t xml:space="preserve">the </w:t>
      </w:r>
      <w:r w:rsidRPr="008221A2">
        <w:rPr>
          <w:rStyle w:val="StyleUnderline"/>
          <w:highlight w:val="cyan"/>
        </w:rPr>
        <w:t>greatest risk</w:t>
      </w:r>
      <w:r w:rsidRPr="00F1654E">
        <w:rPr>
          <w:rStyle w:val="StyleUnderline"/>
        </w:rPr>
        <w:t xml:space="preserve"> to global strategic stability from new technology</w:t>
      </w:r>
      <w:r w:rsidRPr="00A5006C">
        <w:rPr>
          <w:sz w:val="16"/>
        </w:rPr>
        <w:t xml:space="preserve">, however, </w:t>
      </w:r>
      <w:r w:rsidRPr="008221A2">
        <w:rPr>
          <w:rStyle w:val="StyleUnderline"/>
          <w:highlight w:val="cyan"/>
        </w:rPr>
        <w:t>comes from</w:t>
      </w:r>
      <w:r w:rsidRPr="00F1654E">
        <w:rPr>
          <w:rStyle w:val="StyleUnderline"/>
        </w:rPr>
        <w:t xml:space="preserve"> the </w:t>
      </w:r>
      <w:r w:rsidRPr="008221A2">
        <w:rPr>
          <w:rStyle w:val="StyleUnderline"/>
          <w:highlight w:val="cyan"/>
        </w:rPr>
        <w:t>risk</w:t>
      </w:r>
      <w:r w:rsidRPr="00A5006C">
        <w:rPr>
          <w:sz w:val="16"/>
        </w:rPr>
        <w:t xml:space="preserve"> that </w:t>
      </w:r>
      <w:r w:rsidRPr="00F1654E">
        <w:rPr>
          <w:rStyle w:val="Emphasis"/>
        </w:rPr>
        <w:t xml:space="preserve">revisionist </w:t>
      </w:r>
      <w:r w:rsidRPr="008221A2">
        <w:rPr>
          <w:rStyle w:val="Emphasis"/>
          <w:highlight w:val="cyan"/>
        </w:rPr>
        <w:t>autocracies</w:t>
      </w:r>
      <w:r w:rsidRPr="00F1654E">
        <w:rPr>
          <w:rStyle w:val="Emphasis"/>
        </w:rPr>
        <w:t xml:space="preserve"> may </w:t>
      </w:r>
      <w:r w:rsidRPr="008221A2">
        <w:rPr>
          <w:rStyle w:val="Emphasis"/>
          <w:highlight w:val="cyan"/>
        </w:rPr>
        <w:t>win the</w:t>
      </w:r>
      <w:r w:rsidRPr="00F1654E">
        <w:rPr>
          <w:rStyle w:val="Emphasis"/>
        </w:rPr>
        <w:t xml:space="preserve"> new </w:t>
      </w:r>
      <w:r w:rsidRPr="008221A2">
        <w:rPr>
          <w:rStyle w:val="Emphasis"/>
          <w:highlight w:val="cyan"/>
        </w:rPr>
        <w:t>tech</w:t>
      </w:r>
      <w:r w:rsidRPr="00F1654E">
        <w:rPr>
          <w:rStyle w:val="Emphasis"/>
        </w:rPr>
        <w:t xml:space="preserve"> arms </w:t>
      </w:r>
      <w:r w:rsidRPr="008221A2">
        <w:rPr>
          <w:rStyle w:val="Emphasis"/>
          <w:highlight w:val="cyan"/>
        </w:rPr>
        <w:t>race</w:t>
      </w:r>
      <w:r w:rsidRPr="00A5006C">
        <w:rPr>
          <w:sz w:val="16"/>
        </w:rPr>
        <w:t xml:space="preserve">. Throughout history, </w:t>
      </w:r>
      <w:r w:rsidRPr="008221A2">
        <w:rPr>
          <w:rStyle w:val="StyleUnderline"/>
          <w:highlight w:val="cyan"/>
        </w:rPr>
        <w:t>states that have dominated</w:t>
      </w:r>
      <w:r w:rsidRPr="00A5006C">
        <w:rPr>
          <w:sz w:val="16"/>
        </w:rPr>
        <w:t xml:space="preserve"> the commanding heights of </w:t>
      </w:r>
      <w:r w:rsidRPr="008221A2">
        <w:rPr>
          <w:rStyle w:val="StyleUnderline"/>
          <w:highlight w:val="cyan"/>
        </w:rPr>
        <w:t>tech</w:t>
      </w:r>
      <w:r w:rsidRPr="00A5006C">
        <w:rPr>
          <w:sz w:val="16"/>
        </w:rPr>
        <w:t xml:space="preserve">nological progress </w:t>
      </w:r>
      <w:r w:rsidRPr="008221A2">
        <w:rPr>
          <w:rStyle w:val="StyleUnderline"/>
          <w:highlight w:val="cyan"/>
        </w:rPr>
        <w:t>have also dominated</w:t>
      </w:r>
      <w:r w:rsidRPr="00F1654E">
        <w:rPr>
          <w:rStyle w:val="StyleUnderline"/>
        </w:rPr>
        <w:t xml:space="preserve"> </w:t>
      </w:r>
      <w:r w:rsidRPr="008221A2">
        <w:rPr>
          <w:rStyle w:val="Emphasis"/>
          <w:highlight w:val="cyan"/>
        </w:rPr>
        <w:t>i</w:t>
      </w:r>
      <w:r w:rsidRPr="00A5006C">
        <w:rPr>
          <w:sz w:val="16"/>
        </w:rPr>
        <w:t xml:space="preserve">nternational </w:t>
      </w:r>
      <w:r w:rsidRPr="008221A2">
        <w:rPr>
          <w:rStyle w:val="Emphasis"/>
          <w:highlight w:val="cyan"/>
        </w:rPr>
        <w:t>r</w:t>
      </w:r>
      <w:r w:rsidRPr="00A5006C">
        <w:rPr>
          <w:sz w:val="16"/>
        </w:rPr>
        <w:t xml:space="preserve">elations. The United States has been the world’s innovation leader from Edison’s light bulb to nuclear weapons and the Internet. Accordingly, </w:t>
      </w:r>
      <w:r w:rsidRPr="008221A2">
        <w:rPr>
          <w:rStyle w:val="StyleUnderline"/>
          <w:highlight w:val="cyan"/>
        </w:rPr>
        <w:t>stability has been maintained in</w:t>
      </w:r>
      <w:r w:rsidRPr="00F1654E">
        <w:rPr>
          <w:rStyle w:val="StyleUnderline"/>
        </w:rPr>
        <w:t xml:space="preserve"> </w:t>
      </w:r>
      <w:r w:rsidRPr="008221A2">
        <w:rPr>
          <w:rStyle w:val="StyleUnderline"/>
          <w:highlight w:val="cyan"/>
        </w:rPr>
        <w:t>Europe and Asia</w:t>
      </w:r>
      <w:r w:rsidRPr="00A5006C">
        <w:rPr>
          <w:sz w:val="16"/>
        </w:rPr>
        <w:t xml:space="preserve"> for decades </w:t>
      </w:r>
      <w:r w:rsidRPr="008221A2">
        <w:rPr>
          <w:rStyle w:val="StyleUnderline"/>
          <w:highlight w:val="cyan"/>
        </w:rPr>
        <w:t xml:space="preserve">because the </w:t>
      </w:r>
      <w:r w:rsidRPr="008221A2">
        <w:rPr>
          <w:rStyle w:val="Emphasis"/>
          <w:highlight w:val="cyan"/>
        </w:rPr>
        <w:t>U</w:t>
      </w:r>
      <w:r w:rsidRPr="00A5006C">
        <w:rPr>
          <w:sz w:val="16"/>
        </w:rPr>
        <w:t xml:space="preserve">nited </w:t>
      </w:r>
      <w:r w:rsidRPr="008221A2">
        <w:rPr>
          <w:rStyle w:val="Emphasis"/>
          <w:highlight w:val="cyan"/>
        </w:rPr>
        <w:t>S</w:t>
      </w:r>
      <w:r w:rsidRPr="00A5006C">
        <w:rPr>
          <w:sz w:val="16"/>
        </w:rPr>
        <w:t xml:space="preserve">tates </w:t>
      </w:r>
      <w:r w:rsidRPr="008221A2">
        <w:rPr>
          <w:rStyle w:val="StyleUnderline"/>
          <w:highlight w:val="cyan"/>
        </w:rPr>
        <w:t>and</w:t>
      </w:r>
      <w:r w:rsidRPr="007C040B">
        <w:rPr>
          <w:rStyle w:val="StyleUnderline"/>
        </w:rPr>
        <w:t xml:space="preserve"> its </w:t>
      </w:r>
      <w:r w:rsidRPr="008221A2">
        <w:rPr>
          <w:rStyle w:val="StyleUnderline"/>
          <w:highlight w:val="cyan"/>
        </w:rPr>
        <w:t>democratic allies possessed a favorable</w:t>
      </w:r>
      <w:r w:rsidRPr="00F1654E">
        <w:rPr>
          <w:rStyle w:val="StyleUnderline"/>
        </w:rPr>
        <w:t xml:space="preserve"> economic and military </w:t>
      </w:r>
      <w:r w:rsidRPr="008221A2">
        <w:rPr>
          <w:rStyle w:val="StyleUnderline"/>
          <w:highlight w:val="cyan"/>
        </w:rPr>
        <w:t>balance of power</w:t>
      </w:r>
      <w:r w:rsidRPr="00A5006C">
        <w:rPr>
          <w:sz w:val="16"/>
        </w:rPr>
        <w:t xml:space="preserve"> in those key regions. Many believe, however, that China may now have the lead in the new technologies of the twenty-first century, including AI, quantum, 5G, hypersonic missiles, and others. </w:t>
      </w:r>
      <w:r w:rsidRPr="008221A2">
        <w:rPr>
          <w:rStyle w:val="StyleUnderline"/>
          <w:highlight w:val="cyan"/>
        </w:rPr>
        <w:t>If</w:t>
      </w:r>
      <w:r w:rsidRPr="00F1654E">
        <w:rPr>
          <w:rStyle w:val="StyleUnderline"/>
        </w:rPr>
        <w:t xml:space="preserve"> </w:t>
      </w:r>
      <w:r w:rsidRPr="008221A2">
        <w:rPr>
          <w:rStyle w:val="StyleUnderline"/>
          <w:highlight w:val="cyan"/>
        </w:rPr>
        <w:t>China succeeds in mastering</w:t>
      </w:r>
      <w:r w:rsidRPr="00F1654E">
        <w:rPr>
          <w:rStyle w:val="StyleUnderline"/>
        </w:rPr>
        <w:t xml:space="preserve"> the </w:t>
      </w:r>
      <w:r w:rsidRPr="008221A2">
        <w:rPr>
          <w:rStyle w:val="StyleUnderline"/>
          <w:highlight w:val="cyan"/>
        </w:rPr>
        <w:t>tech</w:t>
      </w:r>
      <w:r w:rsidRPr="00F1654E">
        <w:rPr>
          <w:rStyle w:val="StyleUnderline"/>
        </w:rPr>
        <w:t xml:space="preserve">nologies of the future </w:t>
      </w:r>
      <w:r w:rsidRPr="008221A2">
        <w:rPr>
          <w:rStyle w:val="Emphasis"/>
          <w:highlight w:val="cyan"/>
        </w:rPr>
        <w:t>before</w:t>
      </w:r>
      <w:r w:rsidRPr="008221A2">
        <w:rPr>
          <w:rStyle w:val="StyleUnderline"/>
          <w:highlight w:val="cyan"/>
        </w:rPr>
        <w:t xml:space="preserve"> the democratic core</w:t>
      </w:r>
      <w:r w:rsidRPr="00A5006C">
        <w:rPr>
          <w:sz w:val="16"/>
        </w:rPr>
        <w:t xml:space="preserve">, then </w:t>
      </w:r>
      <w:r w:rsidRPr="008221A2">
        <w:rPr>
          <w:rStyle w:val="StyleUnderline"/>
          <w:highlight w:val="cyan"/>
        </w:rPr>
        <w:t>this could lead to a</w:t>
      </w:r>
      <w:r w:rsidRPr="00F1654E">
        <w:rPr>
          <w:rStyle w:val="StyleUnderline"/>
        </w:rPr>
        <w:t xml:space="preserve"> drastic and </w:t>
      </w:r>
      <w:r w:rsidRPr="008221A2">
        <w:rPr>
          <w:rStyle w:val="Emphasis"/>
          <w:highlight w:val="cyan"/>
        </w:rPr>
        <w:t>rapid shift in the balance of power</w:t>
      </w:r>
      <w:r w:rsidRPr="008221A2">
        <w:rPr>
          <w:rStyle w:val="StyleUnderline"/>
          <w:highlight w:val="cyan"/>
        </w:rPr>
        <w:t>, upsetting</w:t>
      </w:r>
      <w:r w:rsidRPr="00F1654E">
        <w:rPr>
          <w:rStyle w:val="StyleUnderline"/>
        </w:rPr>
        <w:t xml:space="preserve"> </w:t>
      </w:r>
      <w:r w:rsidRPr="008221A2">
        <w:rPr>
          <w:rStyle w:val="Emphasis"/>
          <w:highlight w:val="cyan"/>
        </w:rPr>
        <w:t>global</w:t>
      </w:r>
      <w:r w:rsidRPr="007C040B">
        <w:rPr>
          <w:rStyle w:val="Emphasis"/>
        </w:rPr>
        <w:t xml:space="preserve"> strategic </w:t>
      </w:r>
      <w:r w:rsidRPr="008221A2">
        <w:rPr>
          <w:rStyle w:val="Emphasis"/>
          <w:highlight w:val="cyan"/>
        </w:rPr>
        <w:t>stability</w:t>
      </w:r>
      <w:r w:rsidRPr="00F1654E">
        <w:rPr>
          <w:rStyle w:val="StyleUnderline"/>
        </w:rPr>
        <w:t>, and the call for a democratic- led, rules-based system</w:t>
      </w:r>
      <w:r w:rsidRPr="00A5006C">
        <w:rPr>
          <w:sz w:val="16"/>
        </w:rPr>
        <w:t xml:space="preserve"> outlined in these pages.63</w:t>
      </w:r>
    </w:p>
    <w:p w14:paraId="2700DC85" w14:textId="77777777" w:rsidR="006A1951" w:rsidRDefault="006A1951" w:rsidP="006A1951">
      <w:pPr>
        <w:pStyle w:val="Heading3"/>
      </w:pPr>
      <w:r>
        <w:t>1AC---Plan</w:t>
      </w:r>
    </w:p>
    <w:p w14:paraId="671896B5" w14:textId="77777777" w:rsidR="006A1951" w:rsidRPr="00390C2C" w:rsidRDefault="006A1951" w:rsidP="006A1951">
      <w:pPr>
        <w:pStyle w:val="Heading4"/>
        <w:rPr>
          <w:rFonts w:cs="Arial"/>
        </w:rPr>
      </w:pPr>
      <w:r w:rsidRPr="002723C6">
        <w:rPr>
          <w:rFonts w:cs="Arial"/>
        </w:rPr>
        <w:t xml:space="preserve">Plan: The United States federal government should substantially increase prohibitions on private sector anticompetitive business </w:t>
      </w:r>
      <w:r>
        <w:rPr>
          <w:rFonts w:cs="Arial"/>
        </w:rPr>
        <w:t>practices by the private sector by the shipping industry.</w:t>
      </w:r>
    </w:p>
    <w:p w14:paraId="523AD24A" w14:textId="77777777" w:rsidR="006A1951" w:rsidRDefault="006A1951" w:rsidP="006A1951">
      <w:pPr>
        <w:pStyle w:val="Heading3"/>
      </w:pPr>
      <w:r>
        <w:t>1AC---Solvency</w:t>
      </w:r>
    </w:p>
    <w:p w14:paraId="617BD1CF" w14:textId="77777777" w:rsidR="005F4694" w:rsidRDefault="005F4694" w:rsidP="005F4694">
      <w:pPr>
        <w:pStyle w:val="Heading4"/>
      </w:pPr>
      <w:r>
        <w:t xml:space="preserve">FMC </w:t>
      </w:r>
      <w:r>
        <w:rPr>
          <w:b w:val="0"/>
        </w:rPr>
        <w:t>(Federal Maritime Commission)</w:t>
      </w:r>
      <w:r>
        <w:t xml:space="preserve"> enforcement </w:t>
      </w:r>
      <w:r w:rsidRPr="005F4694">
        <w:rPr>
          <w:u w:val="single"/>
        </w:rPr>
        <w:t>deters alliances</w:t>
      </w:r>
    </w:p>
    <w:p w14:paraId="662CDBFF" w14:textId="77777777" w:rsidR="005F4694" w:rsidRPr="002723C6" w:rsidRDefault="005F4694" w:rsidP="005F4694">
      <w:r w:rsidRPr="002723C6">
        <w:rPr>
          <w:rStyle w:val="Style13ptBold"/>
        </w:rPr>
        <w:t>O’Shea 17</w:t>
      </w:r>
      <w:r w:rsidRPr="002723C6">
        <w:t xml:space="preserve">, an attorney who works on transportation and infrastructure issues, (Sean, 10-3-2017, Congress Must Stop Foreign Ocean Carriers From Harming U.S. Economy, Morning Consult, </w:t>
      </w:r>
      <w:hyperlink r:id="rId13" w:history="1">
        <w:r w:rsidRPr="002723C6">
          <w:rPr>
            <w:rStyle w:val="Hyperlink"/>
          </w:rPr>
          <w:t>https://bit.ly/3BxRtu9</w:t>
        </w:r>
      </w:hyperlink>
      <w:r w:rsidRPr="002723C6">
        <w:t>)</w:t>
      </w:r>
    </w:p>
    <w:p w14:paraId="6200B1C2" w14:textId="77777777" w:rsidR="005F4694" w:rsidRDefault="005F4694" w:rsidP="005F4694">
      <w:pPr>
        <w:rPr>
          <w:sz w:val="16"/>
        </w:rPr>
      </w:pPr>
      <w:r w:rsidRPr="004F73B7">
        <w:rPr>
          <w:rStyle w:val="StyleUnderline"/>
          <w:highlight w:val="cyan"/>
        </w:rPr>
        <w:t>Afte</w:t>
      </w:r>
      <w:r w:rsidRPr="005F4694">
        <w:rPr>
          <w:rStyle w:val="StyleUnderline"/>
        </w:rPr>
        <w:t xml:space="preserve">r </w:t>
      </w:r>
      <w:r w:rsidRPr="005F4694">
        <w:rPr>
          <w:rStyle w:val="Emphasis"/>
        </w:rPr>
        <w:t xml:space="preserve">years of </w:t>
      </w:r>
      <w:r w:rsidRPr="004F73B7">
        <w:rPr>
          <w:rStyle w:val="Emphasis"/>
          <w:highlight w:val="cyan"/>
        </w:rPr>
        <w:t>failing to crack down</w:t>
      </w:r>
      <w:r w:rsidRPr="004F73B7">
        <w:rPr>
          <w:rStyle w:val="StyleUnderline"/>
          <w:highlight w:val="cyan"/>
        </w:rPr>
        <w:t xml:space="preserve"> on</w:t>
      </w:r>
      <w:r w:rsidRPr="002723C6">
        <w:rPr>
          <w:rStyle w:val="StyleUnderline"/>
        </w:rPr>
        <w:t xml:space="preserve"> big </w:t>
      </w:r>
      <w:r w:rsidRPr="005F4694">
        <w:rPr>
          <w:rStyle w:val="Emphasis"/>
        </w:rPr>
        <w:t xml:space="preserve">foreign </w:t>
      </w:r>
      <w:r w:rsidRPr="004F73B7">
        <w:rPr>
          <w:rStyle w:val="Emphasis"/>
          <w:highlight w:val="cyan"/>
        </w:rPr>
        <w:t>ocean carriers</w:t>
      </w:r>
      <w:r w:rsidRPr="004F73B7">
        <w:rPr>
          <w:rStyle w:val="StyleUnderline"/>
          <w:highlight w:val="cyan"/>
        </w:rPr>
        <w:t xml:space="preserve"> </w:t>
      </w:r>
      <w:r w:rsidRPr="005F4694">
        <w:rPr>
          <w:rStyle w:val="StyleUnderline"/>
        </w:rPr>
        <w:t xml:space="preserve">that </w:t>
      </w:r>
      <w:r w:rsidRPr="004F73B7">
        <w:rPr>
          <w:rStyle w:val="StyleUnderline"/>
          <w:highlight w:val="cyan"/>
        </w:rPr>
        <w:t xml:space="preserve">manipulate U.S. laws to </w:t>
      </w:r>
      <w:r w:rsidRPr="004F73B7">
        <w:rPr>
          <w:rStyle w:val="Emphasis"/>
          <w:highlight w:val="cyan"/>
        </w:rPr>
        <w:t>fix prices</w:t>
      </w:r>
      <w:r w:rsidRPr="004F73B7">
        <w:rPr>
          <w:rStyle w:val="StyleUnderline"/>
          <w:highlight w:val="cyan"/>
        </w:rPr>
        <w:t xml:space="preserve"> </w:t>
      </w:r>
      <w:r w:rsidRPr="005F4694">
        <w:rPr>
          <w:rStyle w:val="StyleUnderline"/>
        </w:rPr>
        <w:t xml:space="preserve">and </w:t>
      </w:r>
      <w:r w:rsidRPr="005F4694">
        <w:rPr>
          <w:rStyle w:val="Emphasis"/>
        </w:rPr>
        <w:t>impose unilateral service terms</w:t>
      </w:r>
      <w:r w:rsidRPr="005F4694">
        <w:rPr>
          <w:rStyle w:val="StyleUnderline"/>
        </w:rPr>
        <w:t xml:space="preserve"> on American ports and shippers</w:t>
      </w:r>
      <w:r w:rsidRPr="005F4694">
        <w:rPr>
          <w:sz w:val="16"/>
        </w:rPr>
        <w:t>, Cong</w:t>
      </w:r>
      <w:r w:rsidRPr="00DD52E7">
        <w:rPr>
          <w:sz w:val="16"/>
        </w:rPr>
        <w:t xml:space="preserve">ress is finally considering legislation that would protect the domestic maritime industry. But these </w:t>
      </w:r>
      <w:r w:rsidRPr="004F73B7">
        <w:rPr>
          <w:rStyle w:val="Emphasis"/>
          <w:highlight w:val="cyan"/>
        </w:rPr>
        <w:t>reforms</w:t>
      </w:r>
      <w:r w:rsidRPr="004F73B7">
        <w:rPr>
          <w:rStyle w:val="StyleUnderline"/>
          <w:highlight w:val="cyan"/>
        </w:rPr>
        <w:t xml:space="preserve"> will only work if Congress empowers</w:t>
      </w:r>
      <w:r w:rsidRPr="002723C6">
        <w:rPr>
          <w:rStyle w:val="StyleUnderline"/>
        </w:rPr>
        <w:t xml:space="preserve"> </w:t>
      </w:r>
      <w:r w:rsidRPr="002723C6">
        <w:rPr>
          <w:rStyle w:val="Emphasis"/>
        </w:rPr>
        <w:t xml:space="preserve">federal </w:t>
      </w:r>
      <w:r w:rsidRPr="004F73B7">
        <w:rPr>
          <w:rStyle w:val="Emphasis"/>
          <w:highlight w:val="cyan"/>
        </w:rPr>
        <w:t>regulators</w:t>
      </w:r>
      <w:r w:rsidRPr="004F73B7">
        <w:rPr>
          <w:rStyle w:val="StyleUnderline"/>
          <w:highlight w:val="cyan"/>
        </w:rPr>
        <w:t xml:space="preserve"> and</w:t>
      </w:r>
      <w:r w:rsidRPr="002723C6">
        <w:rPr>
          <w:rStyle w:val="StyleUnderline"/>
        </w:rPr>
        <w:t xml:space="preserve"> </w:t>
      </w:r>
      <w:r w:rsidRPr="002723C6">
        <w:rPr>
          <w:rStyle w:val="Emphasis"/>
        </w:rPr>
        <w:t xml:space="preserve">U.S. maritime </w:t>
      </w:r>
      <w:r w:rsidRPr="004F73B7">
        <w:rPr>
          <w:rStyle w:val="Emphasis"/>
          <w:highlight w:val="cyan"/>
        </w:rPr>
        <w:t>companies</w:t>
      </w:r>
      <w:r w:rsidRPr="004F73B7">
        <w:rPr>
          <w:rStyle w:val="StyleUnderline"/>
          <w:highlight w:val="cyan"/>
        </w:rPr>
        <w:t xml:space="preserve"> to take </w:t>
      </w:r>
      <w:r w:rsidRPr="004F73B7">
        <w:rPr>
          <w:rStyle w:val="Emphasis"/>
          <w:highlight w:val="cyan"/>
        </w:rPr>
        <w:t>legal action</w:t>
      </w:r>
      <w:r w:rsidRPr="002723C6">
        <w:rPr>
          <w:rStyle w:val="StyleUnderline"/>
        </w:rPr>
        <w:t xml:space="preserve"> </w:t>
      </w:r>
      <w:r w:rsidRPr="004F73B7">
        <w:rPr>
          <w:rStyle w:val="StyleUnderline"/>
          <w:highlight w:val="cyan"/>
        </w:rPr>
        <w:t>against</w:t>
      </w:r>
      <w:r w:rsidRPr="002723C6">
        <w:rPr>
          <w:rStyle w:val="StyleUnderline"/>
        </w:rPr>
        <w:t xml:space="preserve"> foreign shipping </w:t>
      </w:r>
      <w:r w:rsidRPr="004F73B7">
        <w:rPr>
          <w:rStyle w:val="StyleUnderline"/>
          <w:highlight w:val="cyan"/>
        </w:rPr>
        <w:t>cartels</w:t>
      </w:r>
      <w:r w:rsidRPr="002723C6">
        <w:rPr>
          <w:rStyle w:val="StyleUnderline"/>
        </w:rPr>
        <w:t xml:space="preserve"> engaging in </w:t>
      </w:r>
      <w:r w:rsidRPr="002723C6">
        <w:rPr>
          <w:rStyle w:val="Emphasis"/>
        </w:rPr>
        <w:t>anti-competitive practices</w:t>
      </w:r>
      <w:r w:rsidRPr="002723C6">
        <w:rPr>
          <w:rStyle w:val="StyleUnderline"/>
        </w:rPr>
        <w:t xml:space="preserve"> that threaten the economy and hurt American workers</w:t>
      </w:r>
      <w:r w:rsidRPr="00DD52E7">
        <w:rPr>
          <w:sz w:val="16"/>
        </w:rPr>
        <w:t xml:space="preserve">. </w:t>
      </w:r>
      <w:r w:rsidRPr="002723C6">
        <w:rPr>
          <w:rStyle w:val="StyleUnderline"/>
        </w:rPr>
        <w:t xml:space="preserve">Currently, </w:t>
      </w:r>
      <w:r w:rsidRPr="005F4694">
        <w:rPr>
          <w:rStyle w:val="Emphasis"/>
        </w:rPr>
        <w:t>U.S. ports</w:t>
      </w:r>
      <w:r w:rsidRPr="005F4694">
        <w:rPr>
          <w:rStyle w:val="StyleUnderline"/>
        </w:rPr>
        <w:t xml:space="preserve"> and </w:t>
      </w:r>
      <w:r w:rsidRPr="005F4694">
        <w:rPr>
          <w:rStyle w:val="Emphasis"/>
        </w:rPr>
        <w:t>shippers</w:t>
      </w:r>
      <w:r w:rsidRPr="005F4694">
        <w:rPr>
          <w:rStyle w:val="StyleUnderline"/>
        </w:rPr>
        <w:t xml:space="preserve"> are exposed to foreign ocea</w:t>
      </w:r>
      <w:r w:rsidRPr="002723C6">
        <w:rPr>
          <w:rStyle w:val="StyleUnderline"/>
        </w:rPr>
        <w:t xml:space="preserve">n carrier </w:t>
      </w:r>
      <w:r w:rsidRPr="004F73B7">
        <w:rPr>
          <w:rStyle w:val="Emphasis"/>
          <w:highlight w:val="cyan"/>
        </w:rPr>
        <w:t>cartels</w:t>
      </w:r>
      <w:r w:rsidRPr="005F4694">
        <w:rPr>
          <w:rStyle w:val="StyleUnderline"/>
        </w:rPr>
        <w:t xml:space="preserve"> that </w:t>
      </w:r>
      <w:r w:rsidRPr="004F73B7">
        <w:rPr>
          <w:rStyle w:val="StyleUnderline"/>
          <w:highlight w:val="cyan"/>
        </w:rPr>
        <w:t>band together to protect</w:t>
      </w:r>
      <w:r w:rsidRPr="002723C6">
        <w:rPr>
          <w:rStyle w:val="StyleUnderline"/>
        </w:rPr>
        <w:t xml:space="preserve"> their </w:t>
      </w:r>
      <w:r w:rsidRPr="004F73B7">
        <w:rPr>
          <w:rStyle w:val="StyleUnderline"/>
          <w:highlight w:val="cyan"/>
        </w:rPr>
        <w:t>financial interests</w:t>
      </w:r>
      <w:r w:rsidRPr="005F4694">
        <w:rPr>
          <w:rStyle w:val="StyleUnderline"/>
        </w:rPr>
        <w:t xml:space="preserve"> while </w:t>
      </w:r>
      <w:r w:rsidRPr="005F4694">
        <w:rPr>
          <w:rStyle w:val="Emphasis"/>
        </w:rPr>
        <w:t>squashing port profits</w:t>
      </w:r>
      <w:r w:rsidRPr="005F4694">
        <w:rPr>
          <w:rStyle w:val="StyleUnderline"/>
        </w:rPr>
        <w:t xml:space="preserve"> and</w:t>
      </w:r>
      <w:r w:rsidRPr="002723C6">
        <w:rPr>
          <w:rStyle w:val="StyleUnderline"/>
        </w:rPr>
        <w:t xml:space="preserve"> stifling competition</w:t>
      </w:r>
      <w:r w:rsidRPr="00DD52E7">
        <w:rPr>
          <w:sz w:val="16"/>
        </w:rPr>
        <w:t xml:space="preserve">. Over the past several years, </w:t>
      </w:r>
      <w:r w:rsidRPr="002723C6">
        <w:rPr>
          <w:rStyle w:val="StyleUnderline"/>
        </w:rPr>
        <w:t>these ocean carriers have</w:t>
      </w:r>
      <w:r w:rsidRPr="00DD52E7">
        <w:rPr>
          <w:sz w:val="16"/>
        </w:rPr>
        <w:t xml:space="preserve"> largely </w:t>
      </w:r>
      <w:r w:rsidRPr="002723C6">
        <w:rPr>
          <w:rStyle w:val="Emphasis"/>
        </w:rPr>
        <w:t>consolidated</w:t>
      </w:r>
      <w:r w:rsidRPr="002723C6">
        <w:rPr>
          <w:rStyle w:val="StyleUnderline"/>
        </w:rPr>
        <w:t xml:space="preserve"> into </w:t>
      </w:r>
      <w:r w:rsidRPr="004F73B7">
        <w:rPr>
          <w:rStyle w:val="Emphasis"/>
          <w:highlight w:val="cyan"/>
        </w:rPr>
        <w:t>three alliances</w:t>
      </w:r>
      <w:r w:rsidRPr="002723C6">
        <w:rPr>
          <w:rStyle w:val="StyleUnderline"/>
        </w:rPr>
        <w:t xml:space="preserve"> that represent such a large share of the market that they </w:t>
      </w:r>
      <w:r w:rsidRPr="004F73B7">
        <w:rPr>
          <w:rStyle w:val="StyleUnderline"/>
          <w:highlight w:val="cyan"/>
        </w:rPr>
        <w:t xml:space="preserve">can threaten to </w:t>
      </w:r>
      <w:r w:rsidRPr="004F73B7">
        <w:rPr>
          <w:rStyle w:val="Emphasis"/>
          <w:highlight w:val="cyan"/>
        </w:rPr>
        <w:t>steer</w:t>
      </w:r>
      <w:r w:rsidRPr="002723C6">
        <w:rPr>
          <w:rStyle w:val="StyleUnderline"/>
        </w:rPr>
        <w:t xml:space="preserve"> substantial amounts of </w:t>
      </w:r>
      <w:r w:rsidRPr="004F73B7">
        <w:rPr>
          <w:rStyle w:val="StyleUnderline"/>
          <w:highlight w:val="cyan"/>
        </w:rPr>
        <w:t>cargo away from U.S. ports</w:t>
      </w:r>
      <w:r w:rsidRPr="002723C6">
        <w:rPr>
          <w:rStyle w:val="StyleUnderline"/>
        </w:rPr>
        <w:t xml:space="preserve"> that balk at fees the alliance offers</w:t>
      </w:r>
      <w:r w:rsidRPr="00DD52E7">
        <w:rPr>
          <w:sz w:val="16"/>
        </w:rPr>
        <w:t xml:space="preserve">. </w:t>
      </w:r>
      <w:r w:rsidRPr="004F73B7">
        <w:rPr>
          <w:rStyle w:val="StyleUnderline"/>
          <w:highlight w:val="cyan"/>
        </w:rPr>
        <w:t>Under normal circumstances</w:t>
      </w:r>
      <w:r w:rsidRPr="002723C6">
        <w:rPr>
          <w:rStyle w:val="StyleUnderline"/>
        </w:rPr>
        <w:t xml:space="preserve">, </w:t>
      </w:r>
      <w:r w:rsidRPr="004F73B7">
        <w:rPr>
          <w:rStyle w:val="StyleUnderline"/>
          <w:highlight w:val="cyan"/>
        </w:rPr>
        <w:t>the</w:t>
      </w:r>
      <w:r w:rsidRPr="002723C6">
        <w:rPr>
          <w:rStyle w:val="StyleUnderline"/>
        </w:rPr>
        <w:t xml:space="preserve"> whole </w:t>
      </w:r>
      <w:r w:rsidRPr="004F73B7">
        <w:rPr>
          <w:rStyle w:val="StyleUnderline"/>
          <w:highlight w:val="cyan"/>
        </w:rPr>
        <w:t>scheme</w:t>
      </w:r>
      <w:r w:rsidRPr="002723C6">
        <w:rPr>
          <w:rStyle w:val="StyleUnderline"/>
        </w:rPr>
        <w:t xml:space="preserve"> likely </w:t>
      </w:r>
      <w:r w:rsidRPr="004F73B7">
        <w:rPr>
          <w:rStyle w:val="StyleUnderline"/>
          <w:highlight w:val="cyan"/>
        </w:rPr>
        <w:t xml:space="preserve">would run afoul of the </w:t>
      </w:r>
      <w:r w:rsidRPr="004F73B7">
        <w:rPr>
          <w:rStyle w:val="Emphasis"/>
          <w:highlight w:val="cyan"/>
        </w:rPr>
        <w:t>Sherman Anti-Trust Act</w:t>
      </w:r>
      <w:r w:rsidRPr="00DD52E7">
        <w:rPr>
          <w:sz w:val="16"/>
        </w:rPr>
        <w:t xml:space="preserve">, which Congress adopted at the end of the 19th century in response to oil, steel and sugar trusts that attempted this same kind of market manipulation. </w:t>
      </w:r>
      <w:r w:rsidRPr="002723C6">
        <w:rPr>
          <w:rStyle w:val="StyleUnderline"/>
        </w:rPr>
        <w:t xml:space="preserve">But in the Shipping Act of 1916, Congress created an </w:t>
      </w:r>
      <w:r w:rsidRPr="002723C6">
        <w:rPr>
          <w:rStyle w:val="Emphasis"/>
        </w:rPr>
        <w:t>exemption</w:t>
      </w:r>
      <w:r w:rsidRPr="002723C6">
        <w:rPr>
          <w:rStyle w:val="StyleUnderline"/>
        </w:rPr>
        <w:t xml:space="preserve"> from antitrust laws for </w:t>
      </w:r>
      <w:r w:rsidRPr="002723C6">
        <w:rPr>
          <w:rStyle w:val="Emphasis"/>
        </w:rPr>
        <w:t>alliances</w:t>
      </w:r>
      <w:r w:rsidRPr="002723C6">
        <w:rPr>
          <w:rStyle w:val="StyleUnderline"/>
        </w:rPr>
        <w:t xml:space="preserve"> approved by the </w:t>
      </w:r>
      <w:r w:rsidRPr="002723C6">
        <w:rPr>
          <w:rStyle w:val="Emphasis"/>
        </w:rPr>
        <w:t>Federal Maritime Commission</w:t>
      </w:r>
      <w:r w:rsidRPr="00DD52E7">
        <w:rPr>
          <w:sz w:val="16"/>
        </w:rPr>
        <w:t xml:space="preserve">. </w:t>
      </w:r>
      <w:r w:rsidRPr="002723C6">
        <w:rPr>
          <w:rStyle w:val="StyleUnderline"/>
        </w:rPr>
        <w:t xml:space="preserve">When Congress revisited the law in 1984, it added a provision that allows a </w:t>
      </w:r>
      <w:r w:rsidRPr="002723C6">
        <w:rPr>
          <w:rStyle w:val="Emphasis"/>
        </w:rPr>
        <w:t>carrier alliance</w:t>
      </w:r>
      <w:r w:rsidRPr="002723C6">
        <w:rPr>
          <w:rStyle w:val="StyleUnderline"/>
        </w:rPr>
        <w:t xml:space="preserve"> to go into effect </w:t>
      </w:r>
      <w:r w:rsidRPr="002723C6">
        <w:rPr>
          <w:rStyle w:val="Emphasis"/>
        </w:rPr>
        <w:t>automatically</w:t>
      </w:r>
      <w:r w:rsidRPr="002723C6">
        <w:rPr>
          <w:rStyle w:val="StyleUnderline"/>
        </w:rPr>
        <w:t>, providing antitrust immunity to its member lines</w:t>
      </w:r>
      <w:r w:rsidRPr="00DD52E7">
        <w:rPr>
          <w:sz w:val="16"/>
        </w:rPr>
        <w:t xml:space="preserve">, unless the FMC obtains a court injunction within 45 days. Even then, the only acceptable grounds for issuing an injunction are when a proposed alliance will impair shippers. </w:t>
      </w:r>
      <w:r w:rsidRPr="008D6D70">
        <w:rPr>
          <w:rStyle w:val="StyleUnderline"/>
        </w:rPr>
        <w:t xml:space="preserve">The court cannot consider the potential </w:t>
      </w:r>
      <w:r w:rsidRPr="008D6D70">
        <w:rPr>
          <w:rStyle w:val="Emphasis"/>
        </w:rPr>
        <w:t>harm to ports</w:t>
      </w:r>
      <w:r w:rsidRPr="008D6D70">
        <w:rPr>
          <w:rStyle w:val="StyleUnderline"/>
        </w:rPr>
        <w:t xml:space="preserve">, </w:t>
      </w:r>
      <w:r w:rsidRPr="008D6D70">
        <w:rPr>
          <w:rStyle w:val="Emphasis"/>
        </w:rPr>
        <w:t>dock wor</w:t>
      </w:r>
      <w:r w:rsidRPr="002723C6">
        <w:rPr>
          <w:rStyle w:val="Emphasis"/>
        </w:rPr>
        <w:t>kers</w:t>
      </w:r>
      <w:r w:rsidRPr="002723C6">
        <w:rPr>
          <w:rStyle w:val="StyleUnderline"/>
        </w:rPr>
        <w:t xml:space="preserve"> or other </w:t>
      </w:r>
      <w:r w:rsidRPr="002723C6">
        <w:rPr>
          <w:rStyle w:val="Emphasis"/>
        </w:rPr>
        <w:t>waterfront service providers</w:t>
      </w:r>
      <w:r w:rsidRPr="002723C6">
        <w:rPr>
          <w:rStyle w:val="StyleUnderline"/>
        </w:rPr>
        <w:t xml:space="preserve">. </w:t>
      </w:r>
      <w:r w:rsidRPr="004F73B7">
        <w:rPr>
          <w:rStyle w:val="StyleUnderline"/>
          <w:highlight w:val="cyan"/>
        </w:rPr>
        <w:t>The law</w:t>
      </w:r>
      <w:r w:rsidRPr="002723C6">
        <w:rPr>
          <w:rStyle w:val="StyleUnderline"/>
        </w:rPr>
        <w:t xml:space="preserve"> further </w:t>
      </w:r>
      <w:r w:rsidRPr="004F73B7">
        <w:rPr>
          <w:rStyle w:val="StyleUnderline"/>
          <w:highlight w:val="cyan"/>
        </w:rPr>
        <w:t xml:space="preserve">says that only the </w:t>
      </w:r>
      <w:r w:rsidRPr="004F73B7">
        <w:rPr>
          <w:rStyle w:val="Emphasis"/>
          <w:highlight w:val="cyan"/>
        </w:rPr>
        <w:t>FMC</w:t>
      </w:r>
      <w:r w:rsidRPr="002723C6">
        <w:rPr>
          <w:rStyle w:val="StyleUnderline"/>
        </w:rPr>
        <w:t xml:space="preserve">, and </w:t>
      </w:r>
      <w:r w:rsidRPr="004F73B7">
        <w:rPr>
          <w:rStyle w:val="StyleUnderline"/>
          <w:highlight w:val="cyan"/>
        </w:rPr>
        <w:t xml:space="preserve">not the </w:t>
      </w:r>
      <w:r w:rsidRPr="004F73B7">
        <w:rPr>
          <w:rStyle w:val="Emphasis"/>
          <w:highlight w:val="cyan"/>
        </w:rPr>
        <w:t>D</w:t>
      </w:r>
      <w:r w:rsidRPr="002723C6">
        <w:rPr>
          <w:rStyle w:val="StyleUnderline"/>
        </w:rPr>
        <w:t xml:space="preserve">epartment </w:t>
      </w:r>
      <w:r w:rsidRPr="004F73B7">
        <w:rPr>
          <w:rStyle w:val="Emphasis"/>
          <w:highlight w:val="cyan"/>
        </w:rPr>
        <w:t>o</w:t>
      </w:r>
      <w:r w:rsidRPr="002723C6">
        <w:rPr>
          <w:rStyle w:val="StyleUnderline"/>
        </w:rPr>
        <w:t xml:space="preserve">f </w:t>
      </w:r>
      <w:r w:rsidRPr="004F73B7">
        <w:rPr>
          <w:rStyle w:val="Emphasis"/>
          <w:highlight w:val="cyan"/>
        </w:rPr>
        <w:t>J</w:t>
      </w:r>
      <w:r w:rsidRPr="002723C6">
        <w:rPr>
          <w:rStyle w:val="StyleUnderline"/>
        </w:rPr>
        <w:t xml:space="preserve">ustice, </w:t>
      </w:r>
      <w:r w:rsidRPr="004F73B7">
        <w:rPr>
          <w:rStyle w:val="StyleUnderline"/>
          <w:highlight w:val="cyan"/>
        </w:rPr>
        <w:t>may file</w:t>
      </w:r>
      <w:r w:rsidRPr="002723C6">
        <w:rPr>
          <w:rStyle w:val="StyleUnderline"/>
        </w:rPr>
        <w:t xml:space="preserve"> such </w:t>
      </w:r>
      <w:r w:rsidRPr="004F73B7">
        <w:rPr>
          <w:rStyle w:val="StyleUnderline"/>
          <w:highlight w:val="cyan"/>
        </w:rPr>
        <w:t>lawsuits</w:t>
      </w:r>
      <w:r w:rsidRPr="002723C6">
        <w:rPr>
          <w:rStyle w:val="StyleUnderline"/>
        </w:rPr>
        <w:t xml:space="preserve">, and </w:t>
      </w:r>
      <w:r w:rsidRPr="004F73B7">
        <w:rPr>
          <w:rStyle w:val="Emphasis"/>
          <w:highlight w:val="cyan"/>
        </w:rPr>
        <w:t>private parties</w:t>
      </w:r>
      <w:r w:rsidRPr="002723C6">
        <w:rPr>
          <w:rStyle w:val="StyleUnderline"/>
        </w:rPr>
        <w:t xml:space="preserve"> </w:t>
      </w:r>
      <w:r w:rsidRPr="004F73B7">
        <w:rPr>
          <w:rStyle w:val="StyleUnderline"/>
          <w:highlight w:val="cyan"/>
        </w:rPr>
        <w:t>are</w:t>
      </w:r>
      <w:r w:rsidRPr="002723C6">
        <w:rPr>
          <w:rStyle w:val="StyleUnderline"/>
        </w:rPr>
        <w:t xml:space="preserve"> expressly </w:t>
      </w:r>
      <w:r w:rsidRPr="004F73B7">
        <w:rPr>
          <w:rStyle w:val="StyleUnderline"/>
          <w:highlight w:val="cyan"/>
        </w:rPr>
        <w:t>barred</w:t>
      </w:r>
      <w:r w:rsidRPr="002723C6">
        <w:rPr>
          <w:rStyle w:val="StyleUnderline"/>
        </w:rPr>
        <w:t xml:space="preserve"> from intervening in any case the FMC does bring</w:t>
      </w:r>
      <w:r w:rsidRPr="00DD52E7">
        <w:rPr>
          <w:sz w:val="16"/>
        </w:rPr>
        <w:t xml:space="preserve">. </w:t>
      </w:r>
      <w:r w:rsidRPr="002723C6">
        <w:rPr>
          <w:rStyle w:val="StyleUnderline"/>
        </w:rPr>
        <w:t xml:space="preserve">This </w:t>
      </w:r>
      <w:r w:rsidRPr="004F73B7">
        <w:rPr>
          <w:rStyle w:val="Emphasis"/>
          <w:highlight w:val="cyan"/>
        </w:rPr>
        <w:t>special treatment</w:t>
      </w:r>
      <w:r w:rsidRPr="002723C6">
        <w:rPr>
          <w:rStyle w:val="StyleUnderline"/>
        </w:rPr>
        <w:t xml:space="preserve"> </w:t>
      </w:r>
      <w:r w:rsidRPr="004F73B7">
        <w:rPr>
          <w:rStyle w:val="StyleUnderline"/>
          <w:highlight w:val="cyan"/>
        </w:rPr>
        <w:t>in</w:t>
      </w:r>
      <w:r w:rsidRPr="002723C6">
        <w:rPr>
          <w:rStyle w:val="StyleUnderline"/>
        </w:rPr>
        <w:t xml:space="preserve"> the </w:t>
      </w:r>
      <w:r w:rsidRPr="004F73B7">
        <w:rPr>
          <w:rStyle w:val="StyleUnderline"/>
          <w:highlight w:val="cyan"/>
        </w:rPr>
        <w:t>current law gives</w:t>
      </w:r>
      <w:r w:rsidRPr="002723C6">
        <w:rPr>
          <w:rStyle w:val="StyleUnderline"/>
        </w:rPr>
        <w:t xml:space="preserve"> foreign </w:t>
      </w:r>
      <w:r w:rsidRPr="004F73B7">
        <w:rPr>
          <w:rStyle w:val="StyleUnderline"/>
          <w:highlight w:val="cyan"/>
        </w:rPr>
        <w:t>containership lines a</w:t>
      </w:r>
      <w:r w:rsidRPr="002723C6">
        <w:rPr>
          <w:rStyle w:val="StyleUnderline"/>
        </w:rPr>
        <w:t xml:space="preserve"> virtual </w:t>
      </w:r>
      <w:r w:rsidRPr="004F73B7">
        <w:rPr>
          <w:rStyle w:val="StyleUnderline"/>
          <w:highlight w:val="cyan"/>
        </w:rPr>
        <w:t>antitrust immunity</w:t>
      </w:r>
      <w:r w:rsidRPr="002723C6">
        <w:rPr>
          <w:rStyle w:val="StyleUnderline"/>
        </w:rPr>
        <w:t xml:space="preserve"> when dealing </w:t>
      </w:r>
      <w:r w:rsidRPr="004F73B7">
        <w:rPr>
          <w:rStyle w:val="StyleUnderline"/>
          <w:highlight w:val="cyan"/>
        </w:rPr>
        <w:t xml:space="preserve">with </w:t>
      </w:r>
      <w:r w:rsidRPr="004F73B7">
        <w:rPr>
          <w:rStyle w:val="Emphasis"/>
          <w:highlight w:val="cyan"/>
        </w:rPr>
        <w:t>U.S. marine terminals</w:t>
      </w:r>
      <w:r w:rsidRPr="002723C6">
        <w:rPr>
          <w:rStyle w:val="StyleUnderline"/>
        </w:rPr>
        <w:t xml:space="preserve">, </w:t>
      </w:r>
      <w:r w:rsidRPr="002723C6">
        <w:rPr>
          <w:rStyle w:val="Emphasis"/>
        </w:rPr>
        <w:t>stevedores</w:t>
      </w:r>
      <w:r w:rsidRPr="002723C6">
        <w:rPr>
          <w:rStyle w:val="StyleUnderline"/>
        </w:rPr>
        <w:t xml:space="preserve">, </w:t>
      </w:r>
      <w:r w:rsidRPr="002723C6">
        <w:rPr>
          <w:rStyle w:val="Emphasis"/>
        </w:rPr>
        <w:t>tug</w:t>
      </w:r>
      <w:r w:rsidRPr="002723C6">
        <w:rPr>
          <w:rStyle w:val="StyleUnderline"/>
        </w:rPr>
        <w:t xml:space="preserve"> and </w:t>
      </w:r>
      <w:r w:rsidRPr="002723C6">
        <w:rPr>
          <w:rStyle w:val="Emphasis"/>
        </w:rPr>
        <w:t>towing companies</w:t>
      </w:r>
      <w:r w:rsidRPr="002723C6">
        <w:rPr>
          <w:rStyle w:val="StyleUnderline"/>
        </w:rPr>
        <w:t>, and other equipment and service providers</w:t>
      </w:r>
      <w:r w:rsidRPr="00DD52E7">
        <w:rPr>
          <w:sz w:val="16"/>
        </w:rPr>
        <w:t xml:space="preserve">. </w:t>
      </w:r>
      <w:r w:rsidRPr="002723C6">
        <w:rPr>
          <w:rStyle w:val="StyleUnderline"/>
        </w:rPr>
        <w:t>This has created an environment in whic</w:t>
      </w:r>
      <w:r w:rsidRPr="008D6D70">
        <w:rPr>
          <w:rStyle w:val="StyleUnderline"/>
        </w:rPr>
        <w:t xml:space="preserve">h </w:t>
      </w:r>
      <w:r w:rsidRPr="008D6D70">
        <w:rPr>
          <w:rStyle w:val="Emphasis"/>
        </w:rPr>
        <w:t>U.S. laws</w:t>
      </w:r>
      <w:r w:rsidRPr="008D6D70">
        <w:rPr>
          <w:rStyle w:val="StyleUnderline"/>
        </w:rPr>
        <w:t xml:space="preserve"> favor the interests of big foreign vessel operators at the </w:t>
      </w:r>
      <w:r w:rsidRPr="008D6D70">
        <w:rPr>
          <w:rStyle w:val="Emphasis"/>
        </w:rPr>
        <w:t>expense</w:t>
      </w:r>
      <w:r w:rsidRPr="008D6D70">
        <w:rPr>
          <w:rStyle w:val="StyleUnderline"/>
        </w:rPr>
        <w:t xml:space="preserve"> of American port terminal companies</w:t>
      </w:r>
      <w:r w:rsidRPr="008D6D70">
        <w:rPr>
          <w:sz w:val="16"/>
        </w:rPr>
        <w:t>, ship</w:t>
      </w:r>
      <w:r w:rsidRPr="00DD52E7">
        <w:rPr>
          <w:sz w:val="16"/>
        </w:rPr>
        <w:t xml:space="preserve">pers and workers. </w:t>
      </w:r>
      <w:r w:rsidRPr="002723C6">
        <w:rPr>
          <w:rStyle w:val="StyleUnderline"/>
        </w:rPr>
        <w:t xml:space="preserve">Today, </w:t>
      </w:r>
      <w:r w:rsidRPr="004F73B7">
        <w:rPr>
          <w:rStyle w:val="Emphasis"/>
          <w:highlight w:val="cyan"/>
        </w:rPr>
        <w:t>exactly zero</w:t>
      </w:r>
      <w:r w:rsidRPr="002723C6">
        <w:rPr>
          <w:rStyle w:val="StyleUnderline"/>
        </w:rPr>
        <w:t xml:space="preserve"> </w:t>
      </w:r>
      <w:r w:rsidRPr="004F73B7">
        <w:rPr>
          <w:rStyle w:val="StyleUnderline"/>
          <w:highlight w:val="cyan"/>
        </w:rPr>
        <w:t>U.S. ship owners participate in the</w:t>
      </w:r>
      <w:r w:rsidRPr="002723C6">
        <w:rPr>
          <w:rStyle w:val="StyleUnderline"/>
        </w:rPr>
        <w:t xml:space="preserve"> three ocean carrier </w:t>
      </w:r>
      <w:r w:rsidRPr="004F73B7">
        <w:rPr>
          <w:rStyle w:val="StyleUnderline"/>
          <w:highlight w:val="cyan"/>
        </w:rPr>
        <w:t>alliances</w:t>
      </w:r>
      <w:r w:rsidRPr="002723C6">
        <w:rPr>
          <w:rStyle w:val="StyleUnderline"/>
        </w:rPr>
        <w:t xml:space="preserve"> recognized by the FMC. This means our laws now do more to </w:t>
      </w:r>
      <w:r w:rsidRPr="002723C6">
        <w:rPr>
          <w:rStyle w:val="Emphasis"/>
        </w:rPr>
        <w:t>shield foreign carriers</w:t>
      </w:r>
      <w:r w:rsidRPr="002723C6">
        <w:rPr>
          <w:rStyle w:val="StyleUnderline"/>
        </w:rPr>
        <w:t xml:space="preserve"> from being sued for antitrust violations than it does to promote the domestic shipping industry</w:t>
      </w:r>
      <w:r w:rsidRPr="00DD52E7">
        <w:rPr>
          <w:sz w:val="16"/>
        </w:rPr>
        <w:t>.</w:t>
      </w:r>
    </w:p>
    <w:p w14:paraId="4FB03D70" w14:textId="77777777" w:rsidR="005F4694" w:rsidRDefault="005F4694" w:rsidP="005F4694">
      <w:pPr>
        <w:rPr>
          <w:sz w:val="16"/>
        </w:rPr>
      </w:pPr>
    </w:p>
    <w:p w14:paraId="35A23BEC" w14:textId="77777777" w:rsidR="006A1951" w:rsidRDefault="006A1951" w:rsidP="006A1951">
      <w:pPr>
        <w:pStyle w:val="Heading4"/>
      </w:pPr>
      <w:r w:rsidRPr="00905312">
        <w:t xml:space="preserve">The </w:t>
      </w:r>
      <w:r w:rsidRPr="00905312">
        <w:rPr>
          <w:u w:val="single"/>
        </w:rPr>
        <w:t>status quo</w:t>
      </w:r>
      <w:r w:rsidRPr="00905312">
        <w:t xml:space="preserve"> thumps DAs BUT </w:t>
      </w:r>
      <w:r w:rsidRPr="00905312">
        <w:rPr>
          <w:u w:val="single"/>
        </w:rPr>
        <w:t>doesn’t solve</w:t>
      </w:r>
      <w:r w:rsidRPr="00905312">
        <w:t xml:space="preserve"> case:</w:t>
      </w:r>
    </w:p>
    <w:p w14:paraId="2BE19AD0" w14:textId="77777777" w:rsidR="006A1951" w:rsidRPr="00905312" w:rsidRDefault="006A1951" w:rsidP="006A1951"/>
    <w:p w14:paraId="08FCDB62" w14:textId="77777777" w:rsidR="006A1951" w:rsidRDefault="006A1951" w:rsidP="006A1951">
      <w:pPr>
        <w:pStyle w:val="Heading4"/>
      </w:pPr>
      <w:r>
        <w:t xml:space="preserve">Crackdown is </w:t>
      </w:r>
      <w:r w:rsidRPr="00BE0B39">
        <w:rPr>
          <w:u w:val="single"/>
        </w:rPr>
        <w:t>expected</w:t>
      </w:r>
      <w:r>
        <w:t xml:space="preserve">, but current legislation </w:t>
      </w:r>
      <w:r w:rsidRPr="00144287">
        <w:rPr>
          <w:u w:val="single"/>
        </w:rPr>
        <w:t>doesn’t</w:t>
      </w:r>
      <w:r>
        <w:t xml:space="preserve"> address </w:t>
      </w:r>
      <w:r w:rsidRPr="00144287">
        <w:rPr>
          <w:u w:val="single"/>
        </w:rPr>
        <w:t>antitrust exemptions</w:t>
      </w:r>
    </w:p>
    <w:p w14:paraId="6778EC75" w14:textId="77777777" w:rsidR="006A1951" w:rsidRPr="00E1794F" w:rsidRDefault="006A1951" w:rsidP="006A1951">
      <w:r w:rsidRPr="00E1794F">
        <w:rPr>
          <w:rStyle w:val="Style13ptBold"/>
        </w:rPr>
        <w:t xml:space="preserve">Greenstein </w:t>
      </w:r>
      <w:r>
        <w:rPr>
          <w:rStyle w:val="Style13ptBold"/>
        </w:rPr>
        <w:t>22</w:t>
      </w:r>
      <w:r>
        <w:t>, is a partner in the Washington, D.C. office of Constantine Cannon, whose practice concentrates on intellectual property and antitrust litigation and licensing issues. (Seth, 01-07-2022, “Will Supply Chain Delays and Skyrocketing Prices Lead to the End of Ocean Carriers’ Antitrust Exemption?” Constantine Cannon, https://constantinecannon.com/antitrust-group/antitrust-today-blog/will-supply-chain-delays-and-skyrocketing-prices-lead-to-the-end-of-ocean-carriers-antitrust-exemption/)</w:t>
      </w:r>
    </w:p>
    <w:p w14:paraId="251424A4" w14:textId="77777777" w:rsidR="006A1951" w:rsidRDefault="006A1951" w:rsidP="006A1951">
      <w:pPr>
        <w:rPr>
          <w:sz w:val="16"/>
        </w:rPr>
      </w:pPr>
      <w:r w:rsidRPr="00455610">
        <w:rPr>
          <w:sz w:val="16"/>
        </w:rPr>
        <w:t xml:space="preserve">One of </w:t>
      </w:r>
      <w:r w:rsidRPr="00E1794F">
        <w:rPr>
          <w:rStyle w:val="StyleUnderline"/>
        </w:rPr>
        <w:t xml:space="preserve">the oldest antitrust exemptions may yet </w:t>
      </w:r>
      <w:r w:rsidRPr="00E1794F">
        <w:rPr>
          <w:rStyle w:val="Emphasis"/>
        </w:rPr>
        <w:t>fall victim</w:t>
      </w:r>
      <w:r w:rsidRPr="00E1794F">
        <w:rPr>
          <w:rStyle w:val="StyleUnderline"/>
        </w:rPr>
        <w:t xml:space="preserve"> to the pandemic as the global supply chain crisis causes federal policymakers to reevaluate the </w:t>
      </w:r>
      <w:r w:rsidRPr="00E1794F">
        <w:rPr>
          <w:rStyle w:val="Emphasis"/>
        </w:rPr>
        <w:t>statutory immunity</w:t>
      </w:r>
      <w:r w:rsidRPr="00E1794F">
        <w:rPr>
          <w:rStyle w:val="StyleUnderline"/>
        </w:rPr>
        <w:t xml:space="preserve"> currently enjoyed by ocean carriers</w:t>
      </w:r>
      <w:r w:rsidRPr="00455610">
        <w:rPr>
          <w:sz w:val="16"/>
        </w:rPr>
        <w:t xml:space="preserve">. Despite a year of turmoil in the ocean carriage supply chain, American consumers appear to have weathered the holiday shopping season with most of their gift giving intact. Many consumers did their part by shopping early. But government also played a significant role. </w:t>
      </w:r>
      <w:r w:rsidRPr="00455610">
        <w:rPr>
          <w:rStyle w:val="StyleUnderline"/>
        </w:rPr>
        <w:t xml:space="preserve">President </w:t>
      </w:r>
      <w:r w:rsidRPr="008221A2">
        <w:rPr>
          <w:rStyle w:val="StyleUnderline"/>
          <w:highlight w:val="cyan"/>
        </w:rPr>
        <w:t>Biden issued an</w:t>
      </w:r>
      <w:r w:rsidRPr="00455610">
        <w:rPr>
          <w:rStyle w:val="StyleUnderline"/>
        </w:rPr>
        <w:t xml:space="preserve"> Executive </w:t>
      </w:r>
      <w:r w:rsidRPr="008221A2">
        <w:rPr>
          <w:rStyle w:val="StyleUnderline"/>
          <w:highlight w:val="cyan"/>
        </w:rPr>
        <w:t>Order promoting</w:t>
      </w:r>
      <w:r w:rsidRPr="00455610">
        <w:rPr>
          <w:rStyle w:val="StyleUnderline"/>
        </w:rPr>
        <w:t xml:space="preserve"> competition and took other </w:t>
      </w:r>
      <w:r w:rsidRPr="008221A2">
        <w:rPr>
          <w:rStyle w:val="StyleUnderline"/>
          <w:highlight w:val="cyan"/>
        </w:rPr>
        <w:t>actions</w:t>
      </w:r>
      <w:r w:rsidRPr="00455610">
        <w:rPr>
          <w:rStyle w:val="StyleUnderline"/>
        </w:rPr>
        <w:t xml:space="preserve"> designed </w:t>
      </w:r>
      <w:r w:rsidRPr="008221A2">
        <w:rPr>
          <w:rStyle w:val="StyleUnderline"/>
          <w:highlight w:val="cyan"/>
        </w:rPr>
        <w:t xml:space="preserve">to remedy </w:t>
      </w:r>
      <w:r w:rsidRPr="008221A2">
        <w:rPr>
          <w:rStyle w:val="Emphasis"/>
          <w:highlight w:val="cyan"/>
        </w:rPr>
        <w:t>price gouging</w:t>
      </w:r>
      <w:r w:rsidRPr="008221A2">
        <w:rPr>
          <w:rStyle w:val="StyleUnderline"/>
          <w:highlight w:val="cyan"/>
        </w:rPr>
        <w:t xml:space="preserve"> and </w:t>
      </w:r>
      <w:r w:rsidRPr="008221A2">
        <w:rPr>
          <w:rStyle w:val="Emphasis"/>
          <w:highlight w:val="cyan"/>
        </w:rPr>
        <w:t>backlogs</w:t>
      </w:r>
      <w:r w:rsidRPr="00455610">
        <w:rPr>
          <w:sz w:val="16"/>
        </w:rPr>
        <w:t xml:space="preserve">. Last month </w:t>
      </w:r>
      <w:r w:rsidRPr="008221A2">
        <w:rPr>
          <w:rStyle w:val="StyleUnderline"/>
          <w:highlight w:val="cyan"/>
        </w:rPr>
        <w:t>the House</w:t>
      </w:r>
      <w:r w:rsidRPr="00144287">
        <w:rPr>
          <w:rStyle w:val="StyleUnderline"/>
        </w:rPr>
        <w:t xml:space="preserve"> of Representatives </w:t>
      </w:r>
      <w:r w:rsidRPr="008221A2">
        <w:rPr>
          <w:rStyle w:val="StyleUnderline"/>
          <w:highlight w:val="cyan"/>
        </w:rPr>
        <w:t>passed</w:t>
      </w:r>
      <w:r w:rsidRPr="00144287">
        <w:rPr>
          <w:rStyle w:val="StyleUnderline"/>
        </w:rPr>
        <w:t xml:space="preserve"> by</w:t>
      </w:r>
      <w:r w:rsidRPr="00455610">
        <w:rPr>
          <w:sz w:val="16"/>
        </w:rPr>
        <w:t xml:space="preserve"> a </w:t>
      </w:r>
      <w:r w:rsidRPr="00455610">
        <w:rPr>
          <w:rStyle w:val="StyleUnderline"/>
        </w:rPr>
        <w:t xml:space="preserve">364-60 bipartisan vote </w:t>
      </w:r>
      <w:r w:rsidRPr="008221A2">
        <w:rPr>
          <w:rStyle w:val="StyleUnderline"/>
          <w:highlight w:val="cyan"/>
        </w:rPr>
        <w:t xml:space="preserve">the </w:t>
      </w:r>
      <w:r w:rsidRPr="008221A2">
        <w:rPr>
          <w:rStyle w:val="Emphasis"/>
          <w:highlight w:val="cyan"/>
        </w:rPr>
        <w:t>Ocean Shipping Reform Act</w:t>
      </w:r>
      <w:r w:rsidRPr="00455610">
        <w:rPr>
          <w:sz w:val="16"/>
        </w:rPr>
        <w:t xml:space="preserve">, </w:t>
      </w:r>
      <w:r w:rsidRPr="00455610">
        <w:rPr>
          <w:rStyle w:val="StyleUnderline"/>
        </w:rPr>
        <w:t xml:space="preserve">which would grant the Federal Maritime Commission additional </w:t>
      </w:r>
      <w:r w:rsidRPr="00455610">
        <w:rPr>
          <w:rStyle w:val="Emphasis"/>
        </w:rPr>
        <w:t>remedial authority</w:t>
      </w:r>
      <w:r w:rsidRPr="00455610">
        <w:rPr>
          <w:sz w:val="16"/>
        </w:rPr>
        <w:t xml:space="preserve">, </w:t>
      </w:r>
      <w:r w:rsidRPr="00455610">
        <w:rPr>
          <w:rStyle w:val="StyleUnderline"/>
        </w:rPr>
        <w:t xml:space="preserve">including a mandate to adopt rules prohibiting the imposition of unjust and unreasonable </w:t>
      </w:r>
      <w:r w:rsidRPr="00455610">
        <w:rPr>
          <w:rStyle w:val="Emphasis"/>
        </w:rPr>
        <w:t>fees</w:t>
      </w:r>
      <w:r w:rsidRPr="00455610">
        <w:rPr>
          <w:rStyle w:val="StyleUnderline"/>
        </w:rPr>
        <w:t xml:space="preserve"> by ocean carriers and terminal operators</w:t>
      </w:r>
      <w:r w:rsidRPr="00455610">
        <w:rPr>
          <w:sz w:val="16"/>
        </w:rPr>
        <w:t xml:space="preserve">. </w:t>
      </w:r>
      <w:r w:rsidRPr="00455610">
        <w:rPr>
          <w:rStyle w:val="StyleUnderline"/>
        </w:rPr>
        <w:t xml:space="preserve">The bill now goes to the </w:t>
      </w:r>
      <w:r w:rsidRPr="00455610">
        <w:rPr>
          <w:rStyle w:val="Emphasis"/>
        </w:rPr>
        <w:t>Senate</w:t>
      </w:r>
      <w:r w:rsidRPr="00455610">
        <w:rPr>
          <w:rStyle w:val="StyleUnderline"/>
        </w:rPr>
        <w:t xml:space="preserve"> for consideration</w:t>
      </w:r>
      <w:r w:rsidRPr="00455610">
        <w:rPr>
          <w:sz w:val="16"/>
        </w:rPr>
        <w:t xml:space="preserve">. Curiously, </w:t>
      </w:r>
      <w:r w:rsidRPr="008221A2">
        <w:rPr>
          <w:rStyle w:val="StyleUnderline"/>
          <w:highlight w:val="cyan"/>
        </w:rPr>
        <w:t>none of these efforts</w:t>
      </w:r>
      <w:r w:rsidRPr="00455610">
        <w:rPr>
          <w:rStyle w:val="StyleUnderline"/>
        </w:rPr>
        <w:t xml:space="preserve"> has </w:t>
      </w:r>
      <w:r w:rsidRPr="008221A2">
        <w:rPr>
          <w:rStyle w:val="StyleUnderline"/>
          <w:highlight w:val="cyan"/>
        </w:rPr>
        <w:t>addressed a</w:t>
      </w:r>
      <w:r w:rsidRPr="00455610">
        <w:rPr>
          <w:rStyle w:val="StyleUnderline"/>
        </w:rPr>
        <w:t xml:space="preserve"> more </w:t>
      </w:r>
      <w:r w:rsidRPr="008221A2">
        <w:rPr>
          <w:rStyle w:val="Emphasis"/>
          <w:sz w:val="36"/>
          <w:szCs w:val="36"/>
          <w:highlight w:val="cyan"/>
        </w:rPr>
        <w:t>fundamental competition issue</w:t>
      </w:r>
      <w:r w:rsidRPr="00455610">
        <w:rPr>
          <w:sz w:val="16"/>
        </w:rPr>
        <w:t xml:space="preserve"> — </w:t>
      </w:r>
      <w:r w:rsidRPr="008221A2">
        <w:rPr>
          <w:rStyle w:val="StyleUnderline"/>
          <w:highlight w:val="cyan"/>
        </w:rPr>
        <w:t xml:space="preserve">the immunity granted under the </w:t>
      </w:r>
      <w:r w:rsidRPr="008221A2">
        <w:rPr>
          <w:rStyle w:val="Emphasis"/>
          <w:highlight w:val="cyan"/>
        </w:rPr>
        <w:t>Shipping Act</w:t>
      </w:r>
      <w:r w:rsidRPr="00455610">
        <w:rPr>
          <w:rStyle w:val="StyleUnderline"/>
        </w:rPr>
        <w:t xml:space="preserve"> for agreements among ocean carriers</w:t>
      </w:r>
      <w:r w:rsidRPr="00455610">
        <w:rPr>
          <w:sz w:val="16"/>
        </w:rPr>
        <w:t xml:space="preserve">. For example, </w:t>
      </w:r>
      <w:r w:rsidRPr="008221A2">
        <w:rPr>
          <w:rStyle w:val="StyleUnderline"/>
          <w:highlight w:val="cyan"/>
        </w:rPr>
        <w:t>ocean carriers can reach agreements</w:t>
      </w:r>
      <w:r w:rsidRPr="00455610">
        <w:rPr>
          <w:rStyle w:val="StyleUnderline"/>
        </w:rPr>
        <w:t xml:space="preserve"> with competitors concerning price and capacity </w:t>
      </w:r>
      <w:r w:rsidRPr="008221A2">
        <w:rPr>
          <w:rStyle w:val="StyleUnderline"/>
          <w:highlight w:val="cyan"/>
        </w:rPr>
        <w:t xml:space="preserve">that otherwise could be </w:t>
      </w:r>
      <w:r w:rsidRPr="008221A2">
        <w:rPr>
          <w:rStyle w:val="Emphasis"/>
          <w:highlight w:val="cyan"/>
        </w:rPr>
        <w:t>per se unlawful</w:t>
      </w:r>
      <w:r w:rsidRPr="00455610">
        <w:rPr>
          <w:rStyle w:val="StyleUnderline"/>
        </w:rPr>
        <w:t xml:space="preserve"> </w:t>
      </w:r>
      <w:r w:rsidRPr="008221A2">
        <w:rPr>
          <w:rStyle w:val="StyleUnderline"/>
          <w:highlight w:val="cyan"/>
        </w:rPr>
        <w:t>under Sherman</w:t>
      </w:r>
      <w:r w:rsidRPr="00455610">
        <w:rPr>
          <w:rStyle w:val="StyleUnderline"/>
        </w:rPr>
        <w:t xml:space="preserve"> Act section</w:t>
      </w:r>
      <w:r w:rsidRPr="00455610">
        <w:rPr>
          <w:sz w:val="16"/>
        </w:rPr>
        <w:t xml:space="preserve"> 1. With shippers facing unprecedented price increases for container carriage—as much as a tenfold increase in the price to ship containers—</w:t>
      </w:r>
      <w:r w:rsidRPr="00455610">
        <w:rPr>
          <w:rStyle w:val="StyleUnderline"/>
        </w:rPr>
        <w:t>is it time to revisit the statutory antitrust exemption under the Shipping Act</w:t>
      </w:r>
      <w:r w:rsidRPr="00455610">
        <w:rPr>
          <w:sz w:val="16"/>
        </w:rPr>
        <w:t xml:space="preserve"> ? The History of the Shipping Act Antitrust Exemption The Shipping Act of 1916 includes the oldest surviving statutory immunity from the antitrust laws. See ABA Section of Antitrust Law, Federal Statutory Exemptions from Antitrust Law (2007), at 36. A 1914 report to Congress found rampant collusion in the shipping industry, inter alia, as to price and route allocation. Congress sought to remedy these abuses in the 1916 Act by adopting one of the report’s alternative recommendations—the creation of a federal board (now known as the Federal Maritime Commission) to regulate, rather than to prohibit, these collusive agreements. Over time, </w:t>
      </w:r>
      <w:r w:rsidRPr="00455610">
        <w:rPr>
          <w:rStyle w:val="StyleUnderline"/>
        </w:rPr>
        <w:t>Congress watered down even this limited oversight through deregulation</w:t>
      </w:r>
      <w:r w:rsidRPr="00455610">
        <w:rPr>
          <w:sz w:val="16"/>
        </w:rPr>
        <w:t xml:space="preserve">. Under revisions to the Shipping Act in 1984 and 1998, if an ​inter-firm agreement filed with the Federal Maritime Commission meets procedural requirements, the Commission must let it take effect—subject to the right of the Commission (and only the Commission) to seek to enjoin it in court as anticompetitive by proving that it is “likely, by a reduction in competition, to produce an unreasonable reduction in transportation service or an unreasonable increase in transportation cost.” Further, </w:t>
      </w:r>
      <w:r w:rsidRPr="00144287">
        <w:rPr>
          <w:rStyle w:val="StyleUnderline"/>
        </w:rPr>
        <w:t>oc</w:t>
      </w:r>
      <w:r w:rsidRPr="00455610">
        <w:rPr>
          <w:rStyle w:val="StyleUnderline"/>
        </w:rPr>
        <w:t>ean carriers may “adopt ‘voluntary’ guidelines regarding individual service contracts</w:t>
      </w:r>
      <w:r w:rsidRPr="00455610">
        <w:rPr>
          <w:sz w:val="16"/>
        </w:rPr>
        <w:t xml:space="preserve">, </w:t>
      </w:r>
      <w:r w:rsidRPr="00455610">
        <w:rPr>
          <w:rStyle w:val="StyleUnderline"/>
        </w:rPr>
        <w:t>which members to an agreement can use to signal expected behavior</w:t>
      </w:r>
      <w:r w:rsidRPr="00455610">
        <w:rPr>
          <w:sz w:val="16"/>
        </w:rPr>
        <w:t xml:space="preserve">.”[1] </w:t>
      </w:r>
      <w:r w:rsidRPr="00455610">
        <w:rPr>
          <w:rStyle w:val="StyleUnderline"/>
        </w:rPr>
        <w:t>Past Efforts to Eliminate the Shipping Act Antitrust Exemption</w:t>
      </w:r>
      <w:r>
        <w:rPr>
          <w:rStyle w:val="StyleUnderline"/>
        </w:rPr>
        <w:t xml:space="preserve"> </w:t>
      </w:r>
      <w:r w:rsidRPr="00455610">
        <w:rPr>
          <w:rStyle w:val="StyleUnderline"/>
        </w:rPr>
        <w:t>In</w:t>
      </w:r>
      <w:r w:rsidRPr="00455610">
        <w:rPr>
          <w:sz w:val="16"/>
        </w:rPr>
        <w:t xml:space="preserve"> successive </w:t>
      </w:r>
      <w:r w:rsidRPr="00455610">
        <w:rPr>
          <w:rStyle w:val="StyleUnderline"/>
        </w:rPr>
        <w:t>sessions in 1999 and 2001</w:t>
      </w:r>
      <w:r w:rsidRPr="00455610">
        <w:rPr>
          <w:sz w:val="16"/>
        </w:rPr>
        <w:t>, then House Judiciary Committee chairs Henry Hyde and James Sensenbrenner introduced the “</w:t>
      </w:r>
      <w:r w:rsidRPr="00455610">
        <w:rPr>
          <w:rStyle w:val="StyleUnderline"/>
        </w:rPr>
        <w:t>Free Market Antitrust Immunity Reform (“FAIR”) Act to eliminate the antitrust immunity for ocean carriers</w:t>
      </w:r>
      <w:r w:rsidRPr="00455610">
        <w:rPr>
          <w:sz w:val="16"/>
        </w:rPr>
        <w:t xml:space="preserve">, </w:t>
      </w:r>
      <w:r w:rsidRPr="00455610">
        <w:rPr>
          <w:rStyle w:val="StyleUnderline"/>
        </w:rPr>
        <w:t xml:space="preserve">while retaining the exemption for </w:t>
      </w:r>
      <w:r w:rsidRPr="00455610">
        <w:rPr>
          <w:rStyle w:val="Emphasis"/>
        </w:rPr>
        <w:t>certain agreements</w:t>
      </w:r>
      <w:r w:rsidRPr="00455610">
        <w:rPr>
          <w:rStyle w:val="StyleUnderline"/>
        </w:rPr>
        <w:t xml:space="preserve"> among marine terminal operators</w:t>
      </w:r>
      <w:r w:rsidRPr="00455610">
        <w:rPr>
          <w:sz w:val="16"/>
        </w:rPr>
        <w:t xml:space="preserve">. Each of these bills received strong support from the U.S. Department of Justice: “We do not believe that the ocean shipping industry has extraordinary characteristics that warrant departure from normal competition policy. … In the current era of expanding globalization of trade, in which we are ever more dependent upon an efficient transportation system, it is all the more important that our public policy promote full and open competition.”[2] Modern ocean carriage of freight containers continues to present multiple opportunities for supracompetitive price agreements among ocean carriers, marine terminal operators, and others in the shipping supply chain. Given the focus of President Biden’s Executive Order on reducing unfair overcharges in the ocean shipping industry, one may rightly presume that the Department of Justice’s antipathy toward the Shipping Act antitrust exemption remains unchanged, or is perhaps more urgent. What Revisiting the Shipping Act Antitrust Immunity Could Look Like </w:t>
      </w:r>
      <w:r w:rsidRPr="008221A2">
        <w:rPr>
          <w:rStyle w:val="StyleUnderline"/>
          <w:highlight w:val="cyan"/>
        </w:rPr>
        <w:t>The House</w:t>
      </w:r>
      <w:r w:rsidRPr="00455610">
        <w:rPr>
          <w:rStyle w:val="StyleUnderline"/>
        </w:rPr>
        <w:t xml:space="preserve">-passed Ocean Shipping Reform </w:t>
      </w:r>
      <w:r w:rsidRPr="008221A2">
        <w:rPr>
          <w:rStyle w:val="StyleUnderline"/>
          <w:highlight w:val="cyan"/>
        </w:rPr>
        <w:t>Act would eliminate</w:t>
      </w:r>
      <w:r w:rsidRPr="00455610">
        <w:rPr>
          <w:rStyle w:val="StyleUnderline"/>
        </w:rPr>
        <w:t xml:space="preserve"> </w:t>
      </w:r>
      <w:r w:rsidRPr="008221A2">
        <w:rPr>
          <w:rStyle w:val="StyleUnderline"/>
          <w:highlight w:val="cyan"/>
        </w:rPr>
        <w:t>certain</w:t>
      </w:r>
      <w:r w:rsidRPr="00455610">
        <w:rPr>
          <w:rStyle w:val="StyleUnderline"/>
        </w:rPr>
        <w:t xml:space="preserve"> types of </w:t>
      </w:r>
      <w:r w:rsidRPr="008221A2">
        <w:rPr>
          <w:rStyle w:val="StyleUnderline"/>
          <w:highlight w:val="cyan"/>
        </w:rPr>
        <w:t>overcharges</w:t>
      </w:r>
      <w:r w:rsidRPr="00455610">
        <w:rPr>
          <w:rStyle w:val="StyleUnderline"/>
        </w:rPr>
        <w:t xml:space="preserve"> known as “detention” and demurrage” that have increased shipping costs</w:t>
      </w:r>
      <w:r w:rsidRPr="00455610">
        <w:rPr>
          <w:sz w:val="16"/>
        </w:rPr>
        <w:t xml:space="preserve">, particularly during the pandemic. </w:t>
      </w:r>
      <w:r w:rsidRPr="008221A2">
        <w:rPr>
          <w:rStyle w:val="StyleUnderline"/>
          <w:highlight w:val="cyan"/>
        </w:rPr>
        <w:t xml:space="preserve">But the </w:t>
      </w:r>
      <w:r w:rsidRPr="008221A2">
        <w:rPr>
          <w:rStyle w:val="Emphasis"/>
          <w:sz w:val="32"/>
          <w:szCs w:val="32"/>
          <w:highlight w:val="cyan"/>
        </w:rPr>
        <w:t>bill does not</w:t>
      </w:r>
      <w:r w:rsidRPr="008221A2">
        <w:rPr>
          <w:rStyle w:val="StyleUnderline"/>
          <w:highlight w:val="cyan"/>
        </w:rPr>
        <w:t xml:space="preserve"> address</w:t>
      </w:r>
      <w:r w:rsidRPr="00455610">
        <w:rPr>
          <w:rStyle w:val="StyleUnderline"/>
        </w:rPr>
        <w:t xml:space="preserve"> the more basic </w:t>
      </w:r>
      <w:r w:rsidRPr="008221A2">
        <w:rPr>
          <w:rStyle w:val="StyleUnderline"/>
          <w:highlight w:val="cyan"/>
        </w:rPr>
        <w:t>concerns created</w:t>
      </w:r>
      <w:r w:rsidRPr="00144287">
        <w:rPr>
          <w:rStyle w:val="StyleUnderline"/>
        </w:rPr>
        <w:t xml:space="preserve"> by an antitrust exemption </w:t>
      </w:r>
      <w:r w:rsidRPr="008221A2">
        <w:rPr>
          <w:rStyle w:val="StyleUnderline"/>
          <w:highlight w:val="cyan"/>
        </w:rPr>
        <w:t xml:space="preserve">that permits </w:t>
      </w:r>
      <w:r w:rsidRPr="008221A2">
        <w:rPr>
          <w:rStyle w:val="Emphasis"/>
          <w:highlight w:val="cyan"/>
        </w:rPr>
        <w:t>cartel</w:t>
      </w:r>
      <w:r w:rsidRPr="008221A2">
        <w:rPr>
          <w:rStyle w:val="StyleUnderline"/>
          <w:highlight w:val="cyan"/>
        </w:rPr>
        <w:t xml:space="preserve"> participants to </w:t>
      </w:r>
      <w:r w:rsidRPr="008221A2">
        <w:rPr>
          <w:rStyle w:val="Emphasis"/>
          <w:sz w:val="32"/>
          <w:szCs w:val="32"/>
          <w:highlight w:val="cyan"/>
        </w:rPr>
        <w:t>set prices</w:t>
      </w:r>
      <w:r w:rsidRPr="00455610">
        <w:rPr>
          <w:sz w:val="16"/>
        </w:rPr>
        <w:t xml:space="preserve">. </w:t>
      </w:r>
      <w:r w:rsidRPr="00455610">
        <w:rPr>
          <w:rStyle w:val="StyleUnderline"/>
        </w:rPr>
        <w:t xml:space="preserve">After all, </w:t>
      </w:r>
      <w:r w:rsidRPr="008221A2">
        <w:rPr>
          <w:rStyle w:val="StyleUnderline"/>
          <w:highlight w:val="cyan"/>
        </w:rPr>
        <w:t>even a “reasonable” price</w:t>
      </w:r>
      <w:r w:rsidRPr="00455610">
        <w:rPr>
          <w:rStyle w:val="StyleUnderline"/>
        </w:rPr>
        <w:t xml:space="preserve"> set </w:t>
      </w:r>
      <w:r w:rsidRPr="008221A2">
        <w:rPr>
          <w:rStyle w:val="StyleUnderline"/>
          <w:highlight w:val="cyan"/>
        </w:rPr>
        <w:t xml:space="preserve">by a </w:t>
      </w:r>
      <w:r w:rsidRPr="008221A2">
        <w:rPr>
          <w:rStyle w:val="Emphasis"/>
          <w:highlight w:val="cyan"/>
        </w:rPr>
        <w:t>cartel</w:t>
      </w:r>
      <w:r w:rsidRPr="008221A2">
        <w:rPr>
          <w:rStyle w:val="StyleUnderline"/>
          <w:highlight w:val="cyan"/>
        </w:rPr>
        <w:t xml:space="preserve"> can </w:t>
      </w:r>
      <w:r w:rsidRPr="008221A2">
        <w:rPr>
          <w:rStyle w:val="Emphasis"/>
          <w:highlight w:val="cyan"/>
        </w:rPr>
        <w:t>exceed prices</w:t>
      </w:r>
      <w:r w:rsidRPr="00455610">
        <w:rPr>
          <w:rStyle w:val="StyleUnderline"/>
        </w:rPr>
        <w:t xml:space="preserve"> that would be offered </w:t>
      </w:r>
      <w:r w:rsidRPr="008221A2">
        <w:rPr>
          <w:rStyle w:val="StyleUnderline"/>
          <w:highlight w:val="cyan"/>
        </w:rPr>
        <w:t>in a competitive market</w:t>
      </w:r>
      <w:r w:rsidRPr="00455610">
        <w:rPr>
          <w:sz w:val="16"/>
        </w:rPr>
        <w:t xml:space="preserve">. With the House bill moving to the Senate, </w:t>
      </w:r>
      <w:r w:rsidRPr="00455610">
        <w:rPr>
          <w:rStyle w:val="StyleUnderline"/>
        </w:rPr>
        <w:t>Congress</w:t>
      </w:r>
      <w:r w:rsidRPr="00455610">
        <w:rPr>
          <w:sz w:val="16"/>
        </w:rPr>
        <w:t xml:space="preserve"> again </w:t>
      </w:r>
      <w:r w:rsidRPr="00455610">
        <w:rPr>
          <w:rStyle w:val="StyleUnderline"/>
        </w:rPr>
        <w:t xml:space="preserve">has the opportunity to revisit whether the </w:t>
      </w:r>
      <w:r w:rsidRPr="00455610">
        <w:rPr>
          <w:rStyle w:val="Emphasis"/>
        </w:rPr>
        <w:t>Shipping Act exemption</w:t>
      </w:r>
      <w:r w:rsidRPr="00455610">
        <w:rPr>
          <w:rStyle w:val="StyleUnderline"/>
        </w:rPr>
        <w:t xml:space="preserve"> makes sense in the current environment</w:t>
      </w:r>
      <w:r w:rsidRPr="00455610">
        <w:rPr>
          <w:sz w:val="16"/>
        </w:rPr>
        <w:t xml:space="preserve">, or at all. At least one trade association, the Consumer Technology Association (“CTA”), thinks it’s time to revisit and eliminate this exemption.[3] </w:t>
      </w:r>
      <w:r w:rsidRPr="00455610">
        <w:rPr>
          <w:rStyle w:val="StyleUnderline"/>
        </w:rPr>
        <w:t>Even while praising House passage of a bill designed to eliminate shipping overcharges</w:t>
      </w:r>
      <w:r w:rsidRPr="00455610">
        <w:rPr>
          <w:sz w:val="16"/>
        </w:rPr>
        <w:t xml:space="preserve"> (known as “detention” and “demurrage”), </w:t>
      </w:r>
      <w:r w:rsidRPr="00455610">
        <w:rPr>
          <w:rStyle w:val="StyleUnderline"/>
        </w:rPr>
        <w:t>CTA urged Congress “to remove the outdated and unjustifiable antitrust exemption, which gives foreign shippers a free pass to collude and raise prices to the detriment of U.S. consumers.</w:t>
      </w:r>
      <w:r w:rsidRPr="00455610">
        <w:rPr>
          <w:sz w:val="16"/>
        </w:rPr>
        <w:t xml:space="preserve">”[4] The FAIR Act of 1999-2001 proposed an all-in approach that eliminated the antitrust exemption for ocean carriers in toto. More granular approaches could be adopted as well. For example, if Congress wishes to target a solution during the pandemic, it could eliminate the exemption for as long as Covid-19 disrupts container transportation, rather than adopt a permanent repeal. Or Congress could focus on more pernicious types of agreements such as price-fixing agreements, while permitting ocean carriers to continue entering into vessel-sharing agreements that at least in theory promote efficiency by combining containers from multiple carriers onto a single ship—similar to airline codesharing arrangements. As Senator Amy Klobuchar wrote in her recent book, “even a cursory review of the legislative and judicial history of America’s antitrust exemptions—one peppered with backroom deals in the halls of Congress—demonstrates that this area of the law is, at best, incoherent and confusing, and, at its worst, corrupt and unfair.”[5] </w:t>
      </w:r>
      <w:r w:rsidRPr="00455610">
        <w:rPr>
          <w:rStyle w:val="StyleUnderline"/>
        </w:rPr>
        <w:t>With the House bill moving to the Senate</w:t>
      </w:r>
      <w:r w:rsidRPr="00455610">
        <w:rPr>
          <w:sz w:val="16"/>
        </w:rPr>
        <w:t xml:space="preserve">, </w:t>
      </w:r>
      <w:r w:rsidRPr="00455610">
        <w:rPr>
          <w:rStyle w:val="StyleUnderline"/>
        </w:rPr>
        <w:t xml:space="preserve">Congress has the </w:t>
      </w:r>
      <w:r w:rsidRPr="00455610">
        <w:rPr>
          <w:rStyle w:val="Emphasis"/>
        </w:rPr>
        <w:t>opportunity</w:t>
      </w:r>
      <w:r w:rsidRPr="00455610">
        <w:rPr>
          <w:rStyle w:val="StyleUnderline"/>
        </w:rPr>
        <w:t xml:space="preserve"> to revisit whether the Shipping Act exemption makes sense in the current environment</w:t>
      </w:r>
      <w:r w:rsidRPr="00455610">
        <w:rPr>
          <w:sz w:val="16"/>
        </w:rPr>
        <w:t>, or at all.</w:t>
      </w:r>
    </w:p>
    <w:p w14:paraId="10CE5CC8" w14:textId="77777777" w:rsidR="006A1951" w:rsidRDefault="006A1951" w:rsidP="006A1951">
      <w:pPr>
        <w:pStyle w:val="Heading4"/>
      </w:pPr>
      <w:r>
        <w:t xml:space="preserve">Current enforcement </w:t>
      </w:r>
      <w:r w:rsidRPr="001E354C">
        <w:rPr>
          <w:u w:val="single"/>
        </w:rPr>
        <w:t>thumps</w:t>
      </w:r>
    </w:p>
    <w:p w14:paraId="57CA16C8" w14:textId="77777777" w:rsidR="006A1951" w:rsidRDefault="006A1951" w:rsidP="006A1951">
      <w:r w:rsidRPr="00184FCD">
        <w:rPr>
          <w:rStyle w:val="Style13ptBold"/>
        </w:rPr>
        <w:t>Lawler</w:t>
      </w:r>
      <w:r>
        <w:t xml:space="preserve"> &amp; Carlson </w:t>
      </w:r>
      <w:r w:rsidRPr="00184FCD">
        <w:rPr>
          <w:rStyle w:val="Style13ptBold"/>
        </w:rPr>
        <w:t>22</w:t>
      </w:r>
      <w:r>
        <w:t>, *</w:t>
      </w:r>
      <w:r w:rsidRPr="00184FCD">
        <w:t>Partner, White Collar Defense &amp; Investigations at Blank Rome</w:t>
      </w:r>
      <w:r>
        <w:t xml:space="preserve"> **</w:t>
      </w:r>
      <w:r w:rsidRPr="00184FCD">
        <w:t xml:space="preserve"> Partner, Maritime at Blank Rome</w:t>
      </w:r>
      <w:r>
        <w:t xml:space="preserve"> (*</w:t>
      </w:r>
      <w:r w:rsidRPr="00184FCD">
        <w:t>William E. Lawler III</w:t>
      </w:r>
      <w:r>
        <w:t xml:space="preserve"> **</w:t>
      </w:r>
      <w:r w:rsidRPr="00184FCD">
        <w:t xml:space="preserve"> Kierstan L. Carlson, 1-26-2022, "Planes, Trains and Ships: Criminal Antitrust Enforcement Speeding Up for Transportation Sector," MarineLink, https://www.marinelink.com/news/planes-trains-ships-criminal-antitrust-493745</w:t>
      </w:r>
      <w:r>
        <w:t>)</w:t>
      </w:r>
    </w:p>
    <w:p w14:paraId="7ED8E459" w14:textId="77777777" w:rsidR="006A1951" w:rsidRPr="001E354C" w:rsidRDefault="006A1951" w:rsidP="006A1951">
      <w:pPr>
        <w:rPr>
          <w:u w:val="single"/>
        </w:rPr>
      </w:pPr>
      <w:r w:rsidRPr="005B53BB">
        <w:rPr>
          <w:sz w:val="16"/>
        </w:rPr>
        <w:t xml:space="preserve">The </w:t>
      </w:r>
      <w:r w:rsidRPr="008221A2">
        <w:rPr>
          <w:rStyle w:val="StyleUnderline"/>
          <w:highlight w:val="cyan"/>
        </w:rPr>
        <w:t>Biden</w:t>
      </w:r>
      <w:r w:rsidRPr="005B53BB">
        <w:rPr>
          <w:sz w:val="16"/>
        </w:rPr>
        <w:t xml:space="preserve"> administration </w:t>
      </w:r>
      <w:r w:rsidRPr="004D08F4">
        <w:rPr>
          <w:rStyle w:val="StyleUnderline"/>
        </w:rPr>
        <w:t xml:space="preserve">recently </w:t>
      </w:r>
      <w:r w:rsidRPr="008221A2">
        <w:rPr>
          <w:rStyle w:val="StyleUnderline"/>
          <w:highlight w:val="cyan"/>
        </w:rPr>
        <w:t xml:space="preserve">issued a </w:t>
      </w:r>
      <w:r w:rsidRPr="008221A2">
        <w:rPr>
          <w:rStyle w:val="Emphasis"/>
          <w:highlight w:val="cyan"/>
        </w:rPr>
        <w:t>sweeping</w:t>
      </w:r>
      <w:r w:rsidRPr="005B53BB">
        <w:rPr>
          <w:sz w:val="16"/>
        </w:rPr>
        <w:t xml:space="preserve"> E</w:t>
      </w:r>
      <w:r w:rsidRPr="008221A2">
        <w:rPr>
          <w:rStyle w:val="Emphasis"/>
          <w:highlight w:val="cyan"/>
        </w:rPr>
        <w:t>x</w:t>
      </w:r>
      <w:r w:rsidRPr="005B53BB">
        <w:rPr>
          <w:sz w:val="16"/>
        </w:rPr>
        <w:t xml:space="preserve">ecutive </w:t>
      </w:r>
      <w:r w:rsidRPr="008221A2">
        <w:rPr>
          <w:rStyle w:val="Emphasis"/>
          <w:highlight w:val="cyan"/>
        </w:rPr>
        <w:t>O</w:t>
      </w:r>
      <w:r w:rsidRPr="005B53BB">
        <w:rPr>
          <w:sz w:val="16"/>
        </w:rPr>
        <w:t xml:space="preserve">rder [1] </w:t>
      </w:r>
      <w:r w:rsidRPr="008221A2">
        <w:rPr>
          <w:rStyle w:val="StyleUnderline"/>
          <w:highlight w:val="cyan"/>
        </w:rPr>
        <w:t xml:space="preserve">aimed at </w:t>
      </w:r>
      <w:r w:rsidRPr="008221A2">
        <w:rPr>
          <w:rStyle w:val="Emphasis"/>
          <w:highlight w:val="cyan"/>
        </w:rPr>
        <w:t>protecting</w:t>
      </w:r>
      <w:r w:rsidRPr="00345629">
        <w:rPr>
          <w:rStyle w:val="StyleUnderline"/>
        </w:rPr>
        <w:t xml:space="preserve"> and </w:t>
      </w:r>
      <w:r w:rsidRPr="00345629">
        <w:rPr>
          <w:rStyle w:val="Emphasis"/>
        </w:rPr>
        <w:t xml:space="preserve">enhancing </w:t>
      </w:r>
      <w:r w:rsidRPr="008221A2">
        <w:rPr>
          <w:rStyle w:val="Emphasis"/>
          <w:highlight w:val="cyan"/>
        </w:rPr>
        <w:t>competition</w:t>
      </w:r>
      <w:r w:rsidRPr="00345629">
        <w:rPr>
          <w:rStyle w:val="StyleUnderline"/>
        </w:rPr>
        <w:t>, and the transportation sector</w:t>
      </w:r>
      <w:r w:rsidRPr="005B53BB">
        <w:rPr>
          <w:sz w:val="16"/>
        </w:rPr>
        <w:t xml:space="preserve">—including air, ocean, and rail—is among the industries specifically identified and </w:t>
      </w:r>
      <w:r w:rsidRPr="008221A2">
        <w:rPr>
          <w:rStyle w:val="StyleUnderline"/>
          <w:highlight w:val="cyan"/>
        </w:rPr>
        <w:t xml:space="preserve">likely to see </w:t>
      </w:r>
      <w:r w:rsidRPr="008221A2">
        <w:rPr>
          <w:rStyle w:val="Emphasis"/>
          <w:highlight w:val="cyan"/>
        </w:rPr>
        <w:t>heightened antitrust scrutiny</w:t>
      </w:r>
      <w:r w:rsidRPr="00345629">
        <w:rPr>
          <w:rStyle w:val="StyleUnderline"/>
        </w:rPr>
        <w:t xml:space="preserve"> under the new </w:t>
      </w:r>
      <w:r w:rsidRPr="005B53BB">
        <w:rPr>
          <w:rStyle w:val="StyleUnderline"/>
        </w:rPr>
        <w:t>directives. This executive action was soon followed by</w:t>
      </w:r>
      <w:r w:rsidRPr="005B53BB">
        <w:rPr>
          <w:sz w:val="16"/>
        </w:rPr>
        <w:t xml:space="preserve"> the long-awaited announcement of </w:t>
      </w:r>
      <w:r w:rsidRPr="005B53BB">
        <w:rPr>
          <w:rStyle w:val="StyleUnderline"/>
        </w:rPr>
        <w:t>Biden’s pick to lead the</w:t>
      </w:r>
      <w:r w:rsidRPr="005B53BB">
        <w:rPr>
          <w:sz w:val="16"/>
        </w:rPr>
        <w:t xml:space="preserve"> U.S. </w:t>
      </w:r>
      <w:r w:rsidRPr="005B53BB">
        <w:rPr>
          <w:rStyle w:val="Emphasis"/>
        </w:rPr>
        <w:t>D</w:t>
      </w:r>
      <w:r w:rsidRPr="005B53BB">
        <w:rPr>
          <w:sz w:val="16"/>
        </w:rPr>
        <w:t xml:space="preserve">epartment </w:t>
      </w:r>
      <w:r w:rsidRPr="005B53BB">
        <w:rPr>
          <w:rStyle w:val="Emphasis"/>
        </w:rPr>
        <w:t>o</w:t>
      </w:r>
      <w:r w:rsidRPr="005B53BB">
        <w:rPr>
          <w:sz w:val="16"/>
        </w:rPr>
        <w:t xml:space="preserve">f </w:t>
      </w:r>
      <w:r w:rsidRPr="005B53BB">
        <w:rPr>
          <w:rStyle w:val="Emphasis"/>
        </w:rPr>
        <w:t>J</w:t>
      </w:r>
      <w:r w:rsidRPr="005B53BB">
        <w:rPr>
          <w:sz w:val="16"/>
        </w:rPr>
        <w:t xml:space="preserve">ustice’s </w:t>
      </w:r>
      <w:r w:rsidRPr="005B53BB">
        <w:rPr>
          <w:rStyle w:val="StyleUnderline"/>
        </w:rPr>
        <w:t>Antitrust Division</w:t>
      </w:r>
      <w:r w:rsidRPr="005B53BB">
        <w:rPr>
          <w:sz w:val="16"/>
        </w:rPr>
        <w:t xml:space="preserve"> (Division), Jonathan </w:t>
      </w:r>
      <w:r w:rsidRPr="005B53BB">
        <w:rPr>
          <w:rStyle w:val="StyleUnderline"/>
        </w:rPr>
        <w:t>Kanter</w:t>
      </w:r>
      <w:r w:rsidRPr="005B53BB">
        <w:rPr>
          <w:sz w:val="16"/>
        </w:rPr>
        <w:t xml:space="preserve">, who, assuming he is confirmed, </w:t>
      </w:r>
      <w:r w:rsidRPr="005B53BB">
        <w:rPr>
          <w:rStyle w:val="StyleUnderline"/>
        </w:rPr>
        <w:t xml:space="preserve">is </w:t>
      </w:r>
      <w:r w:rsidRPr="005B53BB">
        <w:rPr>
          <w:rStyle w:val="Emphasis"/>
        </w:rPr>
        <w:t>widely anticipated</w:t>
      </w:r>
      <w:r w:rsidRPr="005B53BB">
        <w:rPr>
          <w:rStyle w:val="StyleUnderline"/>
        </w:rPr>
        <w:t xml:space="preserve"> to oversee an era of </w:t>
      </w:r>
      <w:r w:rsidRPr="005B53BB">
        <w:rPr>
          <w:rStyle w:val="Emphasis"/>
        </w:rPr>
        <w:t>vigorous antitrust enforcement</w:t>
      </w:r>
      <w:r w:rsidRPr="005B53BB">
        <w:rPr>
          <w:sz w:val="16"/>
        </w:rPr>
        <w:t xml:space="preserve"> under a Democratic administration and Congress.</w:t>
      </w:r>
      <w:r>
        <w:rPr>
          <w:sz w:val="16"/>
        </w:rPr>
        <w:t xml:space="preserve"> </w:t>
      </w:r>
      <w:r w:rsidRPr="00EC13DB">
        <w:rPr>
          <w:sz w:val="16"/>
        </w:rPr>
        <w:t xml:space="preserve">That goal was clear in recent remarks by current Acting Assistant Attorney General Richard Powers. In discussing the Division’s criminal enforcement trends, Powers noted that </w:t>
      </w:r>
      <w:r w:rsidRPr="008221A2">
        <w:rPr>
          <w:rStyle w:val="StyleUnderline"/>
          <w:highlight w:val="cyan"/>
        </w:rPr>
        <w:t xml:space="preserve">last fiscal year saw the </w:t>
      </w:r>
      <w:r w:rsidRPr="008221A2">
        <w:rPr>
          <w:rStyle w:val="Emphasis"/>
          <w:highlight w:val="cyan"/>
        </w:rPr>
        <w:t>most corporate fines</w:t>
      </w:r>
      <w:r w:rsidRPr="008221A2">
        <w:rPr>
          <w:rStyle w:val="StyleUnderline"/>
          <w:highlight w:val="cyan"/>
        </w:rPr>
        <w:t xml:space="preserve"> and </w:t>
      </w:r>
      <w:r w:rsidRPr="008221A2">
        <w:rPr>
          <w:rStyle w:val="Emphasis"/>
          <w:highlight w:val="cyan"/>
        </w:rPr>
        <w:t>penalties</w:t>
      </w:r>
      <w:r w:rsidRPr="00EC13DB">
        <w:rPr>
          <w:rStyle w:val="StyleUnderline"/>
        </w:rPr>
        <w:t xml:space="preserve"> of the past five years and the </w:t>
      </w:r>
      <w:r w:rsidRPr="008221A2">
        <w:rPr>
          <w:rStyle w:val="Emphasis"/>
          <w:highlight w:val="cyan"/>
        </w:rPr>
        <w:t>most open</w:t>
      </w:r>
      <w:r w:rsidRPr="00EC13DB">
        <w:rPr>
          <w:rStyle w:val="Emphasis"/>
        </w:rPr>
        <w:t xml:space="preserve"> grand jury </w:t>
      </w:r>
      <w:r w:rsidRPr="008221A2">
        <w:rPr>
          <w:rStyle w:val="Emphasis"/>
          <w:highlight w:val="cyan"/>
        </w:rPr>
        <w:t>investigations</w:t>
      </w:r>
      <w:r w:rsidRPr="00EC13DB">
        <w:rPr>
          <w:rStyle w:val="StyleUnderline"/>
        </w:rPr>
        <w:t xml:space="preserve"> in the last decade</w:t>
      </w:r>
      <w:r w:rsidRPr="00EC13DB">
        <w:rPr>
          <w:sz w:val="16"/>
        </w:rPr>
        <w:t xml:space="preserve">, and that </w:t>
      </w:r>
      <w:r w:rsidRPr="00EC13DB">
        <w:rPr>
          <w:rStyle w:val="StyleUnderline"/>
        </w:rPr>
        <w:t>the Division’s current number of indicted cases</w:t>
      </w:r>
      <w:r w:rsidRPr="00EC13DB">
        <w:rPr>
          <w:sz w:val="16"/>
        </w:rPr>
        <w:t xml:space="preserve"> (17) </w:t>
      </w:r>
      <w:r w:rsidRPr="00EC13DB">
        <w:rPr>
          <w:rStyle w:val="StyleUnderline"/>
        </w:rPr>
        <w:t xml:space="preserve">across 14 different investigations is the </w:t>
      </w:r>
      <w:r w:rsidRPr="00EC13DB">
        <w:rPr>
          <w:rStyle w:val="Emphasis"/>
        </w:rPr>
        <w:t>most in modern history</w:t>
      </w:r>
      <w:r w:rsidRPr="00EC13DB">
        <w:rPr>
          <w:sz w:val="16"/>
        </w:rPr>
        <w:t xml:space="preserve">, </w:t>
      </w:r>
      <w:r w:rsidRPr="00EC13DB">
        <w:rPr>
          <w:rStyle w:val="StyleUnderline"/>
        </w:rPr>
        <w:t xml:space="preserve">and reaffirmed the Division’s ongoing objective to </w:t>
      </w:r>
      <w:r w:rsidRPr="00EC13DB">
        <w:rPr>
          <w:rStyle w:val="Emphasis"/>
        </w:rPr>
        <w:t>hold individual executives accountable for antitrust crimes</w:t>
      </w:r>
      <w:r w:rsidRPr="00EC13DB">
        <w:rPr>
          <w:sz w:val="16"/>
        </w:rPr>
        <w:t>.[2]</w:t>
      </w:r>
      <w:r>
        <w:rPr>
          <w:sz w:val="16"/>
        </w:rPr>
        <w:t xml:space="preserve"> </w:t>
      </w:r>
      <w:r w:rsidRPr="00B1129C">
        <w:rPr>
          <w:sz w:val="8"/>
          <w:szCs w:val="8"/>
        </w:rPr>
        <w:t>Now more than ever, companies must be vigilant in ensuring compliance with competition laws. While the new executive order focuses on industry consolidation amongst the largest carriers and alliances that may hinder competition and increase prices, historically, the Division has repeatedly pursued conduct cases against firms suspected of cartel activity such as price fixing, market allocation, and bid rigging conspiracies, and clients should expect that enforcement focus to continue.</w:t>
      </w:r>
      <w:r>
        <w:rPr>
          <w:sz w:val="8"/>
          <w:szCs w:val="8"/>
        </w:rPr>
        <w:t xml:space="preserve"> </w:t>
      </w:r>
      <w:r w:rsidRPr="00B1129C">
        <w:rPr>
          <w:sz w:val="8"/>
          <w:szCs w:val="8"/>
        </w:rPr>
        <w:t>The Division has an array of tools at its disposal for uncovering anticompetitive conduct. It relies heavily on its leniency program to encourage self-reporting of antitrust violations by providing strong incentives to cooperators,[3] but also employs traditional investigative resources such as the grand jury, search warrants and subpoenas, consensual monitoring such as audio or video tape recordings, wiretaps, and the like. The Division also coordinates with other federal agencies and its international counterparts in monitoring, investigating, and prosecuting cartel activity. Cooperation with international antitrust enforcers—most of which have leniency programs of their own—includes tactics such as coordinated searches or dawn raids, information and evidence sharing, and extradition agreements, as well as broader coordination of international enforcement strategy through organizations like the International Competition Network. As such, firms with global operations must ensure compliance with the antitrust regimes of multiple jurisdictions.</w:t>
      </w:r>
      <w:r>
        <w:rPr>
          <w:sz w:val="8"/>
          <w:szCs w:val="8"/>
        </w:rPr>
        <w:t xml:space="preserve"> </w:t>
      </w:r>
      <w:r w:rsidRPr="00B1129C">
        <w:rPr>
          <w:sz w:val="8"/>
          <w:szCs w:val="8"/>
        </w:rPr>
        <w:t>In the United States, antitrust violations carry the threat of substantial corporate criminal fines—sometimes running into the hundreds of millions of dollars—as well as prison sentences for individual executives and employees, and this extends to foreign corporations and foreign nationals.[4] Firms also can face enormous private civil class action litigation exposure, as such cases typically follow announcement of criminal antitrust investigations within days, even without guilty pleas or convictions. Mere allegations of a possible antitrust violation can be enough to spur costly litigation. Thus, implementation of a robust, effective corporate antitrust compliance program is critical to educate employees and avoid problems before they arise.[5]</w:t>
      </w:r>
      <w:r>
        <w:rPr>
          <w:sz w:val="8"/>
          <w:szCs w:val="8"/>
        </w:rPr>
        <w:t xml:space="preserve"> </w:t>
      </w:r>
      <w:r w:rsidRPr="00B1129C">
        <w:rPr>
          <w:sz w:val="8"/>
          <w:szCs w:val="8"/>
        </w:rPr>
        <w:t>This article provides a brief overview of recent criminal antitrust enforcement in the transportation sector, focusing on international air and ocean shipping, to exemplify likely areas of scrutiny and potential consequences of misconduct.</w:t>
      </w:r>
      <w:r>
        <w:rPr>
          <w:sz w:val="8"/>
          <w:szCs w:val="8"/>
        </w:rPr>
        <w:t xml:space="preserve"> </w:t>
      </w:r>
      <w:r w:rsidRPr="00C50552">
        <w:rPr>
          <w:sz w:val="16"/>
          <w:szCs w:val="16"/>
        </w:rPr>
        <w:t>Air transportation</w:t>
      </w:r>
      <w:r>
        <w:rPr>
          <w:sz w:val="16"/>
          <w:szCs w:val="16"/>
        </w:rPr>
        <w:t xml:space="preserve"> </w:t>
      </w:r>
      <w:r w:rsidRPr="00454C64">
        <w:rPr>
          <w:sz w:val="16"/>
        </w:rPr>
        <w:t xml:space="preserve">President </w:t>
      </w:r>
      <w:r w:rsidRPr="00953A6F">
        <w:rPr>
          <w:rStyle w:val="StyleUnderline"/>
        </w:rPr>
        <w:t>Biden’s</w:t>
      </w:r>
      <w:r w:rsidRPr="00454C64">
        <w:rPr>
          <w:sz w:val="16"/>
        </w:rPr>
        <w:t xml:space="preserve"> recent e</w:t>
      </w:r>
      <w:r w:rsidRPr="00953A6F">
        <w:rPr>
          <w:rStyle w:val="Emphasis"/>
        </w:rPr>
        <w:t>x</w:t>
      </w:r>
      <w:r w:rsidRPr="00454C64">
        <w:rPr>
          <w:sz w:val="16"/>
        </w:rPr>
        <w:t xml:space="preserve">ecutive </w:t>
      </w:r>
      <w:r w:rsidRPr="00953A6F">
        <w:rPr>
          <w:rStyle w:val="Emphasis"/>
        </w:rPr>
        <w:t>o</w:t>
      </w:r>
      <w:r w:rsidRPr="00454C64">
        <w:rPr>
          <w:sz w:val="16"/>
        </w:rPr>
        <w:t xml:space="preserve">rder </w:t>
      </w:r>
      <w:r w:rsidRPr="00953A6F">
        <w:rPr>
          <w:rStyle w:val="StyleUnderline"/>
        </w:rPr>
        <w:t>directs the</w:t>
      </w:r>
      <w:r w:rsidRPr="00454C64">
        <w:rPr>
          <w:sz w:val="16"/>
        </w:rPr>
        <w:t xml:space="preserve"> Department of Justice (</w:t>
      </w:r>
      <w:r w:rsidRPr="00953A6F">
        <w:rPr>
          <w:rStyle w:val="StyleUnderline"/>
        </w:rPr>
        <w:t>DOJ</w:t>
      </w:r>
      <w:r w:rsidRPr="00454C64">
        <w:rPr>
          <w:sz w:val="16"/>
        </w:rPr>
        <w:t xml:space="preserve">) </w:t>
      </w:r>
      <w:r w:rsidRPr="00953A6F">
        <w:rPr>
          <w:rStyle w:val="StyleUnderline"/>
        </w:rPr>
        <w:t>and</w:t>
      </w:r>
      <w:r w:rsidRPr="00454C64">
        <w:rPr>
          <w:sz w:val="16"/>
        </w:rPr>
        <w:t xml:space="preserve"> the </w:t>
      </w:r>
      <w:r w:rsidRPr="00953A6F">
        <w:rPr>
          <w:rStyle w:val="StyleUnderline"/>
        </w:rPr>
        <w:t xml:space="preserve">Department of Transportation to coordinate on competition issues in air transportation, with </w:t>
      </w:r>
      <w:r w:rsidRPr="00953A6F">
        <w:rPr>
          <w:rStyle w:val="Emphasis"/>
        </w:rPr>
        <w:t>particular attention to anticompetitive practices impacting passenger travel</w:t>
      </w:r>
      <w:r w:rsidRPr="00454C64">
        <w:rPr>
          <w:sz w:val="16"/>
        </w:rPr>
        <w:t xml:space="preserve">, but also more broadly to ensure improved competition with respect to market entry and improved service and capacity. </w:t>
      </w:r>
      <w:r w:rsidRPr="00454C64">
        <w:rPr>
          <w:rStyle w:val="StyleUnderline"/>
        </w:rPr>
        <w:t xml:space="preserve">Historically, the industry has been </w:t>
      </w:r>
      <w:r w:rsidRPr="00454C64">
        <w:rPr>
          <w:rStyle w:val="Emphasis"/>
        </w:rPr>
        <w:t>monitored closely</w:t>
      </w:r>
      <w:r w:rsidRPr="00454C64">
        <w:rPr>
          <w:rStyle w:val="StyleUnderline"/>
        </w:rPr>
        <w:t xml:space="preserve"> by</w:t>
      </w:r>
      <w:r w:rsidRPr="00454C64">
        <w:rPr>
          <w:sz w:val="16"/>
        </w:rPr>
        <w:t xml:space="preserve"> global </w:t>
      </w:r>
      <w:r w:rsidRPr="00454C64">
        <w:rPr>
          <w:rStyle w:val="Emphasis"/>
        </w:rPr>
        <w:t>antitrust enforcers</w:t>
      </w:r>
      <w:r w:rsidRPr="00454C64">
        <w:rPr>
          <w:rStyle w:val="StyleUnderline"/>
        </w:rPr>
        <w:t xml:space="preserve"> and has been the subject of numerous investigations, and </w:t>
      </w:r>
      <w:r w:rsidRPr="00454C64">
        <w:rPr>
          <w:rStyle w:val="Emphasis"/>
        </w:rPr>
        <w:t>that level of attention is expected to continue</w:t>
      </w:r>
      <w:r w:rsidRPr="00454C64">
        <w:rPr>
          <w:rStyle w:val="StyleUnderline"/>
        </w:rPr>
        <w:t>.</w:t>
      </w:r>
      <w:r>
        <w:rPr>
          <w:rStyle w:val="StyleUnderline"/>
        </w:rPr>
        <w:t xml:space="preserve"> </w:t>
      </w:r>
      <w:r w:rsidRPr="00C50552">
        <w:rPr>
          <w:sz w:val="16"/>
        </w:rPr>
        <w:t xml:space="preserve">In 2006, </w:t>
      </w:r>
      <w:r w:rsidRPr="002B09B4">
        <w:rPr>
          <w:rStyle w:val="StyleUnderline"/>
        </w:rPr>
        <w:t>the Division commenced</w:t>
      </w:r>
      <w:r w:rsidRPr="00C50552">
        <w:rPr>
          <w:sz w:val="16"/>
        </w:rPr>
        <w:t xml:space="preserve"> an </w:t>
      </w:r>
      <w:r w:rsidRPr="002B09B4">
        <w:rPr>
          <w:rStyle w:val="StyleUnderline"/>
        </w:rPr>
        <w:t xml:space="preserve">international investigation of the air carrier industry in </w:t>
      </w:r>
      <w:r w:rsidRPr="002B09B4">
        <w:rPr>
          <w:rStyle w:val="Emphasis"/>
        </w:rPr>
        <w:t>coordination with European authorities</w:t>
      </w:r>
      <w:r w:rsidRPr="00C50552">
        <w:rPr>
          <w:sz w:val="16"/>
        </w:rPr>
        <w:t xml:space="preserve">.[6] Leniency was granted to Lufthansa and Virgin Atlantic in exchange for their cooperation, revealing far-reaching conspiracies to fix fuel surcharges for cargo shipments and for passenger tickets.[7] The </w:t>
      </w:r>
      <w:r w:rsidRPr="002B09B4">
        <w:rPr>
          <w:rStyle w:val="StyleUnderline"/>
        </w:rPr>
        <w:t xml:space="preserve">conspiracy was carried out through meetings and other communications in which the participants discussed and agreed to fix certain rates and surcharges, as well as to monitor and </w:t>
      </w:r>
      <w:r w:rsidRPr="002B09B4">
        <w:rPr>
          <w:rStyle w:val="Emphasis"/>
        </w:rPr>
        <w:t>enforce them after implementation</w:t>
      </w:r>
      <w:r w:rsidRPr="002B09B4">
        <w:rPr>
          <w:rStyle w:val="StyleUnderline"/>
        </w:rPr>
        <w:t>. British Airways and Korean Air Lines</w:t>
      </w:r>
      <w:r w:rsidRPr="00C50552">
        <w:rPr>
          <w:sz w:val="16"/>
        </w:rPr>
        <w:t xml:space="preserve"> soon </w:t>
      </w:r>
      <w:r w:rsidRPr="002B09B4">
        <w:rPr>
          <w:rStyle w:val="StyleUnderline"/>
        </w:rPr>
        <w:t>pleaded guilty to price fixing</w:t>
      </w:r>
      <w:r w:rsidRPr="00C50552">
        <w:rPr>
          <w:sz w:val="16"/>
        </w:rPr>
        <w:t xml:space="preserve"> of the surcharges on both cargo and passenger flights, each paying $300 million in criminal fines, and also agreed to cooperate in the investigation. In all, </w:t>
      </w:r>
      <w:r w:rsidRPr="002B09B4">
        <w:rPr>
          <w:rStyle w:val="StyleUnderline"/>
        </w:rPr>
        <w:t>22 airlines and 21 executives have been charged in the DOJ investigation</w:t>
      </w:r>
      <w:r w:rsidRPr="00C50552">
        <w:rPr>
          <w:sz w:val="16"/>
        </w:rPr>
        <w:t xml:space="preserve">, more than </w:t>
      </w:r>
      <w:r w:rsidRPr="002B09B4">
        <w:rPr>
          <w:rStyle w:val="StyleUnderline"/>
        </w:rPr>
        <w:t>$1.8 billion in criminal fines have been imposed, and eight executives have been sentenced to prison</w:t>
      </w:r>
      <w:r w:rsidRPr="00C50552">
        <w:rPr>
          <w:sz w:val="16"/>
        </w:rPr>
        <w:t xml:space="preserve">. Just last year, </w:t>
      </w:r>
      <w:r w:rsidRPr="00C50552">
        <w:rPr>
          <w:rStyle w:val="StyleUnderline"/>
        </w:rPr>
        <w:t>the DOJ obtained extradition of an air cargo executive, a Dutch national, who had been apprehended in Italy</w:t>
      </w:r>
      <w:r w:rsidRPr="00C50552">
        <w:rPr>
          <w:sz w:val="16"/>
        </w:rPr>
        <w:t xml:space="preserve"> after nearly 10 years as a fugitive. She pleaded guilty and was sentenced to 14 months in prison (with credit for time held by the Italian government pending extradition) and ordered to pay a $20,000 criminal fine.</w:t>
      </w:r>
      <w:r>
        <w:rPr>
          <w:sz w:val="16"/>
        </w:rPr>
        <w:t xml:space="preserve"> </w:t>
      </w:r>
      <w:r w:rsidRPr="008221A2">
        <w:rPr>
          <w:rStyle w:val="StyleUnderline"/>
          <w:highlight w:val="cyan"/>
        </w:rPr>
        <w:t>Antitrust authorities’</w:t>
      </w:r>
      <w:r w:rsidRPr="00A7370F">
        <w:rPr>
          <w:rStyle w:val="StyleUnderline"/>
        </w:rPr>
        <w:t xml:space="preserve"> attention </w:t>
      </w:r>
      <w:r w:rsidRPr="008221A2">
        <w:rPr>
          <w:rStyle w:val="StyleUnderline"/>
          <w:highlight w:val="cyan"/>
        </w:rPr>
        <w:t>to</w:t>
      </w:r>
      <w:r w:rsidRPr="00A7370F">
        <w:rPr>
          <w:rStyle w:val="StyleUnderline"/>
        </w:rPr>
        <w:t xml:space="preserve"> the </w:t>
      </w:r>
      <w:r w:rsidRPr="008221A2">
        <w:rPr>
          <w:rStyle w:val="StyleUnderline"/>
          <w:highlight w:val="cyan"/>
        </w:rPr>
        <w:t xml:space="preserve">air transport industry </w:t>
      </w:r>
      <w:r w:rsidRPr="008221A2">
        <w:rPr>
          <w:rStyle w:val="Emphasis"/>
          <w:highlight w:val="cyan"/>
        </w:rPr>
        <w:t>extends beyond large carriers</w:t>
      </w:r>
      <w:r w:rsidRPr="00A7370F">
        <w:rPr>
          <w:rStyle w:val="Emphasis"/>
        </w:rPr>
        <w:t xml:space="preserve"> alone</w:t>
      </w:r>
      <w:r w:rsidRPr="00A7370F">
        <w:rPr>
          <w:sz w:val="16"/>
        </w:rPr>
        <w:t xml:space="preserve">. The market for air freight forwarding services also has been the subject of international enforcement activity. </w:t>
      </w:r>
      <w:r w:rsidRPr="00A7370F">
        <w:rPr>
          <w:rStyle w:val="StyleUnderline"/>
        </w:rPr>
        <w:t>Between 2010 and 2013, the Division charged 16 freight forwarders with multiple conspiracies to fix and to impose on shippers certain freight forwarding service fees</w:t>
      </w:r>
      <w:r w:rsidRPr="00A7370F">
        <w:rPr>
          <w:sz w:val="16"/>
        </w:rPr>
        <w:t>, including fuel surcharges and various security fees, for services provided in connection with international air freight forwarding during 2002–2007. The companies either pleaded or agreed to plead guilty and paid criminal fines totaling more than $120 million.[8]</w:t>
      </w:r>
      <w:r>
        <w:rPr>
          <w:sz w:val="16"/>
        </w:rPr>
        <w:t xml:space="preserve"> </w:t>
      </w:r>
      <w:r w:rsidRPr="0007753C">
        <w:rPr>
          <w:sz w:val="16"/>
          <w:szCs w:val="16"/>
        </w:rPr>
        <w:t>Ocean shipping</w:t>
      </w:r>
      <w:r>
        <w:rPr>
          <w:sz w:val="16"/>
          <w:szCs w:val="16"/>
        </w:rPr>
        <w:t xml:space="preserve"> </w:t>
      </w:r>
      <w:r w:rsidRPr="001C4983">
        <w:rPr>
          <w:sz w:val="16"/>
        </w:rPr>
        <w:t xml:space="preserve">With respect to the market for maritime transport, the Division shares enforcement duties with the Federal Maritime Commission (FMC). </w:t>
      </w:r>
      <w:r w:rsidRPr="001C4983">
        <w:rPr>
          <w:rStyle w:val="StyleUnderline"/>
        </w:rPr>
        <w:t>The FMC monitors the effects of ocean carrier alliances on competition and can bring civil actions in court to enjoin agreements</w:t>
      </w:r>
      <w:r w:rsidRPr="001C4983">
        <w:rPr>
          <w:sz w:val="16"/>
        </w:rPr>
        <w:t xml:space="preserve"> if they are likely, by a reduction in competition, to result in unreasonable price increases or service reductions, or to substantially lessen competition in purchasing covered services.[9] </w:t>
      </w:r>
      <w:r w:rsidRPr="008221A2">
        <w:rPr>
          <w:rStyle w:val="StyleUnderline"/>
          <w:highlight w:val="cyan"/>
        </w:rPr>
        <w:t>The FMC</w:t>
      </w:r>
      <w:r w:rsidRPr="001C4983">
        <w:rPr>
          <w:rStyle w:val="StyleUnderline"/>
        </w:rPr>
        <w:t xml:space="preserve"> Bureau of Enforcement </w:t>
      </w:r>
      <w:r w:rsidRPr="008221A2">
        <w:rPr>
          <w:rStyle w:val="StyleUnderline"/>
          <w:highlight w:val="cyan"/>
        </w:rPr>
        <w:t>investigates</w:t>
      </w:r>
      <w:r w:rsidRPr="001C4983">
        <w:rPr>
          <w:rStyle w:val="StyleUnderline"/>
        </w:rPr>
        <w:t xml:space="preserve"> potential </w:t>
      </w:r>
      <w:r w:rsidRPr="008221A2">
        <w:rPr>
          <w:rStyle w:val="StyleUnderline"/>
          <w:highlight w:val="cyan"/>
        </w:rPr>
        <w:t>violations and can</w:t>
      </w:r>
      <w:r w:rsidRPr="001C4983">
        <w:rPr>
          <w:rStyle w:val="StyleUnderline"/>
        </w:rPr>
        <w:t xml:space="preserve"> negotiate settlements and informal compromises of </w:t>
      </w:r>
      <w:r w:rsidRPr="008221A2">
        <w:rPr>
          <w:rStyle w:val="StyleUnderline"/>
          <w:highlight w:val="cyan"/>
        </w:rPr>
        <w:t>civil penalties</w:t>
      </w:r>
      <w:r w:rsidRPr="001C4983">
        <w:rPr>
          <w:rStyle w:val="StyleUnderline"/>
        </w:rPr>
        <w:t xml:space="preserve">, </w:t>
      </w:r>
      <w:r w:rsidRPr="008221A2">
        <w:rPr>
          <w:rStyle w:val="StyleUnderline"/>
          <w:highlight w:val="cyan"/>
        </w:rPr>
        <w:t>or</w:t>
      </w:r>
      <w:r w:rsidRPr="001C4983">
        <w:rPr>
          <w:rStyle w:val="StyleUnderline"/>
        </w:rPr>
        <w:t xml:space="preserve"> may engage in </w:t>
      </w:r>
      <w:r w:rsidRPr="008221A2">
        <w:rPr>
          <w:rStyle w:val="StyleUnderline"/>
          <w:highlight w:val="cyan"/>
        </w:rPr>
        <w:t>formal FMC proceedings</w:t>
      </w:r>
      <w:r w:rsidRPr="001C4983">
        <w:rPr>
          <w:rStyle w:val="StyleUnderline"/>
        </w:rPr>
        <w:t xml:space="preserve">. The </w:t>
      </w:r>
      <w:r w:rsidRPr="008221A2">
        <w:rPr>
          <w:rStyle w:val="StyleUnderline"/>
          <w:highlight w:val="cyan"/>
        </w:rPr>
        <w:t>Biden</w:t>
      </w:r>
      <w:r w:rsidRPr="001C4983">
        <w:rPr>
          <w:rStyle w:val="StyleUnderline"/>
        </w:rPr>
        <w:t xml:space="preserve"> </w:t>
      </w:r>
      <w:r w:rsidRPr="001C4983">
        <w:rPr>
          <w:sz w:val="16"/>
        </w:rPr>
        <w:t>E</w:t>
      </w:r>
      <w:r w:rsidRPr="001C4983">
        <w:rPr>
          <w:rStyle w:val="Emphasis"/>
        </w:rPr>
        <w:t>x</w:t>
      </w:r>
      <w:r w:rsidRPr="001C4983">
        <w:rPr>
          <w:sz w:val="16"/>
        </w:rPr>
        <w:t xml:space="preserve">ecutive </w:t>
      </w:r>
      <w:r w:rsidRPr="001C4983">
        <w:rPr>
          <w:rStyle w:val="Emphasis"/>
        </w:rPr>
        <w:t>O</w:t>
      </w:r>
      <w:r w:rsidRPr="001C4983">
        <w:rPr>
          <w:sz w:val="16"/>
        </w:rPr>
        <w:t xml:space="preserve">rder </w:t>
      </w:r>
      <w:r w:rsidRPr="008221A2">
        <w:rPr>
          <w:rStyle w:val="Emphasis"/>
          <w:highlight w:val="cyan"/>
        </w:rPr>
        <w:t>encourages the FMC to cooperate with DOJ on</w:t>
      </w:r>
      <w:r w:rsidRPr="001C4983">
        <w:rPr>
          <w:rStyle w:val="Emphasis"/>
        </w:rPr>
        <w:t xml:space="preserve"> enforcement </w:t>
      </w:r>
      <w:r w:rsidRPr="008221A2">
        <w:rPr>
          <w:rStyle w:val="Emphasis"/>
          <w:highlight w:val="cyan"/>
        </w:rPr>
        <w:t>efforts</w:t>
      </w:r>
      <w:r w:rsidRPr="001C4983">
        <w:rPr>
          <w:sz w:val="16"/>
        </w:rPr>
        <w:t>—</w:t>
      </w:r>
      <w:r w:rsidRPr="008221A2">
        <w:rPr>
          <w:rStyle w:val="StyleUnderline"/>
          <w:highlight w:val="cyan"/>
        </w:rPr>
        <w:t>focusing on</w:t>
      </w:r>
      <w:r w:rsidRPr="001C4983">
        <w:rPr>
          <w:rStyle w:val="StyleUnderline"/>
        </w:rPr>
        <w:t xml:space="preserve"> the </w:t>
      </w:r>
      <w:r w:rsidRPr="001C4983">
        <w:rPr>
          <w:rStyle w:val="Emphasis"/>
        </w:rPr>
        <w:t xml:space="preserve">significant </w:t>
      </w:r>
      <w:r w:rsidRPr="008221A2">
        <w:rPr>
          <w:rStyle w:val="Emphasis"/>
          <w:highlight w:val="cyan"/>
        </w:rPr>
        <w:t>fees</w:t>
      </w:r>
      <w:r w:rsidRPr="008221A2">
        <w:rPr>
          <w:rStyle w:val="StyleUnderline"/>
          <w:highlight w:val="cyan"/>
        </w:rPr>
        <w:t xml:space="preserve"> imposed on U.S. exporters by</w:t>
      </w:r>
      <w:r w:rsidRPr="001C4983">
        <w:rPr>
          <w:rStyle w:val="StyleUnderline"/>
        </w:rPr>
        <w:t xml:space="preserve"> increasingly consolidated foreign </w:t>
      </w:r>
      <w:r w:rsidRPr="008221A2">
        <w:rPr>
          <w:rStyle w:val="StyleUnderline"/>
          <w:highlight w:val="cyan"/>
        </w:rPr>
        <w:t>shipping conglomerates</w:t>
      </w:r>
      <w:r w:rsidRPr="001C4983">
        <w:rPr>
          <w:sz w:val="16"/>
        </w:rPr>
        <w:t>—</w:t>
      </w:r>
      <w:r w:rsidRPr="001C4983">
        <w:rPr>
          <w:rStyle w:val="StyleUnderline"/>
        </w:rPr>
        <w:t>pursuant to which the agencies signed a Memorandum of Understanding</w:t>
      </w:r>
      <w:r w:rsidRPr="001C4983">
        <w:rPr>
          <w:sz w:val="16"/>
        </w:rPr>
        <w:t xml:space="preserve"> in July 2021 </w:t>
      </w:r>
      <w:r w:rsidRPr="001C4983">
        <w:rPr>
          <w:rStyle w:val="StyleUnderline"/>
        </w:rPr>
        <w:t xml:space="preserve">to enable regular collaboration and review of shipping industry competition issues. </w:t>
      </w:r>
      <w:r w:rsidRPr="008221A2">
        <w:rPr>
          <w:rStyle w:val="StyleUnderline"/>
          <w:highlight w:val="cyan"/>
        </w:rPr>
        <w:t>It thus</w:t>
      </w:r>
      <w:r w:rsidRPr="001C4983">
        <w:rPr>
          <w:rStyle w:val="StyleUnderline"/>
        </w:rPr>
        <w:t xml:space="preserve"> seems </w:t>
      </w:r>
      <w:r w:rsidRPr="008221A2">
        <w:rPr>
          <w:rStyle w:val="Emphasis"/>
          <w:highlight w:val="cyan"/>
        </w:rPr>
        <w:t>likely</w:t>
      </w:r>
      <w:r w:rsidRPr="008221A2">
        <w:rPr>
          <w:rStyle w:val="StyleUnderline"/>
          <w:highlight w:val="cyan"/>
        </w:rPr>
        <w:t xml:space="preserve"> that market participants can </w:t>
      </w:r>
      <w:r w:rsidRPr="008221A2">
        <w:rPr>
          <w:rStyle w:val="Emphasis"/>
          <w:highlight w:val="cyan"/>
        </w:rPr>
        <w:t>expect increased attention</w:t>
      </w:r>
      <w:r w:rsidRPr="001C4983">
        <w:rPr>
          <w:rStyle w:val="StyleUnderline"/>
        </w:rPr>
        <w:t xml:space="preserve"> </w:t>
      </w:r>
      <w:r w:rsidRPr="008221A2">
        <w:rPr>
          <w:rStyle w:val="StyleUnderline"/>
          <w:highlight w:val="cyan"/>
        </w:rPr>
        <w:t>to</w:t>
      </w:r>
      <w:r w:rsidRPr="001C4983">
        <w:rPr>
          <w:rStyle w:val="StyleUnderline"/>
        </w:rPr>
        <w:t xml:space="preserve"> the pricing practices of alliances of large </w:t>
      </w:r>
      <w:r w:rsidRPr="008221A2">
        <w:rPr>
          <w:rStyle w:val="StyleUnderline"/>
          <w:highlight w:val="cyan"/>
        </w:rPr>
        <w:t>ocean carriers</w:t>
      </w:r>
      <w:r w:rsidRPr="001C4983">
        <w:rPr>
          <w:rStyle w:val="StyleUnderline"/>
        </w:rPr>
        <w:t>.</w:t>
      </w:r>
      <w:r>
        <w:rPr>
          <w:rStyle w:val="StyleUnderline"/>
        </w:rPr>
        <w:t xml:space="preserve"> </w:t>
      </w:r>
      <w:r w:rsidRPr="0007753C">
        <w:rPr>
          <w:sz w:val="16"/>
        </w:rPr>
        <w:t xml:space="preserve">Most recently, </w:t>
      </w:r>
      <w:r w:rsidRPr="0007753C">
        <w:rPr>
          <w:rStyle w:val="StyleUnderline"/>
        </w:rPr>
        <w:t>ocean carriers engaged in transportation of “roll-on/roll-off”[</w:t>
      </w:r>
      <w:r w:rsidRPr="0007753C">
        <w:rPr>
          <w:sz w:val="16"/>
        </w:rPr>
        <w:t xml:space="preserve">10] cargo to and </w:t>
      </w:r>
      <w:r w:rsidRPr="0007753C">
        <w:rPr>
          <w:rStyle w:val="StyleUnderline"/>
        </w:rPr>
        <w:t xml:space="preserve">from the U.S. and elsewhere have been the </w:t>
      </w:r>
      <w:r w:rsidRPr="0007753C">
        <w:rPr>
          <w:rStyle w:val="Emphasis"/>
        </w:rPr>
        <w:t>target of a major international criminal investigation</w:t>
      </w:r>
      <w:r w:rsidRPr="0007753C">
        <w:rPr>
          <w:sz w:val="16"/>
        </w:rPr>
        <w:t xml:space="preserve"> into a worldwide conspiracy from as early as 2006 through 2012, affecting hundreds of millions of dollars in commerce. </w:t>
      </w:r>
      <w:r w:rsidRPr="0007753C">
        <w:rPr>
          <w:rStyle w:val="StyleUnderline"/>
        </w:rPr>
        <w:t>Beginning in 2014, DOJ has brought charges in</w:t>
      </w:r>
      <w:r w:rsidRPr="0007753C">
        <w:rPr>
          <w:sz w:val="16"/>
        </w:rPr>
        <w:t xml:space="preserve"> Maryland </w:t>
      </w:r>
      <w:r w:rsidRPr="0007753C">
        <w:rPr>
          <w:rStyle w:val="StyleUnderline"/>
        </w:rPr>
        <w:t>federal court—the most recent filed in 2018</w:t>
      </w:r>
      <w:r w:rsidRPr="0007753C">
        <w:rPr>
          <w:sz w:val="16"/>
        </w:rPr>
        <w:t>—</w:t>
      </w:r>
      <w:r w:rsidRPr="0007753C">
        <w:rPr>
          <w:rStyle w:val="StyleUnderline"/>
        </w:rPr>
        <w:t xml:space="preserve">against five carriers based in </w:t>
      </w:r>
      <w:r w:rsidRPr="0007753C">
        <w:rPr>
          <w:rStyle w:val="Emphasis"/>
        </w:rPr>
        <w:t>Japan</w:t>
      </w:r>
      <w:r w:rsidRPr="0007753C">
        <w:rPr>
          <w:rStyle w:val="StyleUnderline"/>
        </w:rPr>
        <w:t xml:space="preserve">, </w:t>
      </w:r>
      <w:r w:rsidRPr="0007753C">
        <w:rPr>
          <w:rStyle w:val="Emphasis"/>
        </w:rPr>
        <w:t>Norway</w:t>
      </w:r>
      <w:r w:rsidRPr="0007753C">
        <w:rPr>
          <w:rStyle w:val="StyleUnderline"/>
        </w:rPr>
        <w:t xml:space="preserve">, and </w:t>
      </w:r>
      <w:r w:rsidRPr="0007753C">
        <w:rPr>
          <w:rStyle w:val="Emphasis"/>
        </w:rPr>
        <w:t>Chile</w:t>
      </w:r>
      <w:r w:rsidRPr="0007753C">
        <w:rPr>
          <w:sz w:val="16"/>
        </w:rPr>
        <w:t xml:space="preserve">, plus 13 individual employees, </w:t>
      </w:r>
      <w:r w:rsidRPr="0007753C">
        <w:rPr>
          <w:rStyle w:val="StyleUnderline"/>
        </w:rPr>
        <w:t>for price fixing, bid rigging, and allocation of customers and routes</w:t>
      </w:r>
      <w:r w:rsidRPr="0007753C">
        <w:rPr>
          <w:sz w:val="16"/>
        </w:rPr>
        <w:t>. The court has ordered the carriers to pay a total of more than $255 million in criminal fines. To date, four individuals of those charged have pleaded guilty and been sentenced to prison terms ranging from 14 to 18 months plus a $20,000 fine. Others remain fugitives.[11]</w:t>
      </w:r>
      <w:r>
        <w:rPr>
          <w:sz w:val="16"/>
        </w:rPr>
        <w:t xml:space="preserve"> </w:t>
      </w:r>
      <w:r w:rsidRPr="008221A2">
        <w:rPr>
          <w:rStyle w:val="StyleUnderline"/>
          <w:highlight w:val="cyan"/>
        </w:rPr>
        <w:t>The</w:t>
      </w:r>
      <w:r w:rsidRPr="00895CE7">
        <w:rPr>
          <w:rStyle w:val="StyleUnderline"/>
        </w:rPr>
        <w:t xml:space="preserve"> deep-sea container </w:t>
      </w:r>
      <w:r w:rsidRPr="008221A2">
        <w:rPr>
          <w:rStyle w:val="StyleUnderline"/>
          <w:highlight w:val="cyan"/>
        </w:rPr>
        <w:t xml:space="preserve">shipping industry has been the subject of </w:t>
      </w:r>
      <w:r w:rsidRPr="008221A2">
        <w:rPr>
          <w:rStyle w:val="Emphasis"/>
          <w:highlight w:val="cyan"/>
        </w:rPr>
        <w:t>investigation</w:t>
      </w:r>
      <w:r w:rsidRPr="0007753C">
        <w:rPr>
          <w:sz w:val="16"/>
        </w:rPr>
        <w:t xml:space="preserve"> as well. As a recent example, </w:t>
      </w:r>
      <w:r w:rsidRPr="00895CE7">
        <w:rPr>
          <w:rStyle w:val="StyleUnderline"/>
        </w:rPr>
        <w:t>the Division raided the biannual “Box Club” meeting in 2017, serving subpoenas on CEOs</w:t>
      </w:r>
      <w:r w:rsidRPr="0007753C">
        <w:rPr>
          <w:sz w:val="16"/>
        </w:rPr>
        <w:t xml:space="preserve"> of the major lines concerning potential price fixing. According to several carriers, the investigation concluded in 2019 without any charges or fines. </w:t>
      </w:r>
      <w:r w:rsidRPr="0007753C">
        <w:rPr>
          <w:rStyle w:val="StyleUnderline"/>
        </w:rPr>
        <w:t>This followed an</w:t>
      </w:r>
      <w:r w:rsidRPr="0007753C">
        <w:rPr>
          <w:sz w:val="16"/>
        </w:rPr>
        <w:t xml:space="preserve"> earlier </w:t>
      </w:r>
      <w:r w:rsidRPr="0007753C">
        <w:rPr>
          <w:rStyle w:val="StyleUnderline"/>
        </w:rPr>
        <w:t>investigation by the European Commission’s Directorate-General for Competition</w:t>
      </w:r>
      <w:r w:rsidRPr="0007753C">
        <w:rPr>
          <w:sz w:val="16"/>
        </w:rPr>
        <w:t xml:space="preserve"> (</w:t>
      </w:r>
      <w:r w:rsidRPr="0007753C">
        <w:rPr>
          <w:rStyle w:val="StyleUnderline"/>
        </w:rPr>
        <w:t>DG Comp</w:t>
      </w:r>
      <w:r w:rsidRPr="0007753C">
        <w:rPr>
          <w:sz w:val="16"/>
        </w:rPr>
        <w:t xml:space="preserve">), </w:t>
      </w:r>
      <w:r w:rsidRPr="0007753C">
        <w:rPr>
          <w:rStyle w:val="StyleUnderline"/>
        </w:rPr>
        <w:t>which opened formal proceedings in 2013 against several container shipping companies, concerned that their practice of publicly announcing intended price increases allowed them to exchange information on future pricing intentions</w:t>
      </w:r>
      <w:r w:rsidRPr="0007753C">
        <w:rPr>
          <w:sz w:val="16"/>
        </w:rPr>
        <w:t>. In 2016 the Commission accepted, and made legally binding, commitments by the companies to alter their pricing announcements to ensure transparency to customers and avoid competition concerns.</w:t>
      </w:r>
      <w:r>
        <w:rPr>
          <w:sz w:val="16"/>
        </w:rPr>
        <w:t xml:space="preserve"> </w:t>
      </w:r>
      <w:r w:rsidRPr="00184FCD">
        <w:rPr>
          <w:rStyle w:val="StyleUnderline"/>
        </w:rPr>
        <w:t xml:space="preserve">As was the case in the air cargo industry, </w:t>
      </w:r>
      <w:r w:rsidRPr="00184FCD">
        <w:rPr>
          <w:rStyle w:val="Emphasis"/>
        </w:rPr>
        <w:t>freight forwarding services</w:t>
      </w:r>
      <w:r w:rsidRPr="00184FCD">
        <w:rPr>
          <w:rStyle w:val="StyleUnderline"/>
        </w:rPr>
        <w:t xml:space="preserve"> for ocean shipping have been the subject of investigation as well. The</w:t>
      </w:r>
      <w:r w:rsidRPr="00D942C8">
        <w:rPr>
          <w:rStyle w:val="StyleUnderline"/>
        </w:rPr>
        <w:t xml:space="preserve"> Division recently investigated and charged a nationwide conspiracy to fix prices for international ocean freight forwarding services during 2010–2015, resulting in guilty pleas in 2018 and 2019.</w:t>
      </w:r>
      <w:r>
        <w:rPr>
          <w:rStyle w:val="StyleUnderline"/>
        </w:rPr>
        <w:t xml:space="preserve"> </w:t>
      </w:r>
      <w:r w:rsidRPr="00D942C8">
        <w:rPr>
          <w:rStyle w:val="StyleUnderline"/>
        </w:rPr>
        <w:t>The Division</w:t>
      </w:r>
      <w:r w:rsidRPr="00184FCD">
        <w:rPr>
          <w:sz w:val="16"/>
        </w:rPr>
        <w:t xml:space="preserve"> also </w:t>
      </w:r>
      <w:r w:rsidRPr="00D942C8">
        <w:rPr>
          <w:rStyle w:val="StyleUnderline"/>
        </w:rPr>
        <w:t>pursued</w:t>
      </w:r>
      <w:r w:rsidRPr="00184FCD">
        <w:rPr>
          <w:sz w:val="16"/>
        </w:rPr>
        <w:t xml:space="preserve"> a </w:t>
      </w:r>
      <w:r w:rsidRPr="00D942C8">
        <w:rPr>
          <w:rStyle w:val="Emphasis"/>
        </w:rPr>
        <w:t>domestic shipping conspiracy</w:t>
      </w:r>
      <w:r w:rsidRPr="00184FCD">
        <w:rPr>
          <w:sz w:val="16"/>
        </w:rPr>
        <w:t xml:space="preserve"> to allocate customers, </w:t>
      </w:r>
      <w:r w:rsidRPr="00D942C8">
        <w:rPr>
          <w:rStyle w:val="StyleUnderline"/>
        </w:rPr>
        <w:t>rig bids, and fix rates and surcharges levied on purchasers of coastal water transportation of freight</w:t>
      </w:r>
      <w:r w:rsidRPr="00184FCD">
        <w:rPr>
          <w:sz w:val="16"/>
        </w:rPr>
        <w:t xml:space="preserve"> (e.g., heavy equipment, perishable food items, medicine, and consumer goods) </w:t>
      </w:r>
      <w:r w:rsidRPr="00184FCD">
        <w:rPr>
          <w:rStyle w:val="StyleUnderline"/>
        </w:rPr>
        <w:t>between the continental U</w:t>
      </w:r>
      <w:r w:rsidRPr="00184FCD">
        <w:rPr>
          <w:sz w:val="16"/>
        </w:rPr>
        <w:t xml:space="preserve">nited </w:t>
      </w:r>
      <w:r w:rsidRPr="00184FCD">
        <w:rPr>
          <w:rStyle w:val="StyleUnderline"/>
        </w:rPr>
        <w:t>S</w:t>
      </w:r>
      <w:r w:rsidRPr="00184FCD">
        <w:rPr>
          <w:sz w:val="16"/>
        </w:rPr>
        <w:t xml:space="preserve">tates and </w:t>
      </w:r>
      <w:r w:rsidRPr="00184FCD">
        <w:rPr>
          <w:rStyle w:val="StyleUnderline"/>
        </w:rPr>
        <w:t>Puerto Rico during the period 2002–2008, leading</w:t>
      </w:r>
      <w:r w:rsidRPr="00184FCD">
        <w:rPr>
          <w:sz w:val="16"/>
        </w:rPr>
        <w:t xml:space="preserve"> to </w:t>
      </w:r>
      <w:r w:rsidRPr="00184FCD">
        <w:rPr>
          <w:rStyle w:val="StyleUnderline"/>
        </w:rPr>
        <w:t xml:space="preserve">charges against three companies and seven individuals. Between 2008 and 2013, the companies received fines ranging from $14–17 million each, and executives received prison sentences </w:t>
      </w:r>
      <w:r w:rsidRPr="00184FCD">
        <w:rPr>
          <w:sz w:val="16"/>
        </w:rPr>
        <w:t>ranging from 7–60 months plus fines of $20,000 each.</w:t>
      </w:r>
      <w:r>
        <w:rPr>
          <w:sz w:val="16"/>
        </w:rPr>
        <w:t xml:space="preserve"> </w:t>
      </w:r>
      <w:r w:rsidRPr="00184FCD">
        <w:rPr>
          <w:sz w:val="16"/>
        </w:rPr>
        <w:t xml:space="preserve">Importantly, </w:t>
      </w:r>
      <w:r w:rsidRPr="00D942C8">
        <w:rPr>
          <w:rStyle w:val="StyleUnderline"/>
        </w:rPr>
        <w:t>on top of the criminal fines and prison sentences, each</w:t>
      </w:r>
      <w:r w:rsidRPr="00184FCD">
        <w:rPr>
          <w:sz w:val="16"/>
        </w:rPr>
        <w:t xml:space="preserve"> of the antitrust </w:t>
      </w:r>
      <w:r w:rsidRPr="00D942C8">
        <w:rPr>
          <w:rStyle w:val="StyleUnderline"/>
        </w:rPr>
        <w:t>investigations</w:t>
      </w:r>
      <w:r w:rsidRPr="00184FCD">
        <w:rPr>
          <w:sz w:val="16"/>
        </w:rPr>
        <w:t xml:space="preserve"> in the air and ocean transportation markets </w:t>
      </w:r>
      <w:r w:rsidRPr="00D942C8">
        <w:rPr>
          <w:rStyle w:val="StyleUnderline"/>
        </w:rPr>
        <w:t xml:space="preserve">that resulted in criminal penalties </w:t>
      </w:r>
      <w:r w:rsidRPr="00D942C8">
        <w:rPr>
          <w:rStyle w:val="Emphasis"/>
        </w:rPr>
        <w:t>quickly spawned private plaintiff class action lawsuits</w:t>
      </w:r>
      <w:r w:rsidRPr="00184FCD">
        <w:rPr>
          <w:sz w:val="16"/>
        </w:rPr>
        <w:t xml:space="preserve"> seeking treble damages, costing the companies involved millions of dollars in defense and settlement costs.</w:t>
      </w:r>
      <w:r>
        <w:rPr>
          <w:sz w:val="16"/>
        </w:rPr>
        <w:t xml:space="preserve"> </w:t>
      </w:r>
      <w:r w:rsidRPr="00D942C8">
        <w:rPr>
          <w:sz w:val="16"/>
        </w:rPr>
        <w:t xml:space="preserve">The best defense, as noted above, is for companies to educate their executives and employees about common antitrust traps and competitor interactions to avoid through implementation of a well-crafted, comprehensive, and effective antitrust compliance program. </w:t>
      </w:r>
      <w:r w:rsidRPr="008221A2">
        <w:rPr>
          <w:rStyle w:val="Emphasis"/>
          <w:highlight w:val="cyan"/>
        </w:rPr>
        <w:t>In the current antitrust enforcement climate</w:t>
      </w:r>
      <w:r w:rsidRPr="00D942C8">
        <w:rPr>
          <w:sz w:val="16"/>
        </w:rPr>
        <w:t xml:space="preserve">, transportation </w:t>
      </w:r>
      <w:r w:rsidRPr="00F94609">
        <w:rPr>
          <w:rStyle w:val="StyleUnderline"/>
        </w:rPr>
        <w:t xml:space="preserve">industry clients can </w:t>
      </w:r>
      <w:r w:rsidRPr="008221A2">
        <w:rPr>
          <w:rStyle w:val="Emphasis"/>
          <w:highlight w:val="cyan"/>
        </w:rPr>
        <w:t>expect increased scrutiny of shipping rates</w:t>
      </w:r>
      <w:r w:rsidRPr="00F94609">
        <w:rPr>
          <w:rStyle w:val="StyleUnderline"/>
        </w:rPr>
        <w:t xml:space="preserve">, </w:t>
      </w:r>
      <w:r w:rsidRPr="008221A2">
        <w:rPr>
          <w:rStyle w:val="Emphasis"/>
          <w:highlight w:val="cyan"/>
        </w:rPr>
        <w:t>fees</w:t>
      </w:r>
      <w:r w:rsidRPr="00F94609">
        <w:rPr>
          <w:rStyle w:val="StyleUnderline"/>
        </w:rPr>
        <w:t xml:space="preserve">, </w:t>
      </w:r>
      <w:r w:rsidRPr="008221A2">
        <w:rPr>
          <w:rStyle w:val="StyleUnderline"/>
          <w:highlight w:val="cyan"/>
        </w:rPr>
        <w:t xml:space="preserve">and </w:t>
      </w:r>
      <w:r w:rsidRPr="008221A2">
        <w:rPr>
          <w:rStyle w:val="Emphasis"/>
          <w:highlight w:val="cyan"/>
        </w:rPr>
        <w:t>surcharges</w:t>
      </w:r>
      <w:r w:rsidRPr="00F94609">
        <w:rPr>
          <w:rStyle w:val="StyleUnderline"/>
        </w:rPr>
        <w:t xml:space="preserve">, as well as any action or conduct that may result in reduced competition among carriers. Companies are </w:t>
      </w:r>
      <w:r w:rsidRPr="00F94609">
        <w:rPr>
          <w:rStyle w:val="Emphasis"/>
        </w:rPr>
        <w:t>strongly encouraged</w:t>
      </w:r>
      <w:r w:rsidRPr="00F94609">
        <w:rPr>
          <w:rStyle w:val="StyleUnderline"/>
        </w:rPr>
        <w:t xml:space="preserve"> to </w:t>
      </w:r>
      <w:r w:rsidRPr="00F94609">
        <w:rPr>
          <w:rStyle w:val="Emphasis"/>
        </w:rPr>
        <w:t>consult</w:t>
      </w:r>
      <w:r w:rsidRPr="00F94609">
        <w:rPr>
          <w:rStyle w:val="StyleUnderline"/>
        </w:rPr>
        <w:t xml:space="preserve"> with </w:t>
      </w:r>
      <w:r w:rsidRPr="00F94609">
        <w:rPr>
          <w:rStyle w:val="Emphasis"/>
        </w:rPr>
        <w:t>experienced antitrust counsel</w:t>
      </w:r>
      <w:r w:rsidRPr="00F94609">
        <w:rPr>
          <w:rStyle w:val="StyleUnderline"/>
        </w:rPr>
        <w:t xml:space="preserve"> before pursuing any strategy or course of action that could raise a red flag.</w:t>
      </w:r>
    </w:p>
    <w:p w14:paraId="61BD2789" w14:textId="77777777" w:rsidR="006A1951" w:rsidRPr="00F618AE" w:rsidRDefault="006A1951" w:rsidP="006A1951">
      <w:pPr>
        <w:pStyle w:val="Heading4"/>
      </w:pPr>
      <w:r w:rsidRPr="00F618AE">
        <w:t xml:space="preserve">OSRA </w:t>
      </w:r>
      <w:r>
        <w:t xml:space="preserve">is being </w:t>
      </w:r>
      <w:r w:rsidRPr="00764879">
        <w:rPr>
          <w:u w:val="single"/>
        </w:rPr>
        <w:t>debated</w:t>
      </w:r>
      <w:r>
        <w:t xml:space="preserve"> now</w:t>
      </w:r>
      <w:r w:rsidRPr="00F618AE">
        <w:t xml:space="preserve"> </w:t>
      </w:r>
      <w:r w:rsidRPr="00764879">
        <w:rPr>
          <w:b w:val="0"/>
        </w:rPr>
        <w:t>(Ocean Shipping Reform Act of 2021) doesn’t end anti-competitive behavior yet is massive in expanding the scope of regulation</w:t>
      </w:r>
    </w:p>
    <w:p w14:paraId="30A2A0B1" w14:textId="77777777" w:rsidR="006A1951" w:rsidRDefault="006A1951" w:rsidP="006A1951">
      <w:r w:rsidRPr="005568BA">
        <w:rPr>
          <w:rStyle w:val="Style13ptBold"/>
        </w:rPr>
        <w:t xml:space="preserve">Dayen </w:t>
      </w:r>
      <w:r>
        <w:rPr>
          <w:rStyle w:val="Style13ptBold"/>
        </w:rPr>
        <w:t>21</w:t>
      </w:r>
      <w:r>
        <w:t>, executive editor of The American Prospect, author of Monopolized: Life in the Age of Corporate Power (2020) and Chain of Title: How Three Ordinary Americans Uncovered Wall Street’s Great Foreclosure Fraud (2016), which earned the Studs and Ida Terkel Prize, winner of the 2021 Hillman Prize for excellence in magazine journalism (David Dayen, 12-13-2021, “The Inflation-Fighting Bill You Don’t Know About,” The American Prospect, https://prospect.org/economy/inflation-fighting-bill-you-dont-know-about/)</w:t>
      </w:r>
    </w:p>
    <w:p w14:paraId="69FB6BAF" w14:textId="77777777" w:rsidR="006A1951" w:rsidRDefault="006A1951" w:rsidP="006A1951">
      <w:pPr>
        <w:rPr>
          <w:sz w:val="16"/>
        </w:rPr>
      </w:pPr>
      <w:r w:rsidRPr="005568BA">
        <w:rPr>
          <w:sz w:val="16"/>
        </w:rPr>
        <w:t xml:space="preserve">Inflation is peaking at 6.8 percent. Real wages are falling, particularly among the middle class. Republicans smell blood, hoping to make rising prices the centerpiece of their midterm strategy. Democrats have pointed their own fingers, accusing the opposition of rooting against the economy for political gain rather than helping to fix the problems. Given all this, you could have easily overlooked that the most focused legislation to alleviate a key driver of inflation passed the House last Wednesday with 364 votes. </w:t>
      </w:r>
      <w:r w:rsidRPr="005568BA">
        <w:rPr>
          <w:rStyle w:val="StyleUnderline"/>
        </w:rPr>
        <w:t>The Ocean Shipping Reform Act of 2021</w:t>
      </w:r>
      <w:r w:rsidRPr="005568BA">
        <w:rPr>
          <w:sz w:val="16"/>
        </w:rPr>
        <w:t xml:space="preserve"> (</w:t>
      </w:r>
      <w:r w:rsidRPr="008221A2">
        <w:rPr>
          <w:rStyle w:val="StyleUnderline"/>
          <w:highlight w:val="cyan"/>
        </w:rPr>
        <w:t>OSRA</w:t>
      </w:r>
      <w:r w:rsidRPr="005568BA">
        <w:rPr>
          <w:rStyle w:val="StyleUnderline"/>
        </w:rPr>
        <w:t xml:space="preserve"> 20</w:t>
      </w:r>
      <w:r w:rsidRPr="008221A2">
        <w:rPr>
          <w:rStyle w:val="StyleUnderline"/>
          <w:highlight w:val="cyan"/>
        </w:rPr>
        <w:t>21</w:t>
      </w:r>
      <w:r w:rsidRPr="005568BA">
        <w:rPr>
          <w:sz w:val="16"/>
        </w:rPr>
        <w:t xml:space="preserve">), </w:t>
      </w:r>
      <w:r w:rsidRPr="008221A2">
        <w:rPr>
          <w:rStyle w:val="StyleUnderline"/>
          <w:highlight w:val="cyan"/>
        </w:rPr>
        <w:t>the first update to</w:t>
      </w:r>
      <w:r w:rsidRPr="005568BA">
        <w:rPr>
          <w:rStyle w:val="StyleUnderline"/>
        </w:rPr>
        <w:t xml:space="preserve"> ocean </w:t>
      </w:r>
      <w:r w:rsidRPr="008221A2">
        <w:rPr>
          <w:rStyle w:val="StyleUnderline"/>
          <w:highlight w:val="cyan"/>
        </w:rPr>
        <w:t>shipping rules</w:t>
      </w:r>
      <w:r w:rsidRPr="005568BA">
        <w:rPr>
          <w:rStyle w:val="StyleUnderline"/>
        </w:rPr>
        <w:t xml:space="preserve"> in nearly 25 years, </w:t>
      </w:r>
      <w:r w:rsidRPr="008221A2">
        <w:rPr>
          <w:rStyle w:val="StyleUnderline"/>
          <w:highlight w:val="cyan"/>
        </w:rPr>
        <w:t>begins</w:t>
      </w:r>
      <w:r w:rsidRPr="005568BA">
        <w:rPr>
          <w:sz w:val="16"/>
        </w:rPr>
        <w:t xml:space="preserve"> to reverse a </w:t>
      </w:r>
      <w:r w:rsidRPr="008221A2">
        <w:rPr>
          <w:rStyle w:val="StyleUnderline"/>
          <w:highlight w:val="cyan"/>
        </w:rPr>
        <w:t>punishing</w:t>
      </w:r>
      <w:r w:rsidRPr="005568BA">
        <w:rPr>
          <w:rStyle w:val="StyleUnderline"/>
        </w:rPr>
        <w:t xml:space="preserve"> 1990s-era </w:t>
      </w:r>
      <w:r w:rsidRPr="008221A2">
        <w:rPr>
          <w:rStyle w:val="StyleUnderline"/>
          <w:highlight w:val="cyan"/>
        </w:rPr>
        <w:t>deregulation in the maritime</w:t>
      </w:r>
      <w:r w:rsidRPr="005568BA">
        <w:rPr>
          <w:rStyle w:val="StyleUnderline"/>
        </w:rPr>
        <w:t xml:space="preserve"> portion of the supply </w:t>
      </w:r>
      <w:r w:rsidRPr="008221A2">
        <w:rPr>
          <w:rStyle w:val="StyleUnderline"/>
          <w:highlight w:val="cyan"/>
        </w:rPr>
        <w:t xml:space="preserve">chain. It’s </w:t>
      </w:r>
      <w:r w:rsidRPr="008221A2">
        <w:rPr>
          <w:rStyle w:val="Emphasis"/>
          <w:highlight w:val="cyan"/>
        </w:rPr>
        <w:t>unique</w:t>
      </w:r>
      <w:r w:rsidRPr="005568BA">
        <w:rPr>
          <w:sz w:val="16"/>
        </w:rPr>
        <w:t xml:space="preserve"> in several ways: </w:t>
      </w:r>
      <w:r w:rsidRPr="008221A2">
        <w:rPr>
          <w:rStyle w:val="StyleUnderline"/>
          <w:highlight w:val="cyan"/>
        </w:rPr>
        <w:t>an anti-monopoly initiative</w:t>
      </w:r>
      <w:r w:rsidRPr="005568BA">
        <w:rPr>
          <w:rStyle w:val="StyleUnderline"/>
        </w:rPr>
        <w:t xml:space="preserve"> from a federal government </w:t>
      </w:r>
      <w:r w:rsidRPr="008221A2">
        <w:rPr>
          <w:rStyle w:val="StyleUnderline"/>
          <w:highlight w:val="cyan"/>
        </w:rPr>
        <w:t>that has</w:t>
      </w:r>
      <w:r w:rsidRPr="005568BA">
        <w:rPr>
          <w:sz w:val="16"/>
        </w:rPr>
        <w:t xml:space="preserve"> at best tolerated and at worst actively </w:t>
      </w:r>
      <w:r w:rsidRPr="008221A2">
        <w:rPr>
          <w:rStyle w:val="StyleUnderline"/>
          <w:highlight w:val="cyan"/>
        </w:rPr>
        <w:t>promoted monopolies</w:t>
      </w:r>
      <w:r w:rsidRPr="005568BA">
        <w:rPr>
          <w:sz w:val="16"/>
        </w:rPr>
        <w:t xml:space="preserve"> for decades, </w:t>
      </w:r>
      <w:r w:rsidRPr="008221A2">
        <w:rPr>
          <w:rStyle w:val="StyleUnderline"/>
          <w:highlight w:val="cyan"/>
        </w:rPr>
        <w:t>a</w:t>
      </w:r>
      <w:r w:rsidRPr="005568BA">
        <w:rPr>
          <w:rStyle w:val="StyleUnderline"/>
        </w:rPr>
        <w:t xml:space="preserve"> </w:t>
      </w:r>
      <w:r w:rsidRPr="005568BA">
        <w:rPr>
          <w:rStyle w:val="Emphasis"/>
        </w:rPr>
        <w:t xml:space="preserve">sharply </w:t>
      </w:r>
      <w:r w:rsidRPr="008221A2">
        <w:rPr>
          <w:rStyle w:val="Emphasis"/>
          <w:highlight w:val="cyan"/>
        </w:rPr>
        <w:t>bipartisan effort</w:t>
      </w:r>
      <w:r w:rsidRPr="008221A2">
        <w:rPr>
          <w:rStyle w:val="StyleUnderline"/>
          <w:highlight w:val="cyan"/>
        </w:rPr>
        <w:t xml:space="preserve"> in</w:t>
      </w:r>
      <w:r w:rsidRPr="005568BA">
        <w:rPr>
          <w:rStyle w:val="StyleUnderline"/>
        </w:rPr>
        <w:t xml:space="preserve"> a </w:t>
      </w:r>
      <w:r w:rsidRPr="005568BA">
        <w:rPr>
          <w:rStyle w:val="Emphasis"/>
        </w:rPr>
        <w:t>polarized</w:t>
      </w:r>
      <w:r w:rsidRPr="005568BA">
        <w:rPr>
          <w:rStyle w:val="StyleUnderline"/>
        </w:rPr>
        <w:t xml:space="preserve"> and </w:t>
      </w:r>
      <w:r w:rsidRPr="008221A2">
        <w:rPr>
          <w:rStyle w:val="Emphasis"/>
          <w:highlight w:val="cyan"/>
        </w:rPr>
        <w:t>toxic Congress</w:t>
      </w:r>
      <w:r w:rsidRPr="008221A2">
        <w:rPr>
          <w:rStyle w:val="StyleUnderline"/>
          <w:highlight w:val="cyan"/>
        </w:rPr>
        <w:t>, and</w:t>
      </w:r>
      <w:r w:rsidRPr="005568BA">
        <w:rPr>
          <w:rStyle w:val="StyleUnderline"/>
        </w:rPr>
        <w:t xml:space="preserve"> an </w:t>
      </w:r>
      <w:r w:rsidRPr="008221A2">
        <w:rPr>
          <w:rStyle w:val="Emphasis"/>
          <w:highlight w:val="cyan"/>
        </w:rPr>
        <w:t>expansion of regulatory power</w:t>
      </w:r>
      <w:r w:rsidRPr="005568BA">
        <w:rPr>
          <w:sz w:val="16"/>
        </w:rPr>
        <w:t xml:space="preserve"> to structure markets that breaks with a federal bias toward self-regulation and laissez-faire posturing. And “it all began in an almond orchard and a rice field,” its co-author told me. Rep. John Garamendi (D-CA), who represents vast agricultural areas in Northern California, </w:t>
      </w:r>
      <w:r w:rsidRPr="005568BA">
        <w:rPr>
          <w:sz w:val="12"/>
          <w:szCs w:val="18"/>
        </w:rPr>
        <w:t xml:space="preserve">explained that exporters approached him earlier in the year with a problem. “They said, ‘We cannot get a container, and if we get one, we can’t afford it,’” Garamendi told me in an interview. In parallel, Rep. Dusty Johnson (R-SD) was hearing the exact same thing from exporters in his home state. Valley Queen Cheese, a local supplier, has over two million pounds of lactose sold to interests in New Zealand that have been waiting for an empty container for six weeks. According to Johnson’s office, shipping times dock-to-dock have increased from 50–60 days to 120 days. And prices to secure a spot on a ship have increased as much as tenfold. “We learned quickly that this was a market that is simply broken down,” Rep. John Garamendi said. Importers were having similar problems. Garamendi told me about a company in his district that sells plastic Christmas decorations; their imported goods are stacked at the bottom of seven other containers at a port. The company is being charged millions of dollars in “demurrage and detention” fees, designed to clear goods from port terminals and get containers back to ships, even though that company has no way of getting its goods off the dock. “We learned quickly that this was a market that is simply broken down,” Garamendi said. He teamed with Johnson to fix it, introducing OSRA 2021 in August. Within three months, </w:t>
      </w:r>
      <w:r w:rsidRPr="008221A2">
        <w:rPr>
          <w:rStyle w:val="StyleUnderline"/>
          <w:highlight w:val="cyan"/>
        </w:rPr>
        <w:t xml:space="preserve">it </w:t>
      </w:r>
      <w:r w:rsidRPr="008221A2">
        <w:rPr>
          <w:rStyle w:val="Emphasis"/>
          <w:highlight w:val="cyan"/>
        </w:rPr>
        <w:t>overwhelmingly passed</w:t>
      </w:r>
      <w:r w:rsidRPr="005568BA">
        <w:rPr>
          <w:sz w:val="16"/>
        </w:rPr>
        <w:t xml:space="preserve"> the House. Sens. Amy Klobuchar (D-MN) and John Thune (R-SD) have indicated they would introduce a Senate companion, and a Senate hearing last week showed bipartisan interest in the issue. </w:t>
      </w:r>
      <w:r w:rsidRPr="008221A2">
        <w:rPr>
          <w:rStyle w:val="StyleUnderline"/>
          <w:highlight w:val="cyan"/>
        </w:rPr>
        <w:t>The White House</w:t>
      </w:r>
      <w:r w:rsidRPr="005568BA">
        <w:rPr>
          <w:rStyle w:val="StyleUnderline"/>
        </w:rPr>
        <w:t xml:space="preserve"> has </w:t>
      </w:r>
      <w:r w:rsidRPr="008221A2">
        <w:rPr>
          <w:rStyle w:val="StyleUnderline"/>
          <w:highlight w:val="cyan"/>
        </w:rPr>
        <w:t>endorsed the bill</w:t>
      </w:r>
      <w:r w:rsidRPr="005568BA">
        <w:rPr>
          <w:sz w:val="16"/>
        </w:rPr>
        <w:t xml:space="preserve">. To find the root causes, you have to go back to how ocean carriers have used their concentrated power to exploit anyone who wants to send cargo anywhere. As Matt Stoller laid out last month, for most of the 20th century the shipping industry was regulated as a public utility, which of course it is, as getting goods to markets swiftly benefits us all. Under the old rules, ocean carriers could legally form alliances to set prices and manage routes, but all prices and fees had to be transparent; service had to be offered on equal terms with no individual rebates or volume discounts or geographic discrimination; and no exclusionary conduct, like promising slots to certain cargo, was permitted. Subsidies for the domestic shipbuilding industry ensured that U.S. carriers would play a vital role. The goal was to expand commerce by allowing trade to flow reasonably, with affordable access for cargo shippers and a stable business for ocean carriers. That all was brought to an end with the passage of the Ocean Shipping Reform Act of 1998. </w:t>
      </w:r>
      <w:r w:rsidRPr="005568BA">
        <w:rPr>
          <w:rStyle w:val="StyleUnderline"/>
        </w:rPr>
        <w:t>Shipping contracts became proprietary and secret deals permitted, while the antitrust exemption for carrier alliances remained in place</w:t>
      </w:r>
      <w:r w:rsidRPr="005568BA">
        <w:rPr>
          <w:sz w:val="16"/>
        </w:rPr>
        <w:t xml:space="preserve">. </w:t>
      </w:r>
      <w:r w:rsidRPr="004005FB">
        <w:rPr>
          <w:sz w:val="12"/>
          <w:szCs w:val="18"/>
        </w:rPr>
        <w:t>Meanwhile, domestic shipbuilding subsidies vanished. As a result, the top ten ocean carriers today control twice as much of the market, more than 80 percent, as they did in 1998. They are divvied up into three dominant carrier alliances, giving exporters even fewer choices. None of the major carriers are U.S.-based. As carriers consolidated, they built bigger ships, which couldn’t be docked at smaller ports, concentrating traffic at the larger ones (this is why the Ports of Los Angeles and Long Beach see 40 percent of all import traffic in the U.S.). They made volume discount deals with large retailers that guaranteed supply to them over smaller competitors. With the Ocean Shipping Reform Act of 1998, shipping contracts became proprietary and secret deals permitted, while the antitrust exemption remained in place. Moreover, as Garamendi pointed out, China entered the WTO 20 years ago this past week, rapidly becoming a dominant country for goods manufacturing. This extraordinary shift of production increased the global reliance on this narrow band of ocean carriers. “They’re able to collude, and plenty of them do,” Garamendi said. The exploitation expanded during COVID, with profit taking precedence over access or fairness. Garamendi heard from constituents that containers with Chinese imports were brought to the U.S., unloaded, and then immediately sent back to Asia, bypassing ports where exports could be sent off. Though this seems like a lost opportunity, “we discovered that the ocean shippers could make far more money turning that container around than waiting for agricultural exporters to load it and return it to the ship,” Garamendi said. These circumstances have been wildly lucrative for ocean carriers, while debilitating for exporters and consumers. Maersk, the world’s largest carrier, enjoyed its largest profits in 117 years last quarter. The record profits call into question whether the shipping industry is interested in solving the supply chain crisis, rather than profiting from it. That’s where the updated Ocean Shipping Reform Act comes in.</w:t>
      </w:r>
      <w:r w:rsidRPr="005568BA">
        <w:rPr>
          <w:sz w:val="16"/>
        </w:rPr>
        <w:t xml:space="preserve"> </w:t>
      </w:r>
      <w:r w:rsidRPr="008221A2">
        <w:rPr>
          <w:rStyle w:val="StyleUnderline"/>
          <w:highlight w:val="cyan"/>
        </w:rPr>
        <w:t>The bill is</w:t>
      </w:r>
      <w:r w:rsidRPr="00054A59">
        <w:rPr>
          <w:rStyle w:val="StyleUnderline"/>
        </w:rPr>
        <w:t xml:space="preserve"> at once </w:t>
      </w:r>
      <w:r w:rsidRPr="008221A2">
        <w:rPr>
          <w:rStyle w:val="StyleUnderline"/>
          <w:highlight w:val="cyan"/>
        </w:rPr>
        <w:t>modest and</w:t>
      </w:r>
      <w:r w:rsidRPr="00054A59">
        <w:rPr>
          <w:rStyle w:val="StyleUnderline"/>
        </w:rPr>
        <w:t xml:space="preserve"> </w:t>
      </w:r>
      <w:r w:rsidRPr="00054A59">
        <w:rPr>
          <w:rStyle w:val="Emphasis"/>
        </w:rPr>
        <w:t xml:space="preserve">pretty </w:t>
      </w:r>
      <w:r w:rsidRPr="008221A2">
        <w:rPr>
          <w:rStyle w:val="Emphasis"/>
          <w:highlight w:val="cyan"/>
        </w:rPr>
        <w:t>radical in scope</w:t>
      </w:r>
      <w:r w:rsidRPr="005568BA">
        <w:rPr>
          <w:rStyle w:val="StyleUnderline"/>
        </w:rPr>
        <w:t xml:space="preserve">. In 1998, </w:t>
      </w:r>
      <w:r w:rsidRPr="008221A2">
        <w:rPr>
          <w:rStyle w:val="StyleUnderline"/>
          <w:highlight w:val="cyan"/>
        </w:rPr>
        <w:t>the</w:t>
      </w:r>
      <w:r w:rsidRPr="005568BA">
        <w:rPr>
          <w:rStyle w:val="StyleUnderline"/>
        </w:rPr>
        <w:t xml:space="preserve"> Federal Maritime Commission</w:t>
      </w:r>
      <w:r w:rsidRPr="005568BA">
        <w:rPr>
          <w:sz w:val="16"/>
        </w:rPr>
        <w:t xml:space="preserve"> (</w:t>
      </w:r>
      <w:r w:rsidRPr="008221A2">
        <w:rPr>
          <w:rStyle w:val="StyleUnderline"/>
          <w:highlight w:val="cyan"/>
        </w:rPr>
        <w:t>FMC</w:t>
      </w:r>
      <w:r w:rsidRPr="005568BA">
        <w:rPr>
          <w:sz w:val="16"/>
        </w:rPr>
        <w:t xml:space="preserve">) </w:t>
      </w:r>
      <w:r w:rsidRPr="008221A2">
        <w:rPr>
          <w:rStyle w:val="StyleUnderline"/>
          <w:highlight w:val="cyan"/>
        </w:rPr>
        <w:t>was stripped of</w:t>
      </w:r>
      <w:r w:rsidRPr="00054A59">
        <w:rPr>
          <w:rStyle w:val="StyleUnderline"/>
        </w:rPr>
        <w:t xml:space="preserve"> most of </w:t>
      </w:r>
      <w:r w:rsidRPr="008221A2">
        <w:rPr>
          <w:rStyle w:val="StyleUnderline"/>
          <w:highlight w:val="cyan"/>
        </w:rPr>
        <w:t>its ability to investigate and impose regulations</w:t>
      </w:r>
      <w:r w:rsidRPr="00054A59">
        <w:rPr>
          <w:rStyle w:val="StyleUnderline"/>
        </w:rPr>
        <w:t xml:space="preserve"> on ocean carrier contracts. </w:t>
      </w:r>
      <w:r w:rsidRPr="008221A2">
        <w:rPr>
          <w:rStyle w:val="StyleUnderline"/>
          <w:highlight w:val="cyan"/>
        </w:rPr>
        <w:t>Under</w:t>
      </w:r>
      <w:r w:rsidRPr="00054A59">
        <w:rPr>
          <w:rStyle w:val="StyleUnderline"/>
        </w:rPr>
        <w:t xml:space="preserve"> the </w:t>
      </w:r>
      <w:r w:rsidRPr="008221A2">
        <w:rPr>
          <w:rStyle w:val="StyleUnderline"/>
          <w:highlight w:val="cyan"/>
        </w:rPr>
        <w:t xml:space="preserve">new legislation, the FMC can </w:t>
      </w:r>
      <w:r w:rsidRPr="008221A2">
        <w:rPr>
          <w:rStyle w:val="Emphasis"/>
          <w:highlight w:val="cyan"/>
        </w:rPr>
        <w:t>initiate investigations</w:t>
      </w:r>
      <w:r w:rsidRPr="005568BA">
        <w:rPr>
          <w:sz w:val="16"/>
        </w:rPr>
        <w:t xml:space="preserve"> of practices </w:t>
      </w:r>
      <w:r w:rsidRPr="00054A59">
        <w:rPr>
          <w:rStyle w:val="StyleUnderline"/>
        </w:rPr>
        <w:t>in</w:t>
      </w:r>
      <w:r w:rsidRPr="005568BA">
        <w:rPr>
          <w:sz w:val="16"/>
        </w:rPr>
        <w:t xml:space="preserve"> the </w:t>
      </w:r>
      <w:r w:rsidRPr="00054A59">
        <w:rPr>
          <w:rStyle w:val="StyleUnderline"/>
        </w:rPr>
        <w:t>shipping</w:t>
      </w:r>
      <w:r w:rsidRPr="005568BA">
        <w:rPr>
          <w:sz w:val="16"/>
        </w:rPr>
        <w:t xml:space="preserve"> industry, </w:t>
      </w:r>
      <w:r w:rsidRPr="008221A2">
        <w:rPr>
          <w:rStyle w:val="StyleUnderline"/>
          <w:highlight w:val="cyan"/>
        </w:rPr>
        <w:t xml:space="preserve">and </w:t>
      </w:r>
      <w:r w:rsidRPr="008221A2">
        <w:rPr>
          <w:rStyle w:val="Emphasis"/>
          <w:highlight w:val="cyan"/>
        </w:rPr>
        <w:t>set enforcement</w:t>
      </w:r>
      <w:r w:rsidRPr="00054A59">
        <w:rPr>
          <w:rStyle w:val="Emphasis"/>
        </w:rPr>
        <w:t xml:space="preserve"> measures</w:t>
      </w:r>
      <w:r w:rsidRPr="00054A59">
        <w:rPr>
          <w:rStyle w:val="StyleUnderline"/>
        </w:rPr>
        <w:t>.</w:t>
      </w:r>
      <w:r>
        <w:rPr>
          <w:rStyle w:val="StyleUnderline"/>
        </w:rPr>
        <w:t xml:space="preserve"> </w:t>
      </w:r>
      <w:r w:rsidRPr="008221A2">
        <w:rPr>
          <w:rStyle w:val="StyleUnderline"/>
          <w:highlight w:val="cyan"/>
        </w:rPr>
        <w:t>It can</w:t>
      </w:r>
      <w:r w:rsidRPr="00054A59">
        <w:rPr>
          <w:rStyle w:val="StyleUnderline"/>
        </w:rPr>
        <w:t xml:space="preserve"> also </w:t>
      </w:r>
      <w:r w:rsidRPr="008221A2">
        <w:rPr>
          <w:rStyle w:val="StyleUnderline"/>
          <w:highlight w:val="cyan"/>
        </w:rPr>
        <w:t>apply</w:t>
      </w:r>
      <w:r w:rsidRPr="00054A59">
        <w:rPr>
          <w:rStyle w:val="StyleUnderline"/>
        </w:rPr>
        <w:t xml:space="preserve"> minimum </w:t>
      </w:r>
      <w:r w:rsidRPr="008221A2">
        <w:rPr>
          <w:rStyle w:val="StyleUnderline"/>
          <w:highlight w:val="cyan"/>
        </w:rPr>
        <w:t>service standards</w:t>
      </w:r>
      <w:r w:rsidRPr="00054A59">
        <w:rPr>
          <w:rStyle w:val="StyleUnderline"/>
        </w:rPr>
        <w:t xml:space="preserve"> to shipping contracts, </w:t>
      </w:r>
      <w:r w:rsidRPr="008221A2">
        <w:rPr>
          <w:rStyle w:val="StyleUnderline"/>
          <w:highlight w:val="cyan"/>
        </w:rPr>
        <w:t>and third parties could challenge</w:t>
      </w:r>
      <w:r w:rsidRPr="00054A59">
        <w:rPr>
          <w:rStyle w:val="StyleUnderline"/>
        </w:rPr>
        <w:t xml:space="preserve"> contractual </w:t>
      </w:r>
      <w:r w:rsidRPr="008221A2">
        <w:rPr>
          <w:rStyle w:val="StyleUnderline"/>
          <w:highlight w:val="cyan"/>
        </w:rPr>
        <w:t>agreements</w:t>
      </w:r>
      <w:r w:rsidRPr="00054A59">
        <w:rPr>
          <w:rStyle w:val="StyleUnderline"/>
        </w:rPr>
        <w:t xml:space="preserve"> if </w:t>
      </w:r>
      <w:r w:rsidRPr="008221A2">
        <w:rPr>
          <w:rStyle w:val="StyleUnderline"/>
          <w:highlight w:val="cyan"/>
        </w:rPr>
        <w:t>they find</w:t>
      </w:r>
      <w:r w:rsidRPr="00054A59">
        <w:rPr>
          <w:rStyle w:val="StyleUnderline"/>
        </w:rPr>
        <w:t xml:space="preserve"> them to be </w:t>
      </w:r>
      <w:r w:rsidRPr="008221A2">
        <w:rPr>
          <w:rStyle w:val="StyleUnderline"/>
          <w:highlight w:val="cyan"/>
        </w:rPr>
        <w:t>anti-competitive</w:t>
      </w:r>
      <w:r w:rsidRPr="005568BA">
        <w:rPr>
          <w:sz w:val="16"/>
        </w:rPr>
        <w:t xml:space="preserve">. The bill also changes the FMC’s mission to one of reciprocal trade, and requires ocean carriers to accept cargo if it can be loaded into their containers, rather than just sailing off with empties. </w:t>
      </w:r>
      <w:r w:rsidRPr="008221A2">
        <w:rPr>
          <w:rStyle w:val="StyleUnderline"/>
          <w:highlight w:val="cyan"/>
        </w:rPr>
        <w:t>While the FMC is</w:t>
      </w:r>
      <w:r w:rsidRPr="005568BA">
        <w:rPr>
          <w:rStyle w:val="StyleUnderline"/>
        </w:rPr>
        <w:t xml:space="preserve"> currently </w:t>
      </w:r>
      <w:r w:rsidRPr="008221A2">
        <w:rPr>
          <w:rStyle w:val="StyleUnderline"/>
          <w:highlight w:val="cyan"/>
        </w:rPr>
        <w:t>investigating</w:t>
      </w:r>
      <w:r w:rsidRPr="005568BA">
        <w:rPr>
          <w:rStyle w:val="StyleUnderline"/>
        </w:rPr>
        <w:t xml:space="preserve"> demurrage and detention fees, under OSRA 2021, </w:t>
      </w:r>
      <w:r w:rsidRPr="008221A2">
        <w:rPr>
          <w:rStyle w:val="StyleUnderline"/>
          <w:highlight w:val="cyan"/>
        </w:rPr>
        <w:t xml:space="preserve">these fees would be </w:t>
      </w:r>
      <w:r w:rsidRPr="008221A2">
        <w:rPr>
          <w:rStyle w:val="Emphasis"/>
          <w:highlight w:val="cyan"/>
        </w:rPr>
        <w:t>subject to regulation</w:t>
      </w:r>
      <w:r w:rsidRPr="008221A2">
        <w:rPr>
          <w:rStyle w:val="StyleUnderline"/>
          <w:highlight w:val="cyan"/>
        </w:rPr>
        <w:t xml:space="preserve"> and</w:t>
      </w:r>
      <w:r w:rsidRPr="005568BA">
        <w:rPr>
          <w:rStyle w:val="StyleUnderline"/>
        </w:rPr>
        <w:t xml:space="preserve"> would </w:t>
      </w:r>
      <w:r w:rsidRPr="008221A2">
        <w:rPr>
          <w:rStyle w:val="StyleUnderline"/>
          <w:highlight w:val="cyan"/>
        </w:rPr>
        <w:t xml:space="preserve">have to be </w:t>
      </w:r>
      <w:r w:rsidRPr="008221A2">
        <w:rPr>
          <w:rStyle w:val="Emphasis"/>
          <w:highlight w:val="cyan"/>
        </w:rPr>
        <w:t>reasonable</w:t>
      </w:r>
      <w:r w:rsidRPr="005568BA">
        <w:rPr>
          <w:rStyle w:val="StyleUnderline"/>
        </w:rPr>
        <w:t>, ending the practice of charging companies for failing to get cargo that they cannot access off the docks</w:t>
      </w:r>
      <w:r w:rsidRPr="005568BA">
        <w:rPr>
          <w:sz w:val="16"/>
        </w:rPr>
        <w:t xml:space="preserve"> (a pervasive problem that predates the pandemic, as this 2018 FMC fact-finding demonstrates). </w:t>
      </w:r>
      <w:r w:rsidRPr="005568BA">
        <w:rPr>
          <w:rStyle w:val="StyleUnderline"/>
        </w:rPr>
        <w:t>Records of these fees would have to be kept as well, and a new process for challenging the fees would be established, with the FMC playing an active role</w:t>
      </w:r>
      <w:r w:rsidRPr="005568BA">
        <w:t>. “</w:t>
      </w:r>
      <w:r w:rsidRPr="005568BA">
        <w:rPr>
          <w:sz w:val="16"/>
        </w:rPr>
        <w:t xml:space="preserve">This supply chain crunch has laid bare many inefficiencies in the market today, and we have a chance to address those inefficiencies,” Johnson said in a floor speech last Wednesday. Other </w:t>
      </w:r>
      <w:r w:rsidRPr="008221A2">
        <w:rPr>
          <w:rStyle w:val="StyleUnderline"/>
          <w:highlight w:val="cyan"/>
        </w:rPr>
        <w:t>legislators</w:t>
      </w:r>
      <w:r w:rsidRPr="005568BA">
        <w:rPr>
          <w:rStyle w:val="StyleUnderline"/>
        </w:rPr>
        <w:t xml:space="preserve"> from both parties </w:t>
      </w:r>
      <w:r w:rsidRPr="008221A2">
        <w:rPr>
          <w:rStyle w:val="StyleUnderline"/>
          <w:highlight w:val="cyan"/>
        </w:rPr>
        <w:t>heard</w:t>
      </w:r>
      <w:r w:rsidRPr="005568BA">
        <w:rPr>
          <w:sz w:val="16"/>
        </w:rPr>
        <w:t xml:space="preserve"> about </w:t>
      </w:r>
      <w:r w:rsidRPr="008221A2">
        <w:rPr>
          <w:rStyle w:val="StyleUnderline"/>
          <w:highlight w:val="cyan"/>
        </w:rPr>
        <w:t>the same problem from</w:t>
      </w:r>
      <w:r w:rsidRPr="005568BA">
        <w:rPr>
          <w:rStyle w:val="StyleUnderline"/>
        </w:rPr>
        <w:t xml:space="preserve"> their </w:t>
      </w:r>
      <w:r w:rsidRPr="008221A2">
        <w:rPr>
          <w:rStyle w:val="StyleUnderline"/>
          <w:highlight w:val="cyan"/>
        </w:rPr>
        <w:t xml:space="preserve">constituents, which </w:t>
      </w:r>
      <w:r w:rsidRPr="008221A2">
        <w:rPr>
          <w:rStyle w:val="Emphasis"/>
          <w:highlight w:val="cyan"/>
        </w:rPr>
        <w:t>created</w:t>
      </w:r>
      <w:r w:rsidRPr="005568BA">
        <w:rPr>
          <w:rStyle w:val="Emphasis"/>
        </w:rPr>
        <w:t xml:space="preserve"> the </w:t>
      </w:r>
      <w:r w:rsidRPr="008221A2">
        <w:rPr>
          <w:rStyle w:val="Emphasis"/>
          <w:highlight w:val="cyan"/>
        </w:rPr>
        <w:t>push for reform</w:t>
      </w:r>
      <w:r w:rsidRPr="005568BA">
        <w:rPr>
          <w:sz w:val="16"/>
        </w:rPr>
        <w:t xml:space="preserve">. Over 360 state and local groups endorsed OSRA 2021. It also helped, as it often does in Washington, that large special interests joined in the complaint, counterbalancing the large ocean carriers. “Just in the last week I got a call from Walmart,” Garamendi told me. “A few hours later it was Amazon.” This coalition was able to ward off the World Shipping Council’s opposition. </w:t>
      </w:r>
      <w:r w:rsidRPr="00054A59">
        <w:rPr>
          <w:rStyle w:val="StyleUnderline"/>
        </w:rPr>
        <w:t xml:space="preserve">Overall, </w:t>
      </w:r>
      <w:r w:rsidRPr="008221A2">
        <w:rPr>
          <w:rStyle w:val="StyleUnderline"/>
          <w:highlight w:val="cyan"/>
        </w:rPr>
        <w:t>OSRA</w:t>
      </w:r>
      <w:r w:rsidRPr="00054A59">
        <w:rPr>
          <w:rStyle w:val="StyleUnderline"/>
        </w:rPr>
        <w:t xml:space="preserve"> 20</w:t>
      </w:r>
      <w:r w:rsidRPr="008221A2">
        <w:rPr>
          <w:rStyle w:val="StyleUnderline"/>
          <w:highlight w:val="cyan"/>
        </w:rPr>
        <w:t xml:space="preserve">21 attempts, in a </w:t>
      </w:r>
      <w:r w:rsidRPr="008221A2">
        <w:rPr>
          <w:rStyle w:val="Emphasis"/>
          <w:sz w:val="32"/>
          <w:szCs w:val="32"/>
          <w:highlight w:val="cyan"/>
        </w:rPr>
        <w:t>minor way</w:t>
      </w:r>
      <w:r w:rsidRPr="008221A2">
        <w:rPr>
          <w:rStyle w:val="StyleUnderline"/>
          <w:highlight w:val="cyan"/>
        </w:rPr>
        <w:t>, to shift</w:t>
      </w:r>
      <w:r w:rsidRPr="00054A59">
        <w:rPr>
          <w:rStyle w:val="StyleUnderline"/>
        </w:rPr>
        <w:t xml:space="preserve"> the balance of </w:t>
      </w:r>
      <w:r w:rsidRPr="008221A2">
        <w:rPr>
          <w:rStyle w:val="StyleUnderline"/>
          <w:highlight w:val="cyan"/>
        </w:rPr>
        <w:t>power away from the</w:t>
      </w:r>
      <w:r w:rsidRPr="00054A59">
        <w:rPr>
          <w:rStyle w:val="StyleUnderline"/>
        </w:rPr>
        <w:t xml:space="preserve"> ocean carrier </w:t>
      </w:r>
      <w:r w:rsidRPr="008221A2">
        <w:rPr>
          <w:rStyle w:val="StyleUnderline"/>
          <w:highlight w:val="cyan"/>
        </w:rPr>
        <w:t>cartel</w:t>
      </w:r>
      <w:r w:rsidRPr="00054A59">
        <w:rPr>
          <w:rStyle w:val="StyleUnderline"/>
        </w:rPr>
        <w:t xml:space="preserve"> and back into</w:t>
      </w:r>
      <w:r w:rsidRPr="005568BA">
        <w:rPr>
          <w:sz w:val="16"/>
        </w:rPr>
        <w:t xml:space="preserve"> the </w:t>
      </w:r>
      <w:r w:rsidRPr="00054A59">
        <w:rPr>
          <w:rStyle w:val="StyleUnderline"/>
        </w:rPr>
        <w:t>hands of democratically inclined interests</w:t>
      </w:r>
      <w:r w:rsidRPr="005568BA">
        <w:rPr>
          <w:sz w:val="16"/>
        </w:rPr>
        <w:t xml:space="preserve">, which have a role to play in structuring fair rules. </w:t>
      </w:r>
      <w:r w:rsidRPr="008221A2">
        <w:rPr>
          <w:rStyle w:val="StyleUnderline"/>
          <w:highlight w:val="cyan"/>
        </w:rPr>
        <w:t xml:space="preserve">The bill counts on the FMC being </w:t>
      </w:r>
      <w:r w:rsidRPr="008221A2">
        <w:rPr>
          <w:rStyle w:val="Emphasis"/>
          <w:highlight w:val="cyan"/>
        </w:rPr>
        <w:t>adequately aggressive</w:t>
      </w:r>
      <w:r w:rsidRPr="005568BA">
        <w:rPr>
          <w:sz w:val="16"/>
        </w:rPr>
        <w:t xml:space="preserve"> and adequately funded; Garamendi said he would be watching next year’s budget closely to see if the agency has the resources necessary to do the job. Moreover, the infrastructure legislation passed earlier this year provides funding to improve ports and the networks that carry goods off them. More broadly, </w:t>
      </w:r>
      <w:r w:rsidRPr="008221A2">
        <w:rPr>
          <w:rStyle w:val="StyleUnderline"/>
          <w:highlight w:val="cyan"/>
        </w:rPr>
        <w:t>competition policy to address</w:t>
      </w:r>
      <w:r w:rsidRPr="00054A59">
        <w:rPr>
          <w:rStyle w:val="StyleUnderline"/>
        </w:rPr>
        <w:t xml:space="preserve"> such </w:t>
      </w:r>
      <w:r w:rsidRPr="008221A2">
        <w:rPr>
          <w:rStyle w:val="StyleUnderline"/>
          <w:highlight w:val="cyan"/>
        </w:rPr>
        <w:t>imbalances</w:t>
      </w:r>
      <w:r w:rsidRPr="00054A59">
        <w:rPr>
          <w:rStyle w:val="StyleUnderline"/>
        </w:rPr>
        <w:t xml:space="preserve"> of power </w:t>
      </w:r>
      <w:r w:rsidRPr="008221A2">
        <w:rPr>
          <w:rStyle w:val="Emphasis"/>
          <w:highlight w:val="cyan"/>
        </w:rPr>
        <w:t>has to be on the government’s menu</w:t>
      </w:r>
      <w:r w:rsidRPr="008221A2">
        <w:rPr>
          <w:rStyle w:val="StyleUnderline"/>
          <w:highlight w:val="cyan"/>
        </w:rPr>
        <w:t xml:space="preserve">, </w:t>
      </w:r>
      <w:r w:rsidRPr="008221A2">
        <w:rPr>
          <w:rStyle w:val="Emphasis"/>
          <w:highlight w:val="cyan"/>
        </w:rPr>
        <w:t>too</w:t>
      </w:r>
      <w:r w:rsidRPr="005568BA">
        <w:rPr>
          <w:sz w:val="16"/>
        </w:rPr>
        <w:t xml:space="preserve">. “The market system cannot operate with a cartel or collusion,” Garamendi said. “We have had more than 30 years of neglect. Nobody has a right to the American market, but everyone ought to have a fair opportunity in the market.” Anti-monopolists have been heartened by </w:t>
      </w:r>
      <w:r w:rsidRPr="00054A59">
        <w:rPr>
          <w:rStyle w:val="StyleUnderline"/>
        </w:rPr>
        <w:t>this legislation</w:t>
      </w:r>
      <w:r w:rsidRPr="005568BA">
        <w:rPr>
          <w:sz w:val="16"/>
        </w:rPr>
        <w:t xml:space="preserve">, because it actually </w:t>
      </w:r>
      <w:r w:rsidRPr="00054A59">
        <w:rPr>
          <w:rStyle w:val="StyleUnderline"/>
        </w:rPr>
        <w:t>intervenes</w:t>
      </w:r>
      <w:r w:rsidRPr="005568BA">
        <w:rPr>
          <w:sz w:val="16"/>
        </w:rPr>
        <w:t xml:space="preserve"> in the public interest </w:t>
      </w:r>
      <w:r w:rsidRPr="00054A59">
        <w:rPr>
          <w:rStyle w:val="StyleUnderline"/>
        </w:rPr>
        <w:t>into markets that have</w:t>
      </w:r>
      <w:r w:rsidRPr="005568BA">
        <w:rPr>
          <w:sz w:val="16"/>
        </w:rPr>
        <w:t xml:space="preserve"> obviously </w:t>
      </w:r>
      <w:r w:rsidRPr="00054A59">
        <w:rPr>
          <w:rStyle w:val="Emphasis"/>
        </w:rPr>
        <w:t>failed</w:t>
      </w:r>
      <w:r w:rsidRPr="005568BA">
        <w:rPr>
          <w:sz w:val="16"/>
        </w:rPr>
        <w:t>. Quietly, Congress is rediscovering its powers to actually operate in this fashion.</w:t>
      </w:r>
    </w:p>
    <w:p w14:paraId="6D5EFA0E" w14:textId="77777777" w:rsidR="006A1951" w:rsidRDefault="006A1951" w:rsidP="006A1951">
      <w:pPr>
        <w:pStyle w:val="Heading4"/>
      </w:pPr>
      <w:r>
        <w:t xml:space="preserve">It's </w:t>
      </w:r>
      <w:r w:rsidRPr="00764879">
        <w:rPr>
          <w:u w:val="single"/>
        </w:rPr>
        <w:t>progressing</w:t>
      </w:r>
      <w:r>
        <w:t xml:space="preserve"> through the </w:t>
      </w:r>
      <w:r w:rsidRPr="00764879">
        <w:rPr>
          <w:u w:val="single"/>
        </w:rPr>
        <w:t>senate</w:t>
      </w:r>
    </w:p>
    <w:p w14:paraId="6FABD0FC" w14:textId="77777777" w:rsidR="006A1951" w:rsidRPr="00764879" w:rsidRDefault="006A1951" w:rsidP="006A1951">
      <w:r w:rsidRPr="00764879">
        <w:rPr>
          <w:rStyle w:val="Style13ptBold"/>
        </w:rPr>
        <w:t>German 3-28</w:t>
      </w:r>
      <w:r>
        <w:t>, is Ag New Director. (Brian, 3-28-2022, “Ocean Shipping Reform Act Advances to Full Senate,” AgNet West, https://agnetwest.com/ocean-shipping-reform-act-advances-to-full-senate/)</w:t>
      </w:r>
    </w:p>
    <w:p w14:paraId="2D7D54F3" w14:textId="77777777" w:rsidR="006A1951" w:rsidRDefault="006A1951" w:rsidP="006A1951">
      <w:pPr>
        <w:rPr>
          <w:sz w:val="16"/>
        </w:rPr>
      </w:pPr>
      <w:r w:rsidRPr="00764879">
        <w:rPr>
          <w:sz w:val="16"/>
        </w:rPr>
        <w:t xml:space="preserve">Last week </w:t>
      </w:r>
      <w:r w:rsidRPr="00764879">
        <w:rPr>
          <w:rStyle w:val="StyleUnderline"/>
        </w:rPr>
        <w:t xml:space="preserve">the </w:t>
      </w:r>
      <w:r w:rsidRPr="008221A2">
        <w:rPr>
          <w:rStyle w:val="Emphasis"/>
          <w:highlight w:val="cyan"/>
        </w:rPr>
        <w:t>O</w:t>
      </w:r>
      <w:r w:rsidRPr="00764879">
        <w:rPr>
          <w:rStyle w:val="StyleUnderline"/>
        </w:rPr>
        <w:t xml:space="preserve">cean </w:t>
      </w:r>
      <w:r w:rsidRPr="008221A2">
        <w:rPr>
          <w:rStyle w:val="Emphasis"/>
          <w:highlight w:val="cyan"/>
        </w:rPr>
        <w:t>S</w:t>
      </w:r>
      <w:r w:rsidRPr="00764879">
        <w:rPr>
          <w:rStyle w:val="StyleUnderline"/>
        </w:rPr>
        <w:t xml:space="preserve">hipping </w:t>
      </w:r>
      <w:r w:rsidRPr="008221A2">
        <w:rPr>
          <w:rStyle w:val="Emphasis"/>
          <w:highlight w:val="cyan"/>
        </w:rPr>
        <w:t>R</w:t>
      </w:r>
      <w:r w:rsidRPr="00764879">
        <w:rPr>
          <w:rStyle w:val="StyleUnderline"/>
        </w:rPr>
        <w:t xml:space="preserve">eform </w:t>
      </w:r>
      <w:r w:rsidRPr="008221A2">
        <w:rPr>
          <w:rStyle w:val="Emphasis"/>
          <w:highlight w:val="cyan"/>
        </w:rPr>
        <w:t>A</w:t>
      </w:r>
      <w:r w:rsidRPr="00764879">
        <w:rPr>
          <w:rStyle w:val="StyleUnderline"/>
        </w:rPr>
        <w:t xml:space="preserve">ct </w:t>
      </w:r>
      <w:r w:rsidRPr="008221A2">
        <w:rPr>
          <w:rStyle w:val="StyleUnderline"/>
          <w:highlight w:val="cyan"/>
        </w:rPr>
        <w:t>was approved by</w:t>
      </w:r>
      <w:r w:rsidRPr="00764879">
        <w:rPr>
          <w:rStyle w:val="StyleUnderline"/>
        </w:rPr>
        <w:t xml:space="preserve"> a voice vote in </w:t>
      </w:r>
      <w:r w:rsidRPr="008221A2">
        <w:rPr>
          <w:rStyle w:val="StyleUnderline"/>
          <w:highlight w:val="cyan"/>
        </w:rPr>
        <w:t>the</w:t>
      </w:r>
      <w:r w:rsidRPr="00764879">
        <w:rPr>
          <w:rStyle w:val="StyleUnderline"/>
        </w:rPr>
        <w:t xml:space="preserve"> U.S. Senate </w:t>
      </w:r>
      <w:r w:rsidRPr="008221A2">
        <w:rPr>
          <w:rStyle w:val="StyleUnderline"/>
          <w:highlight w:val="cyan"/>
        </w:rPr>
        <w:t>Commerce Committee</w:t>
      </w:r>
      <w:r w:rsidRPr="00764879">
        <w:rPr>
          <w:sz w:val="16"/>
        </w:rPr>
        <w:t xml:space="preserve">. </w:t>
      </w:r>
      <w:r w:rsidRPr="00764879">
        <w:rPr>
          <w:rStyle w:val="StyleUnderline"/>
        </w:rPr>
        <w:t xml:space="preserve">The bill is </w:t>
      </w:r>
      <w:r w:rsidRPr="008221A2">
        <w:rPr>
          <w:rStyle w:val="StyleUnderline"/>
          <w:highlight w:val="cyan"/>
        </w:rPr>
        <w:t>now headed to</w:t>
      </w:r>
      <w:r w:rsidRPr="00764879">
        <w:rPr>
          <w:rStyle w:val="StyleUnderline"/>
        </w:rPr>
        <w:t xml:space="preserve"> the </w:t>
      </w:r>
      <w:r w:rsidRPr="008221A2">
        <w:rPr>
          <w:rStyle w:val="Emphasis"/>
          <w:highlight w:val="cyan"/>
        </w:rPr>
        <w:t>full Senate</w:t>
      </w:r>
      <w:r w:rsidRPr="00764879">
        <w:rPr>
          <w:rStyle w:val="StyleUnderline"/>
        </w:rPr>
        <w:t xml:space="preserve"> for consideration</w:t>
      </w:r>
      <w:r w:rsidRPr="00764879">
        <w:rPr>
          <w:sz w:val="16"/>
        </w:rPr>
        <w:t xml:space="preserve">. </w:t>
      </w:r>
      <w:r w:rsidRPr="008221A2">
        <w:rPr>
          <w:rStyle w:val="StyleUnderline"/>
          <w:highlight w:val="cyan"/>
        </w:rPr>
        <w:t>A version</w:t>
      </w:r>
      <w:r w:rsidRPr="00764879">
        <w:rPr>
          <w:sz w:val="16"/>
        </w:rPr>
        <w:t xml:space="preserve"> of the legislation has </w:t>
      </w:r>
      <w:r w:rsidRPr="008221A2">
        <w:rPr>
          <w:rStyle w:val="StyleUnderline"/>
          <w:highlight w:val="cyan"/>
        </w:rPr>
        <w:t xml:space="preserve">already </w:t>
      </w:r>
      <w:r w:rsidRPr="008221A2">
        <w:rPr>
          <w:rStyle w:val="Emphasis"/>
          <w:highlight w:val="cyan"/>
        </w:rPr>
        <w:t>passed</w:t>
      </w:r>
      <w:r w:rsidRPr="008221A2">
        <w:rPr>
          <w:rStyle w:val="StyleUnderline"/>
          <w:highlight w:val="cyan"/>
        </w:rPr>
        <w:t xml:space="preserve"> through the</w:t>
      </w:r>
      <w:r w:rsidRPr="00764879">
        <w:rPr>
          <w:rStyle w:val="StyleUnderline"/>
        </w:rPr>
        <w:t xml:space="preserve"> U.S. </w:t>
      </w:r>
      <w:r w:rsidRPr="008221A2">
        <w:rPr>
          <w:rStyle w:val="StyleUnderline"/>
          <w:highlight w:val="cyan"/>
        </w:rPr>
        <w:t>House</w:t>
      </w:r>
      <w:r w:rsidRPr="00764879">
        <w:rPr>
          <w:rStyle w:val="StyleUnderline"/>
        </w:rPr>
        <w:t xml:space="preserve"> of Representatives</w:t>
      </w:r>
      <w:r w:rsidRPr="00764879">
        <w:rPr>
          <w:sz w:val="16"/>
        </w:rPr>
        <w:t xml:space="preserve"> as part of the Creating Opportunities for Manufacturing, Pre-Eminence in Technology, and Economic Strength (COMPETES) Act. </w:t>
      </w:r>
      <w:r w:rsidRPr="00764879">
        <w:rPr>
          <w:rStyle w:val="StyleUnderline"/>
        </w:rPr>
        <w:t xml:space="preserve">The legislation would essentially empower the Federal Maritime Commission with more authority to regulate </w:t>
      </w:r>
      <w:r w:rsidRPr="00764879">
        <w:rPr>
          <w:rStyle w:val="Emphasis"/>
        </w:rPr>
        <w:t>ocean carrier practices</w:t>
      </w:r>
      <w:r w:rsidRPr="00764879">
        <w:rPr>
          <w:sz w:val="16"/>
        </w:rPr>
        <w:t>.</w:t>
      </w:r>
    </w:p>
    <w:p w14:paraId="3C30BC6E" w14:textId="77777777" w:rsidR="006A1951" w:rsidRDefault="006A1951" w:rsidP="006A1951">
      <w:pPr>
        <w:pStyle w:val="Heading4"/>
      </w:pPr>
      <w:r>
        <w:t xml:space="preserve">Maersk was </w:t>
      </w:r>
      <w:r w:rsidRPr="00307374">
        <w:rPr>
          <w:u w:val="single"/>
        </w:rPr>
        <w:t>subpoenaed</w:t>
      </w:r>
      <w:r>
        <w:t xml:space="preserve"> by the DOJ </w:t>
      </w:r>
    </w:p>
    <w:p w14:paraId="34B98CBF" w14:textId="77777777" w:rsidR="006A1951" w:rsidRPr="00764879" w:rsidRDefault="006A1951" w:rsidP="006A1951">
      <w:r w:rsidRPr="00307374">
        <w:rPr>
          <w:rStyle w:val="Style13ptBold"/>
        </w:rPr>
        <w:t>Dixon 3-17</w:t>
      </w:r>
      <w:r>
        <w:t>, is a general assignment reporter at Law360. (Gracie, 3-17-2022, “DOJ Subpoenas Shipping Giant Maersk Amid Antitrust Focus,” Law360, https://www.law360.com/articles/1474850/doj-subpoenas-shipping-giant-maersk-amid-antitrust-focus)</w:t>
      </w:r>
    </w:p>
    <w:p w14:paraId="4D594B7C" w14:textId="04E53BFA" w:rsidR="006A1951" w:rsidRDefault="006A1951" w:rsidP="006A1951">
      <w:pPr>
        <w:rPr>
          <w:sz w:val="16"/>
        </w:rPr>
      </w:pPr>
      <w:r w:rsidRPr="008221A2">
        <w:rPr>
          <w:rStyle w:val="StyleUnderline"/>
          <w:highlight w:val="cyan"/>
        </w:rPr>
        <w:t>The</w:t>
      </w:r>
      <w:r>
        <w:rPr>
          <w:rStyle w:val="StyleUnderline"/>
        </w:rPr>
        <w:t xml:space="preserve"> </w:t>
      </w:r>
      <w:r w:rsidRPr="00307374">
        <w:rPr>
          <w:rStyle w:val="StyleUnderline"/>
        </w:rPr>
        <w:t xml:space="preserve">U.S. </w:t>
      </w:r>
      <w:r w:rsidRPr="008221A2">
        <w:rPr>
          <w:rStyle w:val="Emphasis"/>
          <w:highlight w:val="cyan"/>
        </w:rPr>
        <w:t>D</w:t>
      </w:r>
      <w:r w:rsidRPr="00307374">
        <w:rPr>
          <w:rStyle w:val="StyleUnderline"/>
        </w:rPr>
        <w:t xml:space="preserve">epartment </w:t>
      </w:r>
      <w:r w:rsidRPr="008221A2">
        <w:rPr>
          <w:rStyle w:val="Emphasis"/>
          <w:highlight w:val="cyan"/>
        </w:rPr>
        <w:t>o</w:t>
      </w:r>
      <w:r w:rsidRPr="00307374">
        <w:rPr>
          <w:rStyle w:val="StyleUnderline"/>
        </w:rPr>
        <w:t xml:space="preserve">f </w:t>
      </w:r>
      <w:r w:rsidRPr="008221A2">
        <w:rPr>
          <w:rStyle w:val="Emphasis"/>
          <w:highlight w:val="cyan"/>
        </w:rPr>
        <w:t>J</w:t>
      </w:r>
      <w:r w:rsidRPr="00307374">
        <w:rPr>
          <w:rStyle w:val="StyleUnderline"/>
        </w:rPr>
        <w:t>ustice</w:t>
      </w:r>
      <w:r>
        <w:rPr>
          <w:rStyle w:val="StyleUnderline"/>
        </w:rPr>
        <w:t xml:space="preserve"> </w:t>
      </w:r>
      <w:r w:rsidRPr="00307374">
        <w:rPr>
          <w:rStyle w:val="StyleUnderline"/>
        </w:rPr>
        <w:t>h</w:t>
      </w:r>
      <w:r w:rsidRPr="008221A2">
        <w:rPr>
          <w:rStyle w:val="StyleUnderline"/>
          <w:highlight w:val="cyan"/>
        </w:rPr>
        <w:t xml:space="preserve">as </w:t>
      </w:r>
      <w:r w:rsidRPr="008221A2">
        <w:rPr>
          <w:rStyle w:val="Emphasis"/>
          <w:highlight w:val="cyan"/>
        </w:rPr>
        <w:t>subpoenaed</w:t>
      </w:r>
      <w:r w:rsidRPr="008221A2">
        <w:rPr>
          <w:rStyle w:val="StyleUnderline"/>
          <w:highlight w:val="cyan"/>
        </w:rPr>
        <w:t xml:space="preserve"> Maersk</w:t>
      </w:r>
      <w:r w:rsidRPr="00307374">
        <w:rPr>
          <w:sz w:val="16"/>
        </w:rPr>
        <w:t xml:space="preserve">, </w:t>
      </w:r>
      <w:r w:rsidRPr="00307374">
        <w:rPr>
          <w:rStyle w:val="StyleUnderline"/>
        </w:rPr>
        <w:t>the Danish shipping giant</w:t>
      </w:r>
      <w:r w:rsidRPr="00307374">
        <w:rPr>
          <w:sz w:val="16"/>
        </w:rPr>
        <w:t xml:space="preserve"> confirmed Friday, </w:t>
      </w:r>
      <w:r w:rsidRPr="008221A2">
        <w:rPr>
          <w:rStyle w:val="StyleUnderline"/>
          <w:highlight w:val="cyan"/>
        </w:rPr>
        <w:t>a move in line with</w:t>
      </w:r>
      <w:r w:rsidRPr="00307374">
        <w:rPr>
          <w:rStyle w:val="StyleUnderline"/>
        </w:rPr>
        <w:t xml:space="preserve"> President Joe </w:t>
      </w:r>
      <w:r w:rsidRPr="008221A2">
        <w:rPr>
          <w:rStyle w:val="StyleUnderline"/>
          <w:highlight w:val="cyan"/>
        </w:rPr>
        <w:t>Biden's</w:t>
      </w:r>
      <w:r w:rsidRPr="00307374">
        <w:rPr>
          <w:rStyle w:val="StyleUnderline"/>
        </w:rPr>
        <w:t xml:space="preserve"> State of the Union </w:t>
      </w:r>
      <w:r w:rsidRPr="008221A2">
        <w:rPr>
          <w:rStyle w:val="StyleUnderline"/>
          <w:highlight w:val="cyan"/>
        </w:rPr>
        <w:t>promise to "</w:t>
      </w:r>
      <w:r w:rsidRPr="008221A2">
        <w:rPr>
          <w:rStyle w:val="Emphasis"/>
          <w:highlight w:val="cyan"/>
        </w:rPr>
        <w:t>crack down</w:t>
      </w:r>
      <w:r w:rsidRPr="008221A2">
        <w:rPr>
          <w:rStyle w:val="StyleUnderline"/>
          <w:highlight w:val="cyan"/>
        </w:rPr>
        <w:t>" on</w:t>
      </w:r>
      <w:r w:rsidRPr="00307374">
        <w:rPr>
          <w:rStyle w:val="StyleUnderline"/>
        </w:rPr>
        <w:t xml:space="preserve"> rising ocean </w:t>
      </w:r>
      <w:r w:rsidRPr="008221A2">
        <w:rPr>
          <w:rStyle w:val="StyleUnderline"/>
          <w:highlight w:val="cyan"/>
        </w:rPr>
        <w:t>freight shipping</w:t>
      </w:r>
      <w:r w:rsidRPr="00307374">
        <w:rPr>
          <w:rStyle w:val="StyleUnderline"/>
        </w:rPr>
        <w:t xml:space="preserve"> costs</w:t>
      </w:r>
      <w:r w:rsidRPr="00307374">
        <w:rPr>
          <w:sz w:val="16"/>
        </w:rPr>
        <w:t xml:space="preserve"> following the industry's rapid consolidation. </w:t>
      </w:r>
      <w:r w:rsidRPr="00307374">
        <w:rPr>
          <w:rStyle w:val="StyleUnderline"/>
        </w:rPr>
        <w:t>The subpoena</w:t>
      </w:r>
      <w:r w:rsidRPr="00307374">
        <w:rPr>
          <w:sz w:val="16"/>
        </w:rPr>
        <w:t xml:space="preserve"> for A.P. Moller Maersk </w:t>
      </w:r>
      <w:r w:rsidRPr="00307374">
        <w:rPr>
          <w:rStyle w:val="StyleUnderline"/>
        </w:rPr>
        <w:t xml:space="preserve">comes less than a month after the White House announced a concerted effort by the </w:t>
      </w:r>
      <w:r w:rsidRPr="00307374">
        <w:rPr>
          <w:rStyle w:val="Emphasis"/>
        </w:rPr>
        <w:t>DOJ</w:t>
      </w:r>
      <w:r w:rsidRPr="00307374">
        <w:rPr>
          <w:rStyle w:val="StyleUnderline"/>
        </w:rPr>
        <w:t xml:space="preserve"> and the</w:t>
      </w:r>
      <w:r>
        <w:rPr>
          <w:rStyle w:val="StyleUnderline"/>
        </w:rPr>
        <w:t xml:space="preserve"> </w:t>
      </w:r>
      <w:r w:rsidRPr="00307374">
        <w:rPr>
          <w:rStyle w:val="Emphasis"/>
        </w:rPr>
        <w:t>Federal Maritime Commission</w:t>
      </w:r>
      <w:r w:rsidRPr="00307374">
        <w:rPr>
          <w:sz w:val="16"/>
        </w:rPr>
        <w:t xml:space="preserve"> </w:t>
      </w:r>
      <w:r w:rsidRPr="00307374">
        <w:rPr>
          <w:rStyle w:val="StyleUnderline"/>
        </w:rPr>
        <w:t>to ensure</w:t>
      </w:r>
      <w:r w:rsidRPr="00307374">
        <w:rPr>
          <w:sz w:val="16"/>
        </w:rPr>
        <w:t xml:space="preserve"> that three </w:t>
      </w:r>
      <w:r w:rsidRPr="00307374">
        <w:rPr>
          <w:rStyle w:val="StyleUnderline"/>
        </w:rPr>
        <w:t>global alliances that</w:t>
      </w:r>
      <w:r w:rsidRPr="00307374">
        <w:rPr>
          <w:sz w:val="16"/>
        </w:rPr>
        <w:t xml:space="preserve"> have come to </w:t>
      </w:r>
      <w:r w:rsidRPr="00307374">
        <w:rPr>
          <w:rStyle w:val="StyleUnderline"/>
        </w:rPr>
        <w:t>dominate ocean</w:t>
      </w:r>
      <w:r w:rsidRPr="00307374">
        <w:rPr>
          <w:sz w:val="16"/>
        </w:rPr>
        <w:t xml:space="preserve"> carrier freight </w:t>
      </w:r>
      <w:r w:rsidRPr="00307374">
        <w:rPr>
          <w:rStyle w:val="StyleUnderline"/>
        </w:rPr>
        <w:t>shipping</w:t>
      </w:r>
      <w:r w:rsidRPr="00307374">
        <w:rPr>
          <w:sz w:val="16"/>
        </w:rPr>
        <w:t xml:space="preserve"> in the past decade </w:t>
      </w:r>
      <w:r w:rsidRPr="00307374">
        <w:rPr>
          <w:rStyle w:val="StyleUnderline"/>
        </w:rPr>
        <w:t>are complying with competition laws</w:t>
      </w:r>
      <w:r w:rsidRPr="00307374">
        <w:rPr>
          <w:sz w:val="16"/>
        </w:rPr>
        <w:t xml:space="preserve">. According to a Maersk spokesperson, the subpoena is part of the DOJ's ongoing investigation into supply chain disruption. "We have not seen evidence of any actual or alleged wrongdoing on the part of Maersk and will continue to cooperate with the U.S. Department of Justice as they continue their investigation," the spokesperson added. The White House had outlined concerns that spot rates for freight shipping between the U.S. and Asia have jumped 1000% since January 2020, while the container shipping industry pulled in $190 billion in profits last year, a seven-fold increase from 2020, in a fact sheet issued ahead of the State of the Union address. "Right now, three global alliances, made up entirely of foreign companies, control almost all of ocean freight shipping, giving them power to raise prices for American businesses and consumers, while threatening our national security and economic competitiveness," the White House said in the Feb. 28 statement. </w:t>
      </w:r>
      <w:r w:rsidRPr="00307374">
        <w:rPr>
          <w:rStyle w:val="StyleUnderline"/>
        </w:rPr>
        <w:t xml:space="preserve">Ocean freight </w:t>
      </w:r>
      <w:r w:rsidRPr="008221A2">
        <w:rPr>
          <w:rStyle w:val="StyleUnderline"/>
          <w:highlight w:val="cyan"/>
        </w:rPr>
        <w:t>carriers enjoy</w:t>
      </w:r>
      <w:r w:rsidRPr="00307374">
        <w:rPr>
          <w:rStyle w:val="StyleUnderline"/>
        </w:rPr>
        <w:t xml:space="preserve"> a degree of </w:t>
      </w:r>
      <w:r w:rsidRPr="008221A2">
        <w:rPr>
          <w:rStyle w:val="Emphasis"/>
          <w:highlight w:val="cyan"/>
        </w:rPr>
        <w:t>protection</w:t>
      </w:r>
      <w:r w:rsidRPr="008221A2">
        <w:rPr>
          <w:rStyle w:val="StyleUnderline"/>
          <w:highlight w:val="cyan"/>
        </w:rPr>
        <w:t xml:space="preserve"> from </w:t>
      </w:r>
      <w:r w:rsidRPr="008221A2">
        <w:rPr>
          <w:rStyle w:val="Emphasis"/>
          <w:highlight w:val="cyan"/>
        </w:rPr>
        <w:t>antitrust measures</w:t>
      </w:r>
      <w:r w:rsidRPr="00307374">
        <w:rPr>
          <w:rStyle w:val="StyleUnderline"/>
        </w:rPr>
        <w:t xml:space="preserve"> </w:t>
      </w:r>
      <w:r w:rsidRPr="008221A2">
        <w:rPr>
          <w:rStyle w:val="StyleUnderline"/>
          <w:highlight w:val="cyan"/>
        </w:rPr>
        <w:t>under The Shipping Act</w:t>
      </w:r>
      <w:r w:rsidRPr="00307374">
        <w:rPr>
          <w:sz w:val="16"/>
        </w:rPr>
        <w:t xml:space="preserve"> of 1984 and The Ocean Shipping Reform Act of 1988. </w:t>
      </w:r>
      <w:r w:rsidRPr="00307374">
        <w:rPr>
          <w:rStyle w:val="StyleUnderline"/>
        </w:rPr>
        <w:t xml:space="preserve">The </w:t>
      </w:r>
      <w:r w:rsidRPr="008221A2">
        <w:rPr>
          <w:rStyle w:val="StyleUnderline"/>
          <w:highlight w:val="cyan"/>
        </w:rPr>
        <w:t>statutes give antitrust cover to</w:t>
      </w:r>
      <w:r w:rsidRPr="00307374">
        <w:rPr>
          <w:rStyle w:val="StyleUnderline"/>
        </w:rPr>
        <w:t xml:space="preserve"> ocean carriers' </w:t>
      </w:r>
      <w:r w:rsidRPr="008221A2">
        <w:rPr>
          <w:rStyle w:val="Emphasis"/>
          <w:highlight w:val="cyan"/>
        </w:rPr>
        <w:t>agreements</w:t>
      </w:r>
      <w:r w:rsidRPr="008221A2">
        <w:rPr>
          <w:rStyle w:val="StyleUnderline"/>
          <w:highlight w:val="cyan"/>
        </w:rPr>
        <w:t xml:space="preserve"> on </w:t>
      </w:r>
      <w:r w:rsidRPr="008221A2">
        <w:rPr>
          <w:rStyle w:val="Emphasis"/>
          <w:highlight w:val="cyan"/>
        </w:rPr>
        <w:t>shipping rates</w:t>
      </w:r>
      <w:r w:rsidRPr="00307374">
        <w:rPr>
          <w:sz w:val="16"/>
        </w:rPr>
        <w:t xml:space="preserve">, pooling arrangements and allotted routes if approved by the FMC, which regulates carriers. But the White House shared concerns that as the three alliances' control of the global container ship capacity ratcheted up from 30% to 80% since 2011, </w:t>
      </w:r>
      <w:r w:rsidRPr="00307374">
        <w:rPr>
          <w:rStyle w:val="StyleUnderline"/>
        </w:rPr>
        <w:t xml:space="preserve">these </w:t>
      </w:r>
      <w:r w:rsidRPr="008221A2">
        <w:rPr>
          <w:rStyle w:val="StyleUnderline"/>
          <w:highlight w:val="cyan"/>
        </w:rPr>
        <w:t>protections</w:t>
      </w:r>
      <w:r w:rsidRPr="00307374">
        <w:rPr>
          <w:sz w:val="16"/>
        </w:rPr>
        <w:t xml:space="preserve"> have </w:t>
      </w:r>
      <w:r w:rsidRPr="008221A2">
        <w:rPr>
          <w:rStyle w:val="Emphasis"/>
          <w:highlight w:val="cyan"/>
        </w:rPr>
        <w:t>enabled</w:t>
      </w:r>
      <w:r w:rsidRPr="00307374">
        <w:rPr>
          <w:sz w:val="16"/>
        </w:rPr>
        <w:t xml:space="preserve"> the </w:t>
      </w:r>
      <w:r w:rsidRPr="008221A2">
        <w:rPr>
          <w:rStyle w:val="StyleUnderline"/>
          <w:highlight w:val="cyan"/>
        </w:rPr>
        <w:t>dramatic price hikes</w:t>
      </w:r>
      <w:r w:rsidRPr="00307374">
        <w:rPr>
          <w:sz w:val="16"/>
        </w:rPr>
        <w:t xml:space="preserve">. The White House added that ocean </w:t>
      </w:r>
      <w:r w:rsidRPr="00307374">
        <w:rPr>
          <w:rStyle w:val="StyleUnderline"/>
        </w:rPr>
        <w:t>carriers are now able to cancel</w:t>
      </w:r>
      <w:r w:rsidRPr="00307374">
        <w:rPr>
          <w:sz w:val="16"/>
        </w:rPr>
        <w:t xml:space="preserve"> or change </w:t>
      </w:r>
      <w:r w:rsidRPr="00307374">
        <w:rPr>
          <w:rStyle w:val="StyleUnderline"/>
        </w:rPr>
        <w:t xml:space="preserve">bookings and impose </w:t>
      </w:r>
      <w:r w:rsidRPr="00307374">
        <w:rPr>
          <w:rStyle w:val="Emphasis"/>
        </w:rPr>
        <w:t>additional fees</w:t>
      </w:r>
      <w:r w:rsidRPr="00307374">
        <w:rPr>
          <w:rStyle w:val="StyleUnderline"/>
        </w:rPr>
        <w:t xml:space="preserve"> without notice</w:t>
      </w:r>
      <w:r w:rsidRPr="00307374">
        <w:rPr>
          <w:sz w:val="16"/>
        </w:rPr>
        <w:t xml:space="preserve">, often </w:t>
      </w:r>
      <w:r w:rsidRPr="00307374">
        <w:rPr>
          <w:rStyle w:val="StyleUnderline"/>
        </w:rPr>
        <w:t>effectively refusing to take American exports altogether</w:t>
      </w:r>
      <w:r w:rsidRPr="00307374">
        <w:rPr>
          <w:sz w:val="16"/>
        </w:rPr>
        <w:t xml:space="preserve">. Under the cross-agency initiative, the DOJ will provide attorney and economists' support for enforcement of Shipping Act violations, and the FMC will provide the Antitrust Division with maritime industry expertise for enforcement efforts as well. </w:t>
      </w:r>
      <w:r w:rsidRPr="00307374">
        <w:rPr>
          <w:rStyle w:val="StyleUnderline"/>
        </w:rPr>
        <w:t xml:space="preserve">The </w:t>
      </w:r>
      <w:r w:rsidRPr="00307374">
        <w:rPr>
          <w:rStyle w:val="Emphasis"/>
        </w:rPr>
        <w:t>rapid consolidation</w:t>
      </w:r>
      <w:r w:rsidRPr="00307374">
        <w:rPr>
          <w:rStyle w:val="StyleUnderline"/>
        </w:rPr>
        <w:t xml:space="preserve"> and rising prices have also garnered Congressional attention</w:t>
      </w:r>
      <w:r w:rsidRPr="00307374">
        <w:rPr>
          <w:sz w:val="16"/>
        </w:rPr>
        <w:t xml:space="preserve">. The Subcommittee on the Coronavirus Crisis and the Subcommittee on Economic and Consumer Policy jointly requested information from ocean freight carriers Maersk, CMA CGM Group and Hapag-Lloyd AG regarding dramatic price increases and reports of exorbitant fees and surcharges in early March. "We are deeply concerned that [Maersk, CMA CGM, and Hapag-Lloyd] may have engaged in predatory business practices during the pandemic, making scores of essential goods needlessly expensive for consumers and small businesses," Chairmen Rep. James E. Clyburn, D-S.C., and Rep. Raja Krishnamoorthi, D-Ill., said in a statement at the time. </w:t>
      </w:r>
      <w:r w:rsidRPr="00307374">
        <w:rPr>
          <w:rStyle w:val="StyleUnderline"/>
        </w:rPr>
        <w:t xml:space="preserve">The </w:t>
      </w:r>
      <w:r w:rsidRPr="00307374">
        <w:rPr>
          <w:rStyle w:val="Emphasis"/>
        </w:rPr>
        <w:t>O</w:t>
      </w:r>
      <w:r w:rsidRPr="00307374">
        <w:rPr>
          <w:rStyle w:val="StyleUnderline"/>
        </w:rPr>
        <w:t xml:space="preserve">cean </w:t>
      </w:r>
      <w:r w:rsidRPr="00307374">
        <w:rPr>
          <w:rStyle w:val="Emphasis"/>
        </w:rPr>
        <w:t>S</w:t>
      </w:r>
      <w:r w:rsidRPr="00307374">
        <w:rPr>
          <w:rStyle w:val="StyleUnderline"/>
        </w:rPr>
        <w:t xml:space="preserve">hipping </w:t>
      </w:r>
      <w:r w:rsidRPr="00307374">
        <w:rPr>
          <w:rStyle w:val="Emphasis"/>
        </w:rPr>
        <w:t>A</w:t>
      </w:r>
      <w:r w:rsidRPr="00307374">
        <w:rPr>
          <w:rStyle w:val="StyleUnderline"/>
        </w:rPr>
        <w:t xml:space="preserve">ntitrust </w:t>
      </w:r>
      <w:r w:rsidRPr="00307374">
        <w:rPr>
          <w:rStyle w:val="Emphasis"/>
        </w:rPr>
        <w:t>E</w:t>
      </w:r>
      <w:r w:rsidRPr="00307374">
        <w:rPr>
          <w:rStyle w:val="StyleUnderline"/>
        </w:rPr>
        <w:t xml:space="preserve">nforcement </w:t>
      </w:r>
      <w:r w:rsidRPr="00307374">
        <w:rPr>
          <w:rStyle w:val="Emphasis"/>
        </w:rPr>
        <w:t>A</w:t>
      </w:r>
      <w:r w:rsidRPr="00307374">
        <w:rPr>
          <w:rStyle w:val="StyleUnderline"/>
        </w:rPr>
        <w:t>ct</w:t>
      </w:r>
      <w:r w:rsidRPr="00307374">
        <w:rPr>
          <w:sz w:val="16"/>
        </w:rPr>
        <w:t xml:space="preserve">, a bipartisan bill introduced by Rep. Jim Costa, D-Calif., on Feb. 28 </w:t>
      </w:r>
      <w:r w:rsidRPr="00307374">
        <w:rPr>
          <w:rStyle w:val="StyleUnderline"/>
        </w:rPr>
        <w:t xml:space="preserve">would walk back several </w:t>
      </w:r>
      <w:r w:rsidRPr="00307374">
        <w:rPr>
          <w:rStyle w:val="Emphasis"/>
        </w:rPr>
        <w:t>antitrust exemptions</w:t>
      </w:r>
      <w:r w:rsidRPr="00307374">
        <w:rPr>
          <w:rStyle w:val="StyleUnderline"/>
        </w:rPr>
        <w:t xml:space="preserve"> currently in place for ocean freight carriers</w:t>
      </w:r>
      <w:r w:rsidRPr="00307374">
        <w:rPr>
          <w:sz w:val="16"/>
        </w:rPr>
        <w:t>. And members of the Senate Commerce, Science and Transportation Committee held a hearing March 3 to consider the Ocean Shipping Reform Act, a separate bipartisan bill that would strengthen the FMC's oversight authority and ability to hear complaints against carriers.</w:t>
      </w:r>
    </w:p>
    <w:p w14:paraId="693A9F23" w14:textId="5709C918" w:rsidR="00851196" w:rsidRDefault="00851196" w:rsidP="00851196">
      <w:pPr>
        <w:pStyle w:val="Heading4"/>
      </w:pPr>
      <w:r>
        <w:t xml:space="preserve">Repealing the </w:t>
      </w:r>
      <w:r w:rsidRPr="00851196">
        <w:rPr>
          <w:u w:val="single"/>
        </w:rPr>
        <w:t>exemption</w:t>
      </w:r>
      <w:r>
        <w:t xml:space="preserve"> is key</w:t>
      </w:r>
    </w:p>
    <w:p w14:paraId="289BD168" w14:textId="77777777" w:rsidR="00851196" w:rsidRPr="0016158D" w:rsidRDefault="00851196" w:rsidP="00851196">
      <w:r w:rsidRPr="0016158D">
        <w:rPr>
          <w:rStyle w:val="Style13ptBold"/>
        </w:rPr>
        <w:t>Evers-Hillstrom 2-2</w:t>
      </w:r>
      <w:r>
        <w:t>, is a staff writer for The Hill. (Karl, 02-02-2022, “Shipping giants under fire for record profits, fees as pandemic continues,” The Hill, https://thehill.com/business-a-lobbying/592397-shipping-giants-under-fire-for-record-profits-fees-as-pandemic-continues)</w:t>
      </w:r>
    </w:p>
    <w:p w14:paraId="7CBD4AA3" w14:textId="0C7253A2" w:rsidR="00851196" w:rsidRDefault="00851196" w:rsidP="00851196">
      <w:pPr>
        <w:rPr>
          <w:sz w:val="16"/>
        </w:rPr>
      </w:pPr>
      <w:r w:rsidRPr="008C1CBA">
        <w:rPr>
          <w:rStyle w:val="StyleUnderline"/>
          <w:highlight w:val="cyan"/>
        </w:rPr>
        <w:t xml:space="preserve">Shipping giants have come </w:t>
      </w:r>
      <w:r w:rsidRPr="008C1CBA">
        <w:rPr>
          <w:rStyle w:val="Emphasis"/>
          <w:highlight w:val="cyan"/>
        </w:rPr>
        <w:t>under fire</w:t>
      </w:r>
      <w:r w:rsidRPr="0016158D">
        <w:rPr>
          <w:rStyle w:val="StyleUnderline"/>
        </w:rPr>
        <w:t xml:space="preserve"> from U.S. business groups</w:t>
      </w:r>
      <w:r w:rsidRPr="0007666E">
        <w:rPr>
          <w:sz w:val="16"/>
        </w:rPr>
        <w:t xml:space="preserve"> and watchdogs </w:t>
      </w:r>
      <w:r w:rsidRPr="008C1CBA">
        <w:rPr>
          <w:rStyle w:val="StyleUnderline"/>
          <w:highlight w:val="cyan"/>
        </w:rPr>
        <w:t>for</w:t>
      </w:r>
      <w:r w:rsidRPr="0016158D">
        <w:rPr>
          <w:rStyle w:val="StyleUnderline"/>
        </w:rPr>
        <w:t xml:space="preserve"> raking in </w:t>
      </w:r>
      <w:r w:rsidRPr="008C1CBA">
        <w:rPr>
          <w:rStyle w:val="Emphasis"/>
          <w:highlight w:val="cyan"/>
        </w:rPr>
        <w:t>record-breaking profit</w:t>
      </w:r>
      <w:r w:rsidRPr="00F95E2B">
        <w:rPr>
          <w:rStyle w:val="Emphasis"/>
          <w:highlight w:val="cyan"/>
        </w:rPr>
        <w:t>s</w:t>
      </w:r>
      <w:r w:rsidRPr="00F95E2B">
        <w:rPr>
          <w:rStyle w:val="StyleUnderline"/>
          <w:highlight w:val="cyan"/>
        </w:rPr>
        <w:t xml:space="preserve"> on</w:t>
      </w:r>
      <w:r w:rsidRPr="0016158D">
        <w:rPr>
          <w:rStyle w:val="StyleUnderline"/>
        </w:rPr>
        <w:t xml:space="preserve"> the backs of skyrocketing prices driven by </w:t>
      </w:r>
      <w:r w:rsidRPr="00F95E2B">
        <w:rPr>
          <w:rStyle w:val="Emphasis"/>
          <w:highlight w:val="cyan"/>
        </w:rPr>
        <w:t>unprecedented port congestion</w:t>
      </w:r>
      <w:r w:rsidRPr="0007666E">
        <w:rPr>
          <w:sz w:val="16"/>
        </w:rPr>
        <w:t xml:space="preserve">. </w:t>
      </w:r>
      <w:r w:rsidRPr="00F756AE">
        <w:rPr>
          <w:rStyle w:val="StyleUnderline"/>
        </w:rPr>
        <w:t xml:space="preserve">Each of the </w:t>
      </w:r>
      <w:r w:rsidRPr="00F756AE">
        <w:rPr>
          <w:rStyle w:val="Emphasis"/>
        </w:rPr>
        <w:t>largest ocean carriers</w:t>
      </w:r>
      <w:r w:rsidRPr="00F756AE">
        <w:rPr>
          <w:rStyle w:val="StyleUnderline"/>
        </w:rPr>
        <w:t xml:space="preserve"> saw their </w:t>
      </w:r>
      <w:r w:rsidRPr="00F756AE">
        <w:rPr>
          <w:rStyle w:val="Emphasis"/>
        </w:rPr>
        <w:t>profits</w:t>
      </w:r>
      <w:r w:rsidRPr="00F756AE">
        <w:rPr>
          <w:rStyle w:val="StyleUnderline"/>
        </w:rPr>
        <w:t xml:space="preserve"> more than triple over the last year</w:t>
      </w:r>
      <w:r w:rsidRPr="0007666E">
        <w:rPr>
          <w:sz w:val="16"/>
        </w:rPr>
        <w:t xml:space="preserve">, according to research from liberal watchdog group Accountable.US, </w:t>
      </w:r>
      <w:r w:rsidRPr="00F756AE">
        <w:rPr>
          <w:rStyle w:val="StyleUnderline"/>
        </w:rPr>
        <w:t>which noted</w:t>
      </w:r>
      <w:r w:rsidRPr="0007666E">
        <w:rPr>
          <w:sz w:val="16"/>
        </w:rPr>
        <w:t xml:space="preserve"> that </w:t>
      </w:r>
      <w:r w:rsidRPr="00F95E2B">
        <w:rPr>
          <w:rStyle w:val="StyleUnderline"/>
          <w:highlight w:val="cyan"/>
        </w:rPr>
        <w:t>all</w:t>
      </w:r>
      <w:r w:rsidRPr="0007666E">
        <w:rPr>
          <w:sz w:val="16"/>
        </w:rPr>
        <w:t xml:space="preserve"> of the </w:t>
      </w:r>
      <w:r w:rsidRPr="00F95E2B">
        <w:rPr>
          <w:rStyle w:val="StyleUnderline"/>
          <w:highlight w:val="cyan"/>
        </w:rPr>
        <w:t>firms upped</w:t>
      </w:r>
      <w:r w:rsidRPr="0007666E">
        <w:rPr>
          <w:sz w:val="16"/>
        </w:rPr>
        <w:t xml:space="preserve"> their </w:t>
      </w:r>
      <w:r w:rsidRPr="00F95E2B">
        <w:rPr>
          <w:rStyle w:val="Emphasis"/>
          <w:highlight w:val="cyan"/>
        </w:rPr>
        <w:t>prices</w:t>
      </w:r>
      <w:r w:rsidRPr="0007666E">
        <w:rPr>
          <w:sz w:val="16"/>
        </w:rPr>
        <w:t xml:space="preserve"> substantially </w:t>
      </w:r>
      <w:r w:rsidRPr="00F756AE">
        <w:rPr>
          <w:rStyle w:val="StyleUnderline"/>
        </w:rPr>
        <w:t>amid surging demand</w:t>
      </w:r>
      <w:r w:rsidRPr="0007666E">
        <w:rPr>
          <w:sz w:val="16"/>
        </w:rPr>
        <w:t xml:space="preserve">. </w:t>
      </w:r>
      <w:r w:rsidRPr="00614DDC">
        <w:rPr>
          <w:rStyle w:val="StyleUnderline"/>
          <w:highlight w:val="cyan"/>
        </w:rPr>
        <w:t>The industry</w:t>
      </w:r>
      <w:r w:rsidRPr="0007666E">
        <w:rPr>
          <w:sz w:val="16"/>
        </w:rPr>
        <w:t xml:space="preserve">, which </w:t>
      </w:r>
      <w:r w:rsidRPr="00614DDC">
        <w:rPr>
          <w:rStyle w:val="StyleUnderline"/>
          <w:highlight w:val="cyan"/>
        </w:rPr>
        <w:t>is dominated by</w:t>
      </w:r>
      <w:r w:rsidRPr="0007666E">
        <w:rPr>
          <w:sz w:val="16"/>
        </w:rPr>
        <w:t xml:space="preserve"> a handful of </w:t>
      </w:r>
      <w:r w:rsidRPr="00614DDC">
        <w:rPr>
          <w:rStyle w:val="Emphasis"/>
          <w:highlight w:val="cyan"/>
        </w:rPr>
        <w:t>large</w:t>
      </w:r>
      <w:r w:rsidRPr="00F756AE">
        <w:rPr>
          <w:rStyle w:val="StyleUnderline"/>
        </w:rPr>
        <w:t xml:space="preserve"> freight </w:t>
      </w:r>
      <w:r w:rsidRPr="00614DDC">
        <w:rPr>
          <w:rStyle w:val="StyleUnderline"/>
          <w:highlight w:val="cyan"/>
        </w:rPr>
        <w:t>companies</w:t>
      </w:r>
      <w:r w:rsidRPr="0007666E">
        <w:rPr>
          <w:sz w:val="16"/>
        </w:rPr>
        <w:t xml:space="preserve">, </w:t>
      </w:r>
      <w:r w:rsidRPr="00F756AE">
        <w:rPr>
          <w:rStyle w:val="StyleUnderline"/>
        </w:rPr>
        <w:t>is</w:t>
      </w:r>
      <w:r w:rsidRPr="0007666E">
        <w:rPr>
          <w:sz w:val="16"/>
        </w:rPr>
        <w:t xml:space="preserve"> currently </w:t>
      </w:r>
      <w:r w:rsidRPr="00F756AE">
        <w:rPr>
          <w:rStyle w:val="StyleUnderline"/>
        </w:rPr>
        <w:t>lobbying senators to reject a bipartisan House-passed bill that aims to crack down on anticompetitive shipping practices</w:t>
      </w:r>
      <w:r w:rsidRPr="0007666E">
        <w:rPr>
          <w:sz w:val="16"/>
        </w:rPr>
        <w:t xml:space="preserve">, which carriers argue would only worsen supply chain issues. “Many </w:t>
      </w:r>
      <w:r w:rsidRPr="00F756AE">
        <w:rPr>
          <w:rStyle w:val="StyleUnderline"/>
        </w:rPr>
        <w:t xml:space="preserve">highly-profitable </w:t>
      </w:r>
      <w:r w:rsidRPr="004C4A37">
        <w:rPr>
          <w:rStyle w:val="StyleUnderline"/>
          <w:highlight w:val="cyan"/>
        </w:rPr>
        <w:t xml:space="preserve">industries are using the pandemic as an excuse to </w:t>
      </w:r>
      <w:r w:rsidRPr="004C4A37">
        <w:rPr>
          <w:rStyle w:val="Emphasis"/>
          <w:highlight w:val="cyan"/>
        </w:rPr>
        <w:t>gouge consumers</w:t>
      </w:r>
      <w:r w:rsidRPr="00F756AE">
        <w:rPr>
          <w:rStyle w:val="StyleUnderline"/>
        </w:rPr>
        <w:t xml:space="preserve"> or </w:t>
      </w:r>
      <w:r w:rsidRPr="004C4A37">
        <w:rPr>
          <w:rStyle w:val="StyleUnderline"/>
          <w:highlight w:val="cyan"/>
        </w:rPr>
        <w:t xml:space="preserve">tack on </w:t>
      </w:r>
      <w:r w:rsidRPr="004C4A37">
        <w:rPr>
          <w:rStyle w:val="Emphasis"/>
          <w:highlight w:val="cyan"/>
        </w:rPr>
        <w:t>sky-high fees</w:t>
      </w:r>
      <w:r w:rsidRPr="0007666E">
        <w:rPr>
          <w:sz w:val="16"/>
        </w:rPr>
        <w:t>, and the shipping industry is no exception,” Accountable.US President Kyle Herrig said in a statement. “</w:t>
      </w:r>
      <w:r w:rsidRPr="004C4A37">
        <w:rPr>
          <w:rStyle w:val="StyleUnderline"/>
          <w:highlight w:val="cyan"/>
        </w:rPr>
        <w:t>Despite shattering</w:t>
      </w:r>
      <w:r w:rsidRPr="00D9276B">
        <w:rPr>
          <w:rStyle w:val="StyleUnderline"/>
        </w:rPr>
        <w:t xml:space="preserve"> previous </w:t>
      </w:r>
      <w:r w:rsidRPr="004C4A37">
        <w:rPr>
          <w:rStyle w:val="Emphasis"/>
          <w:highlight w:val="cyan"/>
        </w:rPr>
        <w:t>profit records</w:t>
      </w:r>
      <w:r w:rsidRPr="0007666E">
        <w:rPr>
          <w:sz w:val="16"/>
        </w:rPr>
        <w:t xml:space="preserve"> last year, </w:t>
      </w:r>
      <w:r w:rsidRPr="00D9276B">
        <w:rPr>
          <w:rStyle w:val="StyleUnderline"/>
        </w:rPr>
        <w:t xml:space="preserve">big </w:t>
      </w:r>
      <w:r w:rsidRPr="004C4A37">
        <w:rPr>
          <w:rStyle w:val="StyleUnderline"/>
          <w:highlight w:val="cyan"/>
        </w:rPr>
        <w:t>shippers are trying to convince Congress that</w:t>
      </w:r>
      <w:r w:rsidRPr="00D9276B">
        <w:rPr>
          <w:rStyle w:val="StyleUnderline"/>
        </w:rPr>
        <w:t xml:space="preserve"> their abusively </w:t>
      </w:r>
      <w:r w:rsidRPr="004C4A37">
        <w:rPr>
          <w:rStyle w:val="Emphasis"/>
          <w:highlight w:val="cyan"/>
        </w:rPr>
        <w:t>high fees</w:t>
      </w:r>
      <w:r w:rsidRPr="004C4A37">
        <w:rPr>
          <w:rStyle w:val="StyleUnderline"/>
          <w:highlight w:val="cyan"/>
        </w:rPr>
        <w:t xml:space="preserve"> are essential</w:t>
      </w:r>
      <w:r w:rsidRPr="00D9276B">
        <w:rPr>
          <w:rStyle w:val="StyleUnderline"/>
        </w:rPr>
        <w:t xml:space="preserve"> even as they fan the flames of inflatio</w:t>
      </w:r>
      <w:r w:rsidRPr="0007666E">
        <w:rPr>
          <w:sz w:val="16"/>
        </w:rPr>
        <w:t xml:space="preserve">n.” </w:t>
      </w:r>
      <w:r w:rsidRPr="00E80341">
        <w:rPr>
          <w:rStyle w:val="StyleUnderline"/>
        </w:rPr>
        <w:t>New contracts with carriers to transport goods are</w:t>
      </w:r>
      <w:r w:rsidRPr="0007666E">
        <w:rPr>
          <w:sz w:val="16"/>
        </w:rPr>
        <w:t xml:space="preserve"> roughly </w:t>
      </w:r>
      <w:r w:rsidRPr="00E80341">
        <w:rPr>
          <w:rStyle w:val="Emphasis"/>
        </w:rPr>
        <w:t>twice as expensive</w:t>
      </w:r>
      <w:r w:rsidRPr="00E80341">
        <w:rPr>
          <w:rStyle w:val="StyleUnderline"/>
        </w:rPr>
        <w:t xml:space="preserve"> as they were in 2020</w:t>
      </w:r>
      <w:r w:rsidRPr="0007666E">
        <w:rPr>
          <w:sz w:val="16"/>
        </w:rPr>
        <w:t xml:space="preserve">, when the pandemic momentarily caused demand to drop off. </w:t>
      </w:r>
      <w:r w:rsidRPr="00E80341">
        <w:rPr>
          <w:rStyle w:val="StyleUnderline"/>
        </w:rPr>
        <w:t>With the U.S.</w:t>
      </w:r>
      <w:r w:rsidRPr="0007666E">
        <w:rPr>
          <w:sz w:val="16"/>
        </w:rPr>
        <w:t xml:space="preserve"> now </w:t>
      </w:r>
      <w:r w:rsidRPr="00E80341">
        <w:rPr>
          <w:rStyle w:val="StyleUnderline"/>
        </w:rPr>
        <w:t>importing roughly three times as many goods as it sends out</w:t>
      </w:r>
      <w:r w:rsidRPr="0007666E">
        <w:rPr>
          <w:sz w:val="16"/>
        </w:rPr>
        <w:t xml:space="preserve">, and with </w:t>
      </w:r>
      <w:r w:rsidRPr="00E80341">
        <w:rPr>
          <w:rStyle w:val="Emphasis"/>
        </w:rPr>
        <w:t>clogged ports</w:t>
      </w:r>
      <w:r w:rsidRPr="0007666E">
        <w:rPr>
          <w:sz w:val="16"/>
        </w:rPr>
        <w:t xml:space="preserve"> </w:t>
      </w:r>
      <w:r w:rsidRPr="00E80341">
        <w:rPr>
          <w:rStyle w:val="StyleUnderline"/>
        </w:rPr>
        <w:t>forcing ships to wait weeks to unload their shipments</w:t>
      </w:r>
      <w:r w:rsidRPr="0007666E">
        <w:rPr>
          <w:sz w:val="16"/>
        </w:rPr>
        <w:t xml:space="preserve">, </w:t>
      </w:r>
      <w:r w:rsidRPr="00E80341">
        <w:rPr>
          <w:rStyle w:val="StyleUnderline"/>
        </w:rPr>
        <w:t>there’s never been so much demand for ocean carriers</w:t>
      </w:r>
      <w:r w:rsidRPr="0007666E">
        <w:rPr>
          <w:sz w:val="16"/>
        </w:rPr>
        <w:t xml:space="preserve">. Such circumstances have led to record profits. Denmark-based carrier Maersk expects to report $24 billion in 2021 earnings before taxes and depreciation, triple its 2020 haul. Shanghai-based Cosco Shipping reported $14 billion in annual profits, nine times its 2020 earnings. Germany’s Hapag-Lloyd AG said Tuesday that its pre-tax income more than quadrupled to $12.8 billion last year. </w:t>
      </w:r>
      <w:r w:rsidRPr="004C4A37">
        <w:rPr>
          <w:rStyle w:val="StyleUnderline"/>
          <w:highlight w:val="cyan"/>
        </w:rPr>
        <w:t>Experts say</w:t>
      </w:r>
      <w:r w:rsidRPr="0007666E">
        <w:rPr>
          <w:sz w:val="16"/>
        </w:rPr>
        <w:t xml:space="preserve"> that </w:t>
      </w:r>
      <w:r w:rsidRPr="00E80341">
        <w:rPr>
          <w:rStyle w:val="StyleUnderline"/>
        </w:rPr>
        <w:t xml:space="preserve">rising transportation </w:t>
      </w:r>
      <w:r w:rsidRPr="004C4A37">
        <w:rPr>
          <w:rStyle w:val="StyleUnderline"/>
          <w:highlight w:val="cyan"/>
        </w:rPr>
        <w:t xml:space="preserve">costs contribute to </w:t>
      </w:r>
      <w:r w:rsidRPr="004C4A37">
        <w:rPr>
          <w:rStyle w:val="Emphasis"/>
          <w:highlight w:val="cyan"/>
        </w:rPr>
        <w:t>soaring U.S. inflation</w:t>
      </w:r>
      <w:r w:rsidRPr="00E80341">
        <w:rPr>
          <w:rStyle w:val="StyleUnderline"/>
        </w:rPr>
        <w:t xml:space="preserve"> because </w:t>
      </w:r>
      <w:r w:rsidRPr="004C4A37">
        <w:rPr>
          <w:rStyle w:val="StyleUnderline"/>
          <w:highlight w:val="cyan"/>
        </w:rPr>
        <w:t>they get passed</w:t>
      </w:r>
      <w:r w:rsidRPr="00E80341">
        <w:rPr>
          <w:rStyle w:val="StyleUnderline"/>
        </w:rPr>
        <w:t xml:space="preserve"> down </w:t>
      </w:r>
      <w:r w:rsidRPr="004C4A37">
        <w:rPr>
          <w:rStyle w:val="StyleUnderline"/>
          <w:highlight w:val="cyan"/>
        </w:rPr>
        <w:t>to customers</w:t>
      </w:r>
      <w:r w:rsidRPr="0007666E">
        <w:rPr>
          <w:sz w:val="16"/>
        </w:rPr>
        <w:t xml:space="preserve">. Consumer prices climbed 7 percent in 2021, the largest increase in roughly four decades, according to Labor Department data. </w:t>
      </w:r>
      <w:r w:rsidRPr="0000792F">
        <w:rPr>
          <w:rStyle w:val="StyleUnderline"/>
          <w:highlight w:val="cyan"/>
        </w:rPr>
        <w:t>The White House</w:t>
      </w:r>
      <w:r w:rsidRPr="00E80341">
        <w:rPr>
          <w:rStyle w:val="StyleUnderline"/>
        </w:rPr>
        <w:t xml:space="preserve"> has </w:t>
      </w:r>
      <w:r w:rsidRPr="0000792F">
        <w:rPr>
          <w:rStyle w:val="StyleUnderline"/>
          <w:highlight w:val="cyan"/>
        </w:rPr>
        <w:t>bemoaned</w:t>
      </w:r>
      <w:r w:rsidRPr="00E80341">
        <w:rPr>
          <w:rStyle w:val="StyleUnderline"/>
        </w:rPr>
        <w:t xml:space="preserve"> that the </w:t>
      </w:r>
      <w:r w:rsidRPr="0000792F">
        <w:rPr>
          <w:rStyle w:val="StyleUnderline"/>
          <w:highlight w:val="cyan"/>
        </w:rPr>
        <w:t>shipping</w:t>
      </w:r>
      <w:r w:rsidRPr="00E80341">
        <w:rPr>
          <w:rStyle w:val="StyleUnderline"/>
        </w:rPr>
        <w:t xml:space="preserve"> industry </w:t>
      </w:r>
      <w:r w:rsidRPr="0000792F">
        <w:rPr>
          <w:rStyle w:val="StyleUnderline"/>
          <w:highlight w:val="cyan"/>
        </w:rPr>
        <w:t xml:space="preserve">is </w:t>
      </w:r>
      <w:r w:rsidRPr="0000792F">
        <w:rPr>
          <w:rStyle w:val="Emphasis"/>
          <w:highlight w:val="cyan"/>
        </w:rPr>
        <w:t>heavily concentrated</w:t>
      </w:r>
      <w:r w:rsidRPr="00E80341">
        <w:rPr>
          <w:rStyle w:val="StyleUnderline"/>
        </w:rPr>
        <w:t xml:space="preserve"> and expressed concern that carriers could use their </w:t>
      </w:r>
      <w:r w:rsidRPr="00E80341">
        <w:rPr>
          <w:rStyle w:val="Emphasis"/>
        </w:rPr>
        <w:t>market power</w:t>
      </w:r>
      <w:r w:rsidRPr="00E80341">
        <w:rPr>
          <w:rStyle w:val="StyleUnderline"/>
        </w:rPr>
        <w:t xml:space="preserve"> to charge </w:t>
      </w:r>
      <w:r w:rsidRPr="00E80341">
        <w:rPr>
          <w:rStyle w:val="Emphasis"/>
        </w:rPr>
        <w:t>higher prices</w:t>
      </w:r>
      <w:r w:rsidRPr="0007666E">
        <w:rPr>
          <w:sz w:val="16"/>
        </w:rPr>
        <w:t xml:space="preserve">. Today, just </w:t>
      </w:r>
      <w:r w:rsidRPr="00E80341">
        <w:rPr>
          <w:rStyle w:val="StyleUnderline"/>
        </w:rPr>
        <w:t xml:space="preserve">nine carriers control </w:t>
      </w:r>
      <w:r w:rsidRPr="00E80341">
        <w:rPr>
          <w:rStyle w:val="Emphasis"/>
        </w:rPr>
        <w:t>80 percent</w:t>
      </w:r>
      <w:r w:rsidRPr="0007666E">
        <w:rPr>
          <w:sz w:val="16"/>
        </w:rPr>
        <w:t xml:space="preserve"> of the global shipping market. </w:t>
      </w:r>
      <w:r w:rsidRPr="00471F64">
        <w:rPr>
          <w:rStyle w:val="StyleUnderline"/>
        </w:rPr>
        <w:t>U.S. exporters</w:t>
      </w:r>
      <w:r w:rsidRPr="0007666E">
        <w:rPr>
          <w:sz w:val="16"/>
        </w:rPr>
        <w:t xml:space="preserve">, already </w:t>
      </w:r>
      <w:r w:rsidRPr="0007666E">
        <w:rPr>
          <w:rStyle w:val="StyleUnderline"/>
        </w:rPr>
        <w:t xml:space="preserve">angered by </w:t>
      </w:r>
      <w:r w:rsidRPr="0007666E">
        <w:rPr>
          <w:rStyle w:val="Emphasis"/>
        </w:rPr>
        <w:t>soaring prices</w:t>
      </w:r>
      <w:r w:rsidRPr="0007666E">
        <w:rPr>
          <w:sz w:val="16"/>
        </w:rPr>
        <w:t xml:space="preserve">, </w:t>
      </w:r>
      <w:r w:rsidRPr="0007666E">
        <w:rPr>
          <w:rStyle w:val="StyleUnderline"/>
        </w:rPr>
        <w:t>say that carriers are hitting them with unfair fees for failing to return cargo containers that they cannot deliver to ships due to intense congestion at ports</w:t>
      </w:r>
      <w:r w:rsidRPr="0007666E">
        <w:rPr>
          <w:sz w:val="16"/>
        </w:rPr>
        <w:t xml:space="preserve">. Exporters also claim that </w:t>
      </w:r>
      <w:r w:rsidRPr="0007666E">
        <w:rPr>
          <w:rStyle w:val="StyleUnderline"/>
        </w:rPr>
        <w:t>carriers are increasingly leaving U.S. ports without taking</w:t>
      </w:r>
      <w:r w:rsidRPr="0007666E">
        <w:rPr>
          <w:sz w:val="16"/>
        </w:rPr>
        <w:t xml:space="preserve"> their </w:t>
      </w:r>
      <w:r w:rsidRPr="0007666E">
        <w:rPr>
          <w:rStyle w:val="StyleUnderline"/>
        </w:rPr>
        <w:t>goods back</w:t>
      </w:r>
      <w:r w:rsidRPr="0007666E">
        <w:rPr>
          <w:sz w:val="16"/>
        </w:rPr>
        <w:t xml:space="preserve"> with them. “In many cases, shippers are being charged through no fault of their own,” said Brian Whitlock, a logistics expert at consulting firm Gartner. “They can’t physically return the containers back to the ports.” In response, </w:t>
      </w:r>
      <w:r w:rsidRPr="0007666E">
        <w:rPr>
          <w:rStyle w:val="StyleUnderline"/>
        </w:rPr>
        <w:t xml:space="preserve">agricultural and business interests are pushing lawmakers to prioritize the </w:t>
      </w:r>
      <w:r w:rsidRPr="0007666E">
        <w:rPr>
          <w:rStyle w:val="Emphasis"/>
        </w:rPr>
        <w:t>Ocean Shipping Reform Act</w:t>
      </w:r>
      <w:r w:rsidRPr="0007666E">
        <w:rPr>
          <w:sz w:val="16"/>
        </w:rPr>
        <w:t xml:space="preserve">, a bill that would empower the Federal Maritime Commission (FMC) to develop new rules to require carriers to take U.S. exports and prevent carriers from slapping exporters with unfair fees for failing to return containers. The bill, sponsored by Reps. Dusty Johnson (R-S.D.) and John Garamendi (D-Calif.), sailed through the House with the support of more than 360 lawmakers in December. The Senate is expected to unveil its own bill within the next two weeks. </w:t>
      </w:r>
      <w:r w:rsidRPr="0000792F">
        <w:rPr>
          <w:rStyle w:val="StyleUnderline"/>
          <w:highlight w:val="cyan"/>
        </w:rPr>
        <w:t>Carriers are lobbying</w:t>
      </w:r>
      <w:r w:rsidRPr="0007666E">
        <w:rPr>
          <w:rStyle w:val="StyleUnderline"/>
        </w:rPr>
        <w:t xml:space="preserve"> lawmakers </w:t>
      </w:r>
      <w:r w:rsidRPr="0000792F">
        <w:rPr>
          <w:rStyle w:val="StyleUnderline"/>
          <w:highlight w:val="cyan"/>
        </w:rPr>
        <w:t>to oppose the bill</w:t>
      </w:r>
      <w:r w:rsidRPr="0007666E">
        <w:rPr>
          <w:sz w:val="16"/>
        </w:rPr>
        <w:t xml:space="preserve">, </w:t>
      </w:r>
      <w:r w:rsidRPr="0000792F">
        <w:rPr>
          <w:rStyle w:val="StyleUnderline"/>
          <w:highlight w:val="cyan"/>
        </w:rPr>
        <w:t>arguing</w:t>
      </w:r>
      <w:r w:rsidRPr="0007666E">
        <w:rPr>
          <w:rStyle w:val="StyleUnderline"/>
        </w:rPr>
        <w:t xml:space="preserve"> that </w:t>
      </w:r>
      <w:r w:rsidRPr="0000792F">
        <w:rPr>
          <w:rStyle w:val="StyleUnderline"/>
          <w:highlight w:val="cyan"/>
        </w:rPr>
        <w:t>it won’t</w:t>
      </w:r>
      <w:r w:rsidRPr="0007666E">
        <w:rPr>
          <w:rStyle w:val="StyleUnderline"/>
        </w:rPr>
        <w:t xml:space="preserve"> do anything to </w:t>
      </w:r>
      <w:r w:rsidRPr="0000792F">
        <w:rPr>
          <w:rStyle w:val="StyleUnderline"/>
          <w:highlight w:val="cyan"/>
        </w:rPr>
        <w:t xml:space="preserve">remedy </w:t>
      </w:r>
      <w:r w:rsidRPr="0000792F">
        <w:rPr>
          <w:rStyle w:val="Emphasis"/>
          <w:highlight w:val="cyan"/>
        </w:rPr>
        <w:t>supply chain issues</w:t>
      </w:r>
      <w:r w:rsidRPr="0007666E">
        <w:rPr>
          <w:rStyle w:val="StyleUnderline"/>
        </w:rPr>
        <w:t xml:space="preserve"> that are driving up prices</w:t>
      </w:r>
      <w:r w:rsidRPr="0007666E">
        <w:rPr>
          <w:sz w:val="16"/>
        </w:rPr>
        <w:t>. Port congestion is caused by a shortage of truck drivers and truck chassis, along with scarce warehouse space, among other issues. “The problems that are causing the congestion are on the land side, not the ocean side, so the bill by its very structure isn’t capable of fixing the operational problems we’re facing,” said John Butler, president and CEO of the World Shipping Council, which represents large carriers. “</w:t>
      </w:r>
      <w:r w:rsidRPr="0007666E">
        <w:rPr>
          <w:rStyle w:val="StyleUnderline"/>
        </w:rPr>
        <w:t>The sooner we return to more normal cargo flow</w:t>
      </w:r>
      <w:r w:rsidRPr="0007666E">
        <w:rPr>
          <w:sz w:val="16"/>
        </w:rPr>
        <w:t xml:space="preserve"> and resolve those inland congestion issues, the sooner </w:t>
      </w:r>
      <w:r w:rsidRPr="0007666E">
        <w:rPr>
          <w:rStyle w:val="StyleUnderline"/>
        </w:rPr>
        <w:t>we’ll get that fluidity back, and that’s what is going to drive prices down</w:t>
      </w:r>
      <w:r w:rsidRPr="0007666E">
        <w:rPr>
          <w:sz w:val="16"/>
        </w:rPr>
        <w:t xml:space="preserve">,” he added. </w:t>
      </w:r>
      <w:r w:rsidRPr="0007666E">
        <w:rPr>
          <w:rStyle w:val="StyleUnderline"/>
        </w:rPr>
        <w:t>The World Shipping Council spent nearly $222,000 on federal lobbying in 2021</w:t>
      </w:r>
      <w:r w:rsidRPr="0007666E">
        <w:rPr>
          <w:sz w:val="16"/>
        </w:rPr>
        <w:t xml:space="preserve">, </w:t>
      </w:r>
      <w:r w:rsidRPr="0007666E">
        <w:rPr>
          <w:rStyle w:val="StyleUnderline"/>
        </w:rPr>
        <w:t>up 150 percent from the previous year</w:t>
      </w:r>
      <w:r w:rsidRPr="0007666E">
        <w:rPr>
          <w:sz w:val="16"/>
        </w:rPr>
        <w:t xml:space="preserve">, according to OpenSecrets. The group paid Crossroads Strategies $50,000 in the fourth quarter to dispatch 13 lobbyists on the issue, including former Sen. John Breaux (D-La.). Still, the council is competing with dozens of influential and better-funded lobbying groups that back the bill, including the National Retail Federation, American Farm Bureau Federation and Consumer Brands Association. Some </w:t>
      </w:r>
      <w:r w:rsidRPr="0007666E">
        <w:rPr>
          <w:rStyle w:val="StyleUnderline"/>
        </w:rPr>
        <w:t xml:space="preserve">business and farming </w:t>
      </w:r>
      <w:r w:rsidRPr="0000792F">
        <w:rPr>
          <w:rStyle w:val="StyleUnderline"/>
          <w:highlight w:val="cyan"/>
        </w:rPr>
        <w:t>groups say</w:t>
      </w:r>
      <w:r w:rsidRPr="0007666E">
        <w:rPr>
          <w:rStyle w:val="StyleUnderline"/>
        </w:rPr>
        <w:t xml:space="preserve"> the </w:t>
      </w:r>
      <w:r w:rsidRPr="0000792F">
        <w:rPr>
          <w:rStyle w:val="StyleUnderline"/>
          <w:highlight w:val="cyan"/>
        </w:rPr>
        <w:t xml:space="preserve">legislation </w:t>
      </w:r>
      <w:r w:rsidRPr="0000792F">
        <w:rPr>
          <w:rStyle w:val="Emphasis"/>
          <w:highlight w:val="cyan"/>
        </w:rPr>
        <w:t>doesn’t go far enough</w:t>
      </w:r>
      <w:r w:rsidRPr="0007666E">
        <w:rPr>
          <w:sz w:val="16"/>
        </w:rPr>
        <w:t xml:space="preserve">, </w:t>
      </w:r>
      <w:r w:rsidRPr="0000792F">
        <w:rPr>
          <w:rStyle w:val="StyleUnderline"/>
          <w:highlight w:val="cyan"/>
        </w:rPr>
        <w:t>arguing</w:t>
      </w:r>
      <w:r w:rsidRPr="0007666E">
        <w:rPr>
          <w:rStyle w:val="StyleUnderline"/>
        </w:rPr>
        <w:t xml:space="preserve"> that </w:t>
      </w:r>
      <w:r w:rsidRPr="0000792F">
        <w:rPr>
          <w:rStyle w:val="StyleUnderline"/>
          <w:highlight w:val="cyan"/>
        </w:rPr>
        <w:t>lawmakers need to strip</w:t>
      </w:r>
      <w:r w:rsidRPr="0007666E">
        <w:rPr>
          <w:rStyle w:val="StyleUnderline"/>
        </w:rPr>
        <w:t xml:space="preserve"> shipping </w:t>
      </w:r>
      <w:r w:rsidRPr="0000792F">
        <w:rPr>
          <w:rStyle w:val="StyleUnderline"/>
          <w:highlight w:val="cyan"/>
        </w:rPr>
        <w:t xml:space="preserve">giants of an </w:t>
      </w:r>
      <w:r w:rsidRPr="0000792F">
        <w:rPr>
          <w:rStyle w:val="Emphasis"/>
          <w:highlight w:val="cyan"/>
        </w:rPr>
        <w:t>antitrust exemption</w:t>
      </w:r>
      <w:r w:rsidRPr="0007666E">
        <w:rPr>
          <w:rStyle w:val="StyleUnderline"/>
        </w:rPr>
        <w:t xml:space="preserve"> enacted by Congress</w:t>
      </w:r>
      <w:r w:rsidRPr="0007666E">
        <w:rPr>
          <w:sz w:val="16"/>
        </w:rPr>
        <w:t xml:space="preserve"> more than a century ago that </w:t>
      </w:r>
      <w:r w:rsidRPr="0007666E">
        <w:rPr>
          <w:rStyle w:val="StyleUnderline"/>
        </w:rPr>
        <w:t>allows carriers to share vessels to deliver products to ports they might otherwise avoid on their own</w:t>
      </w:r>
      <w:r w:rsidRPr="0007666E">
        <w:rPr>
          <w:sz w:val="16"/>
        </w:rPr>
        <w:t xml:space="preserve">. Gary Shapiro, president and CEO of the Consumer Technology Association, which represents tech and electronics firms such as Amazon and Samsung, said in a December statement that </w:t>
      </w:r>
      <w:r w:rsidRPr="0000792F">
        <w:rPr>
          <w:rStyle w:val="StyleUnderline"/>
          <w:highlight w:val="cyan"/>
        </w:rPr>
        <w:t>the exemption “gives</w:t>
      </w:r>
      <w:r w:rsidRPr="0007666E">
        <w:rPr>
          <w:rStyle w:val="StyleUnderline"/>
        </w:rPr>
        <w:t xml:space="preserve"> foreign </w:t>
      </w:r>
      <w:r w:rsidRPr="0000792F">
        <w:rPr>
          <w:rStyle w:val="StyleUnderline"/>
          <w:highlight w:val="cyan"/>
        </w:rPr>
        <w:t xml:space="preserve">shippers a </w:t>
      </w:r>
      <w:r w:rsidRPr="0000792F">
        <w:rPr>
          <w:rStyle w:val="Emphasis"/>
          <w:highlight w:val="cyan"/>
        </w:rPr>
        <w:t>free pass to collude</w:t>
      </w:r>
      <w:r w:rsidRPr="0000792F">
        <w:rPr>
          <w:rStyle w:val="StyleUnderline"/>
          <w:highlight w:val="cyan"/>
        </w:rPr>
        <w:t xml:space="preserve"> and </w:t>
      </w:r>
      <w:r w:rsidRPr="0000792F">
        <w:rPr>
          <w:rStyle w:val="Emphasis"/>
          <w:highlight w:val="cyan"/>
        </w:rPr>
        <w:t>raise prices</w:t>
      </w:r>
      <w:r w:rsidRPr="0007666E">
        <w:rPr>
          <w:rStyle w:val="StyleUnderline"/>
        </w:rPr>
        <w:t xml:space="preserve"> to the detriment of U.S. consumers</w:t>
      </w:r>
      <w:r w:rsidRPr="0007666E">
        <w:rPr>
          <w:sz w:val="16"/>
        </w:rPr>
        <w:t xml:space="preserve">.” </w:t>
      </w:r>
      <w:r w:rsidRPr="0007666E">
        <w:rPr>
          <w:rStyle w:val="StyleUnderline"/>
        </w:rPr>
        <w:t>The Justice Department has previously urged lawmakers to remove the exemption</w:t>
      </w:r>
      <w:r w:rsidRPr="0007666E">
        <w:rPr>
          <w:sz w:val="16"/>
        </w:rPr>
        <w:t xml:space="preserve">, arguing that the industry doesn’t need it to function properly, </w:t>
      </w:r>
      <w:r w:rsidRPr="0007666E">
        <w:rPr>
          <w:rStyle w:val="StyleUnderline"/>
        </w:rPr>
        <w:t xml:space="preserve">a request that Congress has largely </w:t>
      </w:r>
      <w:r w:rsidRPr="0007666E">
        <w:rPr>
          <w:rStyle w:val="Emphasis"/>
        </w:rPr>
        <w:t xml:space="preserve">ignored </w:t>
      </w:r>
      <w:r w:rsidRPr="0007666E">
        <w:rPr>
          <w:rStyle w:val="StyleUnderline"/>
        </w:rPr>
        <w:t>until recently</w:t>
      </w:r>
      <w:r w:rsidRPr="0007666E">
        <w:rPr>
          <w:sz w:val="16"/>
        </w:rPr>
        <w:t xml:space="preserve">. Sen. Amy Klobuchar (D-Minn.), a member of the Senate Judiciary Committee who is pushing several anti-monopoly bills, is working on antitrust legislation related to the shipping industry, according to her office. The Biden administration, meanwhile, has emboldened the FMC to go after anticompetitive shipping practices through executive action. The White House in November said that the agency can challenge antitrust agreements if they “produce an unreasonable reduction in transportation service or an unreasonable increase in transportation cost or ... substantially lessen competition.” </w:t>
      </w:r>
    </w:p>
    <w:sectPr w:rsidR="00851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w:panose1 w:val="00000500000000020000"/>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2"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panose1 w:val="020B0604020202020204"/>
    <w:charset w:val="4D"/>
    <w:family w:val="swiss"/>
    <w:notTrueType/>
    <w:pitch w:val="default"/>
    <w:sig w:usb0="00000003" w:usb1="00000000" w:usb2="00000000" w:usb3="00000000" w:csb0="00000001" w:csb1="00000000"/>
  </w:font>
  <w:font w:name="Futura Book">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panose1 w:val="020B0604020202020204"/>
    <w:charset w:val="4D"/>
    <w:family w:val="roman"/>
    <w:notTrueType/>
    <w:pitch w:val="default"/>
    <w:sig w:usb0="03000000" w:usb1="00000000" w:usb2="00000000" w:usb3="00000000" w:csb0="00000001" w:csb1="00000000"/>
  </w:font>
  <w:font w:name="Frutiger LT Std 55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altName w:val="MS Mincho"/>
    <w:panose1 w:val="020B0300000000000000"/>
    <w:charset w:val="00"/>
    <w:family w:val="roman"/>
    <w:pitch w:val="default"/>
  </w:font>
  <w:font w:name="Perpetua">
    <w:panose1 w:val="02020502060401020303"/>
    <w:charset w:val="4D"/>
    <w:family w:val="roman"/>
    <w:pitch w:val="variable"/>
    <w:sig w:usb0="00000003" w:usb1="00000000" w:usb2="00000000" w:usb3="00000000" w:csb0="00000001" w:csb1="00000000"/>
  </w:font>
  <w:font w:name="Scala">
    <w:panose1 w:val="020B0604020202020204"/>
    <w:charset w:val="00"/>
    <w:family w:val="roman"/>
    <w:notTrueType/>
    <w:pitch w:val="default"/>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notTrueType/>
    <w:pitch w:val="default"/>
  </w:font>
  <w:font w:name="Trajan-Bold">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auto"/>
    <w:notTrueType/>
    <w:pitch w:val="default"/>
    <w:sig w:usb0="00000003" w:usb1="00000000" w:usb2="00000000" w:usb3="00000000" w:csb0="00000001" w:csb1="00000000"/>
  </w:font>
  <w:font w:name="Showcard Gothic">
    <w:panose1 w:val="04020904020102020604"/>
    <w:charset w:val="4D"/>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Minion Pro">
    <w:panose1 w:val="020B0604020202020204"/>
    <w:charset w:val="00"/>
    <w:family w:val="roman"/>
    <w:notTrueType/>
    <w:pitch w:val="variable"/>
    <w:sig w:usb0="60000287" w:usb1="00000001"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bon LT Std">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Adobe Garamond Pro">
    <w:panose1 w:val="020B0604020202020204"/>
    <w:charset w:val="00"/>
    <w:family w:val="roman"/>
    <w:notTrueType/>
    <w:pitch w:val="default"/>
  </w:font>
  <w:font w:name="Helvetica LT Std">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850375"/>
    <w:multiLevelType w:val="hybridMultilevel"/>
    <w:tmpl w:val="B8704838"/>
    <w:lvl w:ilvl="0" w:tplc="626076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66C42B11"/>
    <w:multiLevelType w:val="hybridMultilevel"/>
    <w:tmpl w:val="1062C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744448243">
    <w:abstractNumId w:val="10"/>
  </w:num>
  <w:num w:numId="2" w16cid:durableId="1213732728">
    <w:abstractNumId w:val="8"/>
  </w:num>
  <w:num w:numId="3" w16cid:durableId="945890946">
    <w:abstractNumId w:val="7"/>
  </w:num>
  <w:num w:numId="4" w16cid:durableId="183909193">
    <w:abstractNumId w:val="6"/>
  </w:num>
  <w:num w:numId="5" w16cid:durableId="23992198">
    <w:abstractNumId w:val="5"/>
  </w:num>
  <w:num w:numId="6" w16cid:durableId="120270848">
    <w:abstractNumId w:val="9"/>
  </w:num>
  <w:num w:numId="7" w16cid:durableId="228805080">
    <w:abstractNumId w:val="4"/>
  </w:num>
  <w:num w:numId="8" w16cid:durableId="606040778">
    <w:abstractNumId w:val="3"/>
  </w:num>
  <w:num w:numId="9" w16cid:durableId="55976106">
    <w:abstractNumId w:val="2"/>
  </w:num>
  <w:num w:numId="10" w16cid:durableId="1570921084">
    <w:abstractNumId w:val="1"/>
  </w:num>
  <w:num w:numId="11" w16cid:durableId="529760024">
    <w:abstractNumId w:val="14"/>
  </w:num>
  <w:num w:numId="12" w16cid:durableId="1141842851">
    <w:abstractNumId w:val="13"/>
  </w:num>
  <w:num w:numId="13" w16cid:durableId="1536963653">
    <w:abstractNumId w:val="16"/>
  </w:num>
  <w:num w:numId="14" w16cid:durableId="95447464">
    <w:abstractNumId w:val="11"/>
  </w:num>
  <w:num w:numId="15" w16cid:durableId="2138377612">
    <w:abstractNumId w:val="12"/>
  </w:num>
  <w:num w:numId="16" w16cid:durableId="761993815">
    <w:abstractNumId w:val="15"/>
  </w:num>
  <w:num w:numId="17" w16cid:durableId="1793547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C4B09"/>
    <w:rsid w:val="000139A3"/>
    <w:rsid w:val="00100833"/>
    <w:rsid w:val="00104529"/>
    <w:rsid w:val="00105942"/>
    <w:rsid w:val="00107396"/>
    <w:rsid w:val="00144A4C"/>
    <w:rsid w:val="00176AB0"/>
    <w:rsid w:val="00177B7D"/>
    <w:rsid w:val="0018322D"/>
    <w:rsid w:val="001B5776"/>
    <w:rsid w:val="001E527A"/>
    <w:rsid w:val="001F41FF"/>
    <w:rsid w:val="001F78CE"/>
    <w:rsid w:val="00251FC7"/>
    <w:rsid w:val="002855A7"/>
    <w:rsid w:val="002A43B2"/>
    <w:rsid w:val="002B146A"/>
    <w:rsid w:val="002B5E17"/>
    <w:rsid w:val="002C4B09"/>
    <w:rsid w:val="00315690"/>
    <w:rsid w:val="00316B75"/>
    <w:rsid w:val="00325646"/>
    <w:rsid w:val="003460F2"/>
    <w:rsid w:val="0038158C"/>
    <w:rsid w:val="003902BA"/>
    <w:rsid w:val="003A09E2"/>
    <w:rsid w:val="00407037"/>
    <w:rsid w:val="00432498"/>
    <w:rsid w:val="004605D6"/>
    <w:rsid w:val="004C60E8"/>
    <w:rsid w:val="004E3579"/>
    <w:rsid w:val="004E728B"/>
    <w:rsid w:val="004F39E0"/>
    <w:rsid w:val="00510389"/>
    <w:rsid w:val="00537BD5"/>
    <w:rsid w:val="0057268A"/>
    <w:rsid w:val="005D2912"/>
    <w:rsid w:val="005E273F"/>
    <w:rsid w:val="005F4694"/>
    <w:rsid w:val="00606542"/>
    <w:rsid w:val="006065BD"/>
    <w:rsid w:val="00645FA9"/>
    <w:rsid w:val="00647866"/>
    <w:rsid w:val="00665003"/>
    <w:rsid w:val="006A1951"/>
    <w:rsid w:val="006A2AD0"/>
    <w:rsid w:val="006C2375"/>
    <w:rsid w:val="006D4ECC"/>
    <w:rsid w:val="006D67D6"/>
    <w:rsid w:val="00722258"/>
    <w:rsid w:val="007243E5"/>
    <w:rsid w:val="00766EA0"/>
    <w:rsid w:val="007A2226"/>
    <w:rsid w:val="007F5B66"/>
    <w:rsid w:val="00823A1C"/>
    <w:rsid w:val="00845B9D"/>
    <w:rsid w:val="00851196"/>
    <w:rsid w:val="00860984"/>
    <w:rsid w:val="008700A2"/>
    <w:rsid w:val="00882257"/>
    <w:rsid w:val="008B3ECB"/>
    <w:rsid w:val="008B4E85"/>
    <w:rsid w:val="008C1B2E"/>
    <w:rsid w:val="008D6D70"/>
    <w:rsid w:val="0091627E"/>
    <w:rsid w:val="0097032B"/>
    <w:rsid w:val="009D2EAD"/>
    <w:rsid w:val="009D54B2"/>
    <w:rsid w:val="009E1922"/>
    <w:rsid w:val="009F7ED2"/>
    <w:rsid w:val="00A041DA"/>
    <w:rsid w:val="00A93661"/>
    <w:rsid w:val="00A95652"/>
    <w:rsid w:val="00AB0A58"/>
    <w:rsid w:val="00AC0AB8"/>
    <w:rsid w:val="00B33C6D"/>
    <w:rsid w:val="00B4508F"/>
    <w:rsid w:val="00B55AD5"/>
    <w:rsid w:val="00B56FC8"/>
    <w:rsid w:val="00B8057C"/>
    <w:rsid w:val="00BC6A28"/>
    <w:rsid w:val="00BD6238"/>
    <w:rsid w:val="00BF30B6"/>
    <w:rsid w:val="00BF593B"/>
    <w:rsid w:val="00BF773A"/>
    <w:rsid w:val="00BF7E81"/>
    <w:rsid w:val="00C13773"/>
    <w:rsid w:val="00C17CC8"/>
    <w:rsid w:val="00C52AA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262B9"/>
    <w:rsid w:val="00F45E10"/>
    <w:rsid w:val="00F6364A"/>
    <w:rsid w:val="00F9113A"/>
    <w:rsid w:val="00FD08E8"/>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306C6"/>
  <w15:chartTrackingRefBased/>
  <w15:docId w15:val="{F5695990-3197-4AE1-B030-29B41F2AE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FD08E8"/>
    <w:rPr>
      <w:rFonts w:ascii="Calibri" w:eastAsiaTheme="minorEastAsia" w:hAnsi="Calibri"/>
      <w:szCs w:val="24"/>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
    <w:basedOn w:val="Normal"/>
    <w:next w:val="Normal"/>
    <w:link w:val="Heading1Char"/>
    <w:uiPriority w:val="9"/>
    <w:qFormat/>
    <w:rsid w:val="00FD08E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Char Char Char, Char Char Char Char Char Char Char Char Char, Char Char Char Char Char Char Char Char Char Char Char Char Char Char Char,Heading 21,Char Char Char Char1,Char Char Char Char1 Char, Char Char Char Char1,Heading 2 Char1,Char2"/>
    <w:basedOn w:val="Normal"/>
    <w:next w:val="Normal"/>
    <w:link w:val="Heading2Char"/>
    <w:uiPriority w:val="9"/>
    <w:unhideWhenUsed/>
    <w:qFormat/>
    <w:rsid w:val="00FD08E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9"/>
    <w:unhideWhenUsed/>
    <w:qFormat/>
    <w:rsid w:val="00FD08E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Normal Tag,heading 2,Heading 2 Char1 Char Char, Ch,Ch,No Spacing211,No Spacing12,no read,No Spacing2111,No Spacing4,No Spacing11111,No Spacing21,No Spacing11,No Spacing111,small space,small text,Heading 2 Char2 Char,ta,TAG,t"/>
    <w:basedOn w:val="Normal"/>
    <w:next w:val="Normal"/>
    <w:link w:val="Heading4Char"/>
    <w:uiPriority w:val="9"/>
    <w:unhideWhenUsed/>
    <w:qFormat/>
    <w:rsid w:val="00FD08E8"/>
    <w:pPr>
      <w:keepNext/>
      <w:keepLines/>
      <w:spacing w:before="40" w:after="0"/>
      <w:outlineLvl w:val="3"/>
    </w:pPr>
    <w:rPr>
      <w:rFonts w:eastAsiaTheme="majorEastAsia" w:cstheme="majorBidi"/>
      <w:b/>
      <w:bCs/>
      <w:sz w:val="26"/>
      <w:szCs w:val="26"/>
    </w:rPr>
  </w:style>
  <w:style w:type="paragraph" w:styleId="Heading5">
    <w:name w:val="heading 5"/>
    <w:aliases w:val="Text,Blocks"/>
    <w:basedOn w:val="Heading2"/>
    <w:next w:val="Normal"/>
    <w:link w:val="Heading5Char"/>
    <w:uiPriority w:val="9"/>
    <w:qFormat/>
    <w:rsid w:val="006A1951"/>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9"/>
    <w:qFormat/>
    <w:rsid w:val="006A1951"/>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6A1951"/>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6A1951"/>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6A1951"/>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FD08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D08E8"/>
  </w:style>
  <w:style w:type="character" w:customStyle="1" w:styleId="Heading1Char">
    <w:name w:val="Heading 1 Char"/>
    <w:aliases w:val="Pocket Char,ALEX Char1,Heading Char,Brief - Heading 1 Char,Heading 1 Char Char Char1,Header Char Char Char Char1,Heading 1 Char Char Char Char Char1,Header Char Char Char Char Char Char1,Heading 1 Char Char Char Char Char Char Char1"/>
    <w:basedOn w:val="DefaultParagraphFont"/>
    <w:link w:val="Heading1"/>
    <w:uiPriority w:val="9"/>
    <w:rsid w:val="00FD08E8"/>
    <w:rPr>
      <w:rFonts w:ascii="Calibri" w:eastAsiaTheme="majorEastAsia" w:hAnsi="Calibri" w:cstheme="majorBidi"/>
      <w:b/>
      <w:bCs/>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1 Char1,Char Char Char Char1 Char2,Char Char Char Char1 Char Char1"/>
    <w:basedOn w:val="DefaultParagraphFont"/>
    <w:link w:val="Heading2"/>
    <w:uiPriority w:val="9"/>
    <w:rsid w:val="00FD08E8"/>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9"/>
    <w:rsid w:val="00FD08E8"/>
    <w:rPr>
      <w:rFonts w:ascii="Calibri" w:eastAsiaTheme="majorEastAsia" w:hAnsi="Calibri" w:cstheme="majorBidi"/>
      <w:b/>
      <w:bCs/>
      <w:sz w:val="32"/>
      <w:szCs w:val="32"/>
      <w:u w:val="singl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21 Char"/>
    <w:basedOn w:val="DefaultParagraphFont"/>
    <w:link w:val="Heading4"/>
    <w:uiPriority w:val="9"/>
    <w:rsid w:val="00FD08E8"/>
    <w:rPr>
      <w:rFonts w:ascii="Calibri" w:eastAsiaTheme="majorEastAsia" w:hAnsi="Calibri" w:cstheme="majorBidi"/>
      <w:b/>
      <w:bCs/>
      <w:sz w:val="26"/>
      <w:szCs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
    <w:basedOn w:val="DefaultParagraphFont"/>
    <w:link w:val="textbold"/>
    <w:uiPriority w:val="20"/>
    <w:qFormat/>
    <w:rsid w:val="00FD08E8"/>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FD08E8"/>
    <w:rPr>
      <w:b/>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
    <w:basedOn w:val="DefaultParagraphFont"/>
    <w:uiPriority w:val="1"/>
    <w:qFormat/>
    <w:rsid w:val="00FD08E8"/>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FD08E8"/>
    <w:rPr>
      <w:color w:val="auto"/>
      <w:u w:val="none"/>
    </w:rPr>
  </w:style>
  <w:style w:type="character" w:styleId="FollowedHyperlink">
    <w:name w:val="FollowedHyperlink"/>
    <w:basedOn w:val="DefaultParagraphFont"/>
    <w:uiPriority w:val="99"/>
    <w:unhideWhenUsed/>
    <w:rsid w:val="00FD08E8"/>
    <w:rPr>
      <w:color w:val="auto"/>
      <w:u w:val="none"/>
    </w:rPr>
  </w:style>
  <w:style w:type="character" w:customStyle="1" w:styleId="Heading5Char">
    <w:name w:val="Heading 5 Char"/>
    <w:aliases w:val="Text Char,Blocks Char"/>
    <w:basedOn w:val="DefaultParagraphFont"/>
    <w:link w:val="Heading5"/>
    <w:uiPriority w:val="9"/>
    <w:rsid w:val="006A1951"/>
    <w:rPr>
      <w:rFonts w:ascii="Arial" w:eastAsia="Times New Roman" w:hAnsi="Arial" w:cs="Arial"/>
      <w:b/>
      <w:bCs/>
      <w:kern w:val="32"/>
      <w:sz w:val="44"/>
      <w:szCs w:val="26"/>
      <w:u w:val="double"/>
    </w:rPr>
  </w:style>
  <w:style w:type="character" w:customStyle="1" w:styleId="Heading6Char">
    <w:name w:val="Heading 6 Char"/>
    <w:aliases w:val="Title (no index) Char"/>
    <w:basedOn w:val="DefaultParagraphFont"/>
    <w:link w:val="Heading6"/>
    <w:uiPriority w:val="99"/>
    <w:rsid w:val="006A1951"/>
    <w:rPr>
      <w:rFonts w:ascii="Arial" w:eastAsia="Times New Roman" w:hAnsi="Arial" w:cs="Arial"/>
      <w:b/>
      <w:bCs/>
      <w:kern w:val="32"/>
      <w:sz w:val="32"/>
      <w:szCs w:val="24"/>
      <w:u w:val="single"/>
    </w:rPr>
  </w:style>
  <w:style w:type="character" w:customStyle="1" w:styleId="Heading7Char">
    <w:name w:val="Heading 7 Char"/>
    <w:basedOn w:val="DefaultParagraphFont"/>
    <w:link w:val="Heading7"/>
    <w:rsid w:val="006A1951"/>
    <w:rPr>
      <w:rFonts w:ascii="Arial" w:eastAsia="Times New Roman" w:hAnsi="Arial" w:cs="Arial"/>
      <w:b/>
      <w:kern w:val="32"/>
      <w:sz w:val="24"/>
      <w:szCs w:val="24"/>
    </w:rPr>
  </w:style>
  <w:style w:type="character" w:customStyle="1" w:styleId="Heading8Char">
    <w:name w:val="Heading 8 Char"/>
    <w:basedOn w:val="DefaultParagraphFont"/>
    <w:link w:val="Heading8"/>
    <w:rsid w:val="006A1951"/>
    <w:rPr>
      <w:rFonts w:ascii="Arial" w:eastAsia="Times New Roman" w:hAnsi="Arial" w:cs="Arial"/>
      <w:b/>
      <w:kern w:val="32"/>
      <w:sz w:val="24"/>
      <w:szCs w:val="24"/>
      <w:u w:val="double"/>
    </w:rPr>
  </w:style>
  <w:style w:type="character" w:customStyle="1" w:styleId="Heading9Char">
    <w:name w:val="Heading 9 Char"/>
    <w:basedOn w:val="DefaultParagraphFont"/>
    <w:link w:val="Heading9"/>
    <w:rsid w:val="006A1951"/>
    <w:rPr>
      <w:rFonts w:ascii="Arial" w:eastAsia="Times New Roman" w:hAnsi="Arial" w:cs="Arial"/>
      <w:b/>
      <w:kern w:val="32"/>
      <w:sz w:val="32"/>
      <w:szCs w:val="24"/>
      <w:u w:val="single"/>
    </w:rPr>
  </w:style>
  <w:style w:type="paragraph" w:customStyle="1" w:styleId="textbold">
    <w:name w:val="text bold"/>
    <w:basedOn w:val="Normal"/>
    <w:link w:val="Emphasis"/>
    <w:uiPriority w:val="20"/>
    <w:qFormat/>
    <w:rsid w:val="006A1951"/>
    <w:pPr>
      <w:ind w:left="720"/>
      <w:jc w:val="both"/>
    </w:pPr>
    <w:rPr>
      <w:rFonts w:eastAsiaTheme="minorHAnsi"/>
      <w:b/>
      <w:iCs/>
      <w:szCs w:val="22"/>
      <w:u w:val="single"/>
    </w:rPr>
  </w:style>
  <w:style w:type="paragraph" w:customStyle="1" w:styleId="Emphasis1">
    <w:name w:val="Emphasis1"/>
    <w:basedOn w:val="Normal"/>
    <w:autoRedefine/>
    <w:uiPriority w:val="7"/>
    <w:qFormat/>
    <w:rsid w:val="006A1951"/>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
    <w:basedOn w:val="Heading1"/>
    <w:link w:val="Hyperlink"/>
    <w:autoRedefine/>
    <w:uiPriority w:val="99"/>
    <w:qFormat/>
    <w:rsid w:val="006A1951"/>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bCs w:val="0"/>
      <w:sz w:val="22"/>
      <w:szCs w:val="22"/>
    </w:rPr>
  </w:style>
  <w:style w:type="character" w:styleId="UnresolvedMention">
    <w:name w:val="Unresolved Mention"/>
    <w:basedOn w:val="DefaultParagraphFont"/>
    <w:uiPriority w:val="99"/>
    <w:unhideWhenUsed/>
    <w:rsid w:val="006A1951"/>
    <w:rPr>
      <w:color w:val="605E5C"/>
      <w:shd w:val="clear" w:color="auto" w:fill="E1DFDD"/>
    </w:rPr>
  </w:style>
  <w:style w:type="paragraph" w:styleId="NoSpacing">
    <w:name w:val="No Spacing"/>
    <w:aliases w:val="Card Format,ClearFormatting,Clear,DDI Tag,Tag Title,No Spacing51,Note Level 21,No Spacing13,No Spacing23,Medium Grid 21,Debate Text,Tags,No Spacing tnr,Hidden Block Title,No Spacing311,Dont u,No Spacing1111111,ca,card,Read stuff"/>
    <w:basedOn w:val="Heading1"/>
    <w:autoRedefine/>
    <w:uiPriority w:val="6"/>
    <w:qFormat/>
    <w:rsid w:val="006A1951"/>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Style1Char">
    <w:name w:val="Style1 Char"/>
    <w:rsid w:val="006A1951"/>
    <w:rPr>
      <w:rFonts w:ascii="Times New Roman" w:eastAsia="SimSun" w:hAnsi="Times New Roman" w:cs="Times New Roman"/>
      <w:sz w:val="20"/>
      <w:szCs w:val="24"/>
      <w:u w:val="single"/>
      <w:lang w:eastAsia="zh-CN"/>
    </w:rPr>
  </w:style>
  <w:style w:type="paragraph" w:styleId="ListParagraph">
    <w:name w:val="List Paragraph"/>
    <w:aliases w:val="6 font"/>
    <w:basedOn w:val="Normal"/>
    <w:uiPriority w:val="34"/>
    <w:unhideWhenUsed/>
    <w:qFormat/>
    <w:rsid w:val="006A1951"/>
    <w:pPr>
      <w:ind w:left="720"/>
      <w:contextualSpacing/>
    </w:pPr>
  </w:style>
  <w:style w:type="paragraph" w:customStyle="1" w:styleId="UnderlinePara">
    <w:name w:val="Underline Para"/>
    <w:basedOn w:val="Normal"/>
    <w:uiPriority w:val="6"/>
    <w:qFormat/>
    <w:rsid w:val="006A1951"/>
    <w:pPr>
      <w:widowControl w:val="0"/>
      <w:suppressAutoHyphens/>
      <w:spacing w:after="200" w:line="254" w:lineRule="auto"/>
      <w:contextualSpacing/>
    </w:pPr>
    <w:rPr>
      <w:rFonts w:asciiTheme="minorHAnsi" w:hAnsiTheme="minorHAnsi"/>
      <w:u w:val="single"/>
    </w:rPr>
  </w:style>
  <w:style w:type="character" w:customStyle="1" w:styleId="TitleChar">
    <w:name w:val="Title Char"/>
    <w:aliases w:val="Cites and Cards Char,UNDERLINE Char,Bold Underlined Char,title Char,Block Heading Char1,Read This Char1,Non Read Text Char1,Debate Normal Char"/>
    <w:basedOn w:val="DefaultParagraphFont"/>
    <w:link w:val="Title"/>
    <w:uiPriority w:val="6"/>
    <w:qFormat/>
    <w:rsid w:val="006A1951"/>
    <w:rPr>
      <w:sz w:val="20"/>
      <w:u w:val="single"/>
    </w:rPr>
  </w:style>
  <w:style w:type="paragraph" w:styleId="Title">
    <w:name w:val="Title"/>
    <w:aliases w:val="Cites and Cards,UNDERLINE,Bold Underlined,title,Block Heading,Read This,Non Read Text,Debate Normal"/>
    <w:basedOn w:val="Normal"/>
    <w:next w:val="Normal"/>
    <w:link w:val="TitleChar"/>
    <w:uiPriority w:val="6"/>
    <w:qFormat/>
    <w:rsid w:val="006A1951"/>
    <w:pPr>
      <w:outlineLvl w:val="0"/>
    </w:pPr>
    <w:rPr>
      <w:rFonts w:asciiTheme="minorHAnsi" w:hAnsiTheme="minorHAnsi"/>
      <w:sz w:val="20"/>
      <w:u w:val="single"/>
    </w:rPr>
  </w:style>
  <w:style w:type="character" w:customStyle="1" w:styleId="TitleChar1">
    <w:name w:val="Title Char1"/>
    <w:aliases w:val="UNDERLINE Char1,Bold Underlined Char2,title Char1,Non Read Text Char"/>
    <w:basedOn w:val="DefaultParagraphFont"/>
    <w:uiPriority w:val="99"/>
    <w:qFormat/>
    <w:rsid w:val="006A1951"/>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unhideWhenUsed/>
    <w:rsid w:val="006A1951"/>
    <w:rPr>
      <w:sz w:val="16"/>
      <w:szCs w:val="16"/>
    </w:rPr>
  </w:style>
  <w:style w:type="paragraph" w:styleId="CommentText">
    <w:name w:val="annotation text"/>
    <w:basedOn w:val="Normal"/>
    <w:link w:val="CommentTextChar"/>
    <w:uiPriority w:val="99"/>
    <w:unhideWhenUsed/>
    <w:rsid w:val="006A1951"/>
    <w:rPr>
      <w:sz w:val="20"/>
      <w:szCs w:val="20"/>
    </w:rPr>
  </w:style>
  <w:style w:type="character" w:customStyle="1" w:styleId="CommentTextChar">
    <w:name w:val="Comment Text Char"/>
    <w:basedOn w:val="DefaultParagraphFont"/>
    <w:link w:val="CommentText"/>
    <w:uiPriority w:val="99"/>
    <w:rsid w:val="006A1951"/>
    <w:rPr>
      <w:rFonts w:ascii="Arial" w:hAnsi="Arial" w:cs="Arial"/>
      <w:sz w:val="20"/>
      <w:szCs w:val="20"/>
    </w:rPr>
  </w:style>
  <w:style w:type="paragraph" w:styleId="CommentSubject">
    <w:name w:val="annotation subject"/>
    <w:basedOn w:val="CommentText"/>
    <w:next w:val="CommentText"/>
    <w:link w:val="CommentSubjectChar"/>
    <w:uiPriority w:val="99"/>
    <w:unhideWhenUsed/>
    <w:rsid w:val="006A1951"/>
    <w:rPr>
      <w:b/>
      <w:bCs/>
    </w:rPr>
  </w:style>
  <w:style w:type="character" w:customStyle="1" w:styleId="CommentSubjectChar">
    <w:name w:val="Comment Subject Char"/>
    <w:basedOn w:val="CommentTextChar"/>
    <w:link w:val="CommentSubject"/>
    <w:uiPriority w:val="99"/>
    <w:rsid w:val="006A1951"/>
    <w:rPr>
      <w:rFonts w:ascii="Arial" w:hAnsi="Arial" w:cs="Arial"/>
      <w:b/>
      <w:bCs/>
      <w:sz w:val="20"/>
      <w:szCs w:val="20"/>
    </w:rPr>
  </w:style>
  <w:style w:type="paragraph" w:customStyle="1" w:styleId="Emphasize">
    <w:name w:val="Emphasize"/>
    <w:basedOn w:val="Normal"/>
    <w:uiPriority w:val="7"/>
    <w:qFormat/>
    <w:rsid w:val="006A1951"/>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6A1951"/>
    <w:pPr>
      <w:spacing w:before="100" w:beforeAutospacing="1" w:after="100" w:afterAutospacing="1"/>
    </w:pPr>
    <w:rPr>
      <w:rFonts w:ascii="Times New Roman" w:eastAsia="Times New Roman" w:hAnsi="Times New Roman" w:cs="Times New Roman"/>
      <w:sz w:val="24"/>
    </w:rPr>
  </w:style>
  <w:style w:type="character" w:customStyle="1" w:styleId="table-captionlabel">
    <w:name w:val="table-caption__label"/>
    <w:basedOn w:val="DefaultParagraphFont"/>
    <w:rsid w:val="006A1951"/>
  </w:style>
  <w:style w:type="character" w:customStyle="1" w:styleId="underline">
    <w:name w:val="underline"/>
    <w:qFormat/>
    <w:rsid w:val="006A1951"/>
    <w:rPr>
      <w:u w:val="single"/>
    </w:rPr>
  </w:style>
  <w:style w:type="character" w:styleId="IntenseEmphasis">
    <w:name w:val="Intense Emphasis"/>
    <w:aliases w:val="Title Cha,cites Char Ch,Block Heading Char,Read This Char,Underline Cha,Underline Char,9.5 pt,9.5 p,cite,Heading 3 Char1 Char Char Char,9.5 ,8.,Cites and Cards Char1,Bold Underlined Char1,Intense Emphasis31,Heading 3 Char Char Char1"/>
    <w:basedOn w:val="DefaultParagraphFont"/>
    <w:uiPriority w:val="6"/>
    <w:qFormat/>
    <w:rsid w:val="006A1951"/>
    <w:rPr>
      <w:b w:val="0"/>
      <w:sz w:val="22"/>
      <w:u w:val="single"/>
    </w:rPr>
  </w:style>
  <w:style w:type="paragraph" w:customStyle="1" w:styleId="cardtext">
    <w:name w:val="card text"/>
    <w:basedOn w:val="Normal"/>
    <w:link w:val="cardtextChar"/>
    <w:qFormat/>
    <w:rsid w:val="006A1951"/>
    <w:pPr>
      <w:ind w:left="288" w:right="288"/>
    </w:pPr>
  </w:style>
  <w:style w:type="character" w:customStyle="1" w:styleId="cardtextChar">
    <w:name w:val="card text Char"/>
    <w:basedOn w:val="DefaultParagraphFont"/>
    <w:link w:val="cardtext"/>
    <w:rsid w:val="006A1951"/>
    <w:rPr>
      <w:rFonts w:ascii="Arial" w:hAnsi="Arial" w:cs="Arial"/>
    </w:rPr>
  </w:style>
  <w:style w:type="paragraph" w:customStyle="1" w:styleId="Underline2">
    <w:name w:val="Underline2"/>
    <w:basedOn w:val="Normal"/>
    <w:link w:val="Underline2Char"/>
    <w:uiPriority w:val="4"/>
    <w:qFormat/>
    <w:rsid w:val="006A1951"/>
    <w:rPr>
      <w:rFonts w:eastAsia="Calibri"/>
      <w:u w:val="single"/>
    </w:rPr>
  </w:style>
  <w:style w:type="character" w:customStyle="1" w:styleId="Underline2Char">
    <w:name w:val="Underline2 Char"/>
    <w:link w:val="Underline2"/>
    <w:uiPriority w:val="4"/>
    <w:rsid w:val="006A1951"/>
    <w:rPr>
      <w:rFonts w:ascii="Arial" w:eastAsia="Calibri" w:hAnsi="Arial" w:cs="Arial"/>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uiPriority w:val="1"/>
    <w:qFormat/>
    <w:rsid w:val="006A1951"/>
    <w:rPr>
      <w:rFonts w:cs="Arial"/>
      <w:b/>
      <w:bCs/>
      <w:iCs/>
      <w:szCs w:val="28"/>
      <w:lang w:val="en-US" w:eastAsia="en-US" w:bidi="ar-SA"/>
    </w:rPr>
  </w:style>
  <w:style w:type="character" w:customStyle="1" w:styleId="apple-converted-space">
    <w:name w:val="apple-converted-space"/>
    <w:basedOn w:val="DefaultParagraphFont"/>
    <w:rsid w:val="006A1951"/>
  </w:style>
  <w:style w:type="character" w:customStyle="1" w:styleId="Style11pt">
    <w:name w:val="Style 11 pt"/>
    <w:basedOn w:val="DefaultParagraphFont"/>
    <w:rsid w:val="006A1951"/>
    <w:rPr>
      <w:sz w:val="20"/>
    </w:rPr>
  </w:style>
  <w:style w:type="character" w:customStyle="1" w:styleId="Style11ptUnderline">
    <w:name w:val="Style 11 pt Underline"/>
    <w:rsid w:val="006A1951"/>
    <w:rPr>
      <w:sz w:val="20"/>
      <w:u w:val="single"/>
    </w:rPr>
  </w:style>
  <w:style w:type="character" w:customStyle="1" w:styleId="UnderliningChar">
    <w:name w:val="Underlining Char"/>
    <w:link w:val="Underlining"/>
    <w:uiPriority w:val="99"/>
    <w:rsid w:val="006A1951"/>
    <w:rPr>
      <w:rFonts w:ascii="Georgia" w:hAnsi="Georgia"/>
      <w:u w:val="single"/>
    </w:rPr>
  </w:style>
  <w:style w:type="paragraph" w:customStyle="1" w:styleId="Underlining">
    <w:name w:val="Underlining"/>
    <w:basedOn w:val="Normal"/>
    <w:next w:val="Normal"/>
    <w:link w:val="UnderliningChar"/>
    <w:uiPriority w:val="99"/>
    <w:qFormat/>
    <w:rsid w:val="006A1951"/>
    <w:pPr>
      <w:widowControl w:val="0"/>
    </w:pPr>
    <w:rPr>
      <w:rFonts w:ascii="Georgia" w:hAnsi="Georgia"/>
      <w:u w:val="single"/>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Block Char2,Char Char Char4"/>
    <w:basedOn w:val="DefaultParagraphFont"/>
    <w:uiPriority w:val="2"/>
    <w:qFormat/>
    <w:rsid w:val="006A1951"/>
    <w:rPr>
      <w:rFonts w:cs="Arial"/>
      <w:bCs/>
      <w:szCs w:val="26"/>
      <w:u w:val="single"/>
      <w:lang w:val="en-US" w:eastAsia="en-US" w:bidi="ar-SA"/>
    </w:rPr>
  </w:style>
  <w:style w:type="paragraph" w:customStyle="1" w:styleId="StyleStyle411pt">
    <w:name w:val="Style Style4 + 11 pt"/>
    <w:basedOn w:val="Normal"/>
    <w:link w:val="StyleStyle411ptChar"/>
    <w:qFormat/>
    <w:rsid w:val="006A1951"/>
    <w:rPr>
      <w:rFonts w:eastAsia="Times New Roman"/>
      <w:u w:val="single"/>
    </w:rPr>
  </w:style>
  <w:style w:type="character" w:customStyle="1" w:styleId="StyleStyle411ptChar">
    <w:name w:val="Style Style4 + 11 pt Char"/>
    <w:basedOn w:val="DefaultParagraphFont"/>
    <w:link w:val="StyleStyle411pt"/>
    <w:rsid w:val="006A1951"/>
    <w:rPr>
      <w:rFonts w:ascii="Arial" w:eastAsia="Times New Roman" w:hAnsi="Arial" w:cs="Arial"/>
      <w:szCs w:val="24"/>
      <w:u w:val="single"/>
    </w:rPr>
  </w:style>
  <w:style w:type="paragraph" w:customStyle="1" w:styleId="StyleStyle411ptBold">
    <w:name w:val="Style Style4 + 11 pt Bold"/>
    <w:basedOn w:val="Normal"/>
    <w:link w:val="StyleStyle411ptBoldChar"/>
    <w:qFormat/>
    <w:rsid w:val="006A1951"/>
    <w:rPr>
      <w:rFonts w:eastAsia="Times New Roman"/>
      <w:b/>
      <w:bCs/>
      <w:u w:val="single"/>
    </w:rPr>
  </w:style>
  <w:style w:type="character" w:customStyle="1" w:styleId="StyleStyle411ptBoldChar">
    <w:name w:val="Style Style4 + 11 pt Bold Char"/>
    <w:basedOn w:val="DefaultParagraphFont"/>
    <w:link w:val="StyleStyle411ptBold"/>
    <w:rsid w:val="006A1951"/>
    <w:rPr>
      <w:rFonts w:ascii="Arial" w:eastAsia="Times New Roman" w:hAnsi="Arial" w:cs="Arial"/>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6A1951"/>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6A1951"/>
    <w:rPr>
      <w:rFonts w:ascii="Arial" w:eastAsia="Times New Roman" w:hAnsi="Arial" w:cs="Arial"/>
      <w:szCs w:val="24"/>
      <w:u w:val="single"/>
      <w:bdr w:val="single" w:sz="4" w:space="0" w:color="auto"/>
    </w:rPr>
  </w:style>
  <w:style w:type="character" w:customStyle="1" w:styleId="StyleUnderlinePatternClearYellow">
    <w:name w:val="Style Underline Pattern: Clear (Yellow)"/>
    <w:basedOn w:val="DefaultParagraphFont"/>
    <w:rsid w:val="006A1951"/>
    <w:rPr>
      <w:u w:val="single"/>
      <w:shd w:val="clear" w:color="auto" w:fill="00FF00"/>
    </w:rPr>
  </w:style>
  <w:style w:type="paragraph" w:customStyle="1" w:styleId="Style4">
    <w:name w:val="Style4"/>
    <w:basedOn w:val="Normal"/>
    <w:link w:val="Style4Char"/>
    <w:qFormat/>
    <w:rsid w:val="006A1951"/>
    <w:rPr>
      <w:rFonts w:eastAsia="Times New Roman"/>
      <w:u w:val="single"/>
    </w:rPr>
  </w:style>
  <w:style w:type="character" w:customStyle="1" w:styleId="Style4Char">
    <w:name w:val="Style4 Char"/>
    <w:link w:val="Style4"/>
    <w:rsid w:val="006A1951"/>
    <w:rPr>
      <w:rFonts w:ascii="Arial" w:eastAsia="Times New Roman" w:hAnsi="Arial" w:cs="Arial"/>
      <w:szCs w:val="24"/>
      <w:u w:val="single"/>
    </w:rPr>
  </w:style>
  <w:style w:type="character" w:customStyle="1" w:styleId="cardChar">
    <w:name w:val="card Char"/>
    <w:aliases w:val="Bold Cite Char Char,Speed Cite Char"/>
    <w:uiPriority w:val="99"/>
    <w:rsid w:val="006A1951"/>
    <w:rPr>
      <w:rFonts w:ascii="Times New Roman" w:eastAsia="Times New Roman" w:hAnsi="Times New Roman" w:cs="Times New Roman"/>
      <w:sz w:val="20"/>
    </w:rPr>
  </w:style>
  <w:style w:type="character" w:customStyle="1" w:styleId="apple-style-span">
    <w:name w:val="apple-style-span"/>
    <w:rsid w:val="006A1951"/>
  </w:style>
  <w:style w:type="paragraph" w:customStyle="1" w:styleId="StyleUnderlined11pt">
    <w:name w:val="Style Underlined + 11 pt"/>
    <w:basedOn w:val="Normal"/>
    <w:link w:val="StyleUnderlined11ptChar"/>
    <w:qFormat/>
    <w:rsid w:val="006A1951"/>
    <w:rPr>
      <w:rFonts w:eastAsia="Times New Roman"/>
      <w:u w:val="single"/>
      <w:lang w:eastAsia="zh-CN"/>
    </w:rPr>
  </w:style>
  <w:style w:type="character" w:customStyle="1" w:styleId="StyleUnderlined11ptChar">
    <w:name w:val="Style Underlined + 11 pt Char"/>
    <w:basedOn w:val="DefaultParagraphFont"/>
    <w:link w:val="StyleUnderlined11pt"/>
    <w:rsid w:val="006A1951"/>
    <w:rPr>
      <w:rFonts w:ascii="Arial" w:eastAsia="Times New Roman" w:hAnsi="Arial" w:cs="Arial"/>
      <w:szCs w:val="24"/>
      <w:u w:val="single"/>
      <w:lang w:eastAsia="zh-CN"/>
    </w:rPr>
  </w:style>
  <w:style w:type="character" w:customStyle="1" w:styleId="StyleThickunderline1">
    <w:name w:val="Style Thick underline1"/>
    <w:basedOn w:val="DefaultParagraphFont"/>
    <w:rsid w:val="006A1951"/>
    <w:rPr>
      <w:u w:val="single"/>
    </w:rPr>
  </w:style>
  <w:style w:type="character" w:customStyle="1" w:styleId="post-author">
    <w:name w:val="post-author"/>
    <w:basedOn w:val="DefaultParagraphFont"/>
    <w:rsid w:val="006A1951"/>
  </w:style>
  <w:style w:type="paragraph" w:customStyle="1" w:styleId="StyleUnderlineChar11pt">
    <w:name w:val="Style Underline Char + 11 pt"/>
    <w:basedOn w:val="Normal"/>
    <w:link w:val="StyleUnderlineChar11ptChar"/>
    <w:qFormat/>
    <w:rsid w:val="006A1951"/>
    <w:rPr>
      <w:rFonts w:eastAsia="Times New Roman"/>
      <w:u w:val="single"/>
    </w:rPr>
  </w:style>
  <w:style w:type="character" w:customStyle="1" w:styleId="StyleUnderlineChar11ptChar">
    <w:name w:val="Style Underline Char + 11 pt Char"/>
    <w:link w:val="StyleUnderlineChar11pt"/>
    <w:rsid w:val="006A1951"/>
    <w:rPr>
      <w:rFonts w:ascii="Arial" w:eastAsia="Times New Roman" w:hAnsi="Arial" w:cs="Arial"/>
      <w:szCs w:val="24"/>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6A1951"/>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6A1951"/>
    <w:rPr>
      <w:rFonts w:ascii="Arial" w:eastAsia="Times New Roman" w:hAnsi="Arial" w:cs="Arial"/>
      <w:szCs w:val="24"/>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6A1951"/>
    <w:rPr>
      <w:rFonts w:ascii="Times New Roman" w:hAnsi="Times New Roman"/>
      <w:b/>
      <w:bCs/>
      <w:sz w:val="20"/>
      <w:u w:val="none"/>
      <w:bdr w:val="none" w:sz="0" w:space="0" w:color="auto"/>
    </w:rPr>
  </w:style>
  <w:style w:type="character" w:customStyle="1" w:styleId="Style11ptBoldUnderline">
    <w:name w:val="Style 11 pt Bold Underline"/>
    <w:rsid w:val="006A1951"/>
    <w:rPr>
      <w:b/>
      <w:bCs/>
      <w:sz w:val="20"/>
      <w:u w:val="single"/>
    </w:rPr>
  </w:style>
  <w:style w:type="character" w:customStyle="1" w:styleId="Style11ptUnderlineBorderSinglesolidlineAuto05pt">
    <w:name w:val="Style 11 pt Underline Border: : (Single solid line Auto  0.5 pt..."/>
    <w:rsid w:val="006A1951"/>
    <w:rPr>
      <w:sz w:val="20"/>
      <w:u w:val="single"/>
      <w:bdr w:val="single" w:sz="4" w:space="0" w:color="auto"/>
    </w:rPr>
  </w:style>
  <w:style w:type="paragraph" w:customStyle="1" w:styleId="StyleUnderlineChar11ptBold">
    <w:name w:val="Style Underline Char + 11 pt Bold"/>
    <w:basedOn w:val="Normal"/>
    <w:link w:val="StyleUnderlineChar11ptBoldChar"/>
    <w:qFormat/>
    <w:rsid w:val="006A1951"/>
    <w:rPr>
      <w:rFonts w:eastAsia="Times New Roman"/>
      <w:b/>
      <w:bCs/>
      <w:u w:val="single"/>
    </w:rPr>
  </w:style>
  <w:style w:type="character" w:customStyle="1" w:styleId="StyleUnderlineChar11ptBoldChar">
    <w:name w:val="Style Underline Char + 11 pt Bold Char"/>
    <w:basedOn w:val="DefaultParagraphFont"/>
    <w:link w:val="StyleUnderlineChar11ptBold"/>
    <w:rsid w:val="006A1951"/>
    <w:rPr>
      <w:rFonts w:ascii="Arial" w:eastAsia="Times New Roman" w:hAnsi="Arial" w:cs="Arial"/>
      <w:b/>
      <w:bCs/>
      <w:szCs w:val="24"/>
      <w:u w:val="single"/>
    </w:rPr>
  </w:style>
  <w:style w:type="paragraph" w:customStyle="1" w:styleId="MinimizedText">
    <w:name w:val="Minimized Text"/>
    <w:link w:val="MinimizedTextChar"/>
    <w:qFormat/>
    <w:rsid w:val="006A1951"/>
    <w:pPr>
      <w:spacing w:line="240" w:lineRule="auto"/>
    </w:pPr>
    <w:rPr>
      <w:rFonts w:eastAsia="Times New Roman"/>
      <w:sz w:val="16"/>
      <w:szCs w:val="24"/>
    </w:rPr>
  </w:style>
  <w:style w:type="character" w:customStyle="1" w:styleId="MinimizedTextChar">
    <w:name w:val="Minimized Text Char"/>
    <w:link w:val="MinimizedText"/>
    <w:rsid w:val="006A1951"/>
    <w:rPr>
      <w:rFonts w:eastAsia="Times New Roman"/>
      <w:sz w:val="16"/>
      <w:szCs w:val="24"/>
    </w:rPr>
  </w:style>
  <w:style w:type="character" w:customStyle="1" w:styleId="StyleUnderlineChar6CharCharCharCharCharCharCharChar11">
    <w:name w:val="Style Underline Char6 Char Char Char Char Char Char Char Char + 11 ..."/>
    <w:rsid w:val="006A1951"/>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6A1951"/>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6A1951"/>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6A1951"/>
    <w:rPr>
      <w:sz w:val="20"/>
      <w:szCs w:val="24"/>
      <w:u w:val="single"/>
      <w:bdr w:val="single" w:sz="4" w:space="0" w:color="auto"/>
      <w:lang w:val="en-US" w:eastAsia="en-US" w:bidi="ar-SA"/>
    </w:rPr>
  </w:style>
  <w:style w:type="paragraph" w:customStyle="1" w:styleId="Tag2">
    <w:name w:val="Tag2"/>
    <w:basedOn w:val="Normal"/>
    <w:autoRedefine/>
    <w:qFormat/>
    <w:rsid w:val="006A1951"/>
    <w:rPr>
      <w:b/>
      <w:sz w:val="24"/>
    </w:rPr>
  </w:style>
  <w:style w:type="character" w:customStyle="1" w:styleId="UnderlineCharChar">
    <w:name w:val="Underline Char Char"/>
    <w:aliases w:val="Cite Char1,Char Char Char1,Char Char Char Char Char Char Char Char Char, Char Char Char Char Char Char Char Char Char2"/>
    <w:qFormat/>
    <w:rsid w:val="006A1951"/>
    <w:rPr>
      <w:rFonts w:ascii="Calibri" w:eastAsia="Times New Roman" w:hAnsi="Calibri"/>
      <w:szCs w:val="24"/>
      <w:u w:val="single"/>
    </w:rPr>
  </w:style>
  <w:style w:type="paragraph" w:customStyle="1" w:styleId="StyleUnderlineChar11pt3">
    <w:name w:val="Style Underline Char + 11 pt3"/>
    <w:link w:val="StyleUnderlineChar11pt3Char"/>
    <w:qFormat/>
    <w:rsid w:val="006A1951"/>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6A1951"/>
    <w:rPr>
      <w:rFonts w:ascii="Calibri" w:eastAsia="Times New Roman" w:hAnsi="Calibri"/>
      <w:szCs w:val="24"/>
      <w:u w:val="single"/>
    </w:rPr>
  </w:style>
  <w:style w:type="character" w:customStyle="1" w:styleId="UnderlineBold">
    <w:name w:val="Underline + Bold"/>
    <w:uiPriority w:val="1"/>
    <w:qFormat/>
    <w:rsid w:val="006A1951"/>
    <w:rPr>
      <w:b/>
      <w:sz w:val="20"/>
      <w:u w:val="single"/>
    </w:rPr>
  </w:style>
  <w:style w:type="paragraph" w:customStyle="1" w:styleId="TagText">
    <w:name w:val="TagText"/>
    <w:basedOn w:val="Normal"/>
    <w:uiPriority w:val="99"/>
    <w:qFormat/>
    <w:rsid w:val="006A1951"/>
    <w:rPr>
      <w:b/>
      <w:sz w:val="24"/>
    </w:rPr>
  </w:style>
  <w:style w:type="character" w:customStyle="1" w:styleId="Heading3CharCharCharChar">
    <w:name w:val="Heading 3 Char Char Char Char"/>
    <w:rsid w:val="006A1951"/>
    <w:rPr>
      <w:rFonts w:cs="Arial"/>
      <w:bCs/>
      <w:szCs w:val="26"/>
      <w:u w:val="single"/>
      <w:lang w:val="en-US" w:eastAsia="en-US" w:bidi="ar-SA"/>
    </w:rPr>
  </w:style>
  <w:style w:type="character" w:customStyle="1" w:styleId="term">
    <w:name w:val="term"/>
    <w:rsid w:val="006A1951"/>
  </w:style>
  <w:style w:type="character" w:customStyle="1" w:styleId="caps">
    <w:name w:val="caps"/>
    <w:basedOn w:val="DefaultParagraphFont"/>
    <w:rsid w:val="006A1951"/>
  </w:style>
  <w:style w:type="character" w:customStyle="1" w:styleId="UnderlineChar1">
    <w:name w:val="Underline Char1"/>
    <w:basedOn w:val="DefaultParagraphFont"/>
    <w:locked/>
    <w:rsid w:val="006A1951"/>
    <w:rPr>
      <w:rFonts w:ascii="Arial Narrow" w:hAnsi="Arial Narrow"/>
      <w:szCs w:val="24"/>
      <w:u w:val="single"/>
      <w:lang w:val="en-US" w:eastAsia="en-US" w:bidi="ar-SA"/>
    </w:rPr>
  </w:style>
  <w:style w:type="character" w:customStyle="1" w:styleId="pmterms1">
    <w:name w:val="pmterms1"/>
    <w:basedOn w:val="DefaultParagraphFont"/>
    <w:rsid w:val="006A1951"/>
  </w:style>
  <w:style w:type="paragraph" w:customStyle="1" w:styleId="StyleStyle411ptBoldBorderSinglesolidlineAuto0">
    <w:name w:val="Style Style4 + 11 pt Bold Border: : (Single solid line Auto  0...."/>
    <w:basedOn w:val="Style4"/>
    <w:link w:val="StyleStyle411ptBoldBorderSinglesolidlineAuto0Char"/>
    <w:qFormat/>
    <w:rsid w:val="006A1951"/>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6A1951"/>
    <w:rPr>
      <w:rFonts w:ascii="Arial" w:eastAsia="Times New Roman" w:hAnsi="Arial" w:cs="Arial"/>
      <w:b/>
      <w:bCs/>
      <w:szCs w:val="24"/>
      <w:u w:val="single"/>
      <w:bdr w:val="single" w:sz="4" w:space="0" w:color="auto"/>
    </w:rPr>
  </w:style>
  <w:style w:type="paragraph" w:customStyle="1" w:styleId="Small">
    <w:name w:val="Small"/>
    <w:basedOn w:val="Normal"/>
    <w:link w:val="SmallChar"/>
    <w:qFormat/>
    <w:rsid w:val="006A1951"/>
    <w:rPr>
      <w:rFonts w:ascii="Times" w:eastAsia="Times New Roman" w:hAnsi="Times"/>
      <w:sz w:val="16"/>
    </w:rPr>
  </w:style>
  <w:style w:type="character" w:customStyle="1" w:styleId="SmallChar">
    <w:name w:val="Small Char"/>
    <w:aliases w:val="No Spacing Char,Read stuff Char,ClearFormatting Char,No Spacing3 Char"/>
    <w:link w:val="Small"/>
    <w:rsid w:val="006A1951"/>
    <w:rPr>
      <w:rFonts w:ascii="Times" w:eastAsia="Times New Roman" w:hAnsi="Times" w:cs="Arial"/>
      <w:sz w:val="16"/>
      <w:szCs w:val="24"/>
    </w:rPr>
  </w:style>
  <w:style w:type="character" w:customStyle="1" w:styleId="CiteChar">
    <w:name w:val="Cite Char"/>
    <w:aliases w:val="cite_tag Char,Heading 2 Char Char Char Char Char1,tag Char,TAG Char Char,TAG Char1,Heading 2 Char Char Char Char Char,Heading 2 Char Char Char Char1,Tag Cha,Tags Ch,Heading 2 Char1 Char Char Char1,Heading 2 Char11,Heading 2 Char1 Char Char11"/>
    <w:qFormat/>
    <w:rsid w:val="006A1951"/>
    <w:rPr>
      <w:rFonts w:ascii="Garamond" w:hAnsi="Garamond"/>
      <w:b/>
      <w:sz w:val="22"/>
      <w:szCs w:val="22"/>
      <w:u w:val="thick"/>
    </w:rPr>
  </w:style>
  <w:style w:type="character" w:styleId="Strong">
    <w:name w:val="Strong"/>
    <w:aliases w:val="8 pt font,Citation Char Char1 Char Char Char Char Char,Cut,Small 1"/>
    <w:uiPriority w:val="22"/>
    <w:qFormat/>
    <w:rsid w:val="006A1951"/>
    <w:rPr>
      <w:b/>
      <w:bCs/>
    </w:rPr>
  </w:style>
  <w:style w:type="paragraph" w:customStyle="1" w:styleId="CARD0">
    <w:name w:val="CARD"/>
    <w:basedOn w:val="Normal"/>
    <w:link w:val="CARDChar0"/>
    <w:qFormat/>
    <w:rsid w:val="006A1951"/>
    <w:rPr>
      <w:rFonts w:eastAsia="Times New Roman"/>
      <w:u w:val="single"/>
    </w:rPr>
  </w:style>
  <w:style w:type="character" w:customStyle="1" w:styleId="CARDChar0">
    <w:name w:val="CARD Char"/>
    <w:link w:val="CARD0"/>
    <w:rsid w:val="006A1951"/>
    <w:rPr>
      <w:rFonts w:ascii="Arial" w:eastAsia="Times New Roman" w:hAnsi="Arial" w:cs="Arial"/>
      <w:szCs w:val="24"/>
      <w:u w:val="single"/>
    </w:rPr>
  </w:style>
  <w:style w:type="character" w:customStyle="1" w:styleId="addmd">
    <w:name w:val="addmd"/>
    <w:basedOn w:val="DefaultParagraphFont"/>
    <w:rsid w:val="006A1951"/>
  </w:style>
  <w:style w:type="character" w:customStyle="1" w:styleId="Brief-Smalltext">
    <w:name w:val="Brief - Small text"/>
    <w:basedOn w:val="CommentReference"/>
    <w:rsid w:val="006A1951"/>
    <w:rPr>
      <w:sz w:val="14"/>
      <w:szCs w:val="18"/>
    </w:rPr>
  </w:style>
  <w:style w:type="character" w:customStyle="1" w:styleId="beriefunderline">
    <w:name w:val="berief = underline"/>
    <w:basedOn w:val="DefaultParagraphFont"/>
    <w:rsid w:val="006A1951"/>
    <w:rPr>
      <w:rFonts w:eastAsia="Times New Roman"/>
      <w:sz w:val="20"/>
      <w:u w:val="single"/>
    </w:rPr>
  </w:style>
  <w:style w:type="character" w:customStyle="1" w:styleId="Emph">
    <w:name w:val="Emph"/>
    <w:uiPriority w:val="1"/>
    <w:qFormat/>
    <w:rsid w:val="006A1951"/>
    <w:rPr>
      <w:rFonts w:ascii="Arial" w:hAnsi="Arial"/>
      <w:b/>
      <w:sz w:val="20"/>
      <w:u w:val="single"/>
      <w:bdr w:val="single" w:sz="8" w:space="0" w:color="auto"/>
    </w:rPr>
  </w:style>
  <w:style w:type="character" w:customStyle="1" w:styleId="Boxed">
    <w:name w:val="Boxed"/>
    <w:qFormat/>
    <w:rsid w:val="006A1951"/>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6A1951"/>
    <w:pPr>
      <w:spacing w:after="0" w:line="240" w:lineRule="auto"/>
    </w:pPr>
    <w:rPr>
      <w:sz w:val="20"/>
      <w:u w:val="single"/>
    </w:rPr>
  </w:style>
  <w:style w:type="paragraph" w:customStyle="1" w:styleId="Cards">
    <w:name w:val="Cards"/>
    <w:next w:val="Normal"/>
    <w:link w:val="CardsChar"/>
    <w:qFormat/>
    <w:rsid w:val="006A1951"/>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6A1951"/>
    <w:rPr>
      <w:rFonts w:ascii="Times New Roman" w:eastAsia="Calibri" w:hAnsi="Times New Roman" w:cs="Times New Roman"/>
      <w:sz w:val="20"/>
      <w:szCs w:val="20"/>
    </w:rPr>
  </w:style>
  <w:style w:type="character" w:customStyle="1" w:styleId="CardsFont12pt0">
    <w:name w:val="Cards + Font 12pt"/>
    <w:uiPriority w:val="1"/>
    <w:rsid w:val="006A1951"/>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6A1951"/>
    <w:rPr>
      <w:rFonts w:ascii="Arial" w:hAnsi="Arial"/>
      <w:b/>
      <w:bCs/>
      <w:sz w:val="20"/>
      <w:u w:val="single"/>
    </w:rPr>
  </w:style>
  <w:style w:type="paragraph" w:styleId="BalloonText">
    <w:name w:val="Balloon Text"/>
    <w:basedOn w:val="Normal"/>
    <w:link w:val="BalloonTextChar"/>
    <w:uiPriority w:val="99"/>
    <w:unhideWhenUsed/>
    <w:rsid w:val="006A1951"/>
    <w:rPr>
      <w:rFonts w:ascii="Segoe UI" w:hAnsi="Segoe UI" w:cs="Segoe UI"/>
      <w:sz w:val="18"/>
      <w:szCs w:val="18"/>
    </w:rPr>
  </w:style>
  <w:style w:type="character" w:customStyle="1" w:styleId="BalloonTextChar">
    <w:name w:val="Balloon Text Char"/>
    <w:basedOn w:val="DefaultParagraphFont"/>
    <w:link w:val="BalloonText"/>
    <w:uiPriority w:val="99"/>
    <w:rsid w:val="006A1951"/>
    <w:rPr>
      <w:rFonts w:ascii="Segoe UI" w:hAnsi="Segoe UI" w:cs="Segoe UI"/>
      <w:sz w:val="18"/>
      <w:szCs w:val="18"/>
    </w:rPr>
  </w:style>
  <w:style w:type="paragraph" w:customStyle="1" w:styleId="Cite2">
    <w:name w:val="Cite 2"/>
    <w:basedOn w:val="Normal"/>
    <w:uiPriority w:val="99"/>
    <w:qFormat/>
    <w:rsid w:val="006A1951"/>
    <w:rPr>
      <w:rFonts w:eastAsia="Calibri"/>
      <w:b/>
      <w:sz w:val="24"/>
      <w:u w:val="single"/>
    </w:rPr>
  </w:style>
  <w:style w:type="paragraph" w:styleId="ListBullet">
    <w:name w:val="List Bullet"/>
    <w:basedOn w:val="Normal"/>
    <w:link w:val="ListBulletChar"/>
    <w:uiPriority w:val="99"/>
    <w:unhideWhenUsed/>
    <w:rsid w:val="006A1951"/>
    <w:pPr>
      <w:tabs>
        <w:tab w:val="num" w:pos="360"/>
      </w:tabs>
      <w:ind w:left="360" w:hanging="360"/>
      <w:contextualSpacing/>
    </w:pPr>
  </w:style>
  <w:style w:type="paragraph" w:customStyle="1" w:styleId="Analytic">
    <w:name w:val="Analytic"/>
    <w:basedOn w:val="Normal"/>
    <w:link w:val="AnalyticChar"/>
    <w:uiPriority w:val="4"/>
    <w:qFormat/>
    <w:rsid w:val="006A1951"/>
    <w:pPr>
      <w:spacing w:before="40"/>
      <w:outlineLvl w:val="3"/>
    </w:pPr>
    <w:rPr>
      <w:b/>
      <w:sz w:val="26"/>
    </w:rPr>
  </w:style>
  <w:style w:type="character" w:customStyle="1" w:styleId="AnalyticChar">
    <w:name w:val="Analytic Char"/>
    <w:basedOn w:val="DefaultParagraphFont"/>
    <w:link w:val="Analytic"/>
    <w:uiPriority w:val="4"/>
    <w:rsid w:val="006A1951"/>
    <w:rPr>
      <w:rFonts w:ascii="Arial" w:hAnsi="Arial" w:cs="Arial"/>
      <w:b/>
      <w:sz w:val="26"/>
    </w:rPr>
  </w:style>
  <w:style w:type="character" w:customStyle="1" w:styleId="CommentSubjectChar1">
    <w:name w:val="Comment Subject Char1"/>
    <w:basedOn w:val="CommentTextChar"/>
    <w:uiPriority w:val="99"/>
    <w:rsid w:val="006A1951"/>
    <w:rPr>
      <w:rFonts w:ascii="Arial" w:hAnsi="Arial" w:cs="Arial"/>
      <w:b/>
      <w:bCs/>
      <w:sz w:val="20"/>
      <w:szCs w:val="20"/>
    </w:rPr>
  </w:style>
  <w:style w:type="paragraph" w:customStyle="1" w:styleId="CiteSpacing">
    <w:name w:val="Cite Spacing"/>
    <w:basedOn w:val="Normal"/>
    <w:uiPriority w:val="4"/>
    <w:qFormat/>
    <w:rsid w:val="006A1951"/>
    <w:pPr>
      <w:spacing w:before="60" w:after="60"/>
    </w:pPr>
  </w:style>
  <w:style w:type="character" w:customStyle="1" w:styleId="qlabel">
    <w:name w:val="q_label"/>
    <w:basedOn w:val="DefaultParagraphFont"/>
    <w:rsid w:val="006A1951"/>
  </w:style>
  <w:style w:type="character" w:customStyle="1" w:styleId="alabel">
    <w:name w:val="a_label"/>
    <w:basedOn w:val="DefaultParagraphFont"/>
    <w:rsid w:val="006A1951"/>
  </w:style>
  <w:style w:type="character" w:customStyle="1" w:styleId="a">
    <w:name w:val="a"/>
    <w:basedOn w:val="DefaultParagraphFont"/>
    <w:rsid w:val="006A1951"/>
  </w:style>
  <w:style w:type="paragraph" w:customStyle="1" w:styleId="BoldUnderline">
    <w:name w:val="BoldUnderline"/>
    <w:basedOn w:val="Normal"/>
    <w:link w:val="BoldUnderlineChar"/>
    <w:qFormat/>
    <w:rsid w:val="006A1951"/>
    <w:rPr>
      <w:rFonts w:eastAsia="Times New Roman"/>
      <w:b/>
      <w:u w:val="single"/>
    </w:rPr>
  </w:style>
  <w:style w:type="character" w:customStyle="1" w:styleId="BoldUnderlineChar">
    <w:name w:val="BoldUnderline Char"/>
    <w:basedOn w:val="DefaultParagraphFont"/>
    <w:link w:val="BoldUnderline"/>
    <w:rsid w:val="006A1951"/>
    <w:rPr>
      <w:rFonts w:ascii="Arial" w:eastAsia="Times New Roman" w:hAnsi="Arial" w:cs="Arial"/>
      <w:b/>
      <w:u w:val="single"/>
    </w:rPr>
  </w:style>
  <w:style w:type="character" w:styleId="PlaceholderText">
    <w:name w:val="Placeholder Text"/>
    <w:basedOn w:val="DefaultParagraphFont"/>
    <w:uiPriority w:val="99"/>
    <w:unhideWhenUsed/>
    <w:rsid w:val="006A1951"/>
    <w:rPr>
      <w:color w:val="808080"/>
    </w:rPr>
  </w:style>
  <w:style w:type="character" w:customStyle="1" w:styleId="BalloonTextChar1">
    <w:name w:val="Balloon Text Char1"/>
    <w:basedOn w:val="DefaultParagraphFont"/>
    <w:uiPriority w:val="99"/>
    <w:rsid w:val="006A1951"/>
    <w:rPr>
      <w:rFonts w:ascii="Segoe UI" w:hAnsi="Segoe UI" w:cs="Segoe UI"/>
      <w:sz w:val="18"/>
      <w:szCs w:val="18"/>
    </w:rPr>
  </w:style>
  <w:style w:type="character" w:customStyle="1" w:styleId="CommentTextChar1">
    <w:name w:val="Comment Text Char1"/>
    <w:basedOn w:val="DefaultParagraphFont"/>
    <w:uiPriority w:val="99"/>
    <w:rsid w:val="006A1951"/>
    <w:rPr>
      <w:rFonts w:ascii="Arial Narrow" w:hAnsi="Arial Narrow"/>
      <w:sz w:val="20"/>
      <w:szCs w:val="20"/>
    </w:rPr>
  </w:style>
  <w:style w:type="character" w:customStyle="1" w:styleId="Heading3CharCharCharChar2">
    <w:name w:val="Heading 3 Char Char Char Char2"/>
    <w:basedOn w:val="DefaultParagraphFont"/>
    <w:rsid w:val="006A1951"/>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6A1951"/>
    <w:rPr>
      <w:sz w:val="20"/>
      <w:u w:val="single"/>
    </w:rPr>
  </w:style>
  <w:style w:type="character" w:customStyle="1" w:styleId="StyleStyleUnderline411ptBold">
    <w:name w:val="Style Style Underline4 + 11 pt Bold"/>
    <w:basedOn w:val="DefaultParagraphFont"/>
    <w:rsid w:val="006A1951"/>
    <w:rPr>
      <w:b/>
      <w:bCs/>
      <w:sz w:val="20"/>
      <w:u w:val="single"/>
    </w:rPr>
  </w:style>
  <w:style w:type="character" w:customStyle="1" w:styleId="StyleStyleUnderline311pt">
    <w:name w:val="Style Style Underline3 + 11 pt"/>
    <w:basedOn w:val="DefaultParagraphFont"/>
    <w:rsid w:val="006A1951"/>
    <w:rPr>
      <w:sz w:val="20"/>
      <w:u w:val="single"/>
    </w:rPr>
  </w:style>
  <w:style w:type="character" w:customStyle="1" w:styleId="StyleStyleUnderline311ptBold">
    <w:name w:val="Style Style Underline3 + 11 pt Bold"/>
    <w:basedOn w:val="DefaultParagraphFont"/>
    <w:rsid w:val="006A1951"/>
    <w:rPr>
      <w:b/>
      <w:bCs/>
      <w:sz w:val="20"/>
      <w:u w:val="single"/>
    </w:rPr>
  </w:style>
  <w:style w:type="character" w:customStyle="1" w:styleId="StyleUnderline3">
    <w:name w:val="Style Underline3"/>
    <w:basedOn w:val="DefaultParagraphFont"/>
    <w:rsid w:val="006A1951"/>
    <w:rPr>
      <w:u w:val="single"/>
    </w:rPr>
  </w:style>
  <w:style w:type="paragraph" w:customStyle="1" w:styleId="Analytics">
    <w:name w:val="Analytics"/>
    <w:link w:val="AnalyticsChar"/>
    <w:uiPriority w:val="4"/>
    <w:qFormat/>
    <w:rsid w:val="006A1951"/>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6A1951"/>
    <w:rPr>
      <w:rFonts w:ascii="Calibri" w:eastAsiaTheme="majorEastAsia" w:hAnsi="Calibri" w:cstheme="majorBidi"/>
      <w:b/>
      <w:iCs/>
      <w:sz w:val="26"/>
      <w:szCs w:val="28"/>
    </w:rPr>
  </w:style>
  <w:style w:type="character" w:customStyle="1" w:styleId="Style1Char1">
    <w:name w:val="Style1 Char1"/>
    <w:basedOn w:val="DefaultParagraphFont"/>
    <w:rsid w:val="006A1951"/>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6A1951"/>
  </w:style>
  <w:style w:type="paragraph" w:customStyle="1" w:styleId="StyleStyle112pt">
    <w:name w:val="Style Style1 + 12 pt"/>
    <w:basedOn w:val="Normal"/>
    <w:link w:val="StyleStyle112ptChar"/>
    <w:qFormat/>
    <w:rsid w:val="006A1951"/>
    <w:rPr>
      <w:rFonts w:eastAsia="SimSun"/>
      <w:u w:val="single"/>
      <w:lang w:eastAsia="zh-CN"/>
    </w:rPr>
  </w:style>
  <w:style w:type="character" w:customStyle="1" w:styleId="StyleStyle112ptChar">
    <w:name w:val="Style Style1 + 12 pt Char"/>
    <w:basedOn w:val="DefaultParagraphFont"/>
    <w:link w:val="StyleStyle112pt"/>
    <w:rsid w:val="006A1951"/>
    <w:rPr>
      <w:rFonts w:ascii="Arial" w:eastAsia="SimSun" w:hAnsi="Arial" w:cs="Arial"/>
      <w:u w:val="single"/>
      <w:lang w:eastAsia="zh-CN"/>
    </w:rPr>
  </w:style>
  <w:style w:type="character" w:customStyle="1" w:styleId="UnresolvedMention1">
    <w:name w:val="Unresolved Mention1"/>
    <w:basedOn w:val="DefaultParagraphFont"/>
    <w:uiPriority w:val="99"/>
    <w:unhideWhenUsed/>
    <w:rsid w:val="006A1951"/>
    <w:rPr>
      <w:color w:val="605E5C"/>
      <w:shd w:val="clear" w:color="auto" w:fill="E1DFDD"/>
    </w:rPr>
  </w:style>
  <w:style w:type="paragraph" w:customStyle="1" w:styleId="Nothing">
    <w:name w:val="Nothing"/>
    <w:link w:val="NothingChar"/>
    <w:qFormat/>
    <w:rsid w:val="006A1951"/>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6A1951"/>
    <w:rPr>
      <w:rFonts w:ascii="Times New Roman" w:eastAsia="Calibri" w:hAnsi="Times New Roman" w:cs="Times New Roman"/>
      <w:sz w:val="20"/>
      <w:szCs w:val="20"/>
    </w:rPr>
  </w:style>
  <w:style w:type="paragraph" w:customStyle="1" w:styleId="AuthorDate">
    <w:name w:val="AuthorDate"/>
    <w:next w:val="Nothing"/>
    <w:link w:val="AuthorDateChar"/>
    <w:qFormat/>
    <w:rsid w:val="006A1951"/>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6A1951"/>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6A1951"/>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6A1951"/>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6A1951"/>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6A1951"/>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6A1951"/>
    <w:rPr>
      <w:rFonts w:ascii="Arial" w:eastAsia="Calibri" w:hAnsi="Arial" w:cs="Arial"/>
    </w:rPr>
  </w:style>
  <w:style w:type="paragraph" w:styleId="Footer">
    <w:name w:val="footer"/>
    <w:basedOn w:val="Normal"/>
    <w:link w:val="FooterChar"/>
    <w:uiPriority w:val="99"/>
    <w:rsid w:val="006A1951"/>
    <w:pPr>
      <w:tabs>
        <w:tab w:val="center" w:pos="4680"/>
        <w:tab w:val="right" w:pos="9360"/>
      </w:tabs>
    </w:pPr>
    <w:rPr>
      <w:rFonts w:eastAsia="Calibri"/>
    </w:rPr>
  </w:style>
  <w:style w:type="character" w:customStyle="1" w:styleId="FooterChar">
    <w:name w:val="Footer Char"/>
    <w:basedOn w:val="DefaultParagraphFont"/>
    <w:link w:val="Footer"/>
    <w:uiPriority w:val="99"/>
    <w:rsid w:val="006A1951"/>
    <w:rPr>
      <w:rFonts w:ascii="Arial" w:eastAsia="Calibri" w:hAnsi="Arial" w:cs="Arial"/>
    </w:rPr>
  </w:style>
  <w:style w:type="character" w:customStyle="1" w:styleId="Style8pt">
    <w:name w:val="Style 8 pt"/>
    <w:rsid w:val="006A1951"/>
    <w:rPr>
      <w:sz w:val="14"/>
    </w:rPr>
  </w:style>
  <w:style w:type="paragraph" w:styleId="Revision">
    <w:name w:val="Revision"/>
    <w:hidden/>
    <w:uiPriority w:val="99"/>
    <w:semiHidden/>
    <w:rsid w:val="006A1951"/>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6A1951"/>
    <w:rPr>
      <w:rFonts w:eastAsia="MS Mincho"/>
      <w:b/>
      <w:sz w:val="24"/>
      <w:u w:val="single"/>
    </w:rPr>
  </w:style>
  <w:style w:type="character" w:customStyle="1" w:styleId="BoldUnderlineChar0">
    <w:name w:val="Bold Underline Char"/>
    <w:rsid w:val="006A1951"/>
    <w:rPr>
      <w:rFonts w:ascii="Georgia" w:hAnsi="Georgia" w:cs="Times New Roman"/>
      <w:b/>
      <w:sz w:val="20"/>
      <w:u w:val="single"/>
    </w:rPr>
  </w:style>
  <w:style w:type="character" w:styleId="PageNumber">
    <w:name w:val="page number"/>
    <w:aliases w:val="card ununderlined"/>
    <w:rsid w:val="006A1951"/>
  </w:style>
  <w:style w:type="paragraph" w:customStyle="1" w:styleId="BlockTitle">
    <w:name w:val="Block Title"/>
    <w:basedOn w:val="Heading1"/>
    <w:next w:val="Normal"/>
    <w:link w:val="BlockTitleChar"/>
    <w:qFormat/>
    <w:rsid w:val="006A1951"/>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6A1951"/>
    <w:rPr>
      <w:rFonts w:eastAsia="Times New Roman"/>
      <w:szCs w:val="20"/>
    </w:rPr>
  </w:style>
  <w:style w:type="character" w:customStyle="1" w:styleId="citenon-boldChar">
    <w:name w:val="cite non-bold Char"/>
    <w:link w:val="citenon-bold"/>
    <w:rsid w:val="006A1951"/>
    <w:rPr>
      <w:rFonts w:ascii="Arial" w:eastAsia="Times New Roman" w:hAnsi="Arial" w:cs="Arial"/>
      <w:szCs w:val="20"/>
    </w:rPr>
  </w:style>
  <w:style w:type="character" w:customStyle="1" w:styleId="pnumber">
    <w:name w:val="pnumber"/>
    <w:rsid w:val="006A1951"/>
  </w:style>
  <w:style w:type="character" w:customStyle="1" w:styleId="ital">
    <w:name w:val="ital"/>
    <w:rsid w:val="006A1951"/>
  </w:style>
  <w:style w:type="character" w:customStyle="1" w:styleId="orgdiv">
    <w:name w:val="orgdiv"/>
    <w:rsid w:val="006A1951"/>
  </w:style>
  <w:style w:type="character" w:customStyle="1" w:styleId="orgname">
    <w:name w:val="orgname"/>
    <w:rsid w:val="006A1951"/>
  </w:style>
  <w:style w:type="character" w:customStyle="1" w:styleId="city">
    <w:name w:val="city"/>
    <w:rsid w:val="006A1951"/>
  </w:style>
  <w:style w:type="character" w:customStyle="1" w:styleId="state">
    <w:name w:val="state"/>
    <w:rsid w:val="006A1951"/>
  </w:style>
  <w:style w:type="character" w:customStyle="1" w:styleId="country">
    <w:name w:val="country"/>
    <w:rsid w:val="006A1951"/>
  </w:style>
  <w:style w:type="character" w:customStyle="1" w:styleId="il">
    <w:name w:val="il"/>
    <w:rsid w:val="006A1951"/>
  </w:style>
  <w:style w:type="character" w:customStyle="1" w:styleId="Style8pt1">
    <w:name w:val="Style 8 pt1"/>
    <w:rsid w:val="006A1951"/>
    <w:rPr>
      <w:rFonts w:ascii="Georgia" w:hAnsi="Georgia" w:hint="default"/>
      <w:sz w:val="16"/>
    </w:rPr>
  </w:style>
  <w:style w:type="numbering" w:customStyle="1" w:styleId="NoList1">
    <w:name w:val="No List1"/>
    <w:next w:val="NoList"/>
    <w:uiPriority w:val="99"/>
    <w:semiHidden/>
    <w:unhideWhenUsed/>
    <w:rsid w:val="006A1951"/>
  </w:style>
  <w:style w:type="paragraph" w:customStyle="1" w:styleId="2909F619802848F09E01365C32F34654">
    <w:name w:val="2909F619802848F09E01365C32F34654"/>
    <w:uiPriority w:val="99"/>
    <w:qFormat/>
    <w:rsid w:val="006A1951"/>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6A1951"/>
    <w:pPr>
      <w:keepNext/>
      <w:keepLines/>
    </w:pPr>
    <w:rPr>
      <w:rFonts w:eastAsia="Calibri"/>
      <w:b/>
      <w:sz w:val="24"/>
    </w:rPr>
  </w:style>
  <w:style w:type="character" w:customStyle="1" w:styleId="TagtemplateChar">
    <w:name w:val="Tagtemplate Char"/>
    <w:link w:val="Tagtemplate"/>
    <w:rsid w:val="006A1951"/>
    <w:rPr>
      <w:rFonts w:ascii="Arial" w:eastAsia="Calibri" w:hAnsi="Arial" w:cs="Arial"/>
      <w:b/>
      <w:sz w:val="24"/>
    </w:rPr>
  </w:style>
  <w:style w:type="character" w:customStyle="1" w:styleId="texto1">
    <w:name w:val="texto1"/>
    <w:rsid w:val="006A1951"/>
  </w:style>
  <w:style w:type="character" w:customStyle="1" w:styleId="EmphasizeThis">
    <w:name w:val="EmphasizeThis"/>
    <w:rsid w:val="006A1951"/>
    <w:rPr>
      <w:rFonts w:ascii="Georgia" w:hAnsi="Georgia"/>
      <w:b/>
      <w:iCs/>
      <w:sz w:val="24"/>
      <w:u w:val="thick"/>
    </w:rPr>
  </w:style>
  <w:style w:type="character" w:customStyle="1" w:styleId="DebateUnderline">
    <w:name w:val="Debate Underline"/>
    <w:qFormat/>
    <w:rsid w:val="006A1951"/>
    <w:rPr>
      <w:rFonts w:ascii="Times New Roman" w:hAnsi="Times New Roman"/>
      <w:sz w:val="20"/>
      <w:u w:val="thick"/>
    </w:rPr>
  </w:style>
  <w:style w:type="character" w:customStyle="1" w:styleId="Author-Date">
    <w:name w:val="Author-Date"/>
    <w:qFormat/>
    <w:rsid w:val="006A1951"/>
    <w:rPr>
      <w:rFonts w:ascii="Georgia" w:hAnsi="Georgia"/>
      <w:b/>
      <w:sz w:val="24"/>
    </w:rPr>
  </w:style>
  <w:style w:type="character" w:customStyle="1" w:styleId="CardsChar1">
    <w:name w:val="Cards Char1"/>
    <w:locked/>
    <w:rsid w:val="006A1951"/>
  </w:style>
  <w:style w:type="character" w:customStyle="1" w:styleId="MicroTextChar">
    <w:name w:val="MicroText Char"/>
    <w:link w:val="MicroText"/>
    <w:rsid w:val="006A1951"/>
    <w:rPr>
      <w:rFonts w:ascii="Arial Narrow" w:hAnsi="Arial Narrow"/>
      <w:sz w:val="12"/>
      <w:szCs w:val="24"/>
    </w:rPr>
  </w:style>
  <w:style w:type="paragraph" w:customStyle="1" w:styleId="MicroText">
    <w:name w:val="MicroText"/>
    <w:basedOn w:val="Normal"/>
    <w:next w:val="Normal"/>
    <w:link w:val="MicroTextChar"/>
    <w:qFormat/>
    <w:rsid w:val="006A1951"/>
    <w:rPr>
      <w:rFonts w:ascii="Arial Narrow" w:hAnsi="Arial Narrow"/>
      <w:sz w:val="12"/>
    </w:rPr>
  </w:style>
  <w:style w:type="paragraph" w:customStyle="1" w:styleId="UnderlineS">
    <w:name w:val="Underline S"/>
    <w:basedOn w:val="Normal"/>
    <w:link w:val="UnderlineSChar"/>
    <w:qFormat/>
    <w:rsid w:val="006A1951"/>
    <w:pPr>
      <w:spacing w:after="200"/>
    </w:pPr>
    <w:rPr>
      <w:rFonts w:eastAsia="Calibri"/>
      <w:u w:val="single"/>
      <w:lang w:val="x-none" w:eastAsia="zh-CN"/>
    </w:rPr>
  </w:style>
  <w:style w:type="character" w:customStyle="1" w:styleId="UnderlineSChar">
    <w:name w:val="Underline S Char"/>
    <w:link w:val="UnderlineS"/>
    <w:rsid w:val="006A1951"/>
    <w:rPr>
      <w:rFonts w:ascii="Arial" w:eastAsia="Calibri" w:hAnsi="Arial" w:cs="Arial"/>
      <w:u w:val="single"/>
      <w:lang w:val="x-none" w:eastAsia="zh-CN"/>
    </w:rPr>
  </w:style>
  <w:style w:type="character" w:customStyle="1" w:styleId="BoldUnderlineCharChar">
    <w:name w:val="BoldUnderline Char Char"/>
    <w:locked/>
    <w:rsid w:val="006A1951"/>
    <w:rPr>
      <w:rFonts w:ascii="Calibri" w:eastAsia="Times New Roman" w:hAnsi="Calibri" w:cs="Times New Roman"/>
      <w:b/>
      <w:sz w:val="20"/>
      <w:szCs w:val="24"/>
      <w:u w:val="single"/>
    </w:rPr>
  </w:style>
  <w:style w:type="character" w:customStyle="1" w:styleId="CardChar1">
    <w:name w:val="Card Char"/>
    <w:locked/>
    <w:rsid w:val="006A1951"/>
    <w:rPr>
      <w:rFonts w:ascii="Calibri" w:eastAsia="Times New Roman" w:hAnsi="Calibri" w:cs="Times New Roman"/>
      <w:sz w:val="20"/>
      <w:szCs w:val="20"/>
    </w:rPr>
  </w:style>
  <w:style w:type="paragraph" w:styleId="BodyTextIndent3">
    <w:name w:val="Body Text Indent 3"/>
    <w:basedOn w:val="Normal"/>
    <w:link w:val="BodyTextIndent3Char"/>
    <w:uiPriority w:val="99"/>
    <w:rsid w:val="006A1951"/>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6A1951"/>
    <w:rPr>
      <w:rFonts w:ascii="Arial" w:eastAsia="Calibri" w:hAnsi="Arial" w:cs="Arial"/>
      <w:sz w:val="16"/>
      <w:szCs w:val="16"/>
    </w:rPr>
  </w:style>
  <w:style w:type="character" w:customStyle="1" w:styleId="A5">
    <w:name w:val="A5"/>
    <w:uiPriority w:val="99"/>
    <w:rsid w:val="006A1951"/>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6A1951"/>
    <w:rPr>
      <w:rFonts w:eastAsia="Times New Roman"/>
      <w:sz w:val="16"/>
      <w:szCs w:val="20"/>
    </w:rPr>
  </w:style>
  <w:style w:type="character" w:customStyle="1" w:styleId="BodyTextChar">
    <w:name w:val="Body Text Char"/>
    <w:aliases w:val="BT Char"/>
    <w:basedOn w:val="DefaultParagraphFont"/>
    <w:link w:val="BodyText"/>
    <w:uiPriority w:val="99"/>
    <w:rsid w:val="006A1951"/>
    <w:rPr>
      <w:rFonts w:ascii="Arial" w:eastAsia="Times New Roman" w:hAnsi="Arial" w:cs="Arial"/>
      <w:sz w:val="16"/>
      <w:szCs w:val="20"/>
    </w:rPr>
  </w:style>
  <w:style w:type="paragraph" w:styleId="BodyText2">
    <w:name w:val="Body Text 2"/>
    <w:basedOn w:val="Normal"/>
    <w:link w:val="BodyText2Char"/>
    <w:rsid w:val="006A1951"/>
    <w:rPr>
      <w:rFonts w:eastAsia="Times New Roman"/>
      <w:sz w:val="18"/>
      <w:szCs w:val="20"/>
    </w:rPr>
  </w:style>
  <w:style w:type="character" w:customStyle="1" w:styleId="BodyText2Char">
    <w:name w:val="Body Text 2 Char"/>
    <w:basedOn w:val="DefaultParagraphFont"/>
    <w:link w:val="BodyText2"/>
    <w:rsid w:val="006A1951"/>
    <w:rPr>
      <w:rFonts w:ascii="Arial" w:eastAsia="Times New Roman" w:hAnsi="Arial" w:cs="Arial"/>
      <w:sz w:val="18"/>
      <w:szCs w:val="20"/>
    </w:rPr>
  </w:style>
  <w:style w:type="character" w:customStyle="1" w:styleId="smallChar0">
    <w:name w:val="small Char"/>
    <w:rsid w:val="006A1951"/>
    <w:rPr>
      <w:rFonts w:eastAsia="Calibri"/>
      <w:sz w:val="16"/>
      <w:szCs w:val="22"/>
      <w:lang w:val="en-US" w:eastAsia="en-US" w:bidi="ar-SA"/>
    </w:rPr>
  </w:style>
  <w:style w:type="character" w:customStyle="1" w:styleId="CardTextChar0">
    <w:name w:val="Card Text Char"/>
    <w:rsid w:val="006A1951"/>
    <w:rPr>
      <w:rFonts w:ascii="Georgia" w:hAnsi="Georgia" w:cs="Times New Roman"/>
      <w:sz w:val="24"/>
    </w:rPr>
  </w:style>
  <w:style w:type="character" w:customStyle="1" w:styleId="underline20">
    <w:name w:val="underline2"/>
    <w:rsid w:val="006A1951"/>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6A1951"/>
    <w:rPr>
      <w:rFonts w:eastAsia="Times New Roman"/>
      <w:kern w:val="32"/>
      <w:szCs w:val="20"/>
    </w:rPr>
  </w:style>
  <w:style w:type="character" w:customStyle="1" w:styleId="StyleUnderlineBold">
    <w:name w:val="Style Underline + Bold"/>
    <w:rsid w:val="006A1951"/>
    <w:rPr>
      <w:b/>
      <w:bCs/>
      <w:u w:val="single"/>
    </w:rPr>
  </w:style>
  <w:style w:type="character" w:customStyle="1" w:styleId="st">
    <w:name w:val="st"/>
    <w:rsid w:val="006A1951"/>
  </w:style>
  <w:style w:type="character" w:customStyle="1" w:styleId="Underline-Highlighted">
    <w:name w:val="Underline-Highlighted"/>
    <w:uiPriority w:val="1"/>
    <w:qFormat/>
    <w:rsid w:val="006A1951"/>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6A1951"/>
    <w:rPr>
      <w:rFonts w:ascii="Arial Narrow" w:hAnsi="Arial Narrow"/>
      <w:b/>
      <w:sz w:val="26"/>
      <w:szCs w:val="24"/>
    </w:rPr>
  </w:style>
  <w:style w:type="character" w:customStyle="1" w:styleId="CardText1Char">
    <w:name w:val="Card Text 1 Char"/>
    <w:link w:val="CardText1"/>
    <w:rsid w:val="006A1951"/>
    <w:rPr>
      <w:rFonts w:ascii="Arial Narrow" w:hAnsi="Arial Narrow"/>
      <w:color w:val="000000"/>
      <w:u w:val="single"/>
    </w:rPr>
  </w:style>
  <w:style w:type="character" w:customStyle="1" w:styleId="CardText2Char">
    <w:name w:val="Card Text 2 Char"/>
    <w:link w:val="CardText2"/>
    <w:rsid w:val="006A1951"/>
    <w:rPr>
      <w:rFonts w:ascii="Arial Narrow" w:hAnsi="Arial Narrow"/>
      <w:b/>
      <w:color w:val="000000"/>
      <w:u w:val="single"/>
    </w:rPr>
  </w:style>
  <w:style w:type="character" w:customStyle="1" w:styleId="SmallText">
    <w:name w:val="SmallText"/>
    <w:rsid w:val="006A1951"/>
    <w:rPr>
      <w:color w:val="000000"/>
    </w:rPr>
  </w:style>
  <w:style w:type="character" w:customStyle="1" w:styleId="CitesChar1">
    <w:name w:val="Cites Char1"/>
    <w:rsid w:val="006A1951"/>
    <w:rPr>
      <w:b/>
      <w:szCs w:val="24"/>
      <w:u w:val="single"/>
      <w:lang w:val="en-US" w:eastAsia="en-US" w:bidi="ar-SA"/>
    </w:rPr>
  </w:style>
  <w:style w:type="character" w:customStyle="1" w:styleId="CardUnderlinedChar">
    <w:name w:val="Card Underlined Char"/>
    <w:rsid w:val="006A1951"/>
    <w:rPr>
      <w:rFonts w:ascii="Arial Narrow" w:hAnsi="Arial Narrow"/>
      <w:sz w:val="22"/>
      <w:szCs w:val="24"/>
      <w:u w:val="single"/>
      <w:lang w:val="en-US" w:eastAsia="en-US" w:bidi="ar-SA"/>
    </w:rPr>
  </w:style>
  <w:style w:type="paragraph" w:customStyle="1" w:styleId="TagCite">
    <w:name w:val="TagCite"/>
    <w:basedOn w:val="Normal"/>
    <w:qFormat/>
    <w:rsid w:val="006A1951"/>
    <w:rPr>
      <w:rFonts w:ascii="Garamond" w:eastAsia="Times New Roman" w:hAnsi="Garamond"/>
      <w:b/>
      <w:sz w:val="24"/>
    </w:rPr>
  </w:style>
  <w:style w:type="paragraph" w:customStyle="1" w:styleId="HeadingsBase">
    <w:name w:val="Headings Base"/>
    <w:basedOn w:val="Normal"/>
    <w:link w:val="HeadingsBaseChar"/>
    <w:qFormat/>
    <w:rsid w:val="006A1951"/>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6A1951"/>
    <w:rPr>
      <w:rFonts w:ascii="Arial" w:eastAsia="Times New Roman" w:hAnsi="Arial" w:cs="Arial"/>
      <w:b/>
      <w:kern w:val="32"/>
      <w:sz w:val="32"/>
      <w:szCs w:val="20"/>
    </w:rPr>
  </w:style>
  <w:style w:type="character" w:customStyle="1" w:styleId="underline3">
    <w:name w:val="underline3"/>
    <w:rsid w:val="006A1951"/>
    <w:rPr>
      <w:u w:val="single"/>
      <w:bdr w:val="none" w:sz="0" w:space="0" w:color="auto"/>
      <w:shd w:val="clear" w:color="auto" w:fill="FFFF00"/>
    </w:rPr>
  </w:style>
  <w:style w:type="paragraph" w:customStyle="1" w:styleId="HeadingFake">
    <w:name w:val="Heading Fake"/>
    <w:basedOn w:val="Heading3"/>
    <w:uiPriority w:val="99"/>
    <w:qFormat/>
    <w:rsid w:val="006A1951"/>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6A1951"/>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6A1951"/>
  </w:style>
  <w:style w:type="paragraph" w:customStyle="1" w:styleId="SchoolWorksCited">
    <w:name w:val="School Works Cited"/>
    <w:basedOn w:val="SchoolPaper"/>
    <w:uiPriority w:val="99"/>
    <w:qFormat/>
    <w:rsid w:val="006A1951"/>
  </w:style>
  <w:style w:type="paragraph" w:styleId="TOC2">
    <w:name w:val="toc 2"/>
    <w:basedOn w:val="Normal"/>
    <w:next w:val="Normal"/>
    <w:uiPriority w:val="39"/>
    <w:qFormat/>
    <w:rsid w:val="006A1951"/>
    <w:pPr>
      <w:ind w:left="200"/>
    </w:pPr>
    <w:rPr>
      <w:rFonts w:eastAsia="Times New Roman"/>
      <w:b/>
      <w:kern w:val="32"/>
      <w:szCs w:val="20"/>
    </w:rPr>
  </w:style>
  <w:style w:type="paragraph" w:customStyle="1" w:styleId="BlockQuote">
    <w:name w:val="Block Quote"/>
    <w:basedOn w:val="Normal"/>
    <w:uiPriority w:val="99"/>
    <w:qFormat/>
    <w:rsid w:val="006A1951"/>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FD08E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FD08E8"/>
    <w:rPr>
      <w:rFonts w:ascii="Lucida Grande" w:eastAsiaTheme="minorEastAsia" w:hAnsi="Lucida Grande" w:cs="Lucida Grande"/>
      <w:sz w:val="24"/>
      <w:szCs w:val="24"/>
    </w:rPr>
  </w:style>
  <w:style w:type="character" w:customStyle="1" w:styleId="menu">
    <w:name w:val="menu"/>
    <w:rsid w:val="006A1951"/>
  </w:style>
  <w:style w:type="paragraph" w:customStyle="1" w:styleId="PaperBody">
    <w:name w:val="Paper Body"/>
    <w:basedOn w:val="Normal"/>
    <w:uiPriority w:val="99"/>
    <w:qFormat/>
    <w:rsid w:val="006A1951"/>
    <w:pPr>
      <w:spacing w:line="480" w:lineRule="auto"/>
      <w:ind w:firstLine="720"/>
    </w:pPr>
    <w:rPr>
      <w:rFonts w:eastAsia="Times New Roman"/>
      <w:kern w:val="32"/>
    </w:rPr>
  </w:style>
  <w:style w:type="paragraph" w:customStyle="1" w:styleId="PaperCitation">
    <w:name w:val="Paper Citation"/>
    <w:basedOn w:val="Normal"/>
    <w:uiPriority w:val="99"/>
    <w:qFormat/>
    <w:rsid w:val="006A1951"/>
    <w:pPr>
      <w:spacing w:line="480" w:lineRule="auto"/>
      <w:ind w:left="720" w:hanging="720"/>
    </w:pPr>
    <w:rPr>
      <w:rFonts w:eastAsia="Times New Roman"/>
      <w:kern w:val="32"/>
      <w:szCs w:val="20"/>
    </w:rPr>
  </w:style>
  <w:style w:type="character" w:customStyle="1" w:styleId="Emphasis2">
    <w:name w:val="Emphasis2"/>
    <w:rsid w:val="006A1951"/>
    <w:rPr>
      <w:rFonts w:ascii="Franklin Gothic Heavy" w:hAnsi="Franklin Gothic Heavy"/>
      <w:u w:val="single"/>
    </w:rPr>
  </w:style>
  <w:style w:type="paragraph" w:customStyle="1" w:styleId="hat">
    <w:name w:val="hat"/>
    <w:basedOn w:val="Heading1"/>
    <w:link w:val="hatChar"/>
    <w:qFormat/>
    <w:rsid w:val="006A1951"/>
    <w:pPr>
      <w:suppressAutoHyphens/>
      <w:spacing w:before="6600" w:after="240"/>
    </w:pPr>
    <w:rPr>
      <w:rFonts w:eastAsia="Times New Roman" w:cs="Arial"/>
      <w:kern w:val="32"/>
    </w:rPr>
  </w:style>
  <w:style w:type="character" w:customStyle="1" w:styleId="hatChar">
    <w:name w:val="hat Char"/>
    <w:link w:val="hat"/>
    <w:rsid w:val="006A1951"/>
    <w:rPr>
      <w:rFonts w:ascii="Arial" w:eastAsia="Times New Roman" w:hAnsi="Arial" w:cs="Arial"/>
      <w:b/>
      <w:kern w:val="32"/>
      <w:sz w:val="52"/>
      <w:szCs w:val="32"/>
    </w:rPr>
  </w:style>
  <w:style w:type="character" w:customStyle="1" w:styleId="BoldUnderlining">
    <w:name w:val="Bold Underlining"/>
    <w:rsid w:val="006A1951"/>
    <w:rPr>
      <w:b/>
      <w:u w:val="single"/>
    </w:rPr>
  </w:style>
  <w:style w:type="paragraph" w:styleId="TOC4">
    <w:name w:val="toc 4"/>
    <w:basedOn w:val="Normal"/>
    <w:next w:val="Normal"/>
    <w:autoRedefine/>
    <w:uiPriority w:val="39"/>
    <w:rsid w:val="006A1951"/>
    <w:pPr>
      <w:spacing w:after="100"/>
      <w:ind w:left="600"/>
    </w:pPr>
    <w:rPr>
      <w:rFonts w:eastAsia="Times New Roman"/>
      <w:kern w:val="32"/>
      <w:szCs w:val="20"/>
    </w:rPr>
  </w:style>
  <w:style w:type="paragraph" w:styleId="TOC5">
    <w:name w:val="toc 5"/>
    <w:basedOn w:val="Normal"/>
    <w:next w:val="Normal"/>
    <w:autoRedefine/>
    <w:uiPriority w:val="39"/>
    <w:rsid w:val="006A1951"/>
    <w:pPr>
      <w:spacing w:after="100"/>
      <w:ind w:left="800"/>
    </w:pPr>
    <w:rPr>
      <w:rFonts w:eastAsia="Times New Roman"/>
      <w:kern w:val="32"/>
      <w:szCs w:val="20"/>
    </w:rPr>
  </w:style>
  <w:style w:type="paragraph" w:styleId="TOC6">
    <w:name w:val="toc 6"/>
    <w:basedOn w:val="Normal"/>
    <w:next w:val="Normal"/>
    <w:autoRedefine/>
    <w:uiPriority w:val="39"/>
    <w:rsid w:val="006A1951"/>
    <w:pPr>
      <w:spacing w:after="100"/>
      <w:ind w:left="1000"/>
    </w:pPr>
    <w:rPr>
      <w:rFonts w:eastAsia="Times New Roman"/>
      <w:kern w:val="32"/>
      <w:szCs w:val="20"/>
    </w:rPr>
  </w:style>
  <w:style w:type="paragraph" w:styleId="TOC7">
    <w:name w:val="toc 7"/>
    <w:basedOn w:val="Normal"/>
    <w:next w:val="Normal"/>
    <w:autoRedefine/>
    <w:uiPriority w:val="39"/>
    <w:rsid w:val="006A1951"/>
    <w:pPr>
      <w:spacing w:after="100"/>
      <w:ind w:left="1200"/>
    </w:pPr>
    <w:rPr>
      <w:rFonts w:eastAsia="Times New Roman"/>
      <w:kern w:val="32"/>
      <w:szCs w:val="20"/>
    </w:rPr>
  </w:style>
  <w:style w:type="paragraph" w:styleId="TOC8">
    <w:name w:val="toc 8"/>
    <w:basedOn w:val="Normal"/>
    <w:next w:val="Normal"/>
    <w:autoRedefine/>
    <w:uiPriority w:val="39"/>
    <w:rsid w:val="006A1951"/>
    <w:pPr>
      <w:spacing w:after="100"/>
      <w:ind w:left="1400"/>
    </w:pPr>
    <w:rPr>
      <w:rFonts w:eastAsia="Times New Roman"/>
      <w:kern w:val="32"/>
      <w:szCs w:val="20"/>
    </w:rPr>
  </w:style>
  <w:style w:type="paragraph" w:styleId="TOC9">
    <w:name w:val="toc 9"/>
    <w:basedOn w:val="Normal"/>
    <w:next w:val="Normal"/>
    <w:autoRedefine/>
    <w:uiPriority w:val="39"/>
    <w:rsid w:val="006A1951"/>
    <w:pPr>
      <w:spacing w:after="100"/>
      <w:ind w:left="1600"/>
    </w:pPr>
    <w:rPr>
      <w:rFonts w:eastAsia="Times New Roman"/>
      <w:kern w:val="32"/>
      <w:szCs w:val="20"/>
    </w:rPr>
  </w:style>
  <w:style w:type="paragraph" w:customStyle="1" w:styleId="WW-Default">
    <w:name w:val="WW-Default"/>
    <w:uiPriority w:val="99"/>
    <w:qFormat/>
    <w:rsid w:val="006A1951"/>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99"/>
    <w:qFormat/>
    <w:rsid w:val="006A1951"/>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99"/>
    <w:rsid w:val="006A1951"/>
    <w:rPr>
      <w:rFonts w:ascii="Cambria" w:eastAsia="Times New Roman" w:hAnsi="Cambria" w:cs="Arial"/>
      <w:i/>
      <w:iCs/>
      <w:color w:val="4F81BD"/>
      <w:spacing w:val="15"/>
      <w:sz w:val="24"/>
    </w:rPr>
  </w:style>
  <w:style w:type="paragraph" w:styleId="TOC3">
    <w:name w:val="toc 3"/>
    <w:basedOn w:val="Normal"/>
    <w:next w:val="Normal"/>
    <w:uiPriority w:val="39"/>
    <w:qFormat/>
    <w:rsid w:val="006A1951"/>
    <w:pPr>
      <w:ind w:left="400"/>
    </w:pPr>
    <w:rPr>
      <w:rFonts w:eastAsia="Times New Roman"/>
      <w:kern w:val="32"/>
      <w:szCs w:val="20"/>
    </w:rPr>
  </w:style>
  <w:style w:type="table" w:styleId="TableGrid">
    <w:name w:val="Table Grid"/>
    <w:basedOn w:val="TableNormal"/>
    <w:rsid w:val="006A195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6A1951"/>
  </w:style>
  <w:style w:type="character" w:customStyle="1" w:styleId="storyby">
    <w:name w:val="storyby"/>
    <w:rsid w:val="006A1951"/>
  </w:style>
  <w:style w:type="character" w:customStyle="1" w:styleId="7TimesNewRoman">
    <w:name w:val="7 Times New Roman"/>
    <w:rsid w:val="006A1951"/>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6A1951"/>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6A1951"/>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6A1951"/>
    <w:rPr>
      <w:kern w:val="32"/>
      <w:sz w:val="24"/>
    </w:rPr>
  </w:style>
  <w:style w:type="character" w:customStyle="1" w:styleId="CitesChar2">
    <w:name w:val="Cites Char2"/>
    <w:locked/>
    <w:rsid w:val="006A1951"/>
    <w:rPr>
      <w:rFonts w:ascii="Times New Roman" w:eastAsia="Times New Roman" w:hAnsi="Times New Roman"/>
      <w:b/>
      <w:bCs/>
    </w:rPr>
  </w:style>
  <w:style w:type="character" w:customStyle="1" w:styleId="itxtrst">
    <w:name w:val="itxtrst"/>
    <w:rsid w:val="006A1951"/>
  </w:style>
  <w:style w:type="character" w:customStyle="1" w:styleId="A-Underlining">
    <w:name w:val="A-Underlining"/>
    <w:rsid w:val="006A1951"/>
    <w:rPr>
      <w:rFonts w:ascii="Garamond" w:hAnsi="Garamond"/>
      <w:color w:val="auto"/>
      <w:sz w:val="24"/>
      <w:u w:val="single"/>
    </w:rPr>
  </w:style>
  <w:style w:type="paragraph" w:customStyle="1" w:styleId="B-TagCite">
    <w:name w:val="B-TagCite"/>
    <w:uiPriority w:val="99"/>
    <w:qFormat/>
    <w:rsid w:val="006A1951"/>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6A1951"/>
    <w:rPr>
      <w:b/>
      <w:noProof w:val="0"/>
      <w:sz w:val="22"/>
      <w:lang w:val="en-US" w:eastAsia="en-US" w:bidi="ar-SA"/>
    </w:rPr>
  </w:style>
  <w:style w:type="character" w:customStyle="1" w:styleId="fn">
    <w:name w:val="fn"/>
    <w:rsid w:val="006A1951"/>
  </w:style>
  <w:style w:type="character" w:customStyle="1" w:styleId="newsmain">
    <w:name w:val="news_main"/>
    <w:rsid w:val="006A1951"/>
  </w:style>
  <w:style w:type="paragraph" w:customStyle="1" w:styleId="UnderlinedText">
    <w:name w:val="Underlined Text"/>
    <w:basedOn w:val="Normal"/>
    <w:autoRedefine/>
    <w:uiPriority w:val="6"/>
    <w:qFormat/>
    <w:rsid w:val="006A1951"/>
    <w:pPr>
      <w:jc w:val="both"/>
    </w:pPr>
    <w:rPr>
      <w:rFonts w:eastAsia="Calibri"/>
      <w:b/>
      <w:sz w:val="24"/>
    </w:rPr>
  </w:style>
  <w:style w:type="character" w:customStyle="1" w:styleId="verdana">
    <w:name w:val="verdana"/>
    <w:rsid w:val="006A1951"/>
  </w:style>
  <w:style w:type="character" w:customStyle="1" w:styleId="vitstoryheadline">
    <w:name w:val="vitstoryheadline"/>
    <w:rsid w:val="006A1951"/>
  </w:style>
  <w:style w:type="paragraph" w:customStyle="1" w:styleId="NormalText">
    <w:name w:val="Normal Text"/>
    <w:basedOn w:val="Normal"/>
    <w:link w:val="NormalTextChar"/>
    <w:autoRedefine/>
    <w:qFormat/>
    <w:rsid w:val="006A1951"/>
    <w:pPr>
      <w:jc w:val="both"/>
    </w:pPr>
    <w:rPr>
      <w:rFonts w:eastAsia="Times New Roman"/>
      <w:szCs w:val="26"/>
      <w:lang w:val="x-none" w:eastAsia="ja-JP"/>
    </w:rPr>
  </w:style>
  <w:style w:type="character" w:customStyle="1" w:styleId="NormalTextChar">
    <w:name w:val="Normal Text Char"/>
    <w:link w:val="NormalText"/>
    <w:rsid w:val="006A1951"/>
    <w:rPr>
      <w:rFonts w:ascii="Arial" w:eastAsia="Times New Roman" w:hAnsi="Arial" w:cs="Arial"/>
      <w:szCs w:val="26"/>
      <w:lang w:val="x-none" w:eastAsia="ja-JP"/>
    </w:rPr>
  </w:style>
  <w:style w:type="character" w:customStyle="1" w:styleId="AuthorDate0">
    <w:name w:val="Author Date"/>
    <w:rsid w:val="006A1951"/>
    <w:rPr>
      <w:b/>
      <w:sz w:val="24"/>
      <w:u w:val="thick"/>
    </w:rPr>
  </w:style>
  <w:style w:type="paragraph" w:customStyle="1" w:styleId="HotRoute">
    <w:name w:val="Hot Route!"/>
    <w:basedOn w:val="Normal"/>
    <w:link w:val="HotRouteChar"/>
    <w:uiPriority w:val="99"/>
    <w:qFormat/>
    <w:rsid w:val="006A1951"/>
    <w:pPr>
      <w:ind w:left="144"/>
    </w:pPr>
    <w:rPr>
      <w:rFonts w:eastAsia="Times New Roman"/>
    </w:rPr>
  </w:style>
  <w:style w:type="character" w:customStyle="1" w:styleId="UnderlinedTextCharChar">
    <w:name w:val="Underlined Text Char Char"/>
    <w:rsid w:val="006A1951"/>
    <w:rPr>
      <w:rFonts w:cs="Arial"/>
      <w:bCs/>
      <w:noProof w:val="0"/>
      <w:szCs w:val="26"/>
      <w:u w:val="single"/>
      <w:lang w:val="en-US" w:eastAsia="en-US" w:bidi="ar-SA"/>
    </w:rPr>
  </w:style>
  <w:style w:type="character" w:customStyle="1" w:styleId="DocumentMapChar1">
    <w:name w:val="Document Map Char1"/>
    <w:uiPriority w:val="99"/>
    <w:rsid w:val="006A1951"/>
    <w:rPr>
      <w:rFonts w:ascii="Tahoma" w:hAnsi="Tahoma" w:cs="Tahoma"/>
      <w:sz w:val="16"/>
      <w:szCs w:val="16"/>
    </w:rPr>
  </w:style>
  <w:style w:type="character" w:customStyle="1" w:styleId="Author">
    <w:name w:val="Author"/>
    <w:aliases w:val="Style Date"/>
    <w:qFormat/>
    <w:rsid w:val="006A1951"/>
    <w:rPr>
      <w:b/>
      <w:sz w:val="24"/>
    </w:rPr>
  </w:style>
  <w:style w:type="character" w:customStyle="1" w:styleId="author0">
    <w:name w:val="author"/>
    <w:rsid w:val="006A1951"/>
    <w:rPr>
      <w:rFonts w:ascii="Times New Roman" w:hAnsi="Times New Roman"/>
      <w:b/>
      <w:sz w:val="24"/>
    </w:rPr>
  </w:style>
  <w:style w:type="character" w:customStyle="1" w:styleId="articletitle">
    <w:name w:val="articletitle"/>
    <w:rsid w:val="006A1951"/>
    <w:rPr>
      <w:rFonts w:cs="Times New Roman"/>
    </w:rPr>
  </w:style>
  <w:style w:type="character" w:customStyle="1" w:styleId="6pointChar">
    <w:name w:val="6 point Char"/>
    <w:rsid w:val="006A1951"/>
    <w:rPr>
      <w:rFonts w:cs="Times New Roman"/>
      <w:sz w:val="12"/>
      <w:lang w:val="en-US" w:eastAsia="en-US"/>
    </w:rPr>
  </w:style>
  <w:style w:type="character" w:customStyle="1" w:styleId="term1">
    <w:name w:val="term1"/>
    <w:rsid w:val="006A1951"/>
    <w:rPr>
      <w:b/>
      <w:bCs/>
    </w:rPr>
  </w:style>
  <w:style w:type="paragraph" w:customStyle="1" w:styleId="Minimize">
    <w:name w:val="Minimize"/>
    <w:basedOn w:val="Normal"/>
    <w:next w:val="Normal"/>
    <w:qFormat/>
    <w:rsid w:val="006A1951"/>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6A1951"/>
    <w:rPr>
      <w:sz w:val="12"/>
      <w:szCs w:val="24"/>
    </w:rPr>
  </w:style>
  <w:style w:type="character" w:customStyle="1" w:styleId="StyleThickunderline">
    <w:name w:val="Style Thick underline"/>
    <w:qFormat/>
    <w:rsid w:val="006A1951"/>
    <w:rPr>
      <w:u w:val="thick"/>
    </w:rPr>
  </w:style>
  <w:style w:type="character" w:customStyle="1" w:styleId="UnderlineTextChar">
    <w:name w:val="Underline Text Char"/>
    <w:link w:val="UnderlineText"/>
    <w:rsid w:val="006A1951"/>
    <w:rPr>
      <w:szCs w:val="24"/>
      <w:u w:val="single"/>
    </w:rPr>
  </w:style>
  <w:style w:type="numbering" w:customStyle="1" w:styleId="NoList2">
    <w:name w:val="No List2"/>
    <w:next w:val="NoList"/>
    <w:uiPriority w:val="99"/>
    <w:semiHidden/>
    <w:rsid w:val="006A1951"/>
  </w:style>
  <w:style w:type="paragraph" w:customStyle="1" w:styleId="underlined">
    <w:name w:val="underlined"/>
    <w:next w:val="Normal"/>
    <w:link w:val="underlinedChar"/>
    <w:autoRedefine/>
    <w:qFormat/>
    <w:rsid w:val="006A1951"/>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6A1951"/>
    <w:rPr>
      <w:rFonts w:ascii="Times New Roman" w:eastAsia="Malgun Gothic" w:hAnsi="Times New Roman" w:cs="Times New Roman"/>
      <w:sz w:val="24"/>
      <w:szCs w:val="24"/>
      <w:u w:val="single"/>
    </w:rPr>
  </w:style>
  <w:style w:type="character" w:customStyle="1" w:styleId="Box">
    <w:name w:val="Box!"/>
    <w:uiPriority w:val="1"/>
    <w:rsid w:val="006A1951"/>
    <w:rPr>
      <w:rFonts w:ascii="Garamond" w:hAnsi="Garamond"/>
      <w:sz w:val="24"/>
      <w:u w:val="single"/>
      <w:bdr w:val="single" w:sz="4" w:space="0" w:color="auto"/>
    </w:rPr>
  </w:style>
  <w:style w:type="character" w:customStyle="1" w:styleId="citechar0">
    <w:name w:val="citechar"/>
    <w:rsid w:val="006A1951"/>
  </w:style>
  <w:style w:type="character" w:customStyle="1" w:styleId="underlinechar">
    <w:name w:val="underlinechar"/>
    <w:rsid w:val="006A1951"/>
  </w:style>
  <w:style w:type="character" w:customStyle="1" w:styleId="CardUnderlineChar">
    <w:name w:val="Card Underline Char"/>
    <w:rsid w:val="006A1951"/>
    <w:rPr>
      <w:szCs w:val="24"/>
      <w:u w:val="single"/>
      <w:lang w:val="en-US" w:eastAsia="en-US" w:bidi="ar-SA"/>
    </w:rPr>
  </w:style>
  <w:style w:type="paragraph" w:customStyle="1" w:styleId="Default">
    <w:name w:val="Default"/>
    <w:uiPriority w:val="99"/>
    <w:qFormat/>
    <w:rsid w:val="006A1951"/>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6A1951"/>
  </w:style>
  <w:style w:type="character" w:customStyle="1" w:styleId="tagciteChar">
    <w:name w:val="tag/cite Char"/>
    <w:rsid w:val="006A1951"/>
    <w:rPr>
      <w:b/>
      <w:sz w:val="24"/>
      <w:lang w:val="en-US" w:eastAsia="en-US" w:bidi="ar-SA"/>
    </w:rPr>
  </w:style>
  <w:style w:type="character" w:customStyle="1" w:styleId="8pointChar">
    <w:name w:val="8 point Char"/>
    <w:rsid w:val="006A1951"/>
    <w:rPr>
      <w:sz w:val="16"/>
      <w:lang w:val="en-US" w:eastAsia="en-US" w:bidi="ar-SA"/>
    </w:rPr>
  </w:style>
  <w:style w:type="character" w:customStyle="1" w:styleId="BoldText12pt">
    <w:name w:val="Bold Text 12 pt"/>
    <w:rsid w:val="006A1951"/>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6A1951"/>
  </w:style>
  <w:style w:type="paragraph" w:customStyle="1" w:styleId="Ununderlined">
    <w:name w:val="Ununderlined"/>
    <w:basedOn w:val="Normal"/>
    <w:link w:val="UnunderlinedChar"/>
    <w:qFormat/>
    <w:rsid w:val="006A1951"/>
    <w:pPr>
      <w:jc w:val="both"/>
    </w:pPr>
    <w:rPr>
      <w:rFonts w:eastAsia="SimSun"/>
      <w:sz w:val="12"/>
    </w:rPr>
  </w:style>
  <w:style w:type="character" w:customStyle="1" w:styleId="UnunderlinedChar">
    <w:name w:val="Ununderlined Char"/>
    <w:link w:val="Ununderlined"/>
    <w:rsid w:val="006A1951"/>
    <w:rPr>
      <w:rFonts w:ascii="Arial" w:eastAsia="SimSun" w:hAnsi="Arial" w:cs="Arial"/>
      <w:sz w:val="12"/>
    </w:rPr>
  </w:style>
  <w:style w:type="paragraph" w:customStyle="1" w:styleId="Highlighting">
    <w:name w:val="Highlighting"/>
    <w:basedOn w:val="Normal"/>
    <w:link w:val="HighlightingChar"/>
    <w:autoRedefine/>
    <w:qFormat/>
    <w:rsid w:val="006A1951"/>
    <w:rPr>
      <w:rFonts w:eastAsia="SimSun"/>
      <w:sz w:val="24"/>
      <w:u w:val="thick"/>
    </w:rPr>
  </w:style>
  <w:style w:type="character" w:customStyle="1" w:styleId="HighlightingChar">
    <w:name w:val="Highlighting Char"/>
    <w:link w:val="Highlighting"/>
    <w:rsid w:val="006A1951"/>
    <w:rPr>
      <w:rFonts w:ascii="Arial" w:eastAsia="SimSun" w:hAnsi="Arial" w:cs="Arial"/>
      <w:sz w:val="24"/>
      <w:u w:val="thick"/>
    </w:rPr>
  </w:style>
  <w:style w:type="paragraph" w:customStyle="1" w:styleId="evidencetext">
    <w:name w:val="evidence text"/>
    <w:basedOn w:val="Normal"/>
    <w:next w:val="Normal"/>
    <w:link w:val="evidencetextChar1"/>
    <w:qFormat/>
    <w:rsid w:val="006A1951"/>
    <w:pPr>
      <w:ind w:left="432" w:right="432"/>
    </w:pPr>
    <w:rPr>
      <w:rFonts w:eastAsia="Times New Roman"/>
      <w:color w:val="000000"/>
      <w:sz w:val="16"/>
      <w:lang w:val="x-none" w:eastAsia="x-none"/>
    </w:rPr>
  </w:style>
  <w:style w:type="character" w:customStyle="1" w:styleId="evidencetextChar1">
    <w:name w:val="evidence text Char1"/>
    <w:link w:val="evidencetext"/>
    <w:rsid w:val="006A1951"/>
    <w:rPr>
      <w:rFonts w:ascii="Arial" w:eastAsia="Times New Roman" w:hAnsi="Arial" w:cs="Arial"/>
      <w:color w:val="000000"/>
      <w:sz w:val="16"/>
      <w:lang w:val="x-none" w:eastAsia="x-none"/>
    </w:rPr>
  </w:style>
  <w:style w:type="character" w:customStyle="1" w:styleId="highlight2">
    <w:name w:val="highlight2"/>
    <w:rsid w:val="006A1951"/>
    <w:rPr>
      <w:rFonts w:ascii="Arial" w:hAnsi="Arial"/>
      <w:b/>
      <w:sz w:val="19"/>
      <w:u w:val="thick"/>
      <w:bdr w:val="none" w:sz="0" w:space="0" w:color="auto"/>
      <w:shd w:val="clear" w:color="auto" w:fill="auto"/>
    </w:rPr>
  </w:style>
  <w:style w:type="character" w:customStyle="1" w:styleId="box0">
    <w:name w:val="box"/>
    <w:rsid w:val="006A1951"/>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6A1951"/>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6A1951"/>
    <w:rPr>
      <w:rFonts w:ascii="Arial" w:eastAsia="Times New Roman" w:hAnsi="Arial" w:cs="Arial"/>
      <w:iCs/>
      <w:smallCaps/>
      <w:sz w:val="20"/>
      <w:szCs w:val="20"/>
      <w:u w:val="double"/>
    </w:rPr>
  </w:style>
  <w:style w:type="character" w:customStyle="1" w:styleId="CharacterStyle1">
    <w:name w:val="Character Style 1"/>
    <w:rsid w:val="006A1951"/>
    <w:rPr>
      <w:rFonts w:ascii="Tahoma" w:hAnsi="Tahoma" w:cs="Tahoma" w:hint="default"/>
      <w:sz w:val="18"/>
      <w:szCs w:val="18"/>
    </w:rPr>
  </w:style>
  <w:style w:type="character" w:customStyle="1" w:styleId="UnderlineStyleChar7">
    <w:name w:val="Underline Style Char7"/>
    <w:rsid w:val="006A1951"/>
    <w:rPr>
      <w:rFonts w:ascii="Garamond" w:hAnsi="Garamond" w:hint="default"/>
      <w:sz w:val="22"/>
      <w:szCs w:val="24"/>
      <w:u w:val="single"/>
      <w:lang w:val="en-US" w:eastAsia="en-US" w:bidi="ar-SA"/>
    </w:rPr>
  </w:style>
  <w:style w:type="character" w:customStyle="1" w:styleId="StyleArial6ptBold">
    <w:name w:val="Style Arial 6 pt Bold"/>
    <w:rsid w:val="006A1951"/>
    <w:rPr>
      <w:rFonts w:ascii="Arial" w:hAnsi="Arial" w:cs="Arial" w:hint="default"/>
      <w:bCs/>
      <w:sz w:val="12"/>
    </w:rPr>
  </w:style>
  <w:style w:type="paragraph" w:customStyle="1" w:styleId="teaserpermalink">
    <w:name w:val="teaser_permalink"/>
    <w:basedOn w:val="Normal"/>
    <w:uiPriority w:val="99"/>
    <w:qFormat/>
    <w:rsid w:val="006A1951"/>
    <w:pPr>
      <w:spacing w:before="100" w:beforeAutospacing="1" w:after="100" w:afterAutospacing="1"/>
    </w:pPr>
    <w:rPr>
      <w:rFonts w:eastAsia="Times New Roman"/>
      <w:sz w:val="24"/>
      <w:lang w:eastAsia="zh-CN"/>
    </w:rPr>
  </w:style>
  <w:style w:type="character" w:customStyle="1" w:styleId="Heading2Char5">
    <w:name w:val="Heading 2 Char5"/>
    <w:rsid w:val="006A1951"/>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6A1951"/>
    <w:rPr>
      <w:rFonts w:eastAsia="Calibri"/>
      <w:sz w:val="14"/>
    </w:rPr>
  </w:style>
  <w:style w:type="character" w:customStyle="1" w:styleId="SmalltextChar">
    <w:name w:val="Small text Char"/>
    <w:aliases w:val="Quote Char,Quote1 Char1"/>
    <w:link w:val="Smalltext0"/>
    <w:rsid w:val="006A1951"/>
    <w:rPr>
      <w:rFonts w:ascii="Arial" w:eastAsia="Calibri" w:hAnsi="Arial" w:cs="Arial"/>
      <w:sz w:val="14"/>
    </w:rPr>
  </w:style>
  <w:style w:type="character" w:customStyle="1" w:styleId="TagGreg">
    <w:name w:val="TagGreg"/>
    <w:uiPriority w:val="1"/>
    <w:qFormat/>
    <w:rsid w:val="006A1951"/>
    <w:rPr>
      <w:b/>
      <w:sz w:val="24"/>
    </w:rPr>
  </w:style>
  <w:style w:type="character" w:customStyle="1" w:styleId="SmallText-New">
    <w:name w:val="Small Text - New"/>
    <w:rsid w:val="006A1951"/>
    <w:rPr>
      <w:rFonts w:ascii="Arial Narrow" w:hAnsi="Arial Narrow"/>
      <w:sz w:val="14"/>
    </w:rPr>
  </w:style>
  <w:style w:type="character" w:customStyle="1" w:styleId="Underlined-New">
    <w:name w:val="Underlined - New"/>
    <w:rsid w:val="006A1951"/>
    <w:rPr>
      <w:rFonts w:ascii="Arial Narrow" w:hAnsi="Arial Narrow"/>
      <w:sz w:val="16"/>
      <w:u w:val="single"/>
    </w:rPr>
  </w:style>
  <w:style w:type="character" w:customStyle="1" w:styleId="Boxing-New">
    <w:name w:val="Boxing - New"/>
    <w:rsid w:val="006A1951"/>
    <w:rPr>
      <w:rFonts w:ascii="Arial Narrow" w:hAnsi="Arial Narrow"/>
      <w:sz w:val="16"/>
      <w:u w:val="none"/>
      <w:bdr w:val="single" w:sz="4" w:space="0" w:color="auto"/>
    </w:rPr>
  </w:style>
  <w:style w:type="character" w:customStyle="1" w:styleId="hilite1">
    <w:name w:val="hilite1"/>
    <w:rsid w:val="006A1951"/>
    <w:rPr>
      <w:rFonts w:ascii="Arial Narrow" w:hAnsi="Arial Narrow"/>
      <w:sz w:val="18"/>
      <w:u w:val="single"/>
      <w:bdr w:val="none" w:sz="0" w:space="0" w:color="auto"/>
      <w:shd w:val="clear" w:color="auto" w:fill="00FF00"/>
    </w:rPr>
  </w:style>
  <w:style w:type="character" w:customStyle="1" w:styleId="f">
    <w:name w:val="f"/>
    <w:rsid w:val="006A1951"/>
  </w:style>
  <w:style w:type="paragraph" w:customStyle="1" w:styleId="StyleStyle49pt">
    <w:name w:val="Style Style4 + 9 pt"/>
    <w:basedOn w:val="Style4"/>
    <w:link w:val="StyleStyle49ptChar"/>
    <w:qFormat/>
    <w:rsid w:val="006A1951"/>
    <w:rPr>
      <w:szCs w:val="22"/>
    </w:rPr>
  </w:style>
  <w:style w:type="character" w:customStyle="1" w:styleId="StyleStyle49ptChar">
    <w:name w:val="Style Style4 + 9 pt Char"/>
    <w:link w:val="StyleStyle49pt"/>
    <w:rsid w:val="006A1951"/>
    <w:rPr>
      <w:rFonts w:ascii="Arial" w:eastAsia="Times New Roman" w:hAnsi="Arial" w:cs="Arial"/>
      <w:u w:val="single"/>
    </w:rPr>
  </w:style>
  <w:style w:type="paragraph" w:customStyle="1" w:styleId="StyleStyle49ptBold">
    <w:name w:val="Style Style4 + 9 pt Bold"/>
    <w:basedOn w:val="Style4"/>
    <w:link w:val="StyleStyle49ptBoldChar"/>
    <w:qFormat/>
    <w:rsid w:val="006A1951"/>
    <w:rPr>
      <w:b/>
      <w:bCs/>
      <w:szCs w:val="22"/>
    </w:rPr>
  </w:style>
  <w:style w:type="character" w:customStyle="1" w:styleId="StyleStyle49ptBoldChar">
    <w:name w:val="Style Style4 + 9 pt Bold Char"/>
    <w:link w:val="StyleStyle49ptBold"/>
    <w:rsid w:val="006A1951"/>
    <w:rPr>
      <w:rFonts w:ascii="Arial" w:eastAsia="Times New Roman" w:hAnsi="Arial" w:cs="Arial"/>
      <w:b/>
      <w:bCs/>
      <w:u w:val="single"/>
    </w:rPr>
  </w:style>
  <w:style w:type="character" w:customStyle="1" w:styleId="StyleDebateUnderline10pt">
    <w:name w:val="Style Debate Underline + 10 pt"/>
    <w:rsid w:val="006A1951"/>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6A1951"/>
    <w:rPr>
      <w:rFonts w:ascii="Times New Roman" w:eastAsia="Times New Roman" w:hAnsi="Times New Roman" w:cs="Times New Roman"/>
      <w:sz w:val="24"/>
      <w:szCs w:val="24"/>
    </w:rPr>
  </w:style>
  <w:style w:type="character" w:customStyle="1" w:styleId="ssl01">
    <w:name w:val="ss_l01"/>
    <w:rsid w:val="006A1951"/>
    <w:rPr>
      <w:color w:val="000000"/>
      <w:sz w:val="32"/>
      <w:szCs w:val="32"/>
    </w:rPr>
  </w:style>
  <w:style w:type="paragraph" w:customStyle="1" w:styleId="Normaltag">
    <w:name w:val="Normal tag"/>
    <w:basedOn w:val="Normal"/>
    <w:link w:val="NormaltagChar"/>
    <w:qFormat/>
    <w:rsid w:val="006A1951"/>
    <w:rPr>
      <w:rFonts w:eastAsia="Times New Roman"/>
      <w:b/>
      <w:sz w:val="24"/>
      <w:szCs w:val="20"/>
    </w:rPr>
  </w:style>
  <w:style w:type="character" w:customStyle="1" w:styleId="NormaltagChar">
    <w:name w:val="Normal tag Char"/>
    <w:link w:val="Normaltag"/>
    <w:rsid w:val="006A1951"/>
    <w:rPr>
      <w:rFonts w:ascii="Arial" w:eastAsia="Times New Roman" w:hAnsi="Arial" w:cs="Arial"/>
      <w:b/>
      <w:sz w:val="24"/>
      <w:szCs w:val="20"/>
    </w:rPr>
  </w:style>
  <w:style w:type="paragraph" w:customStyle="1" w:styleId="Cardnon-underlined">
    <w:name w:val="Card non-underlined"/>
    <w:basedOn w:val="Normal"/>
    <w:link w:val="Cardnon-underlinedChar"/>
    <w:autoRedefine/>
    <w:qFormat/>
    <w:rsid w:val="006A1951"/>
    <w:rPr>
      <w:rFonts w:eastAsia="Times New Roman"/>
      <w:szCs w:val="20"/>
    </w:rPr>
  </w:style>
  <w:style w:type="character" w:customStyle="1" w:styleId="Cardnon-underlinedChar">
    <w:name w:val="Card non-underlined Char"/>
    <w:link w:val="Cardnon-underlined"/>
    <w:rsid w:val="006A1951"/>
    <w:rPr>
      <w:rFonts w:ascii="Arial" w:eastAsia="Times New Roman" w:hAnsi="Arial" w:cs="Arial"/>
      <w:szCs w:val="20"/>
    </w:rPr>
  </w:style>
  <w:style w:type="paragraph" w:customStyle="1" w:styleId="tiny">
    <w:name w:val="tiny"/>
    <w:next w:val="Normal"/>
    <w:link w:val="tinyChar"/>
    <w:autoRedefine/>
    <w:qFormat/>
    <w:rsid w:val="006A1951"/>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6A1951"/>
    <w:rPr>
      <w:rFonts w:ascii="Times New Roman" w:eastAsia="Malgun Gothic" w:hAnsi="Times New Roman" w:cs="Times New Roman"/>
      <w:sz w:val="20"/>
      <w:szCs w:val="20"/>
    </w:rPr>
  </w:style>
  <w:style w:type="character" w:customStyle="1" w:styleId="Style11Char">
    <w:name w:val="Style11 Char"/>
    <w:link w:val="Style11"/>
    <w:rsid w:val="006A1951"/>
    <w:rPr>
      <w:b/>
      <w:u w:val="thick"/>
    </w:rPr>
  </w:style>
  <w:style w:type="character" w:customStyle="1" w:styleId="Style12Char">
    <w:name w:val="Style12 Char"/>
    <w:link w:val="Style12"/>
    <w:rsid w:val="006A1951"/>
    <w:rPr>
      <w:b/>
      <w:sz w:val="24"/>
      <w:szCs w:val="24"/>
      <w:u w:val="thick"/>
    </w:rPr>
  </w:style>
  <w:style w:type="character" w:customStyle="1" w:styleId="Heading4Char1">
    <w:name w:val="Heading 4 Char1"/>
    <w:aliases w:val="No Spacing12 Char1,No Spacing2111 Char1,No Spacing11111 Char1,ta Char1,small space Char1"/>
    <w:uiPriority w:val="3"/>
    <w:qFormat/>
    <w:rsid w:val="006A1951"/>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6A1951"/>
    <w:pPr>
      <w:spacing w:after="240"/>
      <w:jc w:val="center"/>
    </w:pPr>
    <w:rPr>
      <w:rFonts w:eastAsia="Times New Roman"/>
      <w:b/>
      <w:sz w:val="32"/>
      <w:szCs w:val="20"/>
      <w:u w:val="single"/>
    </w:rPr>
  </w:style>
  <w:style w:type="paragraph" w:customStyle="1" w:styleId="TxBrp1">
    <w:name w:val="TxBr_p1"/>
    <w:basedOn w:val="Normal"/>
    <w:uiPriority w:val="99"/>
    <w:qFormat/>
    <w:rsid w:val="006A1951"/>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6A1951"/>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6A1951"/>
    <w:rPr>
      <w:color w:val="auto"/>
    </w:rPr>
  </w:style>
  <w:style w:type="character" w:customStyle="1" w:styleId="BodyTextIndentChar">
    <w:name w:val="Body Text Indent Char"/>
    <w:basedOn w:val="DefaultParagraphFont"/>
    <w:link w:val="BodyTextIndent"/>
    <w:uiPriority w:val="99"/>
    <w:rsid w:val="006A1951"/>
    <w:rPr>
      <w:rFonts w:ascii="Times New Roman" w:eastAsia="Times New Roman" w:hAnsi="Times New Roman" w:cs="Times New Roman"/>
      <w:sz w:val="24"/>
      <w:szCs w:val="24"/>
    </w:rPr>
  </w:style>
  <w:style w:type="character" w:styleId="FootnoteReference">
    <w:name w:val="footnote reference"/>
    <w:aliases w:val="a Footnote Reference,Ref,de nota al pie"/>
    <w:uiPriority w:val="99"/>
    <w:rsid w:val="006A1951"/>
    <w:rPr>
      <w:color w:val="000000"/>
    </w:rPr>
  </w:style>
  <w:style w:type="character" w:customStyle="1" w:styleId="allocatoragentsleft">
    <w:name w:val="al_locatoragentsleft"/>
    <w:rsid w:val="006A1951"/>
  </w:style>
  <w:style w:type="character" w:customStyle="1" w:styleId="grey10">
    <w:name w:val="grey10"/>
    <w:rsid w:val="006A1951"/>
  </w:style>
  <w:style w:type="character" w:styleId="HTMLTypewriter">
    <w:name w:val="HTML Typewriter"/>
    <w:unhideWhenUsed/>
    <w:rsid w:val="006A195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A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6A1951"/>
    <w:rPr>
      <w:rFonts w:ascii="Courier New" w:eastAsia="Times New Roman" w:hAnsi="Courier New" w:cs="Courier New"/>
      <w:szCs w:val="20"/>
    </w:rPr>
  </w:style>
  <w:style w:type="character" w:customStyle="1" w:styleId="hit">
    <w:name w:val="hit"/>
    <w:rsid w:val="006A1951"/>
    <w:rPr>
      <w:rFonts w:cs="Times New Roman"/>
    </w:rPr>
  </w:style>
  <w:style w:type="character" w:customStyle="1" w:styleId="Style12ptBoldUnderline1">
    <w:name w:val="Style 12 pt Bold Underline1"/>
    <w:rsid w:val="006A1951"/>
    <w:rPr>
      <w:b/>
      <w:bCs/>
      <w:sz w:val="24"/>
      <w:u w:val="single"/>
    </w:rPr>
  </w:style>
  <w:style w:type="character" w:customStyle="1" w:styleId="UnderlinesCharChar">
    <w:name w:val="Underlines Char Char"/>
    <w:rsid w:val="006A1951"/>
    <w:rPr>
      <w:rFonts w:cs="Arial"/>
      <w:b/>
      <w:bCs/>
      <w:noProof w:val="0"/>
      <w:sz w:val="22"/>
      <w:szCs w:val="26"/>
      <w:u w:val="single"/>
      <w:lang w:val="en-US" w:eastAsia="en-US" w:bidi="ar-SA"/>
    </w:rPr>
  </w:style>
  <w:style w:type="paragraph" w:customStyle="1" w:styleId="Carding">
    <w:name w:val="Carding"/>
    <w:basedOn w:val="Normal"/>
    <w:uiPriority w:val="99"/>
    <w:qFormat/>
    <w:rsid w:val="006A1951"/>
    <w:rPr>
      <w:rFonts w:eastAsia="Times New Roman"/>
      <w:sz w:val="18"/>
    </w:rPr>
  </w:style>
  <w:style w:type="paragraph" w:customStyle="1" w:styleId="Style3">
    <w:name w:val="Style3"/>
    <w:basedOn w:val="Normal"/>
    <w:link w:val="Style3Char"/>
    <w:uiPriority w:val="99"/>
    <w:qFormat/>
    <w:rsid w:val="006A1951"/>
    <w:rPr>
      <w:rFonts w:eastAsia="Times New Roman"/>
      <w:b/>
    </w:rPr>
  </w:style>
  <w:style w:type="character" w:customStyle="1" w:styleId="Style3Char">
    <w:name w:val="Style3 Char"/>
    <w:link w:val="Style3"/>
    <w:uiPriority w:val="99"/>
    <w:rsid w:val="006A1951"/>
    <w:rPr>
      <w:rFonts w:ascii="Arial" w:eastAsia="Times New Roman" w:hAnsi="Arial" w:cs="Arial"/>
      <w:b/>
    </w:rPr>
  </w:style>
  <w:style w:type="character" w:customStyle="1" w:styleId="aunderline">
    <w:name w:val="aunderline"/>
    <w:qFormat/>
    <w:rsid w:val="006A1951"/>
    <w:rPr>
      <w:rFonts w:ascii="Times New Roman" w:hAnsi="Times New Roman"/>
      <w:sz w:val="20"/>
      <w:szCs w:val="24"/>
      <w:u w:val="thick"/>
    </w:rPr>
  </w:style>
  <w:style w:type="character" w:customStyle="1" w:styleId="tagChar2">
    <w:name w:val="tag Char2"/>
    <w:uiPriority w:val="9"/>
    <w:qFormat/>
    <w:rsid w:val="006A1951"/>
    <w:rPr>
      <w:b/>
      <w:noProof w:val="0"/>
      <w:sz w:val="24"/>
      <w:lang w:val="en-US" w:eastAsia="en-US" w:bidi="ar-SA"/>
    </w:rPr>
  </w:style>
  <w:style w:type="character" w:customStyle="1" w:styleId="Taggin-New">
    <w:name w:val="Taggin - New"/>
    <w:rsid w:val="006A1951"/>
    <w:rPr>
      <w:rFonts w:ascii="Arial Narrow" w:hAnsi="Arial Narrow"/>
      <w:b/>
      <w:sz w:val="22"/>
    </w:rPr>
  </w:style>
  <w:style w:type="character" w:customStyle="1" w:styleId="27">
    <w:name w:val="27"/>
    <w:rsid w:val="006A1951"/>
    <w:rPr>
      <w:rFonts w:cs="Arial"/>
      <w:bCs/>
      <w:sz w:val="20"/>
      <w:u w:val="single"/>
      <w:lang w:val="en-US" w:eastAsia="en-US" w:bidi="ar-SA"/>
    </w:rPr>
  </w:style>
  <w:style w:type="character" w:customStyle="1" w:styleId="ilad">
    <w:name w:val="il_ad"/>
    <w:rsid w:val="006A1951"/>
  </w:style>
  <w:style w:type="paragraph" w:customStyle="1" w:styleId="CardsHighlighted">
    <w:name w:val="Cards Highlighted"/>
    <w:next w:val="Normal"/>
    <w:link w:val="CardsHighlightedChar"/>
    <w:qFormat/>
    <w:rsid w:val="006A1951"/>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6A1951"/>
    <w:rPr>
      <w:rFonts w:ascii="Times New Roman" w:eastAsia="Calibri" w:hAnsi="Times New Roman" w:cs="Times New Roman"/>
      <w:sz w:val="24"/>
      <w:szCs w:val="20"/>
      <w:u w:val="single"/>
      <w:shd w:val="clear" w:color="auto" w:fill="00FFFF"/>
    </w:rPr>
  </w:style>
  <w:style w:type="character" w:customStyle="1" w:styleId="CardUnderlined">
    <w:name w:val="Card Underlined"/>
    <w:rsid w:val="006A1951"/>
    <w:rPr>
      <w:rFonts w:ascii="Garamond" w:hAnsi="Garamond"/>
      <w:sz w:val="22"/>
      <w:szCs w:val="24"/>
      <w:u w:val="single"/>
      <w:lang w:val="en-US" w:eastAsia="en-US" w:bidi="ar-SA"/>
    </w:rPr>
  </w:style>
  <w:style w:type="paragraph" w:customStyle="1" w:styleId="Style2">
    <w:name w:val="Style2"/>
    <w:basedOn w:val="Heading4"/>
    <w:uiPriority w:val="99"/>
    <w:qFormat/>
    <w:rsid w:val="006A1951"/>
    <w:pPr>
      <w:spacing w:before="0"/>
    </w:pPr>
    <w:rPr>
      <w:rFonts w:eastAsia="Times New Roman" w:cs="Times New Roman"/>
      <w:caps/>
      <w:szCs w:val="20"/>
    </w:rPr>
  </w:style>
  <w:style w:type="character" w:customStyle="1" w:styleId="StyleStyle4CharTimesNewRoman11pt">
    <w:name w:val="Style Style4 Char + Times New Roman 11 pt"/>
    <w:rsid w:val="006A1951"/>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6A1951"/>
    <w:rPr>
      <w:rFonts w:ascii="Times New Roman" w:hAnsi="Times New Roman"/>
      <w:b/>
      <w:bCs/>
      <w:sz w:val="20"/>
      <w:szCs w:val="24"/>
      <w:u w:val="single"/>
      <w:lang w:val="en-US" w:eastAsia="en-US" w:bidi="ar-SA"/>
    </w:rPr>
  </w:style>
  <w:style w:type="character" w:customStyle="1" w:styleId="SmallFontChar">
    <w:name w:val="Small Font Char"/>
    <w:link w:val="SmallFont"/>
    <w:rsid w:val="006A1951"/>
    <w:rPr>
      <w:sz w:val="14"/>
      <w:szCs w:val="18"/>
    </w:rPr>
  </w:style>
  <w:style w:type="paragraph" w:customStyle="1" w:styleId="SmallFont">
    <w:name w:val="Small Font"/>
    <w:basedOn w:val="Normal"/>
    <w:link w:val="SmallFontChar"/>
    <w:qFormat/>
    <w:rsid w:val="006A1951"/>
    <w:pPr>
      <w:spacing w:after="200"/>
      <w:contextualSpacing/>
      <w:jc w:val="both"/>
    </w:pPr>
    <w:rPr>
      <w:rFonts w:asciiTheme="minorHAnsi" w:hAnsiTheme="minorHAnsi"/>
      <w:sz w:val="14"/>
      <w:szCs w:val="18"/>
    </w:rPr>
  </w:style>
  <w:style w:type="paragraph" w:customStyle="1" w:styleId="cites">
    <w:name w:val="cites"/>
    <w:next w:val="Normal"/>
    <w:link w:val="citesChar"/>
    <w:autoRedefine/>
    <w:qFormat/>
    <w:rsid w:val="006A1951"/>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6A1951"/>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6A1951"/>
    <w:rPr>
      <w:b/>
      <w:sz w:val="22"/>
    </w:rPr>
  </w:style>
  <w:style w:type="character" w:customStyle="1" w:styleId="wikiexternallink">
    <w:name w:val="wikiexternallink"/>
    <w:rsid w:val="006A1951"/>
  </w:style>
  <w:style w:type="character" w:customStyle="1" w:styleId="senselabelstart">
    <w:name w:val="sense_label start"/>
    <w:rsid w:val="006A1951"/>
  </w:style>
  <w:style w:type="character" w:customStyle="1" w:styleId="sensecontent">
    <w:name w:val="sense_content"/>
    <w:rsid w:val="006A1951"/>
  </w:style>
  <w:style w:type="character" w:customStyle="1" w:styleId="vi">
    <w:name w:val="vi"/>
    <w:rsid w:val="006A1951"/>
  </w:style>
  <w:style w:type="character" w:customStyle="1" w:styleId="pagetitle">
    <w:name w:val="pagetitle"/>
    <w:rsid w:val="006A1951"/>
  </w:style>
  <w:style w:type="paragraph" w:customStyle="1" w:styleId="text">
    <w:name w:val="text"/>
    <w:basedOn w:val="Normal"/>
    <w:uiPriority w:val="99"/>
    <w:qFormat/>
    <w:rsid w:val="006A1951"/>
    <w:pPr>
      <w:spacing w:before="100" w:beforeAutospacing="1" w:after="100" w:afterAutospacing="1"/>
    </w:pPr>
    <w:rPr>
      <w:rFonts w:eastAsia="Times New Roman"/>
      <w:sz w:val="24"/>
    </w:rPr>
  </w:style>
  <w:style w:type="character" w:customStyle="1" w:styleId="wikigeneratedlinkcontent">
    <w:name w:val="wikigeneratedlinkcontent"/>
    <w:rsid w:val="006A1951"/>
  </w:style>
  <w:style w:type="character" w:customStyle="1" w:styleId="StyleUnderlineCharChar9ptBold1">
    <w:name w:val="Style Underline Char Char + 9 pt Bold1"/>
    <w:rsid w:val="006A1951"/>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6A1951"/>
    <w:rPr>
      <w:rFonts w:ascii="Times New Roman" w:hAnsi="Times New Roman"/>
      <w:sz w:val="20"/>
      <w:szCs w:val="24"/>
      <w:u w:val="single"/>
      <w:lang w:val="en-US" w:eastAsia="en-US" w:bidi="ar-SA"/>
    </w:rPr>
  </w:style>
  <w:style w:type="character" w:customStyle="1" w:styleId="StyleUnderlineChar9pt">
    <w:name w:val="Style Underline Char + 9 pt"/>
    <w:rsid w:val="006A1951"/>
    <w:rPr>
      <w:rFonts w:ascii="Times New Roman" w:hAnsi="Times New Roman"/>
      <w:sz w:val="20"/>
      <w:u w:val="single"/>
      <w:lang w:val="en-US" w:eastAsia="en-US" w:bidi="ar-SA"/>
    </w:rPr>
  </w:style>
  <w:style w:type="character" w:customStyle="1" w:styleId="Style9ptUnderline">
    <w:name w:val="Style 9 pt Underline"/>
    <w:rsid w:val="006A1951"/>
    <w:rPr>
      <w:sz w:val="20"/>
      <w:u w:val="single"/>
    </w:rPr>
  </w:style>
  <w:style w:type="character" w:customStyle="1" w:styleId="Style9ptBoldUnderline">
    <w:name w:val="Style 9 pt Bold Underline"/>
    <w:rsid w:val="006A1951"/>
    <w:rPr>
      <w:b/>
      <w:bCs/>
      <w:sz w:val="20"/>
      <w:u w:val="single"/>
    </w:rPr>
  </w:style>
  <w:style w:type="paragraph" w:customStyle="1" w:styleId="StyleUnderline9pt">
    <w:name w:val="Style Underline + 9 pt"/>
    <w:link w:val="StyleUnderline9ptChar"/>
    <w:qFormat/>
    <w:rsid w:val="006A1951"/>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6A1951"/>
    <w:rPr>
      <w:rFonts w:ascii="Calibri" w:eastAsia="Times New Roman" w:hAnsi="Calibri" w:cs="Times New Roman"/>
      <w:szCs w:val="20"/>
      <w:u w:val="single"/>
    </w:rPr>
  </w:style>
  <w:style w:type="character" w:customStyle="1" w:styleId="StyleUnderlineChar9ptBold">
    <w:name w:val="Style Underline Char + 9 pt Bold"/>
    <w:rsid w:val="006A1951"/>
    <w:rPr>
      <w:rFonts w:ascii="Times New Roman" w:hAnsi="Times New Roman"/>
      <w:b/>
      <w:bCs/>
      <w:sz w:val="20"/>
      <w:u w:val="single"/>
      <w:lang w:val="en-US" w:eastAsia="en-US" w:bidi="ar-SA"/>
    </w:rPr>
  </w:style>
  <w:style w:type="character" w:customStyle="1" w:styleId="StyleUnderlineChar1Bold">
    <w:name w:val="Style Underline Char1 + Bold"/>
    <w:rsid w:val="006A1951"/>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6A1951"/>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6A1951"/>
    <w:rPr>
      <w:rFonts w:ascii="Arial Narrow" w:eastAsia="Times New Roman" w:hAnsi="Arial Narrow" w:cs="Arial"/>
      <w:kern w:val="32"/>
      <w:szCs w:val="20"/>
    </w:rPr>
  </w:style>
  <w:style w:type="paragraph" w:customStyle="1" w:styleId="TagsCharChar">
    <w:name w:val="Tags Char Char"/>
    <w:basedOn w:val="Normal"/>
    <w:uiPriority w:val="99"/>
    <w:qFormat/>
    <w:rsid w:val="006A1951"/>
    <w:rPr>
      <w:rFonts w:ascii="Times" w:eastAsia="Times" w:hAnsi="Times"/>
      <w:b/>
      <w:sz w:val="24"/>
    </w:rPr>
  </w:style>
  <w:style w:type="character" w:customStyle="1" w:styleId="TagsCharCharChar">
    <w:name w:val="Tags Char Char Char"/>
    <w:rsid w:val="006A1951"/>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6A1951"/>
    <w:pPr>
      <w:spacing w:before="100" w:beforeAutospacing="1" w:after="100" w:afterAutospacing="1"/>
    </w:pPr>
    <w:rPr>
      <w:rFonts w:eastAsia="Times New Roman"/>
      <w:sz w:val="18"/>
      <w:szCs w:val="18"/>
    </w:rPr>
  </w:style>
  <w:style w:type="character" w:customStyle="1" w:styleId="Style11ptBlackUnderline">
    <w:name w:val="Style 11 pt Black Underline"/>
    <w:rsid w:val="006A1951"/>
    <w:rPr>
      <w:color w:val="000000"/>
      <w:sz w:val="20"/>
      <w:u w:val="single"/>
    </w:rPr>
  </w:style>
  <w:style w:type="character" w:customStyle="1" w:styleId="Style11ptBlack">
    <w:name w:val="Style 11 pt Black"/>
    <w:rsid w:val="006A1951"/>
    <w:rPr>
      <w:color w:val="000000"/>
      <w:sz w:val="20"/>
    </w:rPr>
  </w:style>
  <w:style w:type="character" w:customStyle="1" w:styleId="Heading2Char1CharCharCharCharCharC">
    <w:name w:val="Heading 2 Char1 Char Char Char Char Char C"/>
    <w:rsid w:val="006A1951"/>
    <w:rPr>
      <w:rFonts w:cs="Arial"/>
      <w:b/>
      <w:bCs/>
      <w:iCs/>
      <w:sz w:val="24"/>
      <w:szCs w:val="28"/>
      <w:lang w:val="en-US" w:eastAsia="en-US" w:bidi="ar-SA"/>
    </w:rPr>
  </w:style>
  <w:style w:type="character" w:customStyle="1" w:styleId="StyleUnderlineCharTimesBold">
    <w:name w:val="Style Underline Char + Times Bold"/>
    <w:rsid w:val="006A1951"/>
    <w:rPr>
      <w:rFonts w:ascii="Times" w:hAnsi="Times"/>
      <w:b w:val="0"/>
      <w:bCs/>
      <w:sz w:val="20"/>
      <w:u w:val="single"/>
    </w:rPr>
  </w:style>
  <w:style w:type="character" w:customStyle="1" w:styleId="blubigktbiz">
    <w:name w:val="blubigktbiz"/>
    <w:rsid w:val="006A1951"/>
  </w:style>
  <w:style w:type="character" w:customStyle="1" w:styleId="evidencetextChar">
    <w:name w:val="evidence text Char"/>
    <w:rsid w:val="006A1951"/>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6A1951"/>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6A1951"/>
    <w:rPr>
      <w:rFonts w:ascii="Arial" w:eastAsia="Times New Roman" w:hAnsi="Arial" w:cs="Arial"/>
      <w:sz w:val="24"/>
      <w:szCs w:val="20"/>
      <w:u w:val="thick"/>
      <w:bdr w:val="single" w:sz="4" w:space="0" w:color="auto"/>
    </w:rPr>
  </w:style>
  <w:style w:type="paragraph" w:styleId="Caption">
    <w:name w:val="caption"/>
    <w:aliases w:val="caption"/>
    <w:basedOn w:val="Normal"/>
    <w:next w:val="Normal"/>
    <w:qFormat/>
    <w:rsid w:val="006A1951"/>
    <w:rPr>
      <w:rFonts w:eastAsia="Times New Roman"/>
      <w:b/>
      <w:bCs/>
      <w:sz w:val="18"/>
      <w:szCs w:val="18"/>
      <w:lang w:bidi="en-US"/>
    </w:rPr>
  </w:style>
  <w:style w:type="character" w:customStyle="1" w:styleId="Style4CharChar">
    <w:name w:val="Style4 Char Char"/>
    <w:rsid w:val="006A1951"/>
    <w:rPr>
      <w:rFonts w:ascii="Arial Narrow" w:hAnsi="Arial Narrow"/>
      <w:noProof w:val="0"/>
      <w:szCs w:val="24"/>
      <w:u w:val="single"/>
      <w:lang w:val="en-US" w:eastAsia="en-US" w:bidi="ar-SA"/>
    </w:rPr>
  </w:style>
  <w:style w:type="character" w:customStyle="1" w:styleId="StyleUnderline4">
    <w:name w:val="Style Underline4"/>
    <w:rsid w:val="006A1951"/>
    <w:rPr>
      <w:u w:val="single"/>
    </w:rPr>
  </w:style>
  <w:style w:type="character" w:customStyle="1" w:styleId="BodyText3Char">
    <w:name w:val="Body Text 3 Char"/>
    <w:link w:val="BodyText3"/>
    <w:rsid w:val="006A1951"/>
    <w:rPr>
      <w:rFonts w:ascii="Arial Narrow" w:eastAsia="Times New Roman" w:hAnsi="Arial Narrow"/>
      <w:sz w:val="16"/>
      <w:szCs w:val="16"/>
    </w:rPr>
  </w:style>
  <w:style w:type="paragraph" w:styleId="BodyText3">
    <w:name w:val="Body Text 3"/>
    <w:basedOn w:val="Normal"/>
    <w:link w:val="BodyText3Char"/>
    <w:rsid w:val="006A1951"/>
    <w:pPr>
      <w:spacing w:after="120"/>
    </w:pPr>
    <w:rPr>
      <w:rFonts w:ascii="Arial Narrow" w:eastAsia="Times New Roman" w:hAnsi="Arial Narrow"/>
      <w:sz w:val="16"/>
      <w:szCs w:val="16"/>
    </w:rPr>
  </w:style>
  <w:style w:type="character" w:customStyle="1" w:styleId="BodyText3Char1">
    <w:name w:val="Body Text 3 Char1"/>
    <w:basedOn w:val="DefaultParagraphFont"/>
    <w:rsid w:val="006A1951"/>
    <w:rPr>
      <w:rFonts w:ascii="Arial" w:hAnsi="Arial" w:cs="Arial"/>
      <w:sz w:val="16"/>
      <w:szCs w:val="16"/>
    </w:rPr>
  </w:style>
  <w:style w:type="character" w:customStyle="1" w:styleId="StyleEmphasisArial12ptBold">
    <w:name w:val="Style Emphasis + Arial 12 pt Bold"/>
    <w:rsid w:val="006A1951"/>
    <w:rPr>
      <w:rFonts w:ascii="Arial" w:hAnsi="Arial"/>
      <w:b/>
      <w:bCs/>
      <w:i/>
      <w:iCs/>
      <w:sz w:val="24"/>
    </w:rPr>
  </w:style>
  <w:style w:type="character" w:customStyle="1" w:styleId="super">
    <w:name w:val="super"/>
    <w:rsid w:val="006A1951"/>
  </w:style>
  <w:style w:type="character" w:customStyle="1" w:styleId="text30">
    <w:name w:val="text30"/>
    <w:rsid w:val="006A1951"/>
  </w:style>
  <w:style w:type="character" w:customStyle="1" w:styleId="uppercase">
    <w:name w:val="uppercase"/>
    <w:rsid w:val="006A1951"/>
  </w:style>
  <w:style w:type="character" w:customStyle="1" w:styleId="bodytext0">
    <w:name w:val="bodytext"/>
    <w:rsid w:val="006A1951"/>
  </w:style>
  <w:style w:type="character" w:customStyle="1" w:styleId="entry-title">
    <w:name w:val="entry-title"/>
    <w:rsid w:val="006A1951"/>
  </w:style>
  <w:style w:type="character" w:customStyle="1" w:styleId="BodyTextIndentChar1">
    <w:name w:val="Body Text Indent Char1"/>
    <w:uiPriority w:val="99"/>
    <w:rsid w:val="006A1951"/>
    <w:rPr>
      <w:rFonts w:ascii="Times New Roman" w:hAnsi="Times New Roman" w:cs="Times New Roman"/>
      <w:sz w:val="20"/>
    </w:rPr>
  </w:style>
  <w:style w:type="character" w:customStyle="1" w:styleId="HTMLPreformattedChar1">
    <w:name w:val="HTML Preformatted Char1"/>
    <w:uiPriority w:val="99"/>
    <w:rsid w:val="006A1951"/>
    <w:rPr>
      <w:rFonts w:ascii="Consolas" w:hAnsi="Consolas" w:cs="Consolas"/>
      <w:sz w:val="20"/>
      <w:szCs w:val="20"/>
    </w:rPr>
  </w:style>
  <w:style w:type="character" w:customStyle="1" w:styleId="DebateHighlighted">
    <w:name w:val="Debate Highlighted"/>
    <w:qFormat/>
    <w:rsid w:val="006A1951"/>
    <w:rPr>
      <w:rFonts w:ascii="Times New Roman" w:hAnsi="Times New Roman"/>
      <w:sz w:val="20"/>
      <w:u w:val="thick"/>
      <w:bdr w:val="none" w:sz="0" w:space="0" w:color="auto"/>
      <w:shd w:val="clear" w:color="auto" w:fill="00FFFF"/>
    </w:rPr>
  </w:style>
  <w:style w:type="character" w:customStyle="1" w:styleId="Style6pt">
    <w:name w:val="Style 6 pt"/>
    <w:qFormat/>
    <w:rsid w:val="006A1951"/>
    <w:rPr>
      <w:sz w:val="12"/>
    </w:rPr>
  </w:style>
  <w:style w:type="character" w:customStyle="1" w:styleId="CiteCharCharCharCharCharChar">
    <w:name w:val="Cite Char Char Char Char Char Char"/>
    <w:rsid w:val="006A1951"/>
    <w:rPr>
      <w:b/>
      <w:noProof w:val="0"/>
      <w:sz w:val="22"/>
      <w:szCs w:val="24"/>
      <w:u w:val="single"/>
      <w:lang w:val="en-US" w:eastAsia="en-US" w:bidi="ar-SA"/>
    </w:rPr>
  </w:style>
  <w:style w:type="character" w:customStyle="1" w:styleId="mainbody1">
    <w:name w:val="mainbody1"/>
    <w:rsid w:val="006A1951"/>
    <w:rPr>
      <w:rFonts w:ascii="Verdana" w:hAnsi="Verdana" w:hint="default"/>
      <w:color w:val="000000"/>
      <w:sz w:val="22"/>
      <w:szCs w:val="22"/>
    </w:rPr>
  </w:style>
  <w:style w:type="paragraph" w:customStyle="1" w:styleId="author-name">
    <w:name w:val="author-name"/>
    <w:basedOn w:val="Normal"/>
    <w:uiPriority w:val="99"/>
    <w:qFormat/>
    <w:rsid w:val="006A1951"/>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6A1951"/>
    <w:pPr>
      <w:spacing w:before="100" w:beforeAutospacing="1" w:after="100" w:afterAutospacing="1"/>
    </w:pPr>
    <w:rPr>
      <w:rFonts w:eastAsia="Times New Roman"/>
      <w:sz w:val="24"/>
    </w:rPr>
  </w:style>
  <w:style w:type="paragraph" w:customStyle="1" w:styleId="Style23">
    <w:name w:val="Style23"/>
    <w:basedOn w:val="Normal"/>
    <w:uiPriority w:val="99"/>
    <w:qFormat/>
    <w:rsid w:val="006A1951"/>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6A1951"/>
    <w:rPr>
      <w:u w:val="single"/>
    </w:rPr>
  </w:style>
  <w:style w:type="character" w:customStyle="1" w:styleId="StyleUnderlined11ptBoldChar">
    <w:name w:val="Style Underlined + 11 pt Bold Char"/>
    <w:link w:val="StyleUnderlined11ptBold"/>
    <w:locked/>
    <w:rsid w:val="006A1951"/>
    <w:rPr>
      <w:b/>
      <w:bCs/>
      <w:szCs w:val="24"/>
      <w:u w:val="single"/>
    </w:rPr>
  </w:style>
  <w:style w:type="paragraph" w:customStyle="1" w:styleId="StyleUnderlined11ptBold">
    <w:name w:val="Style Underlined + 11 pt Bold"/>
    <w:basedOn w:val="underlined"/>
    <w:link w:val="StyleUnderlined11ptBoldChar"/>
    <w:qFormat/>
    <w:rsid w:val="006A1951"/>
    <w:pPr>
      <w:contextualSpacing w:val="0"/>
    </w:pPr>
    <w:rPr>
      <w:rFonts w:asciiTheme="minorHAnsi" w:eastAsiaTheme="minorHAnsi" w:hAnsiTheme="minorHAnsi" w:cstheme="minorBidi"/>
      <w:b/>
      <w:bCs/>
      <w:sz w:val="22"/>
    </w:rPr>
  </w:style>
  <w:style w:type="character" w:styleId="HTMLCite">
    <w:name w:val="HTML Cite"/>
    <w:uiPriority w:val="99"/>
    <w:unhideWhenUsed/>
    <w:rsid w:val="006A1951"/>
    <w:rPr>
      <w:i/>
      <w:iCs/>
    </w:rPr>
  </w:style>
  <w:style w:type="paragraph" w:customStyle="1" w:styleId="CardText0">
    <w:name w:val="CardText"/>
    <w:basedOn w:val="Normal"/>
    <w:link w:val="CardTextChar1"/>
    <w:qFormat/>
    <w:rsid w:val="006A1951"/>
    <w:pPr>
      <w:ind w:left="288"/>
    </w:pPr>
    <w:rPr>
      <w:rFonts w:eastAsia="Calibri"/>
    </w:rPr>
  </w:style>
  <w:style w:type="character" w:customStyle="1" w:styleId="CardTextChar1">
    <w:name w:val="CardText Char"/>
    <w:link w:val="CardText0"/>
    <w:rsid w:val="006A1951"/>
    <w:rPr>
      <w:rFonts w:ascii="Arial" w:eastAsia="Calibri" w:hAnsi="Arial" w:cs="Arial"/>
    </w:rPr>
  </w:style>
  <w:style w:type="paragraph" w:customStyle="1" w:styleId="StyleCardTextTimesNewRoman11ptUnderline">
    <w:name w:val="Style Card Text + Times New Roman 11 pt Underline"/>
    <w:link w:val="StyleCardTextTimesNewRoman11ptUnderlineChar"/>
    <w:qFormat/>
    <w:rsid w:val="006A1951"/>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6A1951"/>
    <w:rPr>
      <w:rFonts w:ascii="Calibri" w:eastAsia="Calibri" w:hAnsi="Calibri" w:cs="Times New Roman"/>
      <w:u w:val="single"/>
    </w:rPr>
  </w:style>
  <w:style w:type="paragraph" w:customStyle="1" w:styleId="Cards1">
    <w:name w:val="Cards1"/>
    <w:basedOn w:val="Normal"/>
    <w:link w:val="Cards1Char"/>
    <w:qFormat/>
    <w:rsid w:val="006A1951"/>
    <w:pPr>
      <w:ind w:left="288"/>
    </w:pPr>
    <w:rPr>
      <w:rFonts w:eastAsia="Times New Roman"/>
      <w:u w:val="single"/>
    </w:rPr>
  </w:style>
  <w:style w:type="character" w:customStyle="1" w:styleId="Cards1Char">
    <w:name w:val="Cards1 Char"/>
    <w:link w:val="Cards1"/>
    <w:rsid w:val="006A1951"/>
    <w:rPr>
      <w:rFonts w:ascii="Arial" w:eastAsia="Times New Roman" w:hAnsi="Arial" w:cs="Arial"/>
      <w:u w:val="single"/>
    </w:rPr>
  </w:style>
  <w:style w:type="paragraph" w:customStyle="1" w:styleId="StyleLeft02">
    <w:name w:val="Style Left:  0.2&quot;"/>
    <w:basedOn w:val="Normal"/>
    <w:uiPriority w:val="99"/>
    <w:qFormat/>
    <w:rsid w:val="006A1951"/>
    <w:rPr>
      <w:rFonts w:eastAsia="Calibri"/>
      <w:szCs w:val="20"/>
    </w:rPr>
  </w:style>
  <w:style w:type="paragraph" w:styleId="List">
    <w:name w:val="List"/>
    <w:basedOn w:val="Normal"/>
    <w:uiPriority w:val="99"/>
    <w:unhideWhenUsed/>
    <w:rsid w:val="006A1951"/>
    <w:pPr>
      <w:contextualSpacing/>
    </w:pPr>
    <w:rPr>
      <w:rFonts w:eastAsia="Calibri"/>
    </w:rPr>
  </w:style>
  <w:style w:type="paragraph" w:customStyle="1" w:styleId="PageHeaderLine1">
    <w:name w:val="PageHeaderLine1"/>
    <w:basedOn w:val="Normal"/>
    <w:uiPriority w:val="99"/>
    <w:qFormat/>
    <w:rsid w:val="006A1951"/>
    <w:pPr>
      <w:tabs>
        <w:tab w:val="right" w:pos="10800"/>
      </w:tabs>
    </w:pPr>
    <w:rPr>
      <w:rFonts w:eastAsia="Calibri"/>
      <w:b/>
      <w:sz w:val="28"/>
    </w:rPr>
  </w:style>
  <w:style w:type="paragraph" w:customStyle="1" w:styleId="PageHeaderLine2">
    <w:name w:val="PageHeaderLine2"/>
    <w:basedOn w:val="Normal"/>
    <w:next w:val="Normal"/>
    <w:link w:val="PageHeaderLine2Char"/>
    <w:qFormat/>
    <w:rsid w:val="006A1951"/>
    <w:pPr>
      <w:tabs>
        <w:tab w:val="right" w:pos="10800"/>
      </w:tabs>
      <w:spacing w:line="480" w:lineRule="auto"/>
    </w:pPr>
    <w:rPr>
      <w:rFonts w:eastAsia="Calibri"/>
      <w:b/>
    </w:rPr>
  </w:style>
  <w:style w:type="character" w:customStyle="1" w:styleId="EndnoteTextChar">
    <w:name w:val="Endnote Text Char"/>
    <w:link w:val="EndnoteText"/>
    <w:rsid w:val="006A1951"/>
    <w:rPr>
      <w:rFonts w:ascii="Arial" w:hAnsi="Arial" w:cs="Arial"/>
      <w:lang w:val="x-none" w:eastAsia="x-none"/>
    </w:rPr>
  </w:style>
  <w:style w:type="paragraph" w:styleId="EndnoteText">
    <w:name w:val="endnote text"/>
    <w:basedOn w:val="Normal"/>
    <w:link w:val="EndnoteTextChar"/>
    <w:unhideWhenUsed/>
    <w:rsid w:val="006A1951"/>
    <w:rPr>
      <w:lang w:val="x-none" w:eastAsia="x-none"/>
    </w:rPr>
  </w:style>
  <w:style w:type="character" w:customStyle="1" w:styleId="EndnoteTextChar1">
    <w:name w:val="Endnote Text Char1"/>
    <w:basedOn w:val="DefaultParagraphFont"/>
    <w:rsid w:val="006A1951"/>
    <w:rPr>
      <w:rFonts w:ascii="Arial" w:hAnsi="Arial" w:cs="Arial"/>
      <w:sz w:val="20"/>
      <w:szCs w:val="20"/>
    </w:rPr>
  </w:style>
  <w:style w:type="paragraph" w:customStyle="1" w:styleId="D345FF3D873148C5AE3FBF3267827368">
    <w:name w:val="D345FF3D873148C5AE3FBF3267827368"/>
    <w:uiPriority w:val="99"/>
    <w:qFormat/>
    <w:rsid w:val="006A1951"/>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6A1951"/>
    <w:pPr>
      <w:ind w:left="432"/>
    </w:pPr>
    <w:rPr>
      <w:rFonts w:eastAsia="SimSun"/>
      <w:color w:val="000000"/>
      <w:sz w:val="16"/>
      <w:szCs w:val="20"/>
      <w:lang w:val="x-none" w:eastAsia="x-none"/>
    </w:rPr>
  </w:style>
  <w:style w:type="character" w:customStyle="1" w:styleId="NormaltextCharChar">
    <w:name w:val="Normal text Char Char"/>
    <w:link w:val="Normaltext0"/>
    <w:rsid w:val="006A1951"/>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6A1951"/>
    <w:rPr>
      <w:b/>
      <w:sz w:val="28"/>
    </w:rPr>
  </w:style>
  <w:style w:type="character" w:customStyle="1" w:styleId="TagofCardChar">
    <w:name w:val="Tag of Card Char"/>
    <w:link w:val="TagofCard"/>
    <w:rsid w:val="006A1951"/>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6A1951"/>
    <w:rPr>
      <w:b/>
      <w:bCs/>
      <w:sz w:val="20"/>
    </w:rPr>
  </w:style>
  <w:style w:type="character" w:customStyle="1" w:styleId="SourcenameChar">
    <w:name w:val="Source name Char"/>
    <w:link w:val="Sourcename"/>
    <w:rsid w:val="006A1951"/>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
    <w:autoRedefine/>
    <w:qFormat/>
    <w:rsid w:val="006A1951"/>
    <w:rPr>
      <w:sz w:val="22"/>
      <w:u w:val="single"/>
    </w:rPr>
  </w:style>
  <w:style w:type="character" w:customStyle="1" w:styleId="underlinedcardChar">
    <w:name w:val="underlined card Char"/>
    <w:link w:val="underlinedcard"/>
    <w:rsid w:val="006A1951"/>
    <w:rPr>
      <w:rFonts w:ascii="Arial" w:eastAsia="SimSun" w:hAnsi="Arial" w:cs="Arial"/>
      <w:color w:val="000000"/>
      <w:szCs w:val="20"/>
      <w:u w:val="single"/>
      <w:lang w:val="x-none" w:eastAsia="x-none"/>
    </w:rPr>
  </w:style>
  <w:style w:type="paragraph" w:customStyle="1" w:styleId="FullText">
    <w:name w:val="Full Text"/>
    <w:basedOn w:val="Normal"/>
    <w:uiPriority w:val="99"/>
    <w:qFormat/>
    <w:rsid w:val="006A1951"/>
    <w:rPr>
      <w:rFonts w:eastAsia="Times New Roman"/>
      <w:sz w:val="16"/>
    </w:rPr>
  </w:style>
  <w:style w:type="character" w:customStyle="1" w:styleId="SourceBold">
    <w:name w:val="Source Bold"/>
    <w:rsid w:val="006A1951"/>
    <w:rPr>
      <w:rFonts w:ascii="Arial Narrow" w:hAnsi="Arial Narrow"/>
      <w:b/>
      <w:sz w:val="24"/>
      <w:u w:val="none"/>
    </w:rPr>
  </w:style>
  <w:style w:type="paragraph" w:customStyle="1" w:styleId="TextUnderline">
    <w:name w:val="Text Underline"/>
    <w:basedOn w:val="Normal"/>
    <w:link w:val="TextUnderlineChar"/>
    <w:qFormat/>
    <w:rsid w:val="006A1951"/>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6A1951"/>
    <w:rPr>
      <w:rFonts w:ascii="Garamond" w:eastAsia="Times New Roman" w:hAnsi="Garamond" w:cs="Arial"/>
      <w:bCs/>
      <w:kern w:val="20"/>
      <w:szCs w:val="32"/>
      <w:u w:val="single"/>
      <w:lang w:val="x-none" w:eastAsia="x-none"/>
    </w:rPr>
  </w:style>
  <w:style w:type="paragraph" w:customStyle="1" w:styleId="CardTagandCite">
    <w:name w:val="Card Tag and Cite"/>
    <w:basedOn w:val="Normal"/>
    <w:next w:val="Normal"/>
    <w:link w:val="CardTagandCiteChar"/>
    <w:qFormat/>
    <w:rsid w:val="006A1951"/>
    <w:rPr>
      <w:rFonts w:ascii="Arial Narrow" w:hAnsi="Arial Narrow"/>
      <w:b/>
      <w:sz w:val="26"/>
    </w:rPr>
  </w:style>
  <w:style w:type="paragraph" w:customStyle="1" w:styleId="CardText1">
    <w:name w:val="Card Text 1"/>
    <w:basedOn w:val="Normal"/>
    <w:link w:val="CardText1Char"/>
    <w:autoRedefine/>
    <w:qFormat/>
    <w:rsid w:val="006A1951"/>
    <w:rPr>
      <w:rFonts w:ascii="Arial Narrow" w:hAnsi="Arial Narrow"/>
      <w:color w:val="000000"/>
      <w:u w:val="single"/>
    </w:rPr>
  </w:style>
  <w:style w:type="paragraph" w:customStyle="1" w:styleId="CardText2">
    <w:name w:val="Card Text 2"/>
    <w:basedOn w:val="CardText1"/>
    <w:link w:val="CardText2Char"/>
    <w:qFormat/>
    <w:rsid w:val="006A1951"/>
    <w:rPr>
      <w:b/>
    </w:rPr>
  </w:style>
  <w:style w:type="character" w:customStyle="1" w:styleId="2xBoldUnderline">
    <w:name w:val="2x_Bold_Underline"/>
    <w:rsid w:val="006A1951"/>
    <w:rPr>
      <w:b/>
      <w:bCs/>
      <w:sz w:val="24"/>
      <w:u w:val="thick"/>
    </w:rPr>
  </w:style>
  <w:style w:type="character" w:customStyle="1" w:styleId="Dottedunderline">
    <w:name w:val="Dotted underline"/>
    <w:rsid w:val="006A1951"/>
    <w:rPr>
      <w:u w:val="dotted"/>
    </w:rPr>
  </w:style>
  <w:style w:type="character" w:customStyle="1" w:styleId="loose">
    <w:name w:val="loose"/>
    <w:rsid w:val="006A1951"/>
  </w:style>
  <w:style w:type="paragraph" w:customStyle="1" w:styleId="citeunread">
    <w:name w:val="cite unread"/>
    <w:basedOn w:val="Normal"/>
    <w:link w:val="citeunreadChar"/>
    <w:qFormat/>
    <w:rsid w:val="006A1951"/>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6A1951"/>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6A1951"/>
    <w:rPr>
      <w:rFonts w:eastAsia="Times New Roman"/>
      <w:b/>
      <w:szCs w:val="20"/>
      <w:u w:val="single"/>
      <w:lang w:val="x-none" w:eastAsia="x-none"/>
    </w:rPr>
  </w:style>
  <w:style w:type="character" w:customStyle="1" w:styleId="readCharChar">
    <w:name w:val="read Char Char"/>
    <w:link w:val="read"/>
    <w:locked/>
    <w:rsid w:val="006A1951"/>
    <w:rPr>
      <w:rFonts w:ascii="Arial" w:eastAsia="Times New Roman" w:hAnsi="Arial" w:cs="Arial"/>
      <w:b/>
      <w:szCs w:val="20"/>
      <w:u w:val="single"/>
      <w:lang w:val="x-none" w:eastAsia="x-none"/>
    </w:rPr>
  </w:style>
  <w:style w:type="paragraph" w:customStyle="1" w:styleId="2ndLevel-TAG">
    <w:name w:val="2nd Level - TAG"/>
    <w:basedOn w:val="Normal"/>
    <w:next w:val="Normal"/>
    <w:uiPriority w:val="99"/>
    <w:qFormat/>
    <w:rsid w:val="006A1951"/>
    <w:pPr>
      <w:spacing w:before="240"/>
      <w:outlineLvl w:val="2"/>
    </w:pPr>
    <w:rPr>
      <w:rFonts w:eastAsia="Times New Roman"/>
      <w:b/>
    </w:rPr>
  </w:style>
  <w:style w:type="character" w:customStyle="1" w:styleId="readChar">
    <w:name w:val="read Char"/>
    <w:rsid w:val="006A1951"/>
    <w:rPr>
      <w:szCs w:val="22"/>
      <w:u w:val="single"/>
      <w:lang w:val="en-US" w:eastAsia="en-US" w:bidi="ar-SA"/>
    </w:rPr>
  </w:style>
  <w:style w:type="character" w:customStyle="1" w:styleId="underlining0">
    <w:name w:val="underlining"/>
    <w:rsid w:val="006A1951"/>
    <w:rPr>
      <w:u w:val="single"/>
    </w:rPr>
  </w:style>
  <w:style w:type="paragraph" w:styleId="BodyTextIndent2">
    <w:name w:val="Body Text Indent 2"/>
    <w:basedOn w:val="Normal"/>
    <w:link w:val="BodyTextIndent2Char"/>
    <w:rsid w:val="006A1951"/>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6A1951"/>
    <w:rPr>
      <w:rFonts w:ascii="HGSSoeiKakugothicUB" w:eastAsia="MS Mincho" w:hAnsi="Arial" w:cs="Arial"/>
      <w:szCs w:val="20"/>
      <w:lang w:val="x-none" w:eastAsia="ja-JP"/>
    </w:rPr>
  </w:style>
  <w:style w:type="character" w:customStyle="1" w:styleId="A6">
    <w:name w:val="A6"/>
    <w:uiPriority w:val="99"/>
    <w:rsid w:val="006A1951"/>
    <w:rPr>
      <w:rFonts w:ascii="Times New Roman" w:hAnsi="Times New Roman"/>
      <w:color w:val="000000"/>
      <w:sz w:val="14"/>
      <w:szCs w:val="14"/>
    </w:rPr>
  </w:style>
  <w:style w:type="paragraph" w:customStyle="1" w:styleId="CiteCard">
    <w:name w:val="Cite_Card"/>
    <w:link w:val="CiteCardChar"/>
    <w:qFormat/>
    <w:rsid w:val="006A1951"/>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6A1951"/>
    <w:rPr>
      <w:rFonts w:ascii="Times New Roman" w:eastAsia="Times New Roman" w:hAnsi="Times New Roman" w:cs="Arial"/>
      <w:bCs/>
      <w:sz w:val="20"/>
      <w:szCs w:val="20"/>
    </w:rPr>
  </w:style>
  <w:style w:type="character" w:customStyle="1" w:styleId="btitle">
    <w:name w:val="btitle"/>
    <w:rsid w:val="006A1951"/>
  </w:style>
  <w:style w:type="character" w:customStyle="1" w:styleId="green">
    <w:name w:val="green"/>
    <w:rsid w:val="006A1951"/>
  </w:style>
  <w:style w:type="paragraph" w:customStyle="1" w:styleId="CM5">
    <w:name w:val="CM5"/>
    <w:basedOn w:val="Default"/>
    <w:next w:val="Default"/>
    <w:uiPriority w:val="99"/>
    <w:qFormat/>
    <w:rsid w:val="006A1951"/>
    <w:pPr>
      <w:widowControl w:val="0"/>
    </w:pPr>
    <w:rPr>
      <w:rFonts w:eastAsia="MS Mincho"/>
      <w:color w:val="auto"/>
    </w:rPr>
  </w:style>
  <w:style w:type="paragraph" w:customStyle="1" w:styleId="CM14">
    <w:name w:val="CM14"/>
    <w:basedOn w:val="Default"/>
    <w:next w:val="Default"/>
    <w:uiPriority w:val="99"/>
    <w:qFormat/>
    <w:rsid w:val="006A1951"/>
    <w:pPr>
      <w:widowControl w:val="0"/>
    </w:pPr>
    <w:rPr>
      <w:rFonts w:eastAsia="MS Mincho"/>
      <w:color w:val="auto"/>
    </w:rPr>
  </w:style>
  <w:style w:type="character" w:customStyle="1" w:styleId="BodyText1">
    <w:name w:val="Body Text1"/>
    <w:rsid w:val="006A195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6A195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6A195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6A195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6A1951"/>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6A1951"/>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6A1951"/>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6A195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6A1951"/>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6A1951"/>
    <w:rPr>
      <w:rFonts w:ascii="Sylfaen" w:hAnsi="Sylfaen" w:cs="Sylfaen"/>
      <w:i/>
      <w:iCs/>
      <w:sz w:val="19"/>
      <w:szCs w:val="19"/>
      <w:u w:val="none"/>
      <w:shd w:val="clear" w:color="auto" w:fill="FFFFFF"/>
    </w:rPr>
  </w:style>
  <w:style w:type="character" w:customStyle="1" w:styleId="AuthorYear">
    <w:name w:val="AuthorYear"/>
    <w:uiPriority w:val="1"/>
    <w:qFormat/>
    <w:rsid w:val="006A1951"/>
    <w:rPr>
      <w:rFonts w:ascii="Georgia" w:hAnsi="Georgia"/>
      <w:b/>
      <w:sz w:val="24"/>
    </w:rPr>
  </w:style>
  <w:style w:type="character" w:customStyle="1" w:styleId="ssl4">
    <w:name w:val="ss_l4"/>
    <w:rsid w:val="006A1951"/>
  </w:style>
  <w:style w:type="character" w:customStyle="1" w:styleId="italic">
    <w:name w:val="italic"/>
    <w:rsid w:val="006A1951"/>
  </w:style>
  <w:style w:type="character" w:customStyle="1" w:styleId="tl8wme">
    <w:name w:val="tl8wme"/>
    <w:basedOn w:val="DefaultParagraphFont"/>
    <w:rsid w:val="006A1951"/>
  </w:style>
  <w:style w:type="paragraph" w:customStyle="1" w:styleId="CardIndented">
    <w:name w:val="Card (Indented)"/>
    <w:basedOn w:val="Normal"/>
    <w:link w:val="CardIndentedChar"/>
    <w:qFormat/>
    <w:rsid w:val="006A1951"/>
    <w:pPr>
      <w:ind w:left="288"/>
    </w:pPr>
    <w:rPr>
      <w:rFonts w:eastAsia="Calibri"/>
    </w:rPr>
  </w:style>
  <w:style w:type="character" w:customStyle="1" w:styleId="CardIndentedChar">
    <w:name w:val="Card (Indented) Char"/>
    <w:link w:val="CardIndented"/>
    <w:rsid w:val="006A1951"/>
    <w:rPr>
      <w:rFonts w:ascii="Arial" w:eastAsia="Calibri" w:hAnsi="Arial" w:cs="Arial"/>
    </w:rPr>
  </w:style>
  <w:style w:type="character" w:customStyle="1" w:styleId="cardchar00">
    <w:name w:val="cardchar0"/>
    <w:basedOn w:val="DefaultParagraphFont"/>
    <w:rsid w:val="006A1951"/>
  </w:style>
  <w:style w:type="character" w:customStyle="1" w:styleId="UnderlineNon-bold">
    <w:name w:val="Underline Non - bold"/>
    <w:rsid w:val="006A1951"/>
    <w:rPr>
      <w:rFonts w:ascii="Times New Roman" w:hAnsi="Times New Roman"/>
      <w:iCs/>
      <w:sz w:val="22"/>
      <w:u w:val="single"/>
    </w:rPr>
  </w:style>
  <w:style w:type="character" w:customStyle="1" w:styleId="UnderlineBold0">
    <w:name w:val="Underline Bold"/>
    <w:qFormat/>
    <w:rsid w:val="006A1951"/>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6A1951"/>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6A1951"/>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6A1951"/>
    <w:rPr>
      <w:rFonts w:ascii="Bell MT" w:eastAsia="Times New Roman" w:hAnsi="Bell MT"/>
      <w:bCs/>
      <w:iCs/>
      <w:sz w:val="22"/>
      <w:u w:val="single"/>
    </w:rPr>
  </w:style>
  <w:style w:type="character" w:customStyle="1" w:styleId="Heading5Char2">
    <w:name w:val="Heading 5 Char2"/>
    <w:rsid w:val="006A1951"/>
    <w:rPr>
      <w:rFonts w:ascii="Bell MT" w:eastAsia="Times New Roman" w:hAnsi="Bell MT"/>
      <w:bCs/>
      <w:iCs/>
      <w:sz w:val="10"/>
      <w:szCs w:val="26"/>
    </w:rPr>
  </w:style>
  <w:style w:type="paragraph" w:customStyle="1" w:styleId="Heading2-NotBold">
    <w:name w:val="Heading 2 - Not Bold"/>
    <w:basedOn w:val="Heading2"/>
    <w:autoRedefine/>
    <w:uiPriority w:val="99"/>
    <w:qFormat/>
    <w:rsid w:val="006A1951"/>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6A1951"/>
    <w:rPr>
      <w:rFonts w:ascii="Arial" w:hAnsi="Arial"/>
      <w:vanish/>
      <w:sz w:val="16"/>
      <w:szCs w:val="16"/>
    </w:rPr>
  </w:style>
  <w:style w:type="paragraph" w:styleId="z-TopofForm">
    <w:name w:val="HTML Top of Form"/>
    <w:basedOn w:val="Normal"/>
    <w:next w:val="Normal"/>
    <w:link w:val="z-TopofFormChar"/>
    <w:hidden/>
    <w:uiPriority w:val="99"/>
    <w:unhideWhenUsed/>
    <w:rsid w:val="006A1951"/>
    <w:pPr>
      <w:pBdr>
        <w:bottom w:val="single" w:sz="6" w:space="1" w:color="auto"/>
      </w:pBdr>
      <w:spacing w:beforeLines="1" w:afterLines="1"/>
      <w:jc w:val="center"/>
    </w:pPr>
    <w:rPr>
      <w:vanish/>
      <w:sz w:val="16"/>
      <w:szCs w:val="16"/>
    </w:rPr>
  </w:style>
  <w:style w:type="character" w:customStyle="1" w:styleId="z-TopofFormChar1">
    <w:name w:val="z-Top of Form Char1"/>
    <w:basedOn w:val="DefaultParagraphFont"/>
    <w:uiPriority w:val="99"/>
    <w:rsid w:val="006A1951"/>
    <w:rPr>
      <w:rFonts w:ascii="Arial" w:hAnsi="Arial" w:cs="Arial"/>
      <w:vanish/>
      <w:sz w:val="16"/>
      <w:szCs w:val="16"/>
    </w:rPr>
  </w:style>
  <w:style w:type="character" w:customStyle="1" w:styleId="z-BottomofFormChar">
    <w:name w:val="z-Bottom of Form Char"/>
    <w:link w:val="z-BottomofForm"/>
    <w:uiPriority w:val="99"/>
    <w:rsid w:val="006A1951"/>
    <w:rPr>
      <w:rFonts w:ascii="Arial" w:hAnsi="Arial"/>
      <w:vanish/>
      <w:sz w:val="16"/>
      <w:szCs w:val="16"/>
    </w:rPr>
  </w:style>
  <w:style w:type="paragraph" w:styleId="z-BottomofForm">
    <w:name w:val="HTML Bottom of Form"/>
    <w:basedOn w:val="Normal"/>
    <w:next w:val="Normal"/>
    <w:link w:val="z-BottomofFormChar"/>
    <w:hidden/>
    <w:uiPriority w:val="99"/>
    <w:unhideWhenUsed/>
    <w:rsid w:val="006A1951"/>
    <w:pPr>
      <w:pBdr>
        <w:top w:val="single" w:sz="6" w:space="1" w:color="auto"/>
      </w:pBdr>
      <w:spacing w:beforeLines="1" w:afterLines="1"/>
      <w:jc w:val="center"/>
    </w:pPr>
    <w:rPr>
      <w:vanish/>
      <w:sz w:val="16"/>
      <w:szCs w:val="16"/>
    </w:rPr>
  </w:style>
  <w:style w:type="character" w:customStyle="1" w:styleId="z-BottomofFormChar1">
    <w:name w:val="z-Bottom of Form Char1"/>
    <w:basedOn w:val="DefaultParagraphFont"/>
    <w:uiPriority w:val="99"/>
    <w:rsid w:val="006A1951"/>
    <w:rPr>
      <w:rFonts w:ascii="Arial" w:hAnsi="Arial" w:cs="Arial"/>
      <w:vanish/>
      <w:sz w:val="16"/>
      <w:szCs w:val="16"/>
    </w:rPr>
  </w:style>
  <w:style w:type="paragraph" w:customStyle="1" w:styleId="Heading2-Bold">
    <w:name w:val="Heading 2 - Bold"/>
    <w:basedOn w:val="Normal"/>
    <w:autoRedefine/>
    <w:uiPriority w:val="99"/>
    <w:qFormat/>
    <w:rsid w:val="006A1951"/>
    <w:rPr>
      <w:rFonts w:ascii="Garamond" w:eastAsia="Calibri" w:hAnsi="Garamond"/>
      <w:b/>
    </w:rPr>
  </w:style>
  <w:style w:type="paragraph" w:customStyle="1" w:styleId="Microtext0">
    <w:name w:val="Microtext"/>
    <w:basedOn w:val="Normal"/>
    <w:next w:val="Normal"/>
    <w:link w:val="MicrotextChar0"/>
    <w:qFormat/>
    <w:rsid w:val="006A1951"/>
    <w:rPr>
      <w:rFonts w:eastAsia="Calibri"/>
      <w:sz w:val="12"/>
      <w:lang w:val="x-none" w:eastAsia="x-none"/>
    </w:rPr>
  </w:style>
  <w:style w:type="character" w:customStyle="1" w:styleId="MicrotextChar0">
    <w:name w:val="Microtext Char"/>
    <w:link w:val="Microtext0"/>
    <w:rsid w:val="006A1951"/>
    <w:rPr>
      <w:rFonts w:ascii="Arial" w:eastAsia="Calibri" w:hAnsi="Arial" w:cs="Arial"/>
      <w:sz w:val="12"/>
      <w:lang w:val="x-none" w:eastAsia="x-none"/>
    </w:rPr>
  </w:style>
  <w:style w:type="character" w:customStyle="1" w:styleId="Style2CharChar">
    <w:name w:val="Style2 Char Char"/>
    <w:rsid w:val="006A1951"/>
    <w:rPr>
      <w:u w:val="thick"/>
      <w:lang w:val="en-US" w:eastAsia="en-US" w:bidi="ar-SA"/>
    </w:rPr>
  </w:style>
  <w:style w:type="character" w:customStyle="1" w:styleId="authordate1">
    <w:name w:val="authordate"/>
    <w:rsid w:val="006A1951"/>
  </w:style>
  <w:style w:type="paragraph" w:customStyle="1" w:styleId="tag">
    <w:name w:val="%tag"/>
    <w:basedOn w:val="Normal"/>
    <w:next w:val="Normal"/>
    <w:link w:val="tagChar"/>
    <w:uiPriority w:val="99"/>
    <w:qFormat/>
    <w:rsid w:val="006A1951"/>
    <w:rPr>
      <w:rFonts w:ascii="Garamond" w:eastAsia="Calibri" w:hAnsi="Garamond"/>
      <w:bCs/>
      <w:sz w:val="18"/>
    </w:rPr>
  </w:style>
  <w:style w:type="character" w:customStyle="1" w:styleId="underline0">
    <w:name w:val="%underline"/>
    <w:qFormat/>
    <w:rsid w:val="006A1951"/>
    <w:rPr>
      <w:rFonts w:ascii="Times New Roman" w:hAnsi="Times New Roman"/>
      <w:sz w:val="16"/>
      <w:u w:val="none"/>
    </w:rPr>
  </w:style>
  <w:style w:type="character" w:customStyle="1" w:styleId="AUNDERLINE0">
    <w:name w:val="AUNDERLINE"/>
    <w:qFormat/>
    <w:rsid w:val="006A1951"/>
    <w:rPr>
      <w:rFonts w:ascii="Times New Roman" w:hAnsi="Times New Roman"/>
      <w:sz w:val="20"/>
      <w:u w:val="single"/>
    </w:rPr>
  </w:style>
  <w:style w:type="paragraph" w:customStyle="1" w:styleId="Style20">
    <w:name w:val="Style 2"/>
    <w:basedOn w:val="Normal"/>
    <w:link w:val="Style2Char"/>
    <w:uiPriority w:val="99"/>
    <w:qFormat/>
    <w:rsid w:val="006A1951"/>
    <w:pPr>
      <w:ind w:left="432"/>
    </w:pPr>
    <w:rPr>
      <w:rFonts w:eastAsia="Times New Roman"/>
      <w:szCs w:val="20"/>
      <w:u w:val="single"/>
      <w:lang w:val="x-none" w:eastAsia="x-none"/>
    </w:rPr>
  </w:style>
  <w:style w:type="character" w:customStyle="1" w:styleId="Style2Char">
    <w:name w:val="Style 2 Char"/>
    <w:link w:val="Style20"/>
    <w:uiPriority w:val="99"/>
    <w:rsid w:val="006A1951"/>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6A1951"/>
    <w:rPr>
      <w:rFonts w:ascii="Garamond" w:eastAsia="Times New Roman" w:hAnsi="Garamond"/>
      <w:szCs w:val="20"/>
      <w:u w:val="single"/>
      <w:lang w:val="x-none" w:eastAsia="x-none"/>
    </w:rPr>
  </w:style>
  <w:style w:type="character" w:customStyle="1" w:styleId="GAUnderlineChar">
    <w:name w:val="GA Underline Char"/>
    <w:link w:val="GAUnderline"/>
    <w:rsid w:val="006A1951"/>
    <w:rPr>
      <w:rFonts w:ascii="Garamond" w:eastAsia="Times New Roman" w:hAnsi="Garamond" w:cs="Arial"/>
      <w:szCs w:val="20"/>
      <w:u w:val="single"/>
      <w:lang w:val="x-none" w:eastAsia="x-none"/>
    </w:rPr>
  </w:style>
  <w:style w:type="paragraph" w:customStyle="1" w:styleId="textsmall">
    <w:name w:val="textsmall"/>
    <w:basedOn w:val="Normal"/>
    <w:link w:val="textsmallChar"/>
    <w:qFormat/>
    <w:rsid w:val="006A1951"/>
    <w:rPr>
      <w:rFonts w:eastAsia="Times New Roman"/>
      <w:sz w:val="18"/>
      <w:szCs w:val="20"/>
      <w:lang w:val="x-none" w:eastAsia="x-none"/>
    </w:rPr>
  </w:style>
  <w:style w:type="character" w:customStyle="1" w:styleId="textsmallChar">
    <w:name w:val="textsmall Char"/>
    <w:link w:val="textsmall"/>
    <w:rsid w:val="006A1951"/>
    <w:rPr>
      <w:rFonts w:ascii="Arial" w:eastAsia="Times New Roman" w:hAnsi="Arial" w:cs="Arial"/>
      <w:sz w:val="18"/>
      <w:szCs w:val="20"/>
      <w:lang w:val="x-none" w:eastAsia="x-none"/>
    </w:rPr>
  </w:style>
  <w:style w:type="paragraph" w:customStyle="1" w:styleId="cardtext3">
    <w:name w:val="cardtext"/>
    <w:basedOn w:val="Normal"/>
    <w:link w:val="cardtextChar2"/>
    <w:qFormat/>
    <w:rsid w:val="006A1951"/>
    <w:rPr>
      <w:rFonts w:eastAsia="Times New Roman"/>
      <w:szCs w:val="20"/>
      <w:u w:val="single"/>
      <w:lang w:val="x-none" w:eastAsia="x-none"/>
    </w:rPr>
  </w:style>
  <w:style w:type="character" w:customStyle="1" w:styleId="cardtextChar2">
    <w:name w:val="cardtext Char"/>
    <w:link w:val="cardtext3"/>
    <w:rsid w:val="006A1951"/>
    <w:rPr>
      <w:rFonts w:ascii="Arial" w:eastAsia="Times New Roman" w:hAnsi="Arial" w:cs="Arial"/>
      <w:szCs w:val="20"/>
      <w:u w:val="single"/>
      <w:lang w:val="x-none" w:eastAsia="x-none"/>
    </w:rPr>
  </w:style>
  <w:style w:type="paragraph" w:customStyle="1" w:styleId="cardtextemphasis">
    <w:name w:val="card text emphasis"/>
    <w:basedOn w:val="Normal"/>
    <w:link w:val="cardtextemphasisChar"/>
    <w:qFormat/>
    <w:rsid w:val="006A1951"/>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6A1951"/>
    <w:rPr>
      <w:rFonts w:ascii="Arial" w:eastAsia="Calibri" w:hAnsi="Arial" w:cs="Arial"/>
      <w:b/>
      <w:sz w:val="18"/>
      <w:u w:val="single"/>
      <w:lang w:val="x-none" w:eastAsia="x-none"/>
    </w:rPr>
  </w:style>
  <w:style w:type="paragraph" w:customStyle="1" w:styleId="Micro">
    <w:name w:val="Micro"/>
    <w:basedOn w:val="Normal"/>
    <w:next w:val="Normal"/>
    <w:link w:val="MicroChar"/>
    <w:qFormat/>
    <w:rsid w:val="006A1951"/>
    <w:rPr>
      <w:rFonts w:eastAsia="Times New Roman"/>
      <w:sz w:val="12"/>
    </w:rPr>
  </w:style>
  <w:style w:type="character" w:customStyle="1" w:styleId="MicroChar">
    <w:name w:val="Micro Char"/>
    <w:link w:val="Micro"/>
    <w:rsid w:val="006A1951"/>
    <w:rPr>
      <w:rFonts w:ascii="Arial" w:eastAsia="Times New Roman" w:hAnsi="Arial" w:cs="Arial"/>
      <w:sz w:val="12"/>
    </w:rPr>
  </w:style>
  <w:style w:type="paragraph" w:customStyle="1" w:styleId="CardNotUnderlined">
    <w:name w:val="Card Not Underlined"/>
    <w:basedOn w:val="Normal"/>
    <w:link w:val="CardNotUnderlinedChar1"/>
    <w:autoRedefine/>
    <w:qFormat/>
    <w:rsid w:val="006A1951"/>
    <w:rPr>
      <w:rFonts w:ascii="Bell MT" w:eastAsia="Calibri" w:hAnsi="Bell MT"/>
      <w:szCs w:val="20"/>
    </w:rPr>
  </w:style>
  <w:style w:type="character" w:customStyle="1" w:styleId="UnderlinedCharChar0">
    <w:name w:val="Underlined Char Char"/>
    <w:rsid w:val="006A1951"/>
    <w:rPr>
      <w:rFonts w:ascii="Garamond" w:hAnsi="Garamond"/>
      <w:szCs w:val="28"/>
      <w:u w:val="single"/>
      <w:lang w:val="en-US" w:eastAsia="en-US" w:bidi="ar-SA"/>
    </w:rPr>
  </w:style>
  <w:style w:type="character" w:customStyle="1" w:styleId="ssl0">
    <w:name w:val="ss_l0"/>
    <w:basedOn w:val="DefaultParagraphFont"/>
    <w:rsid w:val="006A1951"/>
  </w:style>
  <w:style w:type="paragraph" w:customStyle="1" w:styleId="h-lead">
    <w:name w:val="h-lead"/>
    <w:basedOn w:val="Normal"/>
    <w:uiPriority w:val="99"/>
    <w:qFormat/>
    <w:rsid w:val="006A1951"/>
    <w:pPr>
      <w:spacing w:before="100" w:beforeAutospacing="1" w:after="100" w:afterAutospacing="1"/>
    </w:pPr>
    <w:rPr>
      <w:rFonts w:eastAsia="Times New Roman"/>
      <w:sz w:val="24"/>
    </w:rPr>
  </w:style>
  <w:style w:type="character" w:customStyle="1" w:styleId="slug-doi">
    <w:name w:val="slug-doi"/>
    <w:basedOn w:val="DefaultParagraphFont"/>
    <w:rsid w:val="006A1951"/>
  </w:style>
  <w:style w:type="character" w:customStyle="1" w:styleId="slug-pub-date">
    <w:name w:val="slug-pub-date"/>
    <w:basedOn w:val="DefaultParagraphFont"/>
    <w:rsid w:val="006A1951"/>
  </w:style>
  <w:style w:type="character" w:customStyle="1" w:styleId="slug-vol">
    <w:name w:val="slug-vol"/>
    <w:basedOn w:val="DefaultParagraphFont"/>
    <w:rsid w:val="006A1951"/>
  </w:style>
  <w:style w:type="character" w:customStyle="1" w:styleId="slug-issue">
    <w:name w:val="slug-issue"/>
    <w:basedOn w:val="DefaultParagraphFont"/>
    <w:rsid w:val="006A1951"/>
  </w:style>
  <w:style w:type="character" w:customStyle="1" w:styleId="slug-pages">
    <w:name w:val="slug-pages"/>
    <w:basedOn w:val="DefaultParagraphFont"/>
    <w:rsid w:val="006A1951"/>
  </w:style>
  <w:style w:type="paragraph" w:customStyle="1" w:styleId="intro">
    <w:name w:val="intro"/>
    <w:basedOn w:val="Normal"/>
    <w:uiPriority w:val="99"/>
    <w:qFormat/>
    <w:rsid w:val="006A1951"/>
    <w:pPr>
      <w:spacing w:before="100" w:beforeAutospacing="1" w:after="100" w:afterAutospacing="1"/>
    </w:pPr>
    <w:rPr>
      <w:rFonts w:eastAsia="Times New Roman"/>
      <w:sz w:val="24"/>
    </w:rPr>
  </w:style>
  <w:style w:type="character" w:customStyle="1" w:styleId="af">
    <w:name w:val="af"/>
    <w:basedOn w:val="DefaultParagraphFont"/>
    <w:rsid w:val="006A1951"/>
  </w:style>
  <w:style w:type="character" w:customStyle="1" w:styleId="ab">
    <w:name w:val="ab"/>
    <w:basedOn w:val="DefaultParagraphFont"/>
    <w:rsid w:val="006A1951"/>
  </w:style>
  <w:style w:type="character" w:customStyle="1" w:styleId="em">
    <w:name w:val="em"/>
    <w:basedOn w:val="DefaultParagraphFont"/>
    <w:rsid w:val="006A1951"/>
  </w:style>
  <w:style w:type="character" w:customStyle="1" w:styleId="au">
    <w:name w:val="au"/>
    <w:basedOn w:val="DefaultParagraphFont"/>
    <w:rsid w:val="006A1951"/>
  </w:style>
  <w:style w:type="character" w:customStyle="1" w:styleId="ti">
    <w:name w:val="ti"/>
    <w:basedOn w:val="DefaultParagraphFont"/>
    <w:rsid w:val="006A1951"/>
  </w:style>
  <w:style w:type="character" w:customStyle="1" w:styleId="subheadblue">
    <w:name w:val="subhead_blue"/>
    <w:basedOn w:val="DefaultParagraphFont"/>
    <w:rsid w:val="006A1951"/>
  </w:style>
  <w:style w:type="paragraph" w:customStyle="1" w:styleId="body-paragraph">
    <w:name w:val="body-paragraph"/>
    <w:basedOn w:val="Normal"/>
    <w:uiPriority w:val="99"/>
    <w:qFormat/>
    <w:rsid w:val="006A1951"/>
    <w:pPr>
      <w:spacing w:before="100" w:beforeAutospacing="1" w:after="100" w:afterAutospacing="1"/>
    </w:pPr>
    <w:rPr>
      <w:rFonts w:eastAsia="Times New Roman"/>
      <w:sz w:val="24"/>
    </w:rPr>
  </w:style>
  <w:style w:type="character" w:customStyle="1" w:styleId="affiliation">
    <w:name w:val="affiliation"/>
    <w:basedOn w:val="DefaultParagraphFont"/>
    <w:rsid w:val="006A1951"/>
  </w:style>
  <w:style w:type="character" w:customStyle="1" w:styleId="slug-doi-wrapper">
    <w:name w:val="slug-doi-wrapper"/>
    <w:basedOn w:val="DefaultParagraphFont"/>
    <w:rsid w:val="006A1951"/>
  </w:style>
  <w:style w:type="character" w:customStyle="1" w:styleId="slug-metadata-noteahead-of-print">
    <w:name w:val="slug-metadata-note ahead-of-print"/>
    <w:basedOn w:val="DefaultParagraphFont"/>
    <w:rsid w:val="006A1951"/>
  </w:style>
  <w:style w:type="character" w:customStyle="1" w:styleId="slug-ahead-of-print-date">
    <w:name w:val="slug-ahead-of-print-date"/>
    <w:basedOn w:val="DefaultParagraphFont"/>
    <w:rsid w:val="006A1951"/>
  </w:style>
  <w:style w:type="character" w:customStyle="1" w:styleId="medium-bold">
    <w:name w:val="medium-bold"/>
    <w:basedOn w:val="DefaultParagraphFont"/>
    <w:rsid w:val="006A1951"/>
  </w:style>
  <w:style w:type="character" w:customStyle="1" w:styleId="updated-short-citation">
    <w:name w:val="updated-short-citation"/>
    <w:basedOn w:val="DefaultParagraphFont"/>
    <w:rsid w:val="006A1951"/>
  </w:style>
  <w:style w:type="character" w:customStyle="1" w:styleId="goohl0">
    <w:name w:val="goohl0"/>
    <w:basedOn w:val="DefaultParagraphFont"/>
    <w:rsid w:val="006A1951"/>
  </w:style>
  <w:style w:type="character" w:customStyle="1" w:styleId="CharChar6">
    <w:name w:val="Char Char6"/>
    <w:rsid w:val="006A1951"/>
    <w:rPr>
      <w:rFonts w:cs="Arial"/>
      <w:bCs/>
      <w:sz w:val="16"/>
      <w:szCs w:val="26"/>
      <w:lang w:val="en-US" w:eastAsia="en-US" w:bidi="ar-SA"/>
    </w:rPr>
  </w:style>
  <w:style w:type="character" w:customStyle="1" w:styleId="CharChar3">
    <w:name w:val="Char Char3"/>
    <w:rsid w:val="006A1951"/>
    <w:rPr>
      <w:szCs w:val="24"/>
    </w:rPr>
  </w:style>
  <w:style w:type="character" w:customStyle="1" w:styleId="TagCharChar1">
    <w:name w:val="Tag Char Char1"/>
    <w:rsid w:val="006A1951"/>
    <w:rPr>
      <w:b/>
      <w:sz w:val="24"/>
      <w:szCs w:val="24"/>
      <w:lang w:val="en-US" w:eastAsia="en-US" w:bidi="ar-SA"/>
    </w:rPr>
  </w:style>
  <w:style w:type="numbering" w:customStyle="1" w:styleId="NoList3">
    <w:name w:val="No List3"/>
    <w:next w:val="NoList"/>
    <w:uiPriority w:val="99"/>
    <w:semiHidden/>
    <w:unhideWhenUsed/>
    <w:rsid w:val="006A1951"/>
  </w:style>
  <w:style w:type="numbering" w:customStyle="1" w:styleId="NoList4">
    <w:name w:val="No List4"/>
    <w:next w:val="NoList"/>
    <w:uiPriority w:val="99"/>
    <w:semiHidden/>
    <w:unhideWhenUsed/>
    <w:rsid w:val="006A1951"/>
  </w:style>
  <w:style w:type="character" w:customStyle="1" w:styleId="12TimesNewRoman">
    <w:name w:val="12 Times New Roman"/>
    <w:rsid w:val="006A1951"/>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6A1951"/>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6A1951"/>
    <w:rPr>
      <w:rFonts w:ascii="Bell MT" w:eastAsia="Times New Roman" w:hAnsi="Bell MT" w:cs="Times New Roman"/>
      <w:b/>
      <w:szCs w:val="28"/>
    </w:rPr>
  </w:style>
  <w:style w:type="paragraph" w:customStyle="1" w:styleId="F4-NormalText">
    <w:name w:val="F4 - Normal Text"/>
    <w:basedOn w:val="Normal"/>
    <w:uiPriority w:val="99"/>
    <w:qFormat/>
    <w:rsid w:val="006A1951"/>
    <w:rPr>
      <w:rFonts w:eastAsia="Calibri"/>
    </w:rPr>
  </w:style>
  <w:style w:type="character" w:customStyle="1" w:styleId="berief">
    <w:name w:val="berief"/>
    <w:rsid w:val="006A1951"/>
    <w:rPr>
      <w:rFonts w:ascii="Times New Roman" w:eastAsia="Times New Roman" w:hAnsi="Times New Roman" w:cs="Times New Roman"/>
      <w:sz w:val="20"/>
      <w:u w:val="none"/>
    </w:rPr>
  </w:style>
  <w:style w:type="numbering" w:customStyle="1" w:styleId="NoList5">
    <w:name w:val="No List5"/>
    <w:next w:val="NoList"/>
    <w:semiHidden/>
    <w:unhideWhenUsed/>
    <w:rsid w:val="006A1951"/>
  </w:style>
  <w:style w:type="paragraph" w:customStyle="1" w:styleId="F3-TagAuthor">
    <w:name w:val="F3 - Tag/Author"/>
    <w:basedOn w:val="Normal"/>
    <w:uiPriority w:val="99"/>
    <w:qFormat/>
    <w:rsid w:val="006A1951"/>
    <w:rPr>
      <w:rFonts w:eastAsia="Times New Roman"/>
      <w:b/>
    </w:rPr>
  </w:style>
  <w:style w:type="paragraph" w:customStyle="1" w:styleId="F5-UnderlineNormal">
    <w:name w:val="F5 - Underline Normal"/>
    <w:basedOn w:val="Normal"/>
    <w:uiPriority w:val="99"/>
    <w:qFormat/>
    <w:rsid w:val="006A1951"/>
    <w:rPr>
      <w:rFonts w:eastAsia="Calibri"/>
      <w:u w:val="single"/>
    </w:rPr>
  </w:style>
  <w:style w:type="character" w:customStyle="1" w:styleId="F8-UnderlineBold">
    <w:name w:val="F8 - Underline/Bold"/>
    <w:rsid w:val="006A1951"/>
    <w:rPr>
      <w:rFonts w:ascii="Times New Roman" w:hAnsi="Times New Roman"/>
      <w:b/>
      <w:sz w:val="20"/>
      <w:u w:val="single"/>
    </w:rPr>
  </w:style>
  <w:style w:type="character" w:customStyle="1" w:styleId="F7-SmallFont">
    <w:name w:val="F7 - Small Font"/>
    <w:rsid w:val="006A1951"/>
    <w:rPr>
      <w:rFonts w:ascii="Times New Roman" w:hAnsi="Times New Roman"/>
      <w:sz w:val="14"/>
    </w:rPr>
  </w:style>
  <w:style w:type="paragraph" w:customStyle="1" w:styleId="Brief-PrimarySource">
    <w:name w:val="Brief - Primary Source"/>
    <w:basedOn w:val="Normal"/>
    <w:uiPriority w:val="99"/>
    <w:qFormat/>
    <w:rsid w:val="006A1951"/>
    <w:rPr>
      <w:rFonts w:eastAsia="Times New Roman"/>
      <w:b/>
      <w:sz w:val="24"/>
      <w:u w:val="single"/>
    </w:rPr>
  </w:style>
  <w:style w:type="paragraph" w:customStyle="1" w:styleId="Brief-Underline">
    <w:name w:val="Brief - Underline"/>
    <w:basedOn w:val="Normal"/>
    <w:uiPriority w:val="99"/>
    <w:qFormat/>
    <w:rsid w:val="006A1951"/>
    <w:rPr>
      <w:rFonts w:eastAsia="Times New Roman"/>
      <w:u w:val="single"/>
    </w:rPr>
  </w:style>
  <w:style w:type="character" w:customStyle="1" w:styleId="Brief-Bold">
    <w:name w:val="Brief - Bold"/>
    <w:rsid w:val="006A1951"/>
    <w:rPr>
      <w:rFonts w:cs="Times New Roman"/>
      <w:b/>
    </w:rPr>
  </w:style>
  <w:style w:type="character" w:customStyle="1" w:styleId="Card-Underline">
    <w:name w:val="Card - Underline"/>
    <w:rsid w:val="006A1951"/>
    <w:rPr>
      <w:rFonts w:cs="Times New Roman"/>
      <w:u w:val="single"/>
    </w:rPr>
  </w:style>
  <w:style w:type="paragraph" w:customStyle="1" w:styleId="Brief">
    <w:name w:val="Brief"/>
    <w:basedOn w:val="Brief-PrimarySource"/>
    <w:uiPriority w:val="99"/>
    <w:qFormat/>
    <w:rsid w:val="006A1951"/>
    <w:rPr>
      <w:b w:val="0"/>
    </w:rPr>
  </w:style>
  <w:style w:type="character" w:customStyle="1" w:styleId="BoldText10pt">
    <w:name w:val="Bold Text 10 pt"/>
    <w:rsid w:val="006A1951"/>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6A1951"/>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6A1951"/>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6A1951"/>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6A1951"/>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6A1951"/>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6A1951"/>
    <w:pPr>
      <w:widowControl w:val="0"/>
      <w:spacing w:line="276" w:lineRule="atLeast"/>
    </w:pPr>
    <w:rPr>
      <w:color w:val="auto"/>
    </w:rPr>
  </w:style>
  <w:style w:type="paragraph" w:customStyle="1" w:styleId="CM34">
    <w:name w:val="CM34"/>
    <w:basedOn w:val="Default"/>
    <w:next w:val="Default"/>
    <w:uiPriority w:val="99"/>
    <w:qFormat/>
    <w:rsid w:val="006A1951"/>
    <w:pPr>
      <w:widowControl w:val="0"/>
    </w:pPr>
    <w:rPr>
      <w:color w:val="auto"/>
    </w:rPr>
  </w:style>
  <w:style w:type="paragraph" w:customStyle="1" w:styleId="CM56">
    <w:name w:val="CM56"/>
    <w:basedOn w:val="Default"/>
    <w:next w:val="Default"/>
    <w:uiPriority w:val="99"/>
    <w:qFormat/>
    <w:rsid w:val="006A1951"/>
    <w:pPr>
      <w:widowControl w:val="0"/>
    </w:pPr>
    <w:rPr>
      <w:rFonts w:eastAsia="Calibri"/>
      <w:color w:val="auto"/>
    </w:rPr>
  </w:style>
  <w:style w:type="paragraph" w:customStyle="1" w:styleId="CM58">
    <w:name w:val="CM58"/>
    <w:basedOn w:val="Default"/>
    <w:next w:val="Default"/>
    <w:uiPriority w:val="99"/>
    <w:qFormat/>
    <w:rsid w:val="006A1951"/>
    <w:pPr>
      <w:widowControl w:val="0"/>
    </w:pPr>
    <w:rPr>
      <w:rFonts w:eastAsia="Calibri"/>
      <w:color w:val="auto"/>
    </w:rPr>
  </w:style>
  <w:style w:type="paragraph" w:customStyle="1" w:styleId="CM57">
    <w:name w:val="CM57"/>
    <w:basedOn w:val="Default"/>
    <w:next w:val="Default"/>
    <w:uiPriority w:val="99"/>
    <w:qFormat/>
    <w:rsid w:val="006A1951"/>
    <w:pPr>
      <w:widowControl w:val="0"/>
    </w:pPr>
    <w:rPr>
      <w:rFonts w:eastAsia="Calibri"/>
      <w:color w:val="auto"/>
    </w:rPr>
  </w:style>
  <w:style w:type="paragraph" w:customStyle="1" w:styleId="CM1">
    <w:name w:val="CM1"/>
    <w:basedOn w:val="Default"/>
    <w:next w:val="Default"/>
    <w:uiPriority w:val="99"/>
    <w:qFormat/>
    <w:rsid w:val="006A1951"/>
    <w:pPr>
      <w:widowControl w:val="0"/>
    </w:pPr>
    <w:rPr>
      <w:rFonts w:eastAsia="Calibri"/>
      <w:color w:val="auto"/>
    </w:rPr>
  </w:style>
  <w:style w:type="paragraph" w:customStyle="1" w:styleId="CM49">
    <w:name w:val="CM49"/>
    <w:basedOn w:val="Default"/>
    <w:next w:val="Default"/>
    <w:uiPriority w:val="99"/>
    <w:qFormat/>
    <w:rsid w:val="006A1951"/>
    <w:pPr>
      <w:widowControl w:val="0"/>
    </w:pPr>
    <w:rPr>
      <w:rFonts w:eastAsia="Calibri"/>
      <w:color w:val="auto"/>
    </w:rPr>
  </w:style>
  <w:style w:type="paragraph" w:customStyle="1" w:styleId="CM41">
    <w:name w:val="CM41"/>
    <w:basedOn w:val="Default"/>
    <w:next w:val="Default"/>
    <w:uiPriority w:val="99"/>
    <w:qFormat/>
    <w:rsid w:val="006A1951"/>
    <w:pPr>
      <w:widowControl w:val="0"/>
    </w:pPr>
    <w:rPr>
      <w:rFonts w:eastAsia="Calibri"/>
      <w:color w:val="auto"/>
    </w:rPr>
  </w:style>
  <w:style w:type="paragraph" w:customStyle="1" w:styleId="3rdOrderPara">
    <w:name w:val="3rd Order Para"/>
    <w:basedOn w:val="Default"/>
    <w:next w:val="Default"/>
    <w:uiPriority w:val="99"/>
    <w:qFormat/>
    <w:rsid w:val="006A1951"/>
    <w:pPr>
      <w:widowControl w:val="0"/>
    </w:pPr>
    <w:rPr>
      <w:rFonts w:eastAsia="Calibri"/>
      <w:color w:val="auto"/>
    </w:rPr>
  </w:style>
  <w:style w:type="paragraph" w:customStyle="1" w:styleId="2ndOrderPara">
    <w:name w:val="2nd Order Para"/>
    <w:basedOn w:val="Default"/>
    <w:next w:val="Default"/>
    <w:uiPriority w:val="99"/>
    <w:qFormat/>
    <w:rsid w:val="006A1951"/>
    <w:pPr>
      <w:widowControl w:val="0"/>
    </w:pPr>
    <w:rPr>
      <w:rFonts w:eastAsia="Calibri"/>
      <w:color w:val="auto"/>
    </w:rPr>
  </w:style>
  <w:style w:type="paragraph" w:customStyle="1" w:styleId="Normal-SIGN2">
    <w:name w:val="Normal-SIGN2"/>
    <w:basedOn w:val="Default"/>
    <w:next w:val="Default"/>
    <w:uiPriority w:val="99"/>
    <w:qFormat/>
    <w:rsid w:val="006A1951"/>
    <w:pPr>
      <w:widowControl w:val="0"/>
    </w:pPr>
    <w:rPr>
      <w:rFonts w:eastAsia="Calibri"/>
      <w:color w:val="auto"/>
    </w:rPr>
  </w:style>
  <w:style w:type="paragraph" w:customStyle="1" w:styleId="Normal-SIGN1">
    <w:name w:val="Normal-SIGN1"/>
    <w:basedOn w:val="Default"/>
    <w:next w:val="Default"/>
    <w:uiPriority w:val="99"/>
    <w:qFormat/>
    <w:rsid w:val="006A1951"/>
    <w:pPr>
      <w:widowControl w:val="0"/>
    </w:pPr>
    <w:rPr>
      <w:rFonts w:eastAsia="Calibri"/>
      <w:color w:val="auto"/>
    </w:rPr>
  </w:style>
  <w:style w:type="paragraph" w:customStyle="1" w:styleId="CM3">
    <w:name w:val="CM3"/>
    <w:basedOn w:val="Default"/>
    <w:next w:val="Default"/>
    <w:uiPriority w:val="99"/>
    <w:qFormat/>
    <w:rsid w:val="006A1951"/>
    <w:pPr>
      <w:widowControl w:val="0"/>
      <w:spacing w:line="553" w:lineRule="atLeast"/>
    </w:pPr>
    <w:rPr>
      <w:rFonts w:eastAsia="Calibri"/>
      <w:color w:val="auto"/>
    </w:rPr>
  </w:style>
  <w:style w:type="paragraph" w:customStyle="1" w:styleId="CM33">
    <w:name w:val="CM33"/>
    <w:basedOn w:val="Default"/>
    <w:next w:val="Default"/>
    <w:uiPriority w:val="99"/>
    <w:qFormat/>
    <w:rsid w:val="006A1951"/>
    <w:pPr>
      <w:widowControl w:val="0"/>
    </w:pPr>
    <w:rPr>
      <w:rFonts w:eastAsia="Calibri"/>
      <w:color w:val="auto"/>
    </w:rPr>
  </w:style>
  <w:style w:type="paragraph" w:customStyle="1" w:styleId="CM37">
    <w:name w:val="CM37"/>
    <w:basedOn w:val="Default"/>
    <w:next w:val="Default"/>
    <w:uiPriority w:val="99"/>
    <w:qFormat/>
    <w:rsid w:val="006A1951"/>
    <w:pPr>
      <w:widowControl w:val="0"/>
    </w:pPr>
    <w:rPr>
      <w:rFonts w:eastAsia="Calibri"/>
      <w:color w:val="auto"/>
    </w:rPr>
  </w:style>
  <w:style w:type="paragraph" w:customStyle="1" w:styleId="CM7">
    <w:name w:val="CM7"/>
    <w:basedOn w:val="Default"/>
    <w:next w:val="Default"/>
    <w:uiPriority w:val="99"/>
    <w:qFormat/>
    <w:rsid w:val="006A1951"/>
    <w:pPr>
      <w:widowControl w:val="0"/>
      <w:spacing w:line="553" w:lineRule="atLeast"/>
    </w:pPr>
    <w:rPr>
      <w:rFonts w:eastAsia="Calibri"/>
      <w:color w:val="auto"/>
    </w:rPr>
  </w:style>
  <w:style w:type="paragraph" w:styleId="PlainText">
    <w:name w:val="Plain Text"/>
    <w:basedOn w:val="Normal"/>
    <w:next w:val="Normal"/>
    <w:link w:val="PlainTextChar"/>
    <w:rsid w:val="006A1951"/>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6A1951"/>
    <w:rPr>
      <w:rFonts w:ascii="IJGCNM+Arial" w:eastAsia="Times New Roman" w:hAnsi="IJGCNM+Arial" w:cs="Arial"/>
      <w:sz w:val="24"/>
    </w:rPr>
  </w:style>
  <w:style w:type="paragraph" w:customStyle="1" w:styleId="Brief-SecondarySource">
    <w:name w:val="Brief - Secondary Source"/>
    <w:basedOn w:val="Normal"/>
    <w:uiPriority w:val="99"/>
    <w:qFormat/>
    <w:rsid w:val="006A1951"/>
    <w:rPr>
      <w:rFonts w:eastAsia="Times New Roman"/>
      <w:sz w:val="14"/>
      <w:szCs w:val="20"/>
    </w:rPr>
  </w:style>
  <w:style w:type="paragraph" w:customStyle="1" w:styleId="Brief-Card">
    <w:name w:val="Brief - Card"/>
    <w:basedOn w:val="Normal"/>
    <w:uiPriority w:val="99"/>
    <w:qFormat/>
    <w:rsid w:val="006A1951"/>
    <w:rPr>
      <w:rFonts w:eastAsia="Times New Roman"/>
    </w:rPr>
  </w:style>
  <w:style w:type="paragraph" w:customStyle="1" w:styleId="Pa2">
    <w:name w:val="Pa2"/>
    <w:basedOn w:val="Default"/>
    <w:next w:val="Default"/>
    <w:uiPriority w:val="99"/>
    <w:qFormat/>
    <w:rsid w:val="006A1951"/>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6A1951"/>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6A1951"/>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6A1951"/>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6A1951"/>
    <w:pPr>
      <w:widowControl w:val="0"/>
    </w:pPr>
    <w:rPr>
      <w:rFonts w:ascii="Arial Black" w:hAnsi="Arial Black"/>
      <w:color w:val="auto"/>
    </w:rPr>
  </w:style>
  <w:style w:type="character" w:customStyle="1" w:styleId="eoeaheader">
    <w:name w:val="eoea_header"/>
    <w:basedOn w:val="DefaultParagraphFont"/>
    <w:rsid w:val="006A1951"/>
  </w:style>
  <w:style w:type="character" w:customStyle="1" w:styleId="SC4208902">
    <w:name w:val="SC.4.208902"/>
    <w:rsid w:val="006A1951"/>
    <w:rPr>
      <w:rFonts w:cs="Century"/>
      <w:color w:val="000000"/>
      <w:sz w:val="22"/>
      <w:szCs w:val="22"/>
    </w:rPr>
  </w:style>
  <w:style w:type="character" w:customStyle="1" w:styleId="SC4208915">
    <w:name w:val="SC.4.208915"/>
    <w:rsid w:val="006A1951"/>
    <w:rPr>
      <w:rFonts w:cs="Century"/>
      <w:color w:val="000000"/>
      <w:sz w:val="13"/>
      <w:szCs w:val="13"/>
    </w:rPr>
  </w:style>
  <w:style w:type="character" w:customStyle="1" w:styleId="SC273764">
    <w:name w:val="SC.2.73764"/>
    <w:rsid w:val="006A1951"/>
    <w:rPr>
      <w:rFonts w:cs="Century"/>
      <w:color w:val="000000"/>
      <w:sz w:val="72"/>
      <w:szCs w:val="72"/>
    </w:rPr>
  </w:style>
  <w:style w:type="character" w:customStyle="1" w:styleId="SC273779">
    <w:name w:val="SC.2.73779"/>
    <w:rsid w:val="006A1951"/>
    <w:rPr>
      <w:rFonts w:cs="Century"/>
      <w:color w:val="000000"/>
      <w:sz w:val="40"/>
      <w:szCs w:val="40"/>
    </w:rPr>
  </w:style>
  <w:style w:type="character" w:customStyle="1" w:styleId="SC273763">
    <w:name w:val="SC.2.73763"/>
    <w:rsid w:val="006A1951"/>
    <w:rPr>
      <w:rFonts w:cs="Century"/>
      <w:b/>
      <w:bCs/>
      <w:color w:val="000000"/>
    </w:rPr>
  </w:style>
  <w:style w:type="character" w:customStyle="1" w:styleId="SC4208910">
    <w:name w:val="SC.4.208910"/>
    <w:rsid w:val="006A1951"/>
    <w:rPr>
      <w:rFonts w:cs="Century"/>
      <w:color w:val="000000"/>
      <w:sz w:val="28"/>
      <w:szCs w:val="28"/>
    </w:rPr>
  </w:style>
  <w:style w:type="character" w:customStyle="1" w:styleId="SC4208911">
    <w:name w:val="SC.4.208911"/>
    <w:rsid w:val="006A1951"/>
    <w:rPr>
      <w:rFonts w:cs="Century"/>
      <w:color w:val="000000"/>
    </w:rPr>
  </w:style>
  <w:style w:type="paragraph" w:customStyle="1" w:styleId="Cover1">
    <w:name w:val="Cover 1"/>
    <w:basedOn w:val="Normal"/>
    <w:next w:val="Normal"/>
    <w:uiPriority w:val="99"/>
    <w:qFormat/>
    <w:rsid w:val="006A1951"/>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6A1951"/>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6A1951"/>
    <w:pPr>
      <w:widowControl w:val="0"/>
    </w:pPr>
    <w:rPr>
      <w:color w:val="auto"/>
    </w:rPr>
  </w:style>
  <w:style w:type="paragraph" w:customStyle="1" w:styleId="Pa11">
    <w:name w:val="Pa11"/>
    <w:basedOn w:val="Normal"/>
    <w:next w:val="Normal"/>
    <w:uiPriority w:val="99"/>
    <w:qFormat/>
    <w:rsid w:val="006A1951"/>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6A1951"/>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6A1951"/>
    <w:pPr>
      <w:widowControl w:val="0"/>
    </w:pPr>
    <w:rPr>
      <w:rFonts w:eastAsia="Calibri"/>
      <w:color w:val="auto"/>
    </w:rPr>
  </w:style>
  <w:style w:type="paragraph" w:customStyle="1" w:styleId="CM28">
    <w:name w:val="CM28"/>
    <w:basedOn w:val="Default"/>
    <w:next w:val="Default"/>
    <w:uiPriority w:val="99"/>
    <w:qFormat/>
    <w:rsid w:val="006A1951"/>
    <w:pPr>
      <w:widowControl w:val="0"/>
    </w:pPr>
    <w:rPr>
      <w:rFonts w:eastAsia="Calibri"/>
      <w:color w:val="auto"/>
    </w:rPr>
  </w:style>
  <w:style w:type="paragraph" w:customStyle="1" w:styleId="CM8">
    <w:name w:val="CM8"/>
    <w:basedOn w:val="Default"/>
    <w:next w:val="Default"/>
    <w:uiPriority w:val="99"/>
    <w:qFormat/>
    <w:rsid w:val="006A1951"/>
    <w:pPr>
      <w:widowControl w:val="0"/>
    </w:pPr>
    <w:rPr>
      <w:rFonts w:eastAsia="Calibri"/>
      <w:color w:val="auto"/>
    </w:rPr>
  </w:style>
  <w:style w:type="paragraph" w:customStyle="1" w:styleId="CM6">
    <w:name w:val="CM6"/>
    <w:basedOn w:val="Default"/>
    <w:next w:val="Default"/>
    <w:uiPriority w:val="99"/>
    <w:qFormat/>
    <w:rsid w:val="006A1951"/>
    <w:pPr>
      <w:widowControl w:val="0"/>
      <w:spacing w:line="553" w:lineRule="atLeast"/>
    </w:pPr>
    <w:rPr>
      <w:rFonts w:eastAsia="Calibri"/>
      <w:color w:val="auto"/>
    </w:rPr>
  </w:style>
  <w:style w:type="paragraph" w:customStyle="1" w:styleId="CM22">
    <w:name w:val="CM22"/>
    <w:basedOn w:val="Default"/>
    <w:next w:val="Default"/>
    <w:uiPriority w:val="99"/>
    <w:qFormat/>
    <w:rsid w:val="006A1951"/>
    <w:pPr>
      <w:widowControl w:val="0"/>
    </w:pPr>
    <w:rPr>
      <w:rFonts w:eastAsia="Calibri"/>
      <w:color w:val="auto"/>
    </w:rPr>
  </w:style>
  <w:style w:type="character" w:customStyle="1" w:styleId="articlesubtitle">
    <w:name w:val="article_sub_title"/>
    <w:basedOn w:val="DefaultParagraphFont"/>
    <w:rsid w:val="006A1951"/>
  </w:style>
  <w:style w:type="character" w:customStyle="1" w:styleId="newsdate2">
    <w:name w:val="news_date2"/>
    <w:basedOn w:val="DefaultParagraphFont"/>
    <w:rsid w:val="006A1951"/>
  </w:style>
  <w:style w:type="character" w:customStyle="1" w:styleId="readarticleheader">
    <w:name w:val="readarticleheader"/>
    <w:basedOn w:val="DefaultParagraphFont"/>
    <w:rsid w:val="006A1951"/>
  </w:style>
  <w:style w:type="paragraph" w:customStyle="1" w:styleId="DoubleUnderlined">
    <w:name w:val="Double Underlined"/>
    <w:basedOn w:val="Heading2"/>
    <w:autoRedefine/>
    <w:uiPriority w:val="99"/>
    <w:qFormat/>
    <w:rsid w:val="006A1951"/>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6A1951"/>
    <w:rPr>
      <w:rFonts w:ascii="Trebuchet MS" w:hAnsi="Trebuchet MS"/>
      <w:u w:val="thick"/>
      <w:lang w:val="en-US" w:eastAsia="zh-CN" w:bidi="ar-SA"/>
    </w:rPr>
  </w:style>
  <w:style w:type="paragraph" w:customStyle="1" w:styleId="IndexFixer">
    <w:name w:val="Index Fixer"/>
    <w:basedOn w:val="Heading1"/>
    <w:uiPriority w:val="99"/>
    <w:qFormat/>
    <w:rsid w:val="006A1951"/>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6A1951"/>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6A1951"/>
    <w:rPr>
      <w:rFonts w:ascii="Arial Narrow" w:eastAsia="Times New Roman" w:hAnsi="Arial Narrow"/>
      <w:b/>
      <w:szCs w:val="24"/>
      <w:u w:val="single"/>
      <w:lang w:val="en-GB" w:eastAsia="en-US" w:bidi="ar-SA"/>
    </w:rPr>
  </w:style>
  <w:style w:type="character" w:customStyle="1" w:styleId="medium-normal1">
    <w:name w:val="medium-normal1"/>
    <w:rsid w:val="006A1951"/>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6A1951"/>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6A1951"/>
    <w:pPr>
      <w:ind w:left="720" w:right="720"/>
    </w:pPr>
    <w:rPr>
      <w:rFonts w:ascii="Palatino Linotype" w:eastAsia="Times New Roman" w:hAnsi="Palatino Linotype"/>
      <w:szCs w:val="20"/>
      <w:u w:val="single"/>
    </w:rPr>
  </w:style>
  <w:style w:type="character" w:customStyle="1" w:styleId="UnderlinedCardChar0">
    <w:name w:val="Underlined Card Char"/>
    <w:rsid w:val="006A1951"/>
    <w:rPr>
      <w:rFonts w:ascii="Palatino Linotype" w:hAnsi="Palatino Linotype"/>
      <w:u w:val="single"/>
      <w:lang w:val="en-US" w:eastAsia="en-US" w:bidi="ar-SA"/>
    </w:rPr>
  </w:style>
  <w:style w:type="character" w:customStyle="1" w:styleId="Style10ptUnderline">
    <w:name w:val="Style 10 pt Underline"/>
    <w:rsid w:val="006A1951"/>
    <w:rPr>
      <w:sz w:val="20"/>
      <w:u w:val="single"/>
    </w:rPr>
  </w:style>
  <w:style w:type="character" w:customStyle="1" w:styleId="char">
    <w:name w:val="char"/>
    <w:basedOn w:val="DefaultParagraphFont"/>
    <w:rsid w:val="006A1951"/>
  </w:style>
  <w:style w:type="character" w:customStyle="1" w:styleId="UnderlineCharCharCharCharCharChar">
    <w:name w:val="Underline Char Char Char Char Char Char"/>
    <w:rsid w:val="006A1951"/>
    <w:rPr>
      <w:rFonts w:ascii="Arial Narrow" w:hAnsi="Arial Narrow"/>
      <w:szCs w:val="24"/>
      <w:u w:val="single"/>
      <w:lang w:val="en-US" w:eastAsia="en-US" w:bidi="ar-SA"/>
    </w:rPr>
  </w:style>
  <w:style w:type="paragraph" w:customStyle="1" w:styleId="PageHeader-Underline18pt">
    <w:name w:val="Page Header - Underline 18 pt"/>
    <w:uiPriority w:val="99"/>
    <w:qFormat/>
    <w:rsid w:val="006A1951"/>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6A1951"/>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6A1951"/>
  </w:style>
  <w:style w:type="character" w:customStyle="1" w:styleId="hdr">
    <w:name w:val="hdr"/>
    <w:basedOn w:val="DefaultParagraphFont"/>
    <w:rsid w:val="006A1951"/>
  </w:style>
  <w:style w:type="paragraph" w:customStyle="1" w:styleId="subhead">
    <w:name w:val="subhead"/>
    <w:basedOn w:val="Normal"/>
    <w:uiPriority w:val="99"/>
    <w:qFormat/>
    <w:rsid w:val="006A1951"/>
    <w:pPr>
      <w:spacing w:after="120" w:line="225" w:lineRule="atLeast"/>
      <w:ind w:right="180"/>
    </w:pPr>
    <w:rPr>
      <w:rFonts w:eastAsia="Times New Roman"/>
      <w:color w:val="5177C5"/>
      <w:szCs w:val="20"/>
    </w:rPr>
  </w:style>
  <w:style w:type="character" w:customStyle="1" w:styleId="date1">
    <w:name w:val="date1"/>
    <w:basedOn w:val="DefaultParagraphFont"/>
    <w:rsid w:val="006A1951"/>
  </w:style>
  <w:style w:type="character" w:customStyle="1" w:styleId="bolding1">
    <w:name w:val="bolding1"/>
    <w:rsid w:val="006A1951"/>
    <w:rPr>
      <w:b/>
      <w:bCs/>
    </w:rPr>
  </w:style>
  <w:style w:type="character" w:customStyle="1" w:styleId="bookoptions1">
    <w:name w:val="book_options1"/>
    <w:rsid w:val="006A1951"/>
    <w:rPr>
      <w:b/>
      <w:bCs/>
      <w:color w:val="333366"/>
    </w:rPr>
  </w:style>
  <w:style w:type="character" w:customStyle="1" w:styleId="descriptionblock">
    <w:name w:val="description block"/>
    <w:basedOn w:val="DefaultParagraphFont"/>
    <w:rsid w:val="006A1951"/>
  </w:style>
  <w:style w:type="character" w:customStyle="1" w:styleId="detailsboxblock">
    <w:name w:val="detailsbox block"/>
    <w:basedOn w:val="DefaultParagraphFont"/>
    <w:rsid w:val="006A1951"/>
  </w:style>
  <w:style w:type="character" w:customStyle="1" w:styleId="Char3">
    <w:name w:val="Char3"/>
    <w:rsid w:val="006A1951"/>
    <w:rPr>
      <w:rFonts w:cs="Arial"/>
      <w:bCs/>
      <w:u w:val="thick"/>
      <w:lang w:val="en-US" w:eastAsia="en-US" w:bidi="ar-SA"/>
    </w:rPr>
  </w:style>
  <w:style w:type="paragraph" w:customStyle="1" w:styleId="StyleHeading110pt">
    <w:name w:val="Style Heading 1 + 10 pt"/>
    <w:basedOn w:val="Heading1"/>
    <w:uiPriority w:val="99"/>
    <w:qFormat/>
    <w:rsid w:val="006A1951"/>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6A1951"/>
  </w:style>
  <w:style w:type="paragraph" w:customStyle="1" w:styleId="StyleUnderliningTimesNewRomanBoldNounderlineKernat16">
    <w:name w:val="Style Underlining + Times New Roman Bold No underline Kern at 16..."/>
    <w:basedOn w:val="Normal"/>
    <w:uiPriority w:val="99"/>
    <w:qFormat/>
    <w:rsid w:val="006A1951"/>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6A1951"/>
    <w:rPr>
      <w:rFonts w:eastAsia="Times New Roman"/>
      <w:b/>
      <w:bCs/>
      <w:kern w:val="32"/>
      <w:sz w:val="32"/>
      <w:szCs w:val="32"/>
    </w:rPr>
  </w:style>
  <w:style w:type="paragraph" w:customStyle="1" w:styleId="StyleBoldUnderliningKernat16pt">
    <w:name w:val="Style Bold Underlining + Kern at 16 pt"/>
    <w:uiPriority w:val="99"/>
    <w:qFormat/>
    <w:rsid w:val="006A1951"/>
  </w:style>
  <w:style w:type="paragraph" w:customStyle="1" w:styleId="boldy">
    <w:name w:val="boldy"/>
    <w:basedOn w:val="Heading2"/>
    <w:uiPriority w:val="99"/>
    <w:qFormat/>
    <w:rsid w:val="006A1951"/>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6A1951"/>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6A1951"/>
    <w:rPr>
      <w:sz w:val="12"/>
      <w:szCs w:val="24"/>
      <w:lang w:val="en-US" w:eastAsia="en-US" w:bidi="ar-SA"/>
    </w:rPr>
  </w:style>
  <w:style w:type="paragraph" w:customStyle="1" w:styleId="TxBr6p1">
    <w:name w:val="TxBr_6p1"/>
    <w:basedOn w:val="Normal"/>
    <w:uiPriority w:val="99"/>
    <w:qFormat/>
    <w:rsid w:val="006A1951"/>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6A1951"/>
    <w:pPr>
      <w:ind w:left="400"/>
    </w:pPr>
    <w:rPr>
      <w:rFonts w:eastAsia="Times New Roman"/>
      <w:szCs w:val="20"/>
    </w:rPr>
  </w:style>
  <w:style w:type="character" w:customStyle="1" w:styleId="texto11">
    <w:name w:val="texto11"/>
    <w:rsid w:val="006A1951"/>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6A1951"/>
    <w:rPr>
      <w:rFonts w:ascii="Arial Narrow" w:eastAsia="Times New Roman" w:hAnsi="Arial Narrow"/>
      <w:sz w:val="16"/>
      <w:szCs w:val="20"/>
      <w:lang w:val="x-none" w:eastAsia="x-none"/>
    </w:rPr>
  </w:style>
  <w:style w:type="character" w:customStyle="1" w:styleId="CardTagChar">
    <w:name w:val="Card Tag Char"/>
    <w:rsid w:val="006A1951"/>
    <w:rPr>
      <w:rFonts w:ascii="Arial Narrow" w:hAnsi="Arial Narrow"/>
      <w:b/>
      <w:sz w:val="24"/>
      <w:szCs w:val="24"/>
      <w:lang w:val="en-US" w:eastAsia="en-US" w:bidi="ar-SA"/>
    </w:rPr>
  </w:style>
  <w:style w:type="character" w:customStyle="1" w:styleId="CardtextChar3">
    <w:name w:val="Card text Char"/>
    <w:link w:val="Cardtext4"/>
    <w:rsid w:val="006A1951"/>
    <w:rPr>
      <w:rFonts w:ascii="Arial Narrow" w:hAnsi="Arial Narrow"/>
      <w:szCs w:val="24"/>
      <w:u w:val="single"/>
    </w:rPr>
  </w:style>
  <w:style w:type="paragraph" w:customStyle="1" w:styleId="UnderlineStyle">
    <w:name w:val="Underline Style"/>
    <w:basedOn w:val="Normal"/>
    <w:link w:val="UnderlineStyleChar"/>
    <w:qFormat/>
    <w:rsid w:val="006A1951"/>
    <w:rPr>
      <w:rFonts w:eastAsia="Times New Roman"/>
      <w:b/>
      <w:sz w:val="24"/>
      <w:u w:val="single"/>
    </w:rPr>
  </w:style>
  <w:style w:type="paragraph" w:customStyle="1" w:styleId="Normalization">
    <w:name w:val="Normalization"/>
    <w:basedOn w:val="Normal"/>
    <w:uiPriority w:val="99"/>
    <w:qFormat/>
    <w:rsid w:val="006A1951"/>
    <w:rPr>
      <w:rFonts w:eastAsia="Times New Roman"/>
      <w:sz w:val="18"/>
    </w:rPr>
  </w:style>
  <w:style w:type="paragraph" w:customStyle="1" w:styleId="BreifTitle">
    <w:name w:val="Breif Title"/>
    <w:basedOn w:val="Normal"/>
    <w:autoRedefine/>
    <w:uiPriority w:val="99"/>
    <w:qFormat/>
    <w:rsid w:val="006A1951"/>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6A1951"/>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6A1951"/>
    <w:rPr>
      <w:b/>
      <w:sz w:val="32"/>
      <w:szCs w:val="32"/>
      <w:lang w:val="en-US" w:eastAsia="en-US" w:bidi="ar-SA"/>
    </w:rPr>
  </w:style>
  <w:style w:type="paragraph" w:styleId="BodyTextFirstIndent">
    <w:name w:val="Body Text First Indent"/>
    <w:basedOn w:val="BodyText"/>
    <w:link w:val="BodyTextFirstIndentChar"/>
    <w:rsid w:val="006A1951"/>
    <w:pPr>
      <w:spacing w:after="120"/>
      <w:ind w:firstLine="210"/>
    </w:pPr>
    <w:rPr>
      <w:sz w:val="24"/>
      <w:szCs w:val="24"/>
    </w:rPr>
  </w:style>
  <w:style w:type="character" w:customStyle="1" w:styleId="BodyTextFirstIndentChar">
    <w:name w:val="Body Text First Indent Char"/>
    <w:basedOn w:val="BodyTextChar"/>
    <w:link w:val="BodyTextFirstIndent"/>
    <w:rsid w:val="006A1951"/>
    <w:rPr>
      <w:rFonts w:ascii="Arial" w:eastAsia="Times New Roman" w:hAnsi="Arial" w:cs="Arial"/>
      <w:sz w:val="24"/>
      <w:szCs w:val="24"/>
    </w:rPr>
  </w:style>
  <w:style w:type="character" w:customStyle="1" w:styleId="TagChar3">
    <w:name w:val="Tag Char3"/>
    <w:rsid w:val="006A1951"/>
    <w:rPr>
      <w:rFonts w:ascii="Palatino Linotype" w:hAnsi="Palatino Linotype"/>
      <w:b/>
      <w:sz w:val="24"/>
      <w:szCs w:val="24"/>
      <w:lang w:val="en-US" w:eastAsia="en-US" w:bidi="ar-SA"/>
    </w:rPr>
  </w:style>
  <w:style w:type="paragraph" w:customStyle="1" w:styleId="TagCite0">
    <w:name w:val="Tag/Cite"/>
    <w:basedOn w:val="Normal"/>
    <w:uiPriority w:val="99"/>
    <w:qFormat/>
    <w:rsid w:val="006A1951"/>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6A1951"/>
    <w:pPr>
      <w:jc w:val="center"/>
      <w:outlineLvl w:val="0"/>
    </w:pPr>
    <w:rPr>
      <w:b/>
      <w:kern w:val="0"/>
      <w:sz w:val="32"/>
      <w:szCs w:val="32"/>
      <w:u w:val="single"/>
    </w:rPr>
  </w:style>
  <w:style w:type="paragraph" w:customStyle="1" w:styleId="Tagandcite">
    <w:name w:val="Tag and cite"/>
    <w:basedOn w:val="Normal"/>
    <w:autoRedefine/>
    <w:uiPriority w:val="99"/>
    <w:qFormat/>
    <w:rsid w:val="006A1951"/>
    <w:rPr>
      <w:rFonts w:eastAsia="Times New Roman"/>
      <w:color w:val="333333"/>
    </w:rPr>
  </w:style>
  <w:style w:type="paragraph" w:customStyle="1" w:styleId="StyleTagandCiteFranklinGothicDemi">
    <w:name w:val="Style Tag and Cite + Franklin Gothic Demi"/>
    <w:basedOn w:val="Normal"/>
    <w:autoRedefine/>
    <w:uiPriority w:val="99"/>
    <w:qFormat/>
    <w:rsid w:val="006A1951"/>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6A1951"/>
  </w:style>
  <w:style w:type="character" w:customStyle="1" w:styleId="Style10ptBold">
    <w:name w:val="Style 10 pt Bold"/>
    <w:rsid w:val="006A1951"/>
    <w:rPr>
      <w:b/>
      <w:bCs/>
      <w:sz w:val="20"/>
    </w:rPr>
  </w:style>
  <w:style w:type="paragraph" w:styleId="Date">
    <w:name w:val="Date"/>
    <w:aliases w:val="date"/>
    <w:basedOn w:val="Normal"/>
    <w:next w:val="Normal"/>
    <w:link w:val="DateChar"/>
    <w:uiPriority w:val="99"/>
    <w:qFormat/>
    <w:rsid w:val="006A1951"/>
    <w:rPr>
      <w:rFonts w:eastAsia="Times New Roman"/>
      <w:sz w:val="24"/>
    </w:rPr>
  </w:style>
  <w:style w:type="character" w:customStyle="1" w:styleId="DateChar">
    <w:name w:val="Date Char"/>
    <w:aliases w:val="date Char"/>
    <w:basedOn w:val="DefaultParagraphFont"/>
    <w:link w:val="Date"/>
    <w:uiPriority w:val="99"/>
    <w:rsid w:val="006A1951"/>
    <w:rPr>
      <w:rFonts w:ascii="Arial" w:eastAsia="Times New Roman" w:hAnsi="Arial" w:cs="Arial"/>
      <w:sz w:val="24"/>
    </w:rPr>
  </w:style>
  <w:style w:type="character" w:customStyle="1" w:styleId="text9">
    <w:name w:val="text9"/>
    <w:basedOn w:val="DefaultParagraphFont"/>
    <w:rsid w:val="006A1951"/>
  </w:style>
  <w:style w:type="character" w:customStyle="1" w:styleId="text21">
    <w:name w:val="text21"/>
    <w:basedOn w:val="DefaultParagraphFont"/>
    <w:rsid w:val="006A1951"/>
  </w:style>
  <w:style w:type="character" w:customStyle="1" w:styleId="text19">
    <w:name w:val="text19"/>
    <w:basedOn w:val="DefaultParagraphFont"/>
    <w:rsid w:val="006A1951"/>
  </w:style>
  <w:style w:type="paragraph" w:customStyle="1" w:styleId="CiteCard0">
    <w:name w:val="Cite/Card"/>
    <w:basedOn w:val="Normal"/>
    <w:uiPriority w:val="99"/>
    <w:qFormat/>
    <w:rsid w:val="006A1951"/>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6A1951"/>
    <w:rPr>
      <w:b/>
      <w:bCs/>
      <w:i w:val="0"/>
      <w:iCs w:val="0"/>
      <w:color w:val="000000"/>
    </w:rPr>
  </w:style>
  <w:style w:type="paragraph" w:customStyle="1" w:styleId="tagCharCharCharCharCharCharChar">
    <w:name w:val="tag Char Char Char Char Char Char Char"/>
    <w:basedOn w:val="Normal"/>
    <w:uiPriority w:val="99"/>
    <w:qFormat/>
    <w:rsid w:val="006A1951"/>
    <w:rPr>
      <w:rFonts w:eastAsia="Times New Roman"/>
      <w:b/>
      <w:sz w:val="24"/>
      <w:szCs w:val="20"/>
    </w:rPr>
  </w:style>
  <w:style w:type="character" w:customStyle="1" w:styleId="term2">
    <w:name w:val="term2"/>
    <w:rsid w:val="006A1951"/>
    <w:rPr>
      <w:b/>
      <w:bCs/>
    </w:rPr>
  </w:style>
  <w:style w:type="paragraph" w:customStyle="1" w:styleId="title-bold-medium">
    <w:name w:val="title-bold-medium"/>
    <w:basedOn w:val="Normal"/>
    <w:uiPriority w:val="99"/>
    <w:qFormat/>
    <w:rsid w:val="006A1951"/>
    <w:pPr>
      <w:spacing w:before="100" w:beforeAutospacing="1" w:after="100" w:afterAutospacing="1"/>
    </w:pPr>
    <w:rPr>
      <w:rFonts w:eastAsia="Arial Unicode MS"/>
      <w:b/>
      <w:bCs/>
      <w:color w:val="000000"/>
      <w:szCs w:val="20"/>
    </w:rPr>
  </w:style>
  <w:style w:type="character" w:customStyle="1" w:styleId="pmterms12">
    <w:name w:val="pmterms12"/>
    <w:rsid w:val="006A1951"/>
    <w:rPr>
      <w:b/>
      <w:bCs/>
      <w:i w:val="0"/>
      <w:iCs w:val="0"/>
      <w:color w:val="000000"/>
    </w:rPr>
  </w:style>
  <w:style w:type="paragraph" w:customStyle="1" w:styleId="lact">
    <w:name w:val="lact"/>
    <w:basedOn w:val="Normal"/>
    <w:uiPriority w:val="99"/>
    <w:qFormat/>
    <w:rsid w:val="006A1951"/>
    <w:pPr>
      <w:spacing w:before="100" w:beforeAutospacing="1" w:after="100" w:afterAutospacing="1"/>
    </w:pPr>
    <w:rPr>
      <w:rFonts w:eastAsia="Arial Unicode MS"/>
      <w:b/>
      <w:bCs/>
      <w:color w:val="000000"/>
      <w:szCs w:val="20"/>
    </w:rPr>
  </w:style>
  <w:style w:type="paragraph" w:styleId="BlockText">
    <w:name w:val="Block Text"/>
    <w:basedOn w:val="Normal"/>
    <w:rsid w:val="006A1951"/>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6A1951"/>
    <w:rPr>
      <w:rFonts w:eastAsia="Times New Roman"/>
      <w:b/>
      <w:sz w:val="24"/>
    </w:rPr>
  </w:style>
  <w:style w:type="paragraph" w:styleId="NormalIndent">
    <w:name w:val="Normal Indent"/>
    <w:basedOn w:val="Normal"/>
    <w:rsid w:val="006A1951"/>
    <w:pPr>
      <w:ind w:left="720"/>
    </w:pPr>
    <w:rPr>
      <w:rFonts w:eastAsia="Times New Roman"/>
      <w:szCs w:val="20"/>
    </w:rPr>
  </w:style>
  <w:style w:type="character" w:customStyle="1" w:styleId="ToReadChar">
    <w:name w:val="To Read Char"/>
    <w:rsid w:val="006A1951"/>
    <w:rPr>
      <w:rFonts w:ascii="Verdana" w:hAnsi="Verdana"/>
      <w:b/>
      <w:szCs w:val="24"/>
      <w:u w:val="single"/>
      <w:lang w:val="en-US" w:eastAsia="en-US" w:bidi="ar-SA"/>
    </w:rPr>
  </w:style>
  <w:style w:type="character" w:customStyle="1" w:styleId="ToReadCharChar">
    <w:name w:val="To Read Char Char"/>
    <w:rsid w:val="006A1951"/>
    <w:rPr>
      <w:rFonts w:ascii="Verdana" w:hAnsi="Verdana"/>
      <w:b/>
      <w:szCs w:val="24"/>
      <w:u w:val="single"/>
      <w:lang w:val="en-US" w:eastAsia="en-US" w:bidi="ar-SA"/>
    </w:rPr>
  </w:style>
  <w:style w:type="paragraph" w:customStyle="1" w:styleId="BLOCKTITLE0">
    <w:name w:val="BLOCK TITLE"/>
    <w:basedOn w:val="Heading1"/>
    <w:uiPriority w:val="99"/>
    <w:qFormat/>
    <w:rsid w:val="006A1951"/>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6A1951"/>
    <w:rPr>
      <w:b/>
      <w:szCs w:val="24"/>
      <w:u w:val="single"/>
      <w:lang w:val="en-US" w:eastAsia="en-US" w:bidi="ar-SA"/>
    </w:rPr>
  </w:style>
  <w:style w:type="paragraph" w:styleId="EnvelopeReturn">
    <w:name w:val="envelope return"/>
    <w:basedOn w:val="Normal"/>
    <w:rsid w:val="006A1951"/>
    <w:rPr>
      <w:rFonts w:eastAsia="Times New Roman"/>
      <w:sz w:val="24"/>
      <w:szCs w:val="20"/>
    </w:rPr>
  </w:style>
  <w:style w:type="paragraph" w:styleId="EnvelopeAddress">
    <w:name w:val="envelope address"/>
    <w:basedOn w:val="Normal"/>
    <w:rsid w:val="006A1951"/>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6A1951"/>
  </w:style>
  <w:style w:type="character" w:customStyle="1" w:styleId="bio">
    <w:name w:val="bio"/>
    <w:basedOn w:val="DefaultParagraphFont"/>
    <w:rsid w:val="006A1951"/>
  </w:style>
  <w:style w:type="character" w:customStyle="1" w:styleId="storytextstyle">
    <w:name w:val="storytextstyle"/>
    <w:basedOn w:val="DefaultParagraphFont"/>
    <w:rsid w:val="006A1951"/>
  </w:style>
  <w:style w:type="character" w:customStyle="1" w:styleId="cardunderlinedCharChar">
    <w:name w:val="card underlined Char Char"/>
    <w:rsid w:val="006A1951"/>
    <w:rPr>
      <w:rFonts w:ascii="Arial" w:hAnsi="Arial"/>
      <w:sz w:val="22"/>
      <w:szCs w:val="24"/>
      <w:u w:val="single"/>
      <w:lang w:val="en-US" w:eastAsia="en-US" w:bidi="ar-SA"/>
    </w:rPr>
  </w:style>
  <w:style w:type="character" w:customStyle="1" w:styleId="Style2Char0">
    <w:name w:val="Style2 Char"/>
    <w:rsid w:val="006A1951"/>
    <w:rPr>
      <w:rFonts w:ascii="Book Antiqua" w:hAnsi="Book Antiqua"/>
      <w:u w:val="thick"/>
      <w:lang w:val="en-US" w:eastAsia="en-US" w:bidi="ar-SA"/>
    </w:rPr>
  </w:style>
  <w:style w:type="character" w:customStyle="1" w:styleId="Style2Char1">
    <w:name w:val="Style2 Char1"/>
    <w:rsid w:val="006A1951"/>
    <w:rPr>
      <w:rFonts w:ascii="Book Antiqua" w:hAnsi="Book Antiqua"/>
      <w:szCs w:val="24"/>
      <w:u w:val="thick"/>
      <w:lang w:val="en-US" w:eastAsia="en-US" w:bidi="ar-SA"/>
    </w:rPr>
  </w:style>
  <w:style w:type="character" w:customStyle="1" w:styleId="articlehead21">
    <w:name w:val="articlehead21"/>
    <w:rsid w:val="006A1951"/>
    <w:rPr>
      <w:rFonts w:ascii="Arial" w:hAnsi="Arial" w:cs="Arial" w:hint="default"/>
      <w:b/>
      <w:bCs/>
      <w:color w:val="660000"/>
      <w:sz w:val="20"/>
      <w:szCs w:val="20"/>
    </w:rPr>
  </w:style>
  <w:style w:type="paragraph" w:customStyle="1" w:styleId="shellscontentions">
    <w:name w:val="shells/contentions"/>
    <w:basedOn w:val="TagCite0"/>
    <w:uiPriority w:val="99"/>
    <w:qFormat/>
    <w:rsid w:val="006A1951"/>
  </w:style>
  <w:style w:type="character" w:customStyle="1" w:styleId="BoldandUnderlineChar2Char1">
    <w:name w:val="Bold and Underline Char2 Char1"/>
    <w:rsid w:val="006A1951"/>
    <w:rPr>
      <w:b/>
      <w:szCs w:val="24"/>
      <w:u w:val="single"/>
      <w:lang w:val="en-US" w:eastAsia="en-US" w:bidi="ar-SA"/>
    </w:rPr>
  </w:style>
  <w:style w:type="character" w:customStyle="1" w:styleId="TagCiteChar1">
    <w:name w:val="Tag/Cite Char1"/>
    <w:rsid w:val="006A1951"/>
    <w:rPr>
      <w:b/>
      <w:lang w:val="en-US" w:eastAsia="en-US" w:bidi="ar-SA"/>
    </w:rPr>
  </w:style>
  <w:style w:type="character" w:customStyle="1" w:styleId="goohl2">
    <w:name w:val="goohl2"/>
    <w:basedOn w:val="DefaultParagraphFont"/>
    <w:rsid w:val="006A1951"/>
  </w:style>
  <w:style w:type="character" w:customStyle="1" w:styleId="Normal10">
    <w:name w:val="Normal1"/>
    <w:basedOn w:val="DefaultParagraphFont"/>
    <w:rsid w:val="006A1951"/>
  </w:style>
  <w:style w:type="paragraph" w:customStyle="1" w:styleId="BriefTitle1">
    <w:name w:val="Brief Title 1"/>
    <w:basedOn w:val="Normal"/>
    <w:uiPriority w:val="99"/>
    <w:qFormat/>
    <w:rsid w:val="006A1951"/>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6A1951"/>
    <w:pPr>
      <w:widowControl w:val="0"/>
      <w:autoSpaceDE w:val="0"/>
      <w:autoSpaceDN w:val="0"/>
      <w:adjustRightInd w:val="0"/>
    </w:pPr>
    <w:rPr>
      <w:rFonts w:eastAsia="Times New Roman"/>
      <w:b/>
      <w:szCs w:val="20"/>
    </w:rPr>
  </w:style>
  <w:style w:type="character" w:customStyle="1" w:styleId="CardCharChar">
    <w:name w:val="Card Char Char"/>
    <w:rsid w:val="006A1951"/>
    <w:rPr>
      <w:lang w:val="en-US" w:eastAsia="en-US" w:bidi="ar-SA"/>
    </w:rPr>
  </w:style>
  <w:style w:type="character" w:customStyle="1" w:styleId="BriefTitle1Char">
    <w:name w:val="Brief Title 1 Char"/>
    <w:rsid w:val="006A1951"/>
    <w:rPr>
      <w:b/>
      <w:u w:val="single"/>
      <w:lang w:val="en-US" w:eastAsia="en-US" w:bidi="ar-SA"/>
    </w:rPr>
  </w:style>
  <w:style w:type="character" w:customStyle="1" w:styleId="TagCiteCharChar">
    <w:name w:val="Tag/Cite Char Char"/>
    <w:rsid w:val="006A1951"/>
    <w:rPr>
      <w:b/>
      <w:lang w:val="en-US" w:eastAsia="en-US" w:bidi="ar-SA"/>
    </w:rPr>
  </w:style>
  <w:style w:type="paragraph" w:customStyle="1" w:styleId="ShellTitles">
    <w:name w:val="ShellTitles"/>
    <w:basedOn w:val="Normal"/>
    <w:uiPriority w:val="99"/>
    <w:qFormat/>
    <w:rsid w:val="006A1951"/>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6A1951"/>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6A1951"/>
    <w:pPr>
      <w:spacing w:before="100" w:beforeAutospacing="1" w:after="100" w:afterAutospacing="1"/>
    </w:pPr>
    <w:rPr>
      <w:rFonts w:eastAsia="Times New Roman"/>
    </w:rPr>
  </w:style>
  <w:style w:type="character" w:customStyle="1" w:styleId="btx">
    <w:name w:val="btx"/>
    <w:basedOn w:val="DefaultParagraphFont"/>
    <w:rsid w:val="006A1951"/>
  </w:style>
  <w:style w:type="character" w:customStyle="1" w:styleId="CardChar10">
    <w:name w:val="Card Char1"/>
    <w:rsid w:val="006A1951"/>
    <w:rPr>
      <w:lang w:val="en-US" w:eastAsia="en-US" w:bidi="ar-SA"/>
    </w:rPr>
  </w:style>
  <w:style w:type="character" w:customStyle="1" w:styleId="prodgeneral1">
    <w:name w:val="prodgeneral1"/>
    <w:rsid w:val="006A1951"/>
    <w:rPr>
      <w:rFonts w:ascii="Verdana" w:hAnsi="Verdana" w:hint="default"/>
      <w:b w:val="0"/>
      <w:bCs w:val="0"/>
      <w:caps w:val="0"/>
      <w:color w:val="000000"/>
      <w:spacing w:val="0"/>
      <w:sz w:val="16"/>
      <w:szCs w:val="16"/>
    </w:rPr>
  </w:style>
  <w:style w:type="character" w:customStyle="1" w:styleId="summary1">
    <w:name w:val="summary1"/>
    <w:rsid w:val="006A1951"/>
    <w:rPr>
      <w:rFonts w:ascii="Arial" w:hAnsi="Arial" w:cs="Arial" w:hint="default"/>
      <w:sz w:val="18"/>
      <w:szCs w:val="18"/>
    </w:rPr>
  </w:style>
  <w:style w:type="paragraph" w:customStyle="1" w:styleId="ToRead">
    <w:name w:val="To Read"/>
    <w:basedOn w:val="Normal"/>
    <w:uiPriority w:val="99"/>
    <w:qFormat/>
    <w:rsid w:val="006A1951"/>
    <w:pPr>
      <w:ind w:left="720"/>
    </w:pPr>
    <w:rPr>
      <w:rFonts w:ascii="Verdana" w:eastAsia="Times New Roman" w:hAnsi="Verdana"/>
      <w:b/>
      <w:u w:val="single"/>
    </w:rPr>
  </w:style>
  <w:style w:type="character" w:customStyle="1" w:styleId="text3">
    <w:name w:val="text3"/>
    <w:basedOn w:val="DefaultParagraphFont"/>
    <w:rsid w:val="006A1951"/>
  </w:style>
  <w:style w:type="paragraph" w:customStyle="1" w:styleId="Style1">
    <w:name w:val="Style 1"/>
    <w:basedOn w:val="Normal"/>
    <w:uiPriority w:val="99"/>
    <w:qFormat/>
    <w:rsid w:val="006A1951"/>
    <w:pPr>
      <w:widowControl w:val="0"/>
      <w:ind w:firstLine="216"/>
    </w:pPr>
    <w:rPr>
      <w:rFonts w:eastAsia="Times New Roman"/>
      <w:noProof/>
      <w:color w:val="000000"/>
      <w:szCs w:val="20"/>
    </w:rPr>
  </w:style>
  <w:style w:type="paragraph" w:customStyle="1" w:styleId="Style40">
    <w:name w:val="Style 4"/>
    <w:basedOn w:val="Normal"/>
    <w:uiPriority w:val="99"/>
    <w:qFormat/>
    <w:rsid w:val="006A1951"/>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6A1951"/>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6A1951"/>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6A1951"/>
  </w:style>
  <w:style w:type="paragraph" w:customStyle="1" w:styleId="PageNumber1">
    <w:name w:val="Page Number1"/>
    <w:basedOn w:val="Normal"/>
    <w:next w:val="Normal"/>
    <w:uiPriority w:val="99"/>
    <w:qFormat/>
    <w:rsid w:val="006A1951"/>
    <w:rPr>
      <w:rFonts w:eastAsia="Times New Roman"/>
    </w:rPr>
  </w:style>
  <w:style w:type="paragraph" w:customStyle="1" w:styleId="Cite1">
    <w:name w:val="Cite1"/>
    <w:uiPriority w:val="99"/>
    <w:qFormat/>
    <w:rsid w:val="006A1951"/>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6A1951"/>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6A1951"/>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6A1951"/>
    <w:pPr>
      <w:ind w:left="288" w:right="288"/>
    </w:pPr>
    <w:rPr>
      <w:rFonts w:eastAsia="Times New Roman"/>
    </w:rPr>
  </w:style>
  <w:style w:type="paragraph" w:customStyle="1" w:styleId="cite21">
    <w:name w:val="cite2"/>
    <w:uiPriority w:val="99"/>
    <w:qFormat/>
    <w:rsid w:val="006A1951"/>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6A1951"/>
    <w:rPr>
      <w:rFonts w:ascii="Times New Roman" w:hAnsi="Times New Roman"/>
      <w:sz w:val="20"/>
      <w:u w:val="single"/>
      <w:lang w:eastAsia="en-US"/>
    </w:rPr>
  </w:style>
  <w:style w:type="paragraph" w:customStyle="1" w:styleId="articletext">
    <w:name w:val="articletext"/>
    <w:basedOn w:val="Normal"/>
    <w:uiPriority w:val="99"/>
    <w:qFormat/>
    <w:rsid w:val="006A1951"/>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6A1951"/>
    <w:rPr>
      <w:rFonts w:ascii="Arial Narrow" w:hAnsi="Arial Narrow"/>
      <w:sz w:val="24"/>
      <w:szCs w:val="24"/>
      <w:u w:val="single"/>
      <w:lang w:val="en-US" w:eastAsia="en-US" w:bidi="ar-SA"/>
    </w:rPr>
  </w:style>
  <w:style w:type="character" w:customStyle="1" w:styleId="cardtextsmallChar">
    <w:name w:val="card text small Char"/>
    <w:rsid w:val="006A1951"/>
    <w:rPr>
      <w:rFonts w:ascii="Arial Narrow" w:hAnsi="Arial Narrow"/>
      <w:sz w:val="16"/>
      <w:szCs w:val="24"/>
      <w:lang w:val="en-US" w:eastAsia="en-US" w:bidi="ar-SA"/>
    </w:rPr>
  </w:style>
  <w:style w:type="paragraph" w:customStyle="1" w:styleId="cardtextsmall">
    <w:name w:val="card text small"/>
    <w:basedOn w:val="Normal"/>
    <w:uiPriority w:val="99"/>
    <w:qFormat/>
    <w:rsid w:val="006A1951"/>
    <w:rPr>
      <w:rFonts w:eastAsia="Times New Roman"/>
      <w:sz w:val="16"/>
    </w:rPr>
  </w:style>
  <w:style w:type="paragraph" w:customStyle="1" w:styleId="CaseListNormal">
    <w:name w:val="Case List Normal"/>
    <w:basedOn w:val="Normal"/>
    <w:uiPriority w:val="99"/>
    <w:qFormat/>
    <w:rsid w:val="006A1951"/>
    <w:rPr>
      <w:rFonts w:ascii="Times" w:eastAsia="Times New Roman" w:hAnsi="Times"/>
      <w:szCs w:val="26"/>
    </w:rPr>
  </w:style>
  <w:style w:type="paragraph" w:customStyle="1" w:styleId="Body">
    <w:name w:val="Body"/>
    <w:basedOn w:val="Normal"/>
    <w:uiPriority w:val="99"/>
    <w:qFormat/>
    <w:rsid w:val="006A1951"/>
    <w:pPr>
      <w:outlineLvl w:val="3"/>
    </w:pPr>
    <w:rPr>
      <w:rFonts w:eastAsia="Times New Roman"/>
      <w:szCs w:val="20"/>
    </w:rPr>
  </w:style>
  <w:style w:type="paragraph" w:customStyle="1" w:styleId="3text">
    <w:name w:val="3text"/>
    <w:basedOn w:val="Normal"/>
    <w:uiPriority w:val="99"/>
    <w:qFormat/>
    <w:rsid w:val="006A1951"/>
    <w:pPr>
      <w:spacing w:before="100" w:beforeAutospacing="1" w:after="100" w:afterAutospacing="1"/>
    </w:pPr>
    <w:rPr>
      <w:rFonts w:eastAsia="Times New Roman"/>
      <w:sz w:val="24"/>
    </w:rPr>
  </w:style>
  <w:style w:type="character" w:customStyle="1" w:styleId="countrytitle1">
    <w:name w:val="countrytitle1"/>
    <w:rsid w:val="006A1951"/>
    <w:rPr>
      <w:rFonts w:ascii="Verdana" w:hAnsi="Verdana" w:hint="default"/>
      <w:b/>
      <w:bCs/>
      <w:color w:val="293643"/>
      <w:sz w:val="24"/>
      <w:szCs w:val="24"/>
    </w:rPr>
  </w:style>
  <w:style w:type="character" w:customStyle="1" w:styleId="storyheader1">
    <w:name w:val="storyheader1"/>
    <w:rsid w:val="006A1951"/>
    <w:rPr>
      <w:rFonts w:ascii="Verdana" w:hAnsi="Verdana" w:hint="default"/>
      <w:b/>
      <w:bCs/>
      <w:color w:val="000000"/>
      <w:sz w:val="21"/>
      <w:szCs w:val="21"/>
    </w:rPr>
  </w:style>
  <w:style w:type="paragraph" w:customStyle="1" w:styleId="TimesNewRoman12">
    <w:name w:val="TimesNewRoman12"/>
    <w:uiPriority w:val="99"/>
    <w:qFormat/>
    <w:rsid w:val="006A1951"/>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6A1951"/>
    <w:pPr>
      <w:spacing w:before="100" w:beforeAutospacing="1" w:after="100" w:afterAutospacing="1"/>
    </w:pPr>
    <w:rPr>
      <w:rFonts w:eastAsia="Times New Roman"/>
      <w:sz w:val="24"/>
    </w:rPr>
  </w:style>
  <w:style w:type="character" w:customStyle="1" w:styleId="cardunderlinedChar0">
    <w:name w:val="card underlined Char"/>
    <w:rsid w:val="006A1951"/>
    <w:rPr>
      <w:rFonts w:ascii="Arial" w:hAnsi="Arial"/>
      <w:sz w:val="22"/>
      <w:szCs w:val="24"/>
      <w:u w:val="single"/>
      <w:lang w:val="en-US" w:eastAsia="en-US" w:bidi="ar-SA"/>
    </w:rPr>
  </w:style>
  <w:style w:type="paragraph" w:customStyle="1" w:styleId="medium-normal">
    <w:name w:val="medium-normal"/>
    <w:basedOn w:val="Normal"/>
    <w:uiPriority w:val="99"/>
    <w:qFormat/>
    <w:rsid w:val="006A1951"/>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6A1951"/>
    <w:rPr>
      <w:rFonts w:eastAsia="Times New Roman"/>
      <w:color w:val="000000"/>
      <w:sz w:val="18"/>
    </w:rPr>
  </w:style>
  <w:style w:type="paragraph" w:customStyle="1" w:styleId="text1">
    <w:name w:val="text1"/>
    <w:basedOn w:val="Normal"/>
    <w:autoRedefine/>
    <w:uiPriority w:val="99"/>
    <w:qFormat/>
    <w:rsid w:val="006A1951"/>
    <w:rPr>
      <w:rFonts w:eastAsia="Times New Roman"/>
      <w:szCs w:val="20"/>
    </w:rPr>
  </w:style>
  <w:style w:type="character" w:customStyle="1" w:styleId="article1">
    <w:name w:val="article1"/>
    <w:rsid w:val="006A1951"/>
    <w:rPr>
      <w:rFonts w:ascii="Verdana" w:hAnsi="Verdana" w:hint="default"/>
      <w:color w:val="333333"/>
      <w:sz w:val="16"/>
      <w:szCs w:val="16"/>
    </w:rPr>
  </w:style>
  <w:style w:type="paragraph" w:customStyle="1" w:styleId="RepeatBlockHeading">
    <w:name w:val="Repeat Block Heading"/>
    <w:basedOn w:val="Normal"/>
    <w:autoRedefine/>
    <w:uiPriority w:val="99"/>
    <w:qFormat/>
    <w:rsid w:val="006A1951"/>
    <w:pPr>
      <w:jc w:val="center"/>
    </w:pPr>
    <w:rPr>
      <w:rFonts w:eastAsia="Times New Roman"/>
      <w:b/>
      <w:smallCaps/>
      <w:color w:val="000000"/>
      <w:sz w:val="24"/>
      <w:u w:val="thick"/>
    </w:rPr>
  </w:style>
  <w:style w:type="character" w:customStyle="1" w:styleId="Hyperlink6">
    <w:name w:val="Hyperlink6"/>
    <w:rsid w:val="006A1951"/>
    <w:rPr>
      <w:color w:val="3300CC"/>
      <w:u w:val="single"/>
    </w:rPr>
  </w:style>
  <w:style w:type="paragraph" w:customStyle="1" w:styleId="story-headline">
    <w:name w:val="story-headline"/>
    <w:basedOn w:val="Normal"/>
    <w:uiPriority w:val="99"/>
    <w:qFormat/>
    <w:rsid w:val="006A1951"/>
    <w:pPr>
      <w:spacing w:before="72" w:after="72"/>
    </w:pPr>
    <w:rPr>
      <w:rFonts w:eastAsia="Times New Roman"/>
      <w:b/>
      <w:bCs/>
      <w:sz w:val="26"/>
      <w:szCs w:val="26"/>
    </w:rPr>
  </w:style>
  <w:style w:type="paragraph" w:customStyle="1" w:styleId="story-body">
    <w:name w:val="story-body"/>
    <w:basedOn w:val="Normal"/>
    <w:uiPriority w:val="99"/>
    <w:qFormat/>
    <w:rsid w:val="006A1951"/>
    <w:pPr>
      <w:spacing w:before="100" w:beforeAutospacing="1" w:after="100" w:afterAutospacing="1"/>
    </w:pPr>
    <w:rPr>
      <w:rFonts w:eastAsia="Times New Roman"/>
    </w:rPr>
  </w:style>
  <w:style w:type="character" w:customStyle="1" w:styleId="story-posted-date1">
    <w:name w:val="story-posted-date1"/>
    <w:rsid w:val="006A1951"/>
    <w:rPr>
      <w:rFonts w:ascii="Arial" w:hAnsi="Arial" w:cs="Arial" w:hint="default"/>
      <w:b w:val="0"/>
      <w:bCs w:val="0"/>
      <w:sz w:val="19"/>
      <w:szCs w:val="19"/>
    </w:rPr>
  </w:style>
  <w:style w:type="paragraph" w:customStyle="1" w:styleId="story-dateline">
    <w:name w:val="story-dateline"/>
    <w:basedOn w:val="Normal"/>
    <w:uiPriority w:val="99"/>
    <w:qFormat/>
    <w:rsid w:val="006A1951"/>
    <w:rPr>
      <w:rFonts w:eastAsia="Times New Roman"/>
      <w:b/>
      <w:bCs/>
    </w:rPr>
  </w:style>
  <w:style w:type="paragraph" w:customStyle="1" w:styleId="TextofCards">
    <w:name w:val="Text of Cards"/>
    <w:basedOn w:val="Normal"/>
    <w:uiPriority w:val="99"/>
    <w:qFormat/>
    <w:rsid w:val="006A1951"/>
    <w:rPr>
      <w:rFonts w:eastAsia="Times New Roman"/>
      <w:color w:val="000000"/>
      <w:spacing w:val="6"/>
      <w:szCs w:val="23"/>
    </w:rPr>
  </w:style>
  <w:style w:type="paragraph" w:customStyle="1" w:styleId="Corpotesto">
    <w:name w:val="Corpo testo"/>
    <w:basedOn w:val="Normal"/>
    <w:uiPriority w:val="99"/>
    <w:qFormat/>
    <w:rsid w:val="006A1951"/>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6A1951"/>
    <w:rPr>
      <w:rFonts w:eastAsia="SimSun" w:cs="Arial"/>
      <w:b/>
      <w:bCs/>
      <w:iCs/>
      <w:sz w:val="24"/>
      <w:szCs w:val="28"/>
      <w:lang w:val="en-US" w:eastAsia="zh-CN" w:bidi="ar-SA"/>
    </w:rPr>
  </w:style>
  <w:style w:type="paragraph" w:customStyle="1" w:styleId="PageHeading">
    <w:name w:val="Page Heading"/>
    <w:basedOn w:val="Heading2"/>
    <w:uiPriority w:val="99"/>
    <w:qFormat/>
    <w:rsid w:val="006A1951"/>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6A1951"/>
  </w:style>
  <w:style w:type="paragraph" w:customStyle="1" w:styleId="tagCharChar1Char">
    <w:name w:val="tag Char Char1 Char"/>
    <w:uiPriority w:val="99"/>
    <w:qFormat/>
    <w:rsid w:val="006A1951"/>
    <w:rPr>
      <w:rFonts w:eastAsia="Times New Roman"/>
      <w:b/>
      <w:bCs/>
      <w:sz w:val="24"/>
      <w:szCs w:val="24"/>
    </w:rPr>
  </w:style>
  <w:style w:type="character" w:customStyle="1" w:styleId="textmedium">
    <w:name w:val="textmedium"/>
    <w:basedOn w:val="DefaultParagraphFont"/>
    <w:rsid w:val="006A1951"/>
  </w:style>
  <w:style w:type="character" w:customStyle="1" w:styleId="citation1">
    <w:name w:val="citation1"/>
    <w:rsid w:val="006A1951"/>
    <w:rPr>
      <w:rFonts w:ascii="Verdana" w:hAnsi="Verdana" w:hint="default"/>
      <w:sz w:val="17"/>
      <w:szCs w:val="17"/>
    </w:rPr>
  </w:style>
  <w:style w:type="character" w:customStyle="1" w:styleId="hithighlite">
    <w:name w:val="hithighlite"/>
    <w:basedOn w:val="DefaultParagraphFont"/>
    <w:rsid w:val="006A1951"/>
  </w:style>
  <w:style w:type="character" w:customStyle="1" w:styleId="articlecontent">
    <w:name w:val="articlecontent"/>
    <w:basedOn w:val="DefaultParagraphFont"/>
    <w:rsid w:val="006A1951"/>
  </w:style>
  <w:style w:type="paragraph" w:styleId="FootnoteText">
    <w:name w:val="footnote text"/>
    <w:basedOn w:val="Normal"/>
    <w:link w:val="FootnoteTextChar"/>
    <w:uiPriority w:val="99"/>
    <w:rsid w:val="006A1951"/>
    <w:rPr>
      <w:rFonts w:ascii="Times" w:eastAsia="Times" w:hAnsi="Times"/>
      <w:szCs w:val="20"/>
    </w:rPr>
  </w:style>
  <w:style w:type="character" w:customStyle="1" w:styleId="FootnoteTextChar">
    <w:name w:val="Footnote Text Char"/>
    <w:basedOn w:val="DefaultParagraphFont"/>
    <w:link w:val="FootnoteText"/>
    <w:uiPriority w:val="99"/>
    <w:rsid w:val="006A1951"/>
    <w:rPr>
      <w:rFonts w:ascii="Times" w:eastAsia="Times" w:hAnsi="Times" w:cs="Arial"/>
      <w:szCs w:val="20"/>
    </w:rPr>
  </w:style>
  <w:style w:type="paragraph" w:customStyle="1" w:styleId="inside-copy">
    <w:name w:val="inside-copy"/>
    <w:basedOn w:val="Normal"/>
    <w:uiPriority w:val="99"/>
    <w:qFormat/>
    <w:rsid w:val="006A1951"/>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6A1951"/>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6A1951"/>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6A1951"/>
  </w:style>
  <w:style w:type="paragraph" w:customStyle="1" w:styleId="ProjectTitleLine">
    <w:name w:val="Project Title Line"/>
    <w:basedOn w:val="Normal"/>
    <w:next w:val="Normal"/>
    <w:autoRedefine/>
    <w:uiPriority w:val="99"/>
    <w:qFormat/>
    <w:rsid w:val="006A1951"/>
    <w:pPr>
      <w:jc w:val="center"/>
    </w:pPr>
    <w:rPr>
      <w:rFonts w:eastAsia="Times New Roman"/>
      <w:caps/>
      <w:szCs w:val="20"/>
    </w:rPr>
  </w:style>
  <w:style w:type="character" w:customStyle="1" w:styleId="fource1">
    <w:name w:val="fource1"/>
    <w:rsid w:val="006A1951"/>
    <w:rPr>
      <w:sz w:val="34"/>
      <w:szCs w:val="34"/>
    </w:rPr>
  </w:style>
  <w:style w:type="paragraph" w:customStyle="1" w:styleId="LanguageStrike">
    <w:name w:val="Language Strike"/>
    <w:basedOn w:val="Normal"/>
    <w:next w:val="Normal"/>
    <w:uiPriority w:val="99"/>
    <w:qFormat/>
    <w:rsid w:val="006A1951"/>
    <w:rPr>
      <w:rFonts w:eastAsia="Times New Roman"/>
      <w:strike/>
    </w:rPr>
  </w:style>
  <w:style w:type="character" w:customStyle="1" w:styleId="LanguageStrikeChar">
    <w:name w:val="Language Strike Char"/>
    <w:rsid w:val="006A1951"/>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6A1951"/>
    <w:rPr>
      <w:rFonts w:eastAsia="Times New Roman"/>
      <w:szCs w:val="20"/>
      <w:u w:val="single"/>
    </w:rPr>
  </w:style>
  <w:style w:type="paragraph" w:customStyle="1" w:styleId="Normal10pt">
    <w:name w:val="Normal + 10 pt"/>
    <w:basedOn w:val="Normal"/>
    <w:uiPriority w:val="99"/>
    <w:qFormat/>
    <w:rsid w:val="006A1951"/>
    <w:rPr>
      <w:rFonts w:eastAsia="Times New Roman"/>
      <w:szCs w:val="20"/>
    </w:rPr>
  </w:style>
  <w:style w:type="paragraph" w:customStyle="1" w:styleId="cardChar1Char">
    <w:name w:val="card Char1 Char"/>
    <w:basedOn w:val="Normal"/>
    <w:uiPriority w:val="99"/>
    <w:qFormat/>
    <w:rsid w:val="006A1951"/>
    <w:pPr>
      <w:ind w:left="288" w:right="288"/>
    </w:pPr>
    <w:rPr>
      <w:rFonts w:eastAsia="Times New Roman"/>
      <w:szCs w:val="20"/>
    </w:rPr>
  </w:style>
  <w:style w:type="character" w:customStyle="1" w:styleId="normal11">
    <w:name w:val="normal1"/>
    <w:basedOn w:val="DefaultParagraphFont"/>
    <w:rsid w:val="006A1951"/>
  </w:style>
  <w:style w:type="character" w:customStyle="1" w:styleId="ds">
    <w:name w:val="ds"/>
    <w:basedOn w:val="DefaultParagraphFont"/>
    <w:rsid w:val="006A1951"/>
  </w:style>
  <w:style w:type="character" w:customStyle="1" w:styleId="UnderliningChar1">
    <w:name w:val="Underlining Char1"/>
    <w:rsid w:val="006A1951"/>
    <w:rPr>
      <w:rFonts w:ascii="Arial Narrow" w:hAnsi="Arial Narrow"/>
      <w:szCs w:val="24"/>
      <w:u w:val="single"/>
      <w:lang w:val="en-US" w:eastAsia="en-US" w:bidi="ar-SA"/>
    </w:rPr>
  </w:style>
  <w:style w:type="character" w:customStyle="1" w:styleId="UnderliningChar2">
    <w:name w:val="Underlining Char2"/>
    <w:rsid w:val="006A1951"/>
    <w:rPr>
      <w:rFonts w:ascii="Arial Narrow" w:hAnsi="Arial Narrow"/>
      <w:szCs w:val="24"/>
      <w:u w:val="single"/>
      <w:lang w:val="en-US" w:eastAsia="en-US" w:bidi="ar-SA"/>
    </w:rPr>
  </w:style>
  <w:style w:type="character" w:customStyle="1" w:styleId="MicroTextChar1">
    <w:name w:val="MicroText Char1"/>
    <w:rsid w:val="006A1951"/>
    <w:rPr>
      <w:rFonts w:ascii="Arial Narrow" w:hAnsi="Arial Narrow"/>
      <w:sz w:val="12"/>
      <w:szCs w:val="24"/>
      <w:lang w:val="en-US" w:eastAsia="en-US" w:bidi="ar-SA"/>
    </w:rPr>
  </w:style>
  <w:style w:type="paragraph" w:customStyle="1" w:styleId="CM12">
    <w:name w:val="CM12"/>
    <w:basedOn w:val="Default"/>
    <w:next w:val="Default"/>
    <w:uiPriority w:val="99"/>
    <w:qFormat/>
    <w:rsid w:val="006A1951"/>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6A1951"/>
    <w:pPr>
      <w:widowControl w:val="0"/>
      <w:spacing w:after="480"/>
    </w:pPr>
    <w:rPr>
      <w:rFonts w:ascii="Granjon LT Std" w:hAnsi="Granjon LT Std"/>
      <w:color w:val="auto"/>
    </w:rPr>
  </w:style>
  <w:style w:type="paragraph" w:customStyle="1" w:styleId="CM10">
    <w:name w:val="CM10"/>
    <w:basedOn w:val="Default"/>
    <w:next w:val="Default"/>
    <w:uiPriority w:val="99"/>
    <w:qFormat/>
    <w:rsid w:val="006A1951"/>
    <w:pPr>
      <w:widowControl w:val="0"/>
      <w:spacing w:line="320" w:lineRule="atLeast"/>
    </w:pPr>
    <w:rPr>
      <w:rFonts w:ascii="Granjon LT Std" w:hAnsi="Granjon LT Std"/>
      <w:color w:val="auto"/>
    </w:rPr>
  </w:style>
  <w:style w:type="character" w:styleId="EndnoteReference">
    <w:name w:val="endnote reference"/>
    <w:rsid w:val="006A1951"/>
    <w:rPr>
      <w:vertAlign w:val="baseline"/>
    </w:rPr>
  </w:style>
  <w:style w:type="paragraph" w:customStyle="1" w:styleId="bold">
    <w:name w:val="bold"/>
    <w:basedOn w:val="Normal"/>
    <w:uiPriority w:val="99"/>
    <w:qFormat/>
    <w:rsid w:val="006A1951"/>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6A1951"/>
    <w:rPr>
      <w:rFonts w:eastAsia="Times New Roman"/>
      <w:strike/>
      <w:szCs w:val="20"/>
    </w:rPr>
  </w:style>
  <w:style w:type="paragraph" w:customStyle="1" w:styleId="textbodyblack">
    <w:name w:val="textbodyblack"/>
    <w:basedOn w:val="Normal"/>
    <w:uiPriority w:val="99"/>
    <w:qFormat/>
    <w:rsid w:val="006A1951"/>
    <w:pPr>
      <w:spacing w:before="100" w:beforeAutospacing="1" w:after="100" w:afterAutospacing="1"/>
    </w:pPr>
    <w:rPr>
      <w:rFonts w:eastAsia="Times New Roman"/>
      <w:sz w:val="24"/>
    </w:rPr>
  </w:style>
  <w:style w:type="character" w:customStyle="1" w:styleId="DefaultPara">
    <w:name w:val="Default Para"/>
    <w:rsid w:val="006A1951"/>
    <w:rPr>
      <w:sz w:val="20"/>
    </w:rPr>
  </w:style>
  <w:style w:type="character" w:customStyle="1" w:styleId="SYSHYPERTEXT">
    <w:name w:val="SYS_HYPERTEXT"/>
    <w:rsid w:val="006A1951"/>
    <w:rPr>
      <w:color w:val="0000FF"/>
      <w:u w:val="single"/>
    </w:rPr>
  </w:style>
  <w:style w:type="character" w:customStyle="1" w:styleId="Hyperlink1">
    <w:name w:val="Hyperlink1"/>
    <w:rsid w:val="006A1951"/>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6A1951"/>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6A1951"/>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6A1951"/>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6A1951"/>
    <w:rPr>
      <w:rFonts w:ascii="Georgia" w:hAnsi="Georgia"/>
      <w:b/>
      <w:emboss/>
      <w:color w:val="000000"/>
      <w:sz w:val="48"/>
      <w:szCs w:val="48"/>
      <w:lang w:val="en-US" w:eastAsia="en-US" w:bidi="ar-SA"/>
    </w:rPr>
  </w:style>
  <w:style w:type="character" w:customStyle="1" w:styleId="citationunderlineChar">
    <w:name w:val="citation/underline Char"/>
    <w:rsid w:val="006A1951"/>
    <w:rPr>
      <w:b/>
      <w:sz w:val="24"/>
      <w:szCs w:val="24"/>
      <w:u w:val="single"/>
      <w:lang w:val="en-US" w:eastAsia="en-US" w:bidi="ar-SA"/>
    </w:rPr>
  </w:style>
  <w:style w:type="character" w:customStyle="1" w:styleId="StyleTagTimesNewRomanChar">
    <w:name w:val="Style Tag + Times New Roman Char"/>
    <w:rsid w:val="006A1951"/>
    <w:rPr>
      <w:b/>
      <w:bCs/>
      <w:noProof w:val="0"/>
      <w:sz w:val="24"/>
      <w:szCs w:val="24"/>
      <w:lang w:val="en-US" w:eastAsia="en-US" w:bidi="ar-SA"/>
    </w:rPr>
  </w:style>
  <w:style w:type="character" w:customStyle="1" w:styleId="ShrinkChar">
    <w:name w:val="Shrink Char"/>
    <w:link w:val="Shrink"/>
    <w:rsid w:val="006A1951"/>
    <w:rPr>
      <w:rFonts w:cs="Courier"/>
      <w:bCs/>
      <w:sz w:val="16"/>
      <w:szCs w:val="16"/>
    </w:rPr>
  </w:style>
  <w:style w:type="paragraph" w:customStyle="1" w:styleId="SmallCard">
    <w:name w:val="Small Card"/>
    <w:basedOn w:val="Normal"/>
    <w:uiPriority w:val="99"/>
    <w:qFormat/>
    <w:rsid w:val="006A1951"/>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6A1951"/>
    <w:rPr>
      <w:rFonts w:ascii="Arial Narrow" w:hAnsi="Arial Narrow" w:cs="Arial"/>
      <w:b/>
      <w:bCs/>
      <w:iCs/>
      <w:sz w:val="24"/>
      <w:szCs w:val="28"/>
      <w:lang w:val="en-US" w:eastAsia="en-US" w:bidi="ar-SA"/>
    </w:rPr>
  </w:style>
  <w:style w:type="character" w:customStyle="1" w:styleId="UnderliningCharChar">
    <w:name w:val="Underlining Char Char"/>
    <w:rsid w:val="006A1951"/>
    <w:rPr>
      <w:rFonts w:ascii="Arial Narrow" w:hAnsi="Arial Narrow"/>
      <w:szCs w:val="24"/>
      <w:u w:val="single"/>
      <w:lang w:val="en-US" w:eastAsia="en-US" w:bidi="ar-SA"/>
    </w:rPr>
  </w:style>
  <w:style w:type="character" w:customStyle="1" w:styleId="StyleArialNarrow12ptBold">
    <w:name w:val="Style Arial Narrow 12 pt Bold"/>
    <w:rsid w:val="006A1951"/>
    <w:rPr>
      <w:rFonts w:ascii="Arial Narrow" w:hAnsi="Arial Narrow"/>
      <w:b/>
      <w:bCs/>
      <w:sz w:val="24"/>
    </w:rPr>
  </w:style>
  <w:style w:type="character" w:customStyle="1" w:styleId="Style1CharChar">
    <w:name w:val="Style1 Char Char"/>
    <w:rsid w:val="006A1951"/>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6A1951"/>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6A1951"/>
    <w:rPr>
      <w:u w:val="single"/>
    </w:rPr>
  </w:style>
  <w:style w:type="character" w:customStyle="1" w:styleId="UnderlinedCharChar1">
    <w:name w:val="Underlined Char Char1"/>
    <w:rsid w:val="006A1951"/>
    <w:rPr>
      <w:rFonts w:ascii="Bell MT" w:eastAsia="Times New Roman" w:hAnsi="Bell MT"/>
      <w:bCs/>
      <w:iCs/>
      <w:sz w:val="22"/>
      <w:u w:val="single"/>
    </w:rPr>
  </w:style>
  <w:style w:type="character" w:customStyle="1" w:styleId="Heading2CharChar2">
    <w:name w:val="Heading 2 Char Char2"/>
    <w:rsid w:val="006A1951"/>
    <w:rPr>
      <w:rFonts w:cs="Arial"/>
      <w:b/>
      <w:bCs/>
      <w:iCs/>
      <w:sz w:val="22"/>
      <w:szCs w:val="28"/>
      <w:lang w:val="en-US" w:eastAsia="en-US" w:bidi="ar-SA"/>
    </w:rPr>
  </w:style>
  <w:style w:type="character" w:customStyle="1" w:styleId="doctitle">
    <w:name w:val="doctitle"/>
    <w:rsid w:val="006A1951"/>
  </w:style>
  <w:style w:type="character" w:customStyle="1" w:styleId="FooterChar1">
    <w:name w:val="Footer Char1"/>
    <w:uiPriority w:val="99"/>
    <w:semiHidden/>
    <w:rsid w:val="006A1951"/>
    <w:rPr>
      <w:rFonts w:ascii="Garamond" w:eastAsia="Calibri" w:hAnsi="Garamond" w:cs="Times New Roman"/>
      <w:szCs w:val="22"/>
    </w:rPr>
  </w:style>
  <w:style w:type="paragraph" w:customStyle="1" w:styleId="CiteCorrected">
    <w:name w:val="Cite Corrected"/>
    <w:basedOn w:val="Normal"/>
    <w:link w:val="CiteCorrectedChar"/>
    <w:qFormat/>
    <w:rsid w:val="006A1951"/>
    <w:rPr>
      <w:rFonts w:eastAsia="Times New Roman"/>
      <w:b/>
      <w:bCs/>
      <w:sz w:val="24"/>
      <w:szCs w:val="16"/>
      <w:u w:val="single"/>
    </w:rPr>
  </w:style>
  <w:style w:type="character" w:customStyle="1" w:styleId="CiteCorrectedChar">
    <w:name w:val="Cite Corrected Char"/>
    <w:link w:val="CiteCorrected"/>
    <w:rsid w:val="006A1951"/>
    <w:rPr>
      <w:rFonts w:ascii="Arial" w:eastAsia="Times New Roman" w:hAnsi="Arial" w:cs="Arial"/>
      <w:b/>
      <w:bCs/>
      <w:sz w:val="24"/>
      <w:szCs w:val="16"/>
      <w:u w:val="single"/>
    </w:rPr>
  </w:style>
  <w:style w:type="character" w:customStyle="1" w:styleId="cardtext-underlined">
    <w:name w:val="card text- underlined"/>
    <w:rsid w:val="006A1951"/>
    <w:rPr>
      <w:rFonts w:ascii="Garamond" w:hAnsi="Garamond"/>
      <w:u w:val="single"/>
    </w:rPr>
  </w:style>
  <w:style w:type="numbering" w:customStyle="1" w:styleId="NoList6">
    <w:name w:val="No List6"/>
    <w:next w:val="NoList"/>
    <w:uiPriority w:val="99"/>
    <w:semiHidden/>
    <w:unhideWhenUsed/>
    <w:rsid w:val="006A1951"/>
  </w:style>
  <w:style w:type="numbering" w:customStyle="1" w:styleId="NoList7">
    <w:name w:val="No List7"/>
    <w:next w:val="NoList"/>
    <w:semiHidden/>
    <w:unhideWhenUsed/>
    <w:rsid w:val="006A1951"/>
  </w:style>
  <w:style w:type="character" w:customStyle="1" w:styleId="stylestylebold12pt">
    <w:name w:val="stylestylebold12pt"/>
    <w:basedOn w:val="DefaultParagraphFont"/>
    <w:rsid w:val="006A1951"/>
  </w:style>
  <w:style w:type="character" w:customStyle="1" w:styleId="styleboldunderline">
    <w:name w:val="styleboldunderline"/>
    <w:basedOn w:val="DefaultParagraphFont"/>
    <w:rsid w:val="006A1951"/>
  </w:style>
  <w:style w:type="character" w:customStyle="1" w:styleId="Styleunderline11pt">
    <w:name w:val="Style underline + 11 pt"/>
    <w:rsid w:val="006A1951"/>
    <w:rPr>
      <w:rFonts w:ascii="Times New Roman" w:hAnsi="Times New Roman"/>
      <w:b w:val="0"/>
      <w:bCs w:val="0"/>
      <w:sz w:val="20"/>
      <w:u w:val="single"/>
    </w:rPr>
  </w:style>
  <w:style w:type="character" w:customStyle="1" w:styleId="Styleunderline11ptBold">
    <w:name w:val="Style underline + 11 pt Bold"/>
    <w:rsid w:val="006A1951"/>
    <w:rPr>
      <w:rFonts w:ascii="Times New Roman" w:hAnsi="Times New Roman"/>
      <w:b/>
      <w:bCs w:val="0"/>
      <w:sz w:val="20"/>
      <w:u w:val="single"/>
    </w:rPr>
  </w:style>
  <w:style w:type="paragraph" w:customStyle="1" w:styleId="story-body-text">
    <w:name w:val="story-body-text"/>
    <w:basedOn w:val="Normal"/>
    <w:uiPriority w:val="99"/>
    <w:qFormat/>
    <w:rsid w:val="006A1951"/>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6A1951"/>
  </w:style>
  <w:style w:type="character" w:customStyle="1" w:styleId="BriefTitleChar">
    <w:name w:val="Brief Title Char"/>
    <w:basedOn w:val="DefaultParagraphFont"/>
    <w:rsid w:val="006A1951"/>
    <w:rPr>
      <w:b/>
      <w:sz w:val="24"/>
      <w:szCs w:val="24"/>
      <w:u w:val="single"/>
      <w:lang w:val="en-US" w:eastAsia="en-US" w:bidi="ar-SA"/>
    </w:rPr>
  </w:style>
  <w:style w:type="paragraph" w:customStyle="1" w:styleId="BriefTitle2">
    <w:name w:val="Brief Title 2"/>
    <w:basedOn w:val="Heading1"/>
    <w:uiPriority w:val="99"/>
    <w:qFormat/>
    <w:rsid w:val="006A1951"/>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6A1951"/>
    <w:rPr>
      <w:b/>
      <w:sz w:val="24"/>
      <w:szCs w:val="24"/>
      <w:u w:val="single"/>
      <w:lang w:val="en-US" w:eastAsia="en-US" w:bidi="ar-SA"/>
    </w:rPr>
  </w:style>
  <w:style w:type="paragraph" w:customStyle="1" w:styleId="cards0">
    <w:name w:val="cards"/>
    <w:basedOn w:val="Normal"/>
    <w:uiPriority w:val="99"/>
    <w:qFormat/>
    <w:rsid w:val="006A1951"/>
    <w:rPr>
      <w:rFonts w:eastAsia="Calibri"/>
    </w:rPr>
  </w:style>
  <w:style w:type="character" w:customStyle="1" w:styleId="StyleStyle4CharTimesNewRoman11pt1">
    <w:name w:val="Style Style4 Char + Times New Roman 11 pt1"/>
    <w:basedOn w:val="DefaultParagraphFont"/>
    <w:rsid w:val="006A1951"/>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6A1951"/>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6A1951"/>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6A1951"/>
    <w:rPr>
      <w:sz w:val="20"/>
      <w:u w:val="single"/>
    </w:rPr>
  </w:style>
  <w:style w:type="character" w:customStyle="1" w:styleId="FootnoteTextChar1">
    <w:name w:val="Footnote Text Char1"/>
    <w:basedOn w:val="DefaultParagraphFont"/>
    <w:uiPriority w:val="99"/>
    <w:rsid w:val="006A1951"/>
    <w:rPr>
      <w:rFonts w:ascii="Georgia" w:hAnsi="Georgia"/>
      <w:sz w:val="20"/>
      <w:szCs w:val="20"/>
    </w:rPr>
  </w:style>
  <w:style w:type="character" w:customStyle="1" w:styleId="SubtitleChar1">
    <w:name w:val="Subtitle Char1"/>
    <w:aliases w:val="Underlined card text Char1"/>
    <w:basedOn w:val="DefaultParagraphFont"/>
    <w:uiPriority w:val="11"/>
    <w:rsid w:val="006A1951"/>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6A1951"/>
    <w:rPr>
      <w:rFonts w:ascii="Georgia" w:hAnsi="Georgia"/>
    </w:rPr>
  </w:style>
  <w:style w:type="character" w:customStyle="1" w:styleId="BodyText2Char1">
    <w:name w:val="Body Text 2 Char1"/>
    <w:basedOn w:val="DefaultParagraphFont"/>
    <w:uiPriority w:val="99"/>
    <w:rsid w:val="006A1951"/>
    <w:rPr>
      <w:rFonts w:ascii="Georgia" w:hAnsi="Georgia"/>
    </w:rPr>
  </w:style>
  <w:style w:type="character" w:customStyle="1" w:styleId="PlainTextChar1">
    <w:name w:val="Plain Text Char1"/>
    <w:basedOn w:val="DefaultParagraphFont"/>
    <w:rsid w:val="006A1951"/>
    <w:rPr>
      <w:rFonts w:ascii="Consolas" w:hAnsi="Consolas"/>
      <w:sz w:val="21"/>
      <w:szCs w:val="21"/>
    </w:rPr>
  </w:style>
  <w:style w:type="character" w:customStyle="1" w:styleId="StyleCardText11ptUnderlineChar">
    <w:name w:val="Style Card Text + 11 pt Underline Char"/>
    <w:link w:val="StyleCardText11ptUnderline"/>
    <w:locked/>
    <w:rsid w:val="006A1951"/>
    <w:rPr>
      <w:szCs w:val="24"/>
      <w:u w:val="single"/>
    </w:rPr>
  </w:style>
  <w:style w:type="paragraph" w:customStyle="1" w:styleId="StyleCardText11ptUnderline">
    <w:name w:val="Style Card Text + 11 pt Underline"/>
    <w:link w:val="StyleCardText11ptUnderlineChar"/>
    <w:qFormat/>
    <w:rsid w:val="006A1951"/>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6A1951"/>
    <w:rPr>
      <w:rFonts w:ascii="Georgia" w:hAnsi="Georgia"/>
      <w:sz w:val="16"/>
      <w:szCs w:val="24"/>
    </w:rPr>
  </w:style>
  <w:style w:type="paragraph" w:customStyle="1" w:styleId="StyleMinimizedText11pt">
    <w:name w:val="Style Minimized Text + 11 pt"/>
    <w:basedOn w:val="Normal"/>
    <w:link w:val="StyleMinimizedText11ptChar"/>
    <w:qFormat/>
    <w:rsid w:val="006A1951"/>
    <w:rPr>
      <w:rFonts w:ascii="Georgia" w:hAnsi="Georgia"/>
      <w:sz w:val="16"/>
    </w:rPr>
  </w:style>
  <w:style w:type="character" w:customStyle="1" w:styleId="StyleMinimizedText11pt1Char">
    <w:name w:val="Style Minimized Text + 11 pt1 Char"/>
    <w:basedOn w:val="DefaultParagraphFont"/>
    <w:link w:val="StyleMinimizedText11pt1"/>
    <w:locked/>
    <w:rsid w:val="006A1951"/>
    <w:rPr>
      <w:rFonts w:ascii="Georgia" w:hAnsi="Georgia"/>
      <w:sz w:val="16"/>
      <w:szCs w:val="24"/>
    </w:rPr>
  </w:style>
  <w:style w:type="paragraph" w:customStyle="1" w:styleId="StyleMinimizedText11pt1">
    <w:name w:val="Style Minimized Text + 11 pt1"/>
    <w:basedOn w:val="Normal"/>
    <w:link w:val="StyleMinimizedText11pt1Char"/>
    <w:qFormat/>
    <w:rsid w:val="006A1951"/>
    <w:rPr>
      <w:rFonts w:ascii="Georgia" w:hAnsi="Georgia"/>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6A1951"/>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6A1951"/>
    <w:rPr>
      <w:rFonts w:ascii="Georgia" w:eastAsia="SimSun" w:hAnsi="Georgia"/>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6A1951"/>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6A1951"/>
    <w:rPr>
      <w:rFonts w:ascii="Georgia" w:eastAsia="SimSun" w:hAnsi="Georgia"/>
      <w:b/>
      <w:bCs/>
      <w:u w:val="single"/>
    </w:rPr>
  </w:style>
  <w:style w:type="character" w:customStyle="1" w:styleId="Debate-CardSmalltextF2Char">
    <w:name w:val="Debate- Card Small text F2 Char"/>
    <w:link w:val="Debate-CardSmalltextF2"/>
    <w:locked/>
    <w:rsid w:val="006A1951"/>
    <w:rPr>
      <w:rFonts w:ascii="Arial Narrow" w:hAnsi="Arial Narrow"/>
      <w:sz w:val="16"/>
    </w:rPr>
  </w:style>
  <w:style w:type="paragraph" w:customStyle="1" w:styleId="Debate-CardSmalltextF2">
    <w:name w:val="Debate- Card Small text F2"/>
    <w:basedOn w:val="Normal"/>
    <w:next w:val="Normal"/>
    <w:link w:val="Debate-CardSmalltextF2Char"/>
    <w:qFormat/>
    <w:rsid w:val="006A1951"/>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6A1951"/>
    <w:rPr>
      <w:rFonts w:ascii="Arial Narrow" w:hAnsi="Arial Narrow"/>
      <w:b/>
      <w:sz w:val="18"/>
      <w:u w:val="single"/>
    </w:rPr>
  </w:style>
  <w:style w:type="paragraph" w:customStyle="1" w:styleId="Debate-EmphasizedText-F5">
    <w:name w:val="Debate- Emphasized Text- F5"/>
    <w:basedOn w:val="Normal"/>
    <w:link w:val="Debate-EmphasizedText-F5Char"/>
    <w:qFormat/>
    <w:rsid w:val="006A1951"/>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6A1951"/>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6A1951"/>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6A1951"/>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6A1951"/>
    <w:rPr>
      <w:rFonts w:ascii="Times New Roman" w:eastAsia="Times New Roman" w:hAnsi="Times New Roman" w:cs="Calibri"/>
      <w:sz w:val="16"/>
    </w:rPr>
  </w:style>
  <w:style w:type="character" w:customStyle="1" w:styleId="StyleMinimizedTextArialNarrow10ptChar">
    <w:name w:val="Style Minimized Text + Arial Narrow 10 pt Char"/>
    <w:basedOn w:val="MinimizedTextChar"/>
    <w:link w:val="StyleMinimizedTextArialNarrow10pt"/>
    <w:locked/>
    <w:rsid w:val="006A1951"/>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6A1951"/>
    <w:pPr>
      <w:spacing w:line="259" w:lineRule="auto"/>
    </w:pPr>
    <w:rPr>
      <w:rFonts w:ascii="Georgia" w:hAnsi="Georgia"/>
      <w:sz w:val="20"/>
    </w:rPr>
  </w:style>
  <w:style w:type="character" w:customStyle="1" w:styleId="StyleStyle49pt3Char">
    <w:name w:val="Style Style4 + 9 pt3 Char"/>
    <w:basedOn w:val="Style4Char"/>
    <w:link w:val="StyleStyle49pt3"/>
    <w:locked/>
    <w:rsid w:val="006A1951"/>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6A1951"/>
    <w:rPr>
      <w:rFonts w:cs="Times New Roman"/>
    </w:rPr>
  </w:style>
  <w:style w:type="character" w:customStyle="1" w:styleId="StyleStyle4BoldChar">
    <w:name w:val="Style Style4 + Bold Char"/>
    <w:basedOn w:val="Style4Char"/>
    <w:link w:val="StyleStyle4Bold"/>
    <w:locked/>
    <w:rsid w:val="006A1951"/>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6A1951"/>
    <w:rPr>
      <w:rFonts w:cs="Times New Roman"/>
    </w:rPr>
  </w:style>
  <w:style w:type="character" w:customStyle="1" w:styleId="CircledChar">
    <w:name w:val="Circled Char"/>
    <w:basedOn w:val="CardTextChar0"/>
    <w:link w:val="Circled"/>
    <w:locked/>
    <w:rsid w:val="006A1951"/>
    <w:rPr>
      <w:rFonts w:ascii="MS Mincho" w:eastAsia="MS Mincho" w:hAnsi="Garamond" w:cs="Times New Roman"/>
      <w:b/>
      <w:sz w:val="18"/>
      <w:szCs w:val="20"/>
      <w:u w:val="single"/>
      <w:lang w:val="x-none" w:eastAsia="ja-JP"/>
    </w:rPr>
  </w:style>
  <w:style w:type="paragraph" w:customStyle="1" w:styleId="Circled">
    <w:name w:val="Circled"/>
    <w:link w:val="CircledChar"/>
    <w:qFormat/>
    <w:rsid w:val="006A1951"/>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6A1951"/>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6A1951"/>
    <w:rPr>
      <w:rFonts w:cs="Times New Roman"/>
    </w:rPr>
  </w:style>
  <w:style w:type="character" w:customStyle="1" w:styleId="StyleBoldandUnderlineChar11ptChar">
    <w:name w:val="Style Bold and Underline Char + 11 pt Char"/>
    <w:basedOn w:val="BoldandUnderlineCharChar2"/>
    <w:link w:val="StyleBoldandUnderlineChar11pt"/>
    <w:locked/>
    <w:rsid w:val="006A1951"/>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6A1951"/>
    <w:rPr>
      <w:b/>
      <w:bCs w:val="0"/>
      <w:u w:val="single"/>
      <w:lang w:val="en-US" w:eastAsia="en-US" w:bidi="ar-SA"/>
    </w:rPr>
  </w:style>
  <w:style w:type="paragraph" w:customStyle="1" w:styleId="StyleBoldandUnderlineChar11pt">
    <w:name w:val="Style Bold and Underline Char + 11 pt"/>
    <w:link w:val="StyleBoldandUnderlineChar11ptChar"/>
    <w:qFormat/>
    <w:rsid w:val="006A1951"/>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6A1951"/>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6A1951"/>
    <w:rPr>
      <w:rFonts w:ascii="Georgia" w:eastAsia="Times New Roman" w:hAnsi="Georgia"/>
    </w:rPr>
  </w:style>
  <w:style w:type="character" w:customStyle="1" w:styleId="StyleBoldandUnderlineChar11ptNotBoldChar">
    <w:name w:val="Style Bold and Underline Char + 11 pt Not Bold Char"/>
    <w:basedOn w:val="BoldandUnderlineCharChar2"/>
    <w:link w:val="StyleBoldandUnderlineChar11ptNotBold"/>
    <w:locked/>
    <w:rsid w:val="006A1951"/>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6A1951"/>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6A1951"/>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6A1951"/>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6A1951"/>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6A1951"/>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6A1951"/>
    <w:rPr>
      <w:rFonts w:ascii="Georgia" w:eastAsia="Times New Roman" w:hAnsi="Georgia"/>
      <w:szCs w:val="20"/>
    </w:rPr>
  </w:style>
  <w:style w:type="paragraph" w:customStyle="1" w:styleId="cardCharChar0">
    <w:name w:val="card Char Char"/>
    <w:basedOn w:val="Normal"/>
    <w:link w:val="cardCharCharChar"/>
    <w:qFormat/>
    <w:rsid w:val="006A1951"/>
    <w:pPr>
      <w:ind w:left="288" w:right="288"/>
    </w:pPr>
    <w:rPr>
      <w:rFonts w:ascii="Georgia" w:eastAsia="Times New Roman" w:hAnsi="Georgia"/>
      <w:szCs w:val="20"/>
    </w:rPr>
  </w:style>
  <w:style w:type="character" w:customStyle="1" w:styleId="StylecardCharCharArialNarrow9ptChar">
    <w:name w:val="Style card Char Char + Arial Narrow 9 pt Char"/>
    <w:basedOn w:val="cardCharCharChar"/>
    <w:link w:val="StylecardCharCharArialNarrow9pt"/>
    <w:locked/>
    <w:rsid w:val="006A1951"/>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6A1951"/>
  </w:style>
  <w:style w:type="character" w:customStyle="1" w:styleId="StyleCardTextArialNarrow9ptChar">
    <w:name w:val="Style Card Text + Arial Narrow 9 pt Char"/>
    <w:basedOn w:val="CardTextChar10"/>
    <w:link w:val="StyleCardTextArialNarrow9pt"/>
    <w:locked/>
    <w:rsid w:val="006A1951"/>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6A1951"/>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6A1951"/>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6A1951"/>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6A1951"/>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6A1951"/>
    <w:rPr>
      <w:rFonts w:ascii="Georgia" w:eastAsia="Times New Roman" w:hAnsi="Georgia"/>
      <w:sz w:val="16"/>
      <w:szCs w:val="24"/>
    </w:rPr>
  </w:style>
  <w:style w:type="paragraph" w:customStyle="1" w:styleId="Textsmall0">
    <w:name w:val="Textsmall"/>
    <w:basedOn w:val="Normal"/>
    <w:next w:val="Normal"/>
    <w:link w:val="TextsmallChar0"/>
    <w:qFormat/>
    <w:rsid w:val="006A1951"/>
    <w:rPr>
      <w:rFonts w:ascii="Georgia" w:eastAsia="Times New Roman" w:hAnsi="Georgia"/>
      <w:sz w:val="16"/>
    </w:rPr>
  </w:style>
  <w:style w:type="character" w:customStyle="1" w:styleId="StyleStyle49pt10Char">
    <w:name w:val="Style Style4 + 9 pt10 Char"/>
    <w:basedOn w:val="Style4Char"/>
    <w:link w:val="StyleStyle49pt10"/>
    <w:locked/>
    <w:rsid w:val="006A1951"/>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6A1951"/>
    <w:rPr>
      <w:rFonts w:cs="Times New Roman"/>
    </w:rPr>
  </w:style>
  <w:style w:type="character" w:customStyle="1" w:styleId="StyleStyle49ptBold7Char">
    <w:name w:val="Style Style4 + 9 pt Bold7 Char"/>
    <w:link w:val="StyleStyle49ptBold7"/>
    <w:locked/>
    <w:rsid w:val="006A1951"/>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6A1951"/>
    <w:rPr>
      <w:rFonts w:ascii="Times New Roman" w:hAnsi="Times New Roman" w:cs="Times New Roman"/>
      <w:b/>
      <w:bCs/>
    </w:rPr>
  </w:style>
  <w:style w:type="character" w:customStyle="1" w:styleId="NormalUnderlineChar">
    <w:name w:val="Normal Underline Char"/>
    <w:link w:val="NormalUnderline"/>
    <w:locked/>
    <w:rsid w:val="006A1951"/>
    <w:rPr>
      <w:rFonts w:ascii="Georgia" w:eastAsia="Times New Roman" w:hAnsi="Georgia"/>
      <w:szCs w:val="24"/>
      <w:u w:val="single"/>
    </w:rPr>
  </w:style>
  <w:style w:type="paragraph" w:customStyle="1" w:styleId="NormalUnderline">
    <w:name w:val="Normal Underline"/>
    <w:basedOn w:val="Normal"/>
    <w:link w:val="NormalUnderlineChar"/>
    <w:qFormat/>
    <w:rsid w:val="006A1951"/>
    <w:pPr>
      <w:ind w:left="288"/>
    </w:pPr>
    <w:rPr>
      <w:rFonts w:ascii="Georgia" w:eastAsia="Times New Roman" w:hAnsi="Georgia"/>
      <w:u w:val="single"/>
    </w:rPr>
  </w:style>
  <w:style w:type="paragraph" w:customStyle="1" w:styleId="Underlinestyle0">
    <w:name w:val="Underline style"/>
    <w:basedOn w:val="Normal"/>
    <w:uiPriority w:val="99"/>
    <w:qFormat/>
    <w:rsid w:val="006A1951"/>
    <w:rPr>
      <w:rFonts w:eastAsia="Times New Roman"/>
      <w:u w:val="single"/>
    </w:rPr>
  </w:style>
  <w:style w:type="paragraph" w:customStyle="1" w:styleId="WW-Default1">
    <w:name w:val="WW-Default1"/>
    <w:basedOn w:val="Normal"/>
    <w:uiPriority w:val="99"/>
    <w:qFormat/>
    <w:rsid w:val="006A1951"/>
    <w:pPr>
      <w:suppressAutoHyphens/>
    </w:pPr>
    <w:rPr>
      <w:rFonts w:eastAsia="Times New Roman"/>
      <w:b/>
      <w:bCs/>
      <w:szCs w:val="20"/>
      <w:lang w:eastAsia="ar-SA"/>
    </w:rPr>
  </w:style>
  <w:style w:type="paragraph" w:customStyle="1" w:styleId="CardStyle">
    <w:name w:val="Card Style"/>
    <w:basedOn w:val="Normal"/>
    <w:link w:val="CardStyleChar"/>
    <w:qFormat/>
    <w:rsid w:val="006A1951"/>
    <w:rPr>
      <w:rFonts w:eastAsia="Times New Roman"/>
    </w:rPr>
  </w:style>
  <w:style w:type="character" w:customStyle="1" w:styleId="Stylecard11ptChar">
    <w:name w:val="Style card + 11 pt Char"/>
    <w:link w:val="Stylecard11pt"/>
    <w:locked/>
    <w:rsid w:val="006A1951"/>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6A1951"/>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6A1951"/>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6A1951"/>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6A1951"/>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6A1951"/>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6A1951"/>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6A1951"/>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6A1951"/>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6A1951"/>
    <w:rPr>
      <w:b/>
      <w:szCs w:val="24"/>
      <w:u w:val="single"/>
    </w:rPr>
  </w:style>
  <w:style w:type="paragraph" w:customStyle="1" w:styleId="BoldandUnderline">
    <w:name w:val="Bold and Underline"/>
    <w:basedOn w:val="Normal"/>
    <w:link w:val="BoldandUnderlineChar"/>
    <w:qFormat/>
    <w:rsid w:val="006A1951"/>
    <w:rPr>
      <w:rFonts w:asciiTheme="minorHAnsi" w:hAnsiTheme="minorHAnsi"/>
      <w:b/>
      <w:u w:val="single"/>
    </w:rPr>
  </w:style>
  <w:style w:type="character" w:customStyle="1" w:styleId="StyleStyle49ptBold3Char">
    <w:name w:val="Style Style4 + 9 pt Bold3 Char"/>
    <w:basedOn w:val="Style4Char"/>
    <w:link w:val="StyleStyle49ptBold3"/>
    <w:locked/>
    <w:rsid w:val="006A1951"/>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6A1951"/>
    <w:rPr>
      <w:rFonts w:cs="Times New Roman"/>
    </w:rPr>
  </w:style>
  <w:style w:type="character" w:customStyle="1" w:styleId="StyleUnderlining11ptChar">
    <w:name w:val="Style Underlining + 11 pt Char"/>
    <w:basedOn w:val="UnderliningChar"/>
    <w:link w:val="StyleUnderlining11pt"/>
    <w:locked/>
    <w:rsid w:val="006A1951"/>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6A1951"/>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6A1951"/>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6A1951"/>
    <w:rPr>
      <w:rFonts w:ascii="Georgia" w:eastAsia="Times New Roman" w:hAnsi="Georgia"/>
    </w:rPr>
  </w:style>
  <w:style w:type="character" w:customStyle="1" w:styleId="Stylecard11ptBoldUnderlineChar">
    <w:name w:val="Style card + 11 pt Bold Underline Char"/>
    <w:basedOn w:val="cardChar"/>
    <w:link w:val="Stylecard11ptBoldUnderline"/>
    <w:locked/>
    <w:rsid w:val="006A1951"/>
    <w:rPr>
      <w:rFonts w:ascii="Times New Roman" w:eastAsia="SimSun" w:hAnsi="Times New Roman" w:cs="Calibri"/>
      <w:b/>
      <w:bCs/>
      <w:sz w:val="20"/>
      <w:szCs w:val="24"/>
      <w:u w:val="single"/>
      <w:lang w:val="x-none" w:eastAsia="zh-CN"/>
    </w:rPr>
  </w:style>
  <w:style w:type="paragraph" w:customStyle="1" w:styleId="Stylecard11ptBoldUnderline">
    <w:name w:val="Style card + 11 pt Bold Underline"/>
    <w:basedOn w:val="Normal"/>
    <w:link w:val="Stylecard11ptBoldUnderlineChar"/>
    <w:qFormat/>
    <w:rsid w:val="006A1951"/>
    <w:pPr>
      <w:ind w:left="288" w:right="288"/>
    </w:pPr>
    <w:rPr>
      <w:rFonts w:ascii="Times New Roman" w:eastAsia="SimSun" w:hAnsi="Times New Roman" w:cs="Calibri"/>
      <w:b/>
      <w:bCs/>
      <w:sz w:val="20"/>
      <w:u w:val="single"/>
      <w:lang w:val="x-none" w:eastAsia="zh-CN"/>
    </w:rPr>
  </w:style>
  <w:style w:type="character" w:customStyle="1" w:styleId="Stylecard8ptChar">
    <w:name w:val="Style card + 8 pt Char"/>
    <w:basedOn w:val="cardChar"/>
    <w:link w:val="Stylecard8pt"/>
    <w:locked/>
    <w:rsid w:val="006A1951"/>
    <w:rPr>
      <w:rFonts w:ascii="Times New Roman" w:eastAsia="Times New Roman" w:hAnsi="Times New Roman" w:cs="Calibri"/>
      <w:sz w:val="20"/>
      <w:szCs w:val="24"/>
      <w:u w:val="single"/>
      <w:lang w:val="x-none" w:eastAsia="ar-SA"/>
    </w:rPr>
  </w:style>
  <w:style w:type="paragraph" w:customStyle="1" w:styleId="Stylecard8pt">
    <w:name w:val="Style card + 8 pt"/>
    <w:basedOn w:val="Normal"/>
    <w:link w:val="Stylecard8ptChar"/>
    <w:qFormat/>
    <w:rsid w:val="006A1951"/>
    <w:pPr>
      <w:ind w:left="288" w:right="288"/>
    </w:pPr>
    <w:rPr>
      <w:rFonts w:ascii="Times New Roman" w:eastAsia="Times New Roman" w:hAnsi="Times New Roman" w:cs="Calibri"/>
      <w:sz w:val="20"/>
      <w:u w:val="single"/>
      <w:lang w:val="x-none" w:eastAsia="ar-SA"/>
    </w:rPr>
  </w:style>
  <w:style w:type="paragraph" w:customStyle="1" w:styleId="emactive">
    <w:name w:val="emactive"/>
    <w:basedOn w:val="Normal"/>
    <w:uiPriority w:val="99"/>
    <w:qFormat/>
    <w:rsid w:val="006A1951"/>
    <w:pPr>
      <w:spacing w:before="100" w:beforeAutospacing="1" w:after="100" w:afterAutospacing="1"/>
    </w:pPr>
    <w:rPr>
      <w:rFonts w:eastAsia="Times New Roman"/>
      <w:sz w:val="24"/>
    </w:rPr>
  </w:style>
  <w:style w:type="paragraph" w:customStyle="1" w:styleId="emready">
    <w:name w:val="emready"/>
    <w:basedOn w:val="Normal"/>
    <w:uiPriority w:val="99"/>
    <w:qFormat/>
    <w:rsid w:val="006A1951"/>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6A1951"/>
    <w:rPr>
      <w:rFonts w:ascii="Times New Roman" w:hAnsi="Times New Roman" w:cs="Times New Roman"/>
      <w:u w:val="single"/>
    </w:rPr>
  </w:style>
  <w:style w:type="paragraph" w:customStyle="1" w:styleId="UnderlinedCardText">
    <w:name w:val="Underlined Card Text"/>
    <w:basedOn w:val="Normal"/>
    <w:link w:val="UnderlinedCardTextChar"/>
    <w:qFormat/>
    <w:rsid w:val="006A1951"/>
    <w:pPr>
      <w:spacing w:after="200"/>
      <w:contextualSpacing/>
    </w:pPr>
    <w:rPr>
      <w:rFonts w:ascii="Times New Roman" w:hAnsi="Times New Roman" w:cs="Times New Roman"/>
      <w:u w:val="single"/>
    </w:rPr>
  </w:style>
  <w:style w:type="paragraph" w:customStyle="1" w:styleId="Shrink">
    <w:name w:val="Shrink"/>
    <w:link w:val="ShrinkChar"/>
    <w:qFormat/>
    <w:rsid w:val="006A1951"/>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6A1951"/>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6A1951"/>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6A1951"/>
    <w:rPr>
      <w:rFonts w:ascii="Georgia" w:eastAsia="Times New Roman" w:hAnsi="Georgia" w:cs="Times New Roman"/>
      <w:b/>
      <w:u w:val="single"/>
    </w:rPr>
  </w:style>
  <w:style w:type="character" w:customStyle="1" w:styleId="CardHighlightChar">
    <w:name w:val="Card Highlight Char"/>
    <w:link w:val="CardHighlight"/>
    <w:locked/>
    <w:rsid w:val="006A1951"/>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6A1951"/>
    <w:pPr>
      <w:shd w:val="clear" w:color="auto" w:fill="66FFFF"/>
    </w:pPr>
    <w:rPr>
      <w:rFonts w:eastAsia="Calibri" w:cs="Calibri"/>
      <w:sz w:val="24"/>
      <w:u w:val="single"/>
    </w:rPr>
  </w:style>
  <w:style w:type="paragraph" w:customStyle="1" w:styleId="BlockHeaderHidden">
    <w:name w:val="Block Header Hidden"/>
    <w:link w:val="BlockHeaderHiddenChar"/>
    <w:qFormat/>
    <w:rsid w:val="006A1951"/>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6A1951"/>
    <w:pPr>
      <w:spacing w:before="100" w:beforeAutospacing="1" w:after="100" w:afterAutospacing="1"/>
    </w:pPr>
    <w:rPr>
      <w:rFonts w:eastAsia="Times New Roman"/>
      <w:sz w:val="24"/>
    </w:rPr>
  </w:style>
  <w:style w:type="paragraph" w:customStyle="1" w:styleId="norma">
    <w:name w:val="norma"/>
    <w:basedOn w:val="Heading3"/>
    <w:uiPriority w:val="99"/>
    <w:qFormat/>
    <w:rsid w:val="006A1951"/>
    <w:rPr>
      <w:rFonts w:eastAsia="MS Gothic" w:cs="Arial"/>
      <w:sz w:val="24"/>
    </w:rPr>
  </w:style>
  <w:style w:type="character" w:customStyle="1" w:styleId="Emphasis20">
    <w:name w:val="Emphasis 2"/>
    <w:uiPriority w:val="1"/>
    <w:qFormat/>
    <w:rsid w:val="006A1951"/>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6A1951"/>
  </w:style>
  <w:style w:type="character" w:customStyle="1" w:styleId="CharacterStyle2">
    <w:name w:val="Character Style 2"/>
    <w:uiPriority w:val="99"/>
    <w:rsid w:val="006A1951"/>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6A1951"/>
    <w:rPr>
      <w:rFonts w:ascii="Arial" w:hAnsi="Arial" w:cs="Arial" w:hint="default"/>
      <w:bCs/>
      <w:szCs w:val="26"/>
      <w:u w:val="single"/>
      <w:lang w:val="en-US" w:eastAsia="en-US" w:bidi="ar-SA"/>
    </w:rPr>
  </w:style>
  <w:style w:type="character" w:customStyle="1" w:styleId="Styleunderline9pt0">
    <w:name w:val="Style underline + 9 pt"/>
    <w:basedOn w:val="underline"/>
    <w:rsid w:val="006A1951"/>
    <w:rPr>
      <w:u w:val="single"/>
    </w:rPr>
  </w:style>
  <w:style w:type="character" w:customStyle="1" w:styleId="StyleTimesNewRoman9pt">
    <w:name w:val="Style Times New Roman 9 pt"/>
    <w:basedOn w:val="DefaultParagraphFont"/>
    <w:rsid w:val="006A1951"/>
    <w:rPr>
      <w:rFonts w:ascii="Times New Roman" w:hAnsi="Times New Roman" w:cs="Times New Roman" w:hint="default"/>
      <w:sz w:val="20"/>
    </w:rPr>
  </w:style>
  <w:style w:type="character" w:customStyle="1" w:styleId="Styleunderline9pt1">
    <w:name w:val="Style underline + 9 pt1"/>
    <w:basedOn w:val="underline"/>
    <w:rsid w:val="006A1951"/>
    <w:rPr>
      <w:u w:val="single"/>
    </w:rPr>
  </w:style>
  <w:style w:type="character" w:customStyle="1" w:styleId="Hyperlink23">
    <w:name w:val="Hyperlink23"/>
    <w:basedOn w:val="DefaultParagraphFont"/>
    <w:rsid w:val="006A1951"/>
    <w:rPr>
      <w:color w:val="3300CC"/>
      <w:u w:val="single"/>
    </w:rPr>
  </w:style>
  <w:style w:type="character" w:customStyle="1" w:styleId="body-text">
    <w:name w:val="body-text"/>
    <w:basedOn w:val="DefaultParagraphFont"/>
    <w:rsid w:val="006A1951"/>
  </w:style>
  <w:style w:type="character" w:customStyle="1" w:styleId="globalcontentbody">
    <w:name w:val="globalcontentbody"/>
    <w:basedOn w:val="DefaultParagraphFont"/>
    <w:rsid w:val="006A1951"/>
  </w:style>
  <w:style w:type="character" w:customStyle="1" w:styleId="Styleterm111ptUnderline">
    <w:name w:val="Style term1 + 11 pt Underline"/>
    <w:basedOn w:val="term1"/>
    <w:rsid w:val="006A1951"/>
    <w:rPr>
      <w:b/>
      <w:bCs/>
    </w:rPr>
  </w:style>
  <w:style w:type="character" w:customStyle="1" w:styleId="Style9pt">
    <w:name w:val="Style 9 pt"/>
    <w:basedOn w:val="DefaultParagraphFont"/>
    <w:rsid w:val="006A1951"/>
    <w:rPr>
      <w:rFonts w:ascii="Times New Roman" w:hAnsi="Times New Roman" w:cs="Times New Roman" w:hint="default"/>
      <w:sz w:val="20"/>
    </w:rPr>
  </w:style>
  <w:style w:type="character" w:customStyle="1" w:styleId="CharChar11">
    <w:name w:val="Char Char11"/>
    <w:basedOn w:val="DefaultParagraphFont"/>
    <w:rsid w:val="006A1951"/>
    <w:rPr>
      <w:rFonts w:ascii="Arial" w:hAnsi="Arial" w:cs="Arial" w:hint="default"/>
      <w:bCs/>
      <w:szCs w:val="26"/>
      <w:u w:val="single"/>
      <w:lang w:val="en-US" w:eastAsia="en-US" w:bidi="ar-SA"/>
    </w:rPr>
  </w:style>
  <w:style w:type="character" w:customStyle="1" w:styleId="authorbio">
    <w:name w:val="authorbio"/>
    <w:basedOn w:val="DefaultParagraphFont"/>
    <w:rsid w:val="006A1951"/>
  </w:style>
  <w:style w:type="character" w:customStyle="1" w:styleId="underlineChar0">
    <w:name w:val="underline Char"/>
    <w:basedOn w:val="DefaultParagraphFont"/>
    <w:rsid w:val="006A1951"/>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6A1951"/>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6A1951"/>
    <w:rPr>
      <w:sz w:val="20"/>
      <w:u w:val="single"/>
    </w:rPr>
  </w:style>
  <w:style w:type="character" w:customStyle="1" w:styleId="base">
    <w:name w:val="base"/>
    <w:basedOn w:val="DefaultParagraphFont"/>
    <w:rsid w:val="006A1951"/>
  </w:style>
  <w:style w:type="character" w:customStyle="1" w:styleId="part-of-speech">
    <w:name w:val="part-of-speech"/>
    <w:basedOn w:val="DefaultParagraphFont"/>
    <w:rsid w:val="006A1951"/>
  </w:style>
  <w:style w:type="character" w:customStyle="1" w:styleId="sep">
    <w:name w:val="sep"/>
    <w:basedOn w:val="DefaultParagraphFont"/>
    <w:rsid w:val="006A1951"/>
  </w:style>
  <w:style w:type="character" w:customStyle="1" w:styleId="pron">
    <w:name w:val="pron"/>
    <w:basedOn w:val="DefaultParagraphFont"/>
    <w:rsid w:val="006A1951"/>
  </w:style>
  <w:style w:type="character" w:customStyle="1" w:styleId="UnderlineCharChar1">
    <w:name w:val="Underline Char Char1"/>
    <w:basedOn w:val="DefaultParagraphFont"/>
    <w:rsid w:val="006A1951"/>
    <w:rPr>
      <w:u w:val="single"/>
      <w:lang w:val="en-US" w:eastAsia="en-US" w:bidi="ar-SA"/>
    </w:rPr>
  </w:style>
  <w:style w:type="character" w:customStyle="1" w:styleId="StyleUnderlineCharChar111pt">
    <w:name w:val="Style Underline Char Char1 + 11 pt"/>
    <w:basedOn w:val="UnderlineCharChar1"/>
    <w:rsid w:val="006A1951"/>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6A1951"/>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6A1951"/>
    <w:rPr>
      <w:b/>
      <w:bCs/>
      <w:noProof w:val="0"/>
      <w:sz w:val="20"/>
      <w:u w:val="single"/>
      <w:lang w:val="en-US" w:eastAsia="en-US" w:bidi="ar-SA"/>
    </w:rPr>
  </w:style>
  <w:style w:type="character" w:customStyle="1" w:styleId="StyleunderlineArialNarrow9ptBold">
    <w:name w:val="Style underline + Arial Narrow 9 pt Bold"/>
    <w:basedOn w:val="underline"/>
    <w:rsid w:val="006A1951"/>
    <w:rPr>
      <w:u w:val="single"/>
    </w:rPr>
  </w:style>
  <w:style w:type="character" w:customStyle="1" w:styleId="StyleBoldandUnderlineCharCharCharChar9pt">
    <w:name w:val="Style Bold and Underline Char Char Char Char + 9 pt"/>
    <w:basedOn w:val="DefaultParagraphFont"/>
    <w:rsid w:val="006A1951"/>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6A1951"/>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6A1951"/>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6A1951"/>
    <w:rPr>
      <w:rFonts w:ascii="Arial" w:hAnsi="Arial" w:cs="Arial" w:hint="default"/>
      <w:color w:val="000000"/>
      <w:sz w:val="10"/>
      <w:szCs w:val="22"/>
    </w:rPr>
  </w:style>
  <w:style w:type="character" w:customStyle="1" w:styleId="CharChar111">
    <w:name w:val="Char Char111"/>
    <w:basedOn w:val="DefaultParagraphFont"/>
    <w:rsid w:val="006A1951"/>
    <w:rPr>
      <w:rFonts w:ascii="Arial" w:hAnsi="Arial" w:cs="Arial" w:hint="default"/>
      <w:bCs/>
      <w:szCs w:val="26"/>
      <w:u w:val="single"/>
      <w:lang w:val="en-US" w:eastAsia="en-US" w:bidi="ar-SA"/>
    </w:rPr>
  </w:style>
  <w:style w:type="character" w:customStyle="1" w:styleId="AUnterdline">
    <w:name w:val="AUnterdline"/>
    <w:qFormat/>
    <w:rsid w:val="006A1951"/>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6A1951"/>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6A1951"/>
  </w:style>
  <w:style w:type="character" w:customStyle="1" w:styleId="StyleUnderline1">
    <w:name w:val="Style Underline1"/>
    <w:basedOn w:val="DefaultParagraphFont"/>
    <w:rsid w:val="006A1951"/>
    <w:rPr>
      <w:rFonts w:ascii="Times New Roman" w:hAnsi="Times New Roman" w:cs="Times New Roman" w:hint="default"/>
      <w:sz w:val="20"/>
      <w:u w:val="single"/>
    </w:rPr>
  </w:style>
  <w:style w:type="character" w:customStyle="1" w:styleId="DontRead">
    <w:name w:val="Don't Read"/>
    <w:qFormat/>
    <w:rsid w:val="006A1951"/>
    <w:rPr>
      <w:rFonts w:ascii="Times New Roman" w:hAnsi="Times New Roman" w:cs="Times New Roman" w:hint="default"/>
      <w:sz w:val="16"/>
    </w:rPr>
  </w:style>
  <w:style w:type="character" w:customStyle="1" w:styleId="Style11ptUnderline3">
    <w:name w:val="Style 11 pt Underline3"/>
    <w:rsid w:val="006A1951"/>
    <w:rPr>
      <w:sz w:val="20"/>
      <w:u w:val="single"/>
    </w:rPr>
  </w:style>
  <w:style w:type="character" w:customStyle="1" w:styleId="2">
    <w:name w:val="2"/>
    <w:rsid w:val="006A1951"/>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6A1951"/>
    <w:rPr>
      <w:sz w:val="20"/>
      <w:u w:val="single"/>
    </w:rPr>
  </w:style>
  <w:style w:type="character" w:customStyle="1" w:styleId="Style9ptBoldUnderline5">
    <w:name w:val="Style 9 pt Bold Underline5"/>
    <w:basedOn w:val="DefaultParagraphFont"/>
    <w:rsid w:val="006A1951"/>
    <w:rPr>
      <w:b/>
      <w:bCs/>
      <w:sz w:val="20"/>
      <w:u w:val="single"/>
    </w:rPr>
  </w:style>
  <w:style w:type="character" w:customStyle="1" w:styleId="CharChar114">
    <w:name w:val="Char Char114"/>
    <w:basedOn w:val="DefaultParagraphFont"/>
    <w:rsid w:val="006A1951"/>
    <w:rPr>
      <w:rFonts w:ascii="Arial" w:hAnsi="Arial" w:cs="Arial" w:hint="default"/>
      <w:bCs/>
      <w:szCs w:val="26"/>
      <w:u w:val="single"/>
      <w:lang w:val="en-US" w:eastAsia="en-US" w:bidi="ar-SA"/>
    </w:rPr>
  </w:style>
  <w:style w:type="character" w:customStyle="1" w:styleId="CharChar113">
    <w:name w:val="Char Char113"/>
    <w:basedOn w:val="DefaultParagraphFont"/>
    <w:rsid w:val="006A1951"/>
    <w:rPr>
      <w:rFonts w:ascii="Arial" w:hAnsi="Arial" w:cs="Arial" w:hint="default"/>
      <w:bCs/>
      <w:szCs w:val="26"/>
      <w:u w:val="single"/>
      <w:lang w:val="en-US" w:eastAsia="en-US" w:bidi="ar-SA"/>
    </w:rPr>
  </w:style>
  <w:style w:type="character" w:customStyle="1" w:styleId="CharChar112">
    <w:name w:val="Char Char112"/>
    <w:basedOn w:val="DefaultParagraphFont"/>
    <w:rsid w:val="006A1951"/>
    <w:rPr>
      <w:rFonts w:ascii="Arial" w:hAnsi="Arial" w:cs="Arial" w:hint="default"/>
      <w:bCs/>
      <w:szCs w:val="26"/>
      <w:u w:val="single"/>
      <w:lang w:val="en-US" w:eastAsia="en-US" w:bidi="ar-SA"/>
    </w:rPr>
  </w:style>
  <w:style w:type="character" w:customStyle="1" w:styleId="zoomme">
    <w:name w:val="zoomme"/>
    <w:basedOn w:val="DefaultParagraphFont"/>
    <w:rsid w:val="006A1951"/>
  </w:style>
  <w:style w:type="character" w:customStyle="1" w:styleId="Date10">
    <w:name w:val="Date1"/>
    <w:basedOn w:val="DefaultParagraphFont"/>
    <w:rsid w:val="006A1951"/>
  </w:style>
  <w:style w:type="character" w:customStyle="1" w:styleId="classauthor">
    <w:name w:val="class=&quot;author&quot;"/>
    <w:basedOn w:val="DefaultParagraphFont"/>
    <w:rsid w:val="006A1951"/>
  </w:style>
  <w:style w:type="character" w:customStyle="1" w:styleId="CharCharChar">
    <w:name w:val="Char Char Char"/>
    <w:basedOn w:val="DefaultParagraphFont"/>
    <w:rsid w:val="006A1951"/>
    <w:rPr>
      <w:rFonts w:ascii="Arial" w:hAnsi="Arial" w:cs="Arial" w:hint="default"/>
      <w:bCs/>
      <w:szCs w:val="26"/>
      <w:u w:val="single"/>
      <w:lang w:val="en-US" w:eastAsia="en-US" w:bidi="ar-SA"/>
    </w:rPr>
  </w:style>
  <w:style w:type="character" w:customStyle="1" w:styleId="officialstitle-">
    <w:name w:val="official_s_title-"/>
    <w:basedOn w:val="DefaultParagraphFont"/>
    <w:rsid w:val="006A1951"/>
  </w:style>
  <w:style w:type="character" w:customStyle="1" w:styleId="officialsbureau">
    <w:name w:val="official_s_bureau"/>
    <w:basedOn w:val="DefaultParagraphFont"/>
    <w:rsid w:val="006A1951"/>
  </w:style>
  <w:style w:type="character" w:customStyle="1" w:styleId="gray">
    <w:name w:val="gray"/>
    <w:basedOn w:val="DefaultParagraphFont"/>
    <w:rsid w:val="006A1951"/>
  </w:style>
  <w:style w:type="character" w:customStyle="1" w:styleId="Styleunderline11ptBorderSinglesolidlineAuto05p">
    <w:name w:val="Style underline + 11 pt Border: : (Single solid line Auto  0.5 p..."/>
    <w:rsid w:val="006A1951"/>
    <w:rPr>
      <w:sz w:val="20"/>
      <w:u w:val="single"/>
      <w:bdr w:val="single" w:sz="4" w:space="0" w:color="auto" w:frame="1"/>
    </w:rPr>
  </w:style>
  <w:style w:type="character" w:customStyle="1" w:styleId="CardText-Underlined0">
    <w:name w:val="Card Text - Underlined"/>
    <w:rsid w:val="006A1951"/>
    <w:rPr>
      <w:b/>
      <w:bCs w:val="0"/>
      <w:sz w:val="20"/>
      <w:u w:val="single"/>
    </w:rPr>
  </w:style>
  <w:style w:type="character" w:customStyle="1" w:styleId="Style11ptItalicUnderline">
    <w:name w:val="Style 11 pt Italic Underline"/>
    <w:basedOn w:val="DefaultParagraphFont"/>
    <w:rsid w:val="006A1951"/>
    <w:rPr>
      <w:i/>
      <w:iCs/>
      <w:sz w:val="20"/>
      <w:u w:val="single"/>
    </w:rPr>
  </w:style>
  <w:style w:type="character" w:customStyle="1" w:styleId="Style11ptItalic">
    <w:name w:val="Style 11 pt Italic"/>
    <w:basedOn w:val="DefaultParagraphFont"/>
    <w:rsid w:val="006A1951"/>
    <w:rPr>
      <w:rFonts w:ascii="Times New Roman" w:hAnsi="Times New Roman" w:cs="Times New Roman" w:hint="default"/>
      <w:i/>
      <w:iCs/>
      <w:sz w:val="20"/>
    </w:rPr>
  </w:style>
  <w:style w:type="character" w:customStyle="1" w:styleId="Style9ptUnderline6">
    <w:name w:val="Style 9 pt Underline6"/>
    <w:basedOn w:val="DefaultParagraphFont"/>
    <w:rsid w:val="006A1951"/>
    <w:rPr>
      <w:sz w:val="20"/>
      <w:u w:val="single"/>
    </w:rPr>
  </w:style>
  <w:style w:type="character" w:customStyle="1" w:styleId="ct-with-fmlt">
    <w:name w:val="ct-with-fmlt"/>
    <w:basedOn w:val="DefaultParagraphFont"/>
    <w:rsid w:val="006A1951"/>
  </w:style>
  <w:style w:type="character" w:customStyle="1" w:styleId="ital-inline">
    <w:name w:val="ital-inline"/>
    <w:basedOn w:val="DefaultParagraphFont"/>
    <w:rsid w:val="006A1951"/>
  </w:style>
  <w:style w:type="character" w:customStyle="1" w:styleId="cross-head">
    <w:name w:val="cross-head"/>
    <w:rsid w:val="006A1951"/>
  </w:style>
  <w:style w:type="character" w:customStyle="1" w:styleId="dateline">
    <w:name w:val="dateline"/>
    <w:rsid w:val="006A1951"/>
  </w:style>
  <w:style w:type="character" w:customStyle="1" w:styleId="Subtitle1">
    <w:name w:val="Subtitle1"/>
    <w:rsid w:val="006A1951"/>
  </w:style>
  <w:style w:type="character" w:customStyle="1" w:styleId="metaorigin">
    <w:name w:val="meta_origin"/>
    <w:rsid w:val="006A1951"/>
  </w:style>
  <w:style w:type="character" w:customStyle="1" w:styleId="mandelbrotrefrag">
    <w:name w:val="mandelbrot_refrag"/>
    <w:rsid w:val="006A1951"/>
  </w:style>
  <w:style w:type="character" w:customStyle="1" w:styleId="eminfo">
    <w:name w:val="eminfo"/>
    <w:rsid w:val="006A1951"/>
  </w:style>
  <w:style w:type="character" w:customStyle="1" w:styleId="emhighlight">
    <w:name w:val="emhighlight"/>
    <w:rsid w:val="006A1951"/>
  </w:style>
  <w:style w:type="character" w:customStyle="1" w:styleId="at">
    <w:name w:val="at"/>
    <w:rsid w:val="006A1951"/>
  </w:style>
  <w:style w:type="character" w:customStyle="1" w:styleId="name">
    <w:name w:val="name"/>
    <w:rsid w:val="006A1951"/>
  </w:style>
  <w:style w:type="character" w:customStyle="1" w:styleId="tkrname">
    <w:name w:val="tkrname"/>
    <w:rsid w:val="006A1951"/>
  </w:style>
  <w:style w:type="character" w:customStyle="1" w:styleId="tkrchange">
    <w:name w:val="tkrchange"/>
    <w:rsid w:val="006A1951"/>
  </w:style>
  <w:style w:type="character" w:customStyle="1" w:styleId="source-org">
    <w:name w:val="source-org"/>
    <w:rsid w:val="006A1951"/>
  </w:style>
  <w:style w:type="character" w:customStyle="1" w:styleId="updated">
    <w:name w:val="updated"/>
    <w:rsid w:val="006A1951"/>
  </w:style>
  <w:style w:type="character" w:customStyle="1" w:styleId="last">
    <w:name w:val="last"/>
    <w:rsid w:val="006A1951"/>
  </w:style>
  <w:style w:type="character" w:customStyle="1" w:styleId="institution">
    <w:name w:val="institution"/>
    <w:rsid w:val="006A1951"/>
  </w:style>
  <w:style w:type="character" w:customStyle="1" w:styleId="CharChar5">
    <w:name w:val="Char Char5"/>
    <w:rsid w:val="006A1951"/>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6A1951"/>
  </w:style>
  <w:style w:type="character" w:customStyle="1" w:styleId="Style11ptBoldUnderline1">
    <w:name w:val="Style 11 pt Bold Underline1"/>
    <w:rsid w:val="006A1951"/>
    <w:rPr>
      <w:b/>
      <w:bCs/>
      <w:sz w:val="20"/>
      <w:u w:val="single"/>
    </w:rPr>
  </w:style>
  <w:style w:type="character" w:customStyle="1" w:styleId="StyleStyleunderlineBold11pt">
    <w:name w:val="Style Style underline + Bold + 11 pt"/>
    <w:rsid w:val="006A1951"/>
    <w:rPr>
      <w:bCs/>
      <w:sz w:val="20"/>
      <w:u w:val="single"/>
    </w:rPr>
  </w:style>
  <w:style w:type="character" w:customStyle="1" w:styleId="StyleunderlineAsianTimesNewRomanBold">
    <w:name w:val="Style underline + (Asian) Times New Roman Bold"/>
    <w:rsid w:val="006A1951"/>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6A1951"/>
    <w:rPr>
      <w:b/>
      <w:bCs/>
      <w:sz w:val="20"/>
      <w:u w:val="single"/>
      <w:bdr w:val="single" w:sz="4" w:space="0" w:color="auto" w:frame="1"/>
    </w:rPr>
  </w:style>
  <w:style w:type="character" w:customStyle="1" w:styleId="Style9ptBoldUnderline1">
    <w:name w:val="Style 9 pt Bold Underline1"/>
    <w:rsid w:val="006A1951"/>
    <w:rPr>
      <w:bCs/>
      <w:sz w:val="22"/>
      <w:u w:val="single"/>
    </w:rPr>
  </w:style>
  <w:style w:type="character" w:customStyle="1" w:styleId="Style11ptBoldUnderlineBorderSinglesolidlineAuto1">
    <w:name w:val="Style 11 pt Bold Underline Border: : (Single solid line Auto  ...1"/>
    <w:rsid w:val="006A1951"/>
    <w:rPr>
      <w:b/>
      <w:bCs/>
      <w:sz w:val="20"/>
      <w:u w:val="single"/>
      <w:bdr w:val="single" w:sz="4" w:space="0" w:color="auto" w:frame="1"/>
    </w:rPr>
  </w:style>
  <w:style w:type="character" w:customStyle="1" w:styleId="quotepeekbase">
    <w:name w:val="quotepeekbase"/>
    <w:rsid w:val="006A1951"/>
  </w:style>
  <w:style w:type="character" w:customStyle="1" w:styleId="cardChar11">
    <w:name w:val="card Char1"/>
    <w:rsid w:val="006A1951"/>
    <w:rPr>
      <w:rFonts w:ascii="Calibri" w:eastAsia="Calibri" w:hAnsi="Calibri" w:hint="default"/>
      <w:sz w:val="24"/>
      <w:szCs w:val="22"/>
      <w:lang w:val="x-none" w:eastAsia="x-none"/>
    </w:rPr>
  </w:style>
  <w:style w:type="character" w:customStyle="1" w:styleId="NormalCard">
    <w:name w:val="Normal Card"/>
    <w:uiPriority w:val="1"/>
    <w:qFormat/>
    <w:rsid w:val="006A1951"/>
    <w:rPr>
      <w:rFonts w:ascii="Times New Roman" w:hAnsi="Times New Roman" w:cs="Times New Roman" w:hint="default"/>
      <w:sz w:val="24"/>
    </w:rPr>
  </w:style>
  <w:style w:type="character" w:customStyle="1" w:styleId="HighlightedUnderline">
    <w:name w:val="Highlighted Underline"/>
    <w:uiPriority w:val="1"/>
    <w:qFormat/>
    <w:rsid w:val="006A1951"/>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6A1951"/>
    <w:rPr>
      <w:rFonts w:ascii="Times New Roman" w:hAnsi="Times New Roman" w:cs="Times New Roman" w:hint="default"/>
      <w:sz w:val="16"/>
      <w:szCs w:val="16"/>
    </w:rPr>
  </w:style>
  <w:style w:type="character" w:customStyle="1" w:styleId="timebox">
    <w:name w:val="timebox"/>
    <w:rsid w:val="006A1951"/>
  </w:style>
  <w:style w:type="character" w:customStyle="1" w:styleId="Heading2Subtext">
    <w:name w:val="Heading 2 Subtext"/>
    <w:rsid w:val="006A1951"/>
    <w:rPr>
      <w:rFonts w:ascii="Times New Roman" w:hAnsi="Times New Roman" w:cs="Times New Roman" w:hint="default"/>
      <w:sz w:val="16"/>
    </w:rPr>
  </w:style>
  <w:style w:type="character" w:customStyle="1" w:styleId="-SmallText-">
    <w:name w:val="-Small Text-"/>
    <w:rsid w:val="006A1951"/>
    <w:rPr>
      <w:rFonts w:ascii="Garamond" w:hAnsi="Garamond" w:hint="default"/>
      <w:sz w:val="16"/>
    </w:rPr>
  </w:style>
  <w:style w:type="character" w:customStyle="1" w:styleId="citation">
    <w:name w:val="citation"/>
    <w:rsid w:val="006A1951"/>
  </w:style>
  <w:style w:type="character" w:customStyle="1" w:styleId="tagchar0">
    <w:name w:val="tagchar"/>
    <w:basedOn w:val="DefaultParagraphFont"/>
    <w:rsid w:val="006A1951"/>
  </w:style>
  <w:style w:type="character" w:customStyle="1" w:styleId="StyleBoldUnderline1">
    <w:name w:val="Style Bold Underline1"/>
    <w:basedOn w:val="DefaultParagraphFont"/>
    <w:rsid w:val="006A1951"/>
    <w:rPr>
      <w:b w:val="0"/>
      <w:bCs/>
      <w:u w:val="single"/>
    </w:rPr>
  </w:style>
  <w:style w:type="character" w:customStyle="1" w:styleId="label">
    <w:name w:val="label"/>
    <w:rsid w:val="006A1951"/>
  </w:style>
  <w:style w:type="paragraph" w:customStyle="1" w:styleId="nromal">
    <w:name w:val="nromal"/>
    <w:basedOn w:val="Normal"/>
    <w:uiPriority w:val="99"/>
    <w:qFormat/>
    <w:rsid w:val="006A1951"/>
    <w:pPr>
      <w:keepNext/>
      <w:keepLines/>
      <w:spacing w:before="200"/>
      <w:outlineLvl w:val="3"/>
    </w:pPr>
    <w:rPr>
      <w:rFonts w:eastAsia="Times New Roman" w:cs="Cambria"/>
      <w:b/>
      <w:iCs/>
    </w:rPr>
  </w:style>
  <w:style w:type="paragraph" w:customStyle="1" w:styleId="natural">
    <w:name w:val="natural"/>
    <w:basedOn w:val="Normal"/>
    <w:uiPriority w:val="99"/>
    <w:qFormat/>
    <w:rsid w:val="006A1951"/>
    <w:pPr>
      <w:keepNext/>
      <w:keepLines/>
      <w:spacing w:before="200"/>
      <w:outlineLvl w:val="3"/>
    </w:pPr>
    <w:rPr>
      <w:rFonts w:eastAsia="Times New Roman"/>
      <w:b/>
      <w:iCs/>
    </w:rPr>
  </w:style>
  <w:style w:type="paragraph" w:customStyle="1" w:styleId="nroaml">
    <w:name w:val="nroaml"/>
    <w:basedOn w:val="Normal"/>
    <w:uiPriority w:val="99"/>
    <w:qFormat/>
    <w:rsid w:val="006A1951"/>
    <w:pPr>
      <w:keepNext/>
      <w:keepLines/>
      <w:spacing w:before="200"/>
      <w:outlineLvl w:val="3"/>
    </w:pPr>
    <w:rPr>
      <w:rFonts w:eastAsia="Times New Roman"/>
      <w:b/>
      <w:iCs/>
    </w:rPr>
  </w:style>
  <w:style w:type="paragraph" w:customStyle="1" w:styleId="noraml">
    <w:name w:val="noraml"/>
    <w:basedOn w:val="Normal"/>
    <w:uiPriority w:val="99"/>
    <w:qFormat/>
    <w:rsid w:val="006A1951"/>
    <w:pPr>
      <w:keepNext/>
      <w:keepLines/>
      <w:spacing w:before="200"/>
      <w:outlineLvl w:val="3"/>
    </w:pPr>
    <w:rPr>
      <w:rFonts w:eastAsia="Times New Roman"/>
      <w:b/>
      <w:iCs/>
      <w:sz w:val="24"/>
    </w:rPr>
  </w:style>
  <w:style w:type="table" w:styleId="MediumGrid1">
    <w:name w:val="Medium Grid 1"/>
    <w:basedOn w:val="TableNormal"/>
    <w:uiPriority w:val="67"/>
    <w:rsid w:val="006A1951"/>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6A1951"/>
    <w:rPr>
      <w:rFonts w:eastAsia="Calibri"/>
      <w:sz w:val="16"/>
      <w:szCs w:val="16"/>
    </w:rPr>
  </w:style>
  <w:style w:type="character" w:customStyle="1" w:styleId="SmallSizeParagraphChar">
    <w:name w:val="Small Size Paragraph Char"/>
    <w:link w:val="SmallSizeParagraph"/>
    <w:rsid w:val="006A1951"/>
    <w:rPr>
      <w:rFonts w:ascii="Arial" w:eastAsia="Calibri" w:hAnsi="Arial" w:cs="Arial"/>
      <w:sz w:val="16"/>
      <w:szCs w:val="16"/>
    </w:rPr>
  </w:style>
  <w:style w:type="character" w:customStyle="1" w:styleId="lede">
    <w:name w:val="lede"/>
    <w:basedOn w:val="DefaultParagraphFont"/>
    <w:rsid w:val="006A1951"/>
  </w:style>
  <w:style w:type="character" w:customStyle="1" w:styleId="Heading7Char1">
    <w:name w:val="Heading 7 Char1"/>
    <w:basedOn w:val="DefaultParagraphFont"/>
    <w:semiHidden/>
    <w:rsid w:val="006A1951"/>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6A1951"/>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6A1951"/>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6A1951"/>
    <w:rPr>
      <w:rFonts w:eastAsia="MS Mincho"/>
      <w:szCs w:val="20"/>
      <w:u w:val="single"/>
    </w:rPr>
  </w:style>
  <w:style w:type="character" w:customStyle="1" w:styleId="UnderlineChar2CharCharChar">
    <w:name w:val="Underline Char2 Char Char Char"/>
    <w:link w:val="UnderlineChar2CharChar"/>
    <w:rsid w:val="006A1951"/>
    <w:rPr>
      <w:rFonts w:ascii="Arial" w:eastAsia="MS Mincho" w:hAnsi="Arial" w:cs="Arial"/>
      <w:szCs w:val="20"/>
      <w:u w:val="single"/>
    </w:rPr>
  </w:style>
  <w:style w:type="paragraph" w:customStyle="1" w:styleId="StylecardLatinVerdana-BoldUnderline">
    <w:name w:val="Style card + (Latin) Verdana-Bold Underline"/>
    <w:basedOn w:val="Normal"/>
    <w:link w:val="StylecardLatinVerdana-BoldUnderlineChar"/>
    <w:qFormat/>
    <w:rsid w:val="006A1951"/>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6A1951"/>
    <w:rPr>
      <w:rFonts w:ascii="Arial" w:eastAsia="SimSun" w:hAnsi="Arial" w:cs="Times New Roman"/>
      <w:kern w:val="32"/>
      <w:sz w:val="20"/>
      <w:u w:val="single"/>
      <w:lang w:val="x-none" w:eastAsia="zh-CN"/>
    </w:rPr>
  </w:style>
  <w:style w:type="paragraph" w:customStyle="1" w:styleId="StyleCardText9pt">
    <w:name w:val="Style Card Text + 9 pt"/>
    <w:basedOn w:val="Normal"/>
    <w:link w:val="StyleCardText9ptChar"/>
    <w:qFormat/>
    <w:rsid w:val="006A1951"/>
    <w:pPr>
      <w:spacing w:after="200"/>
      <w:contextualSpacing/>
    </w:pPr>
    <w:rPr>
      <w:rFonts w:eastAsia="Calibri"/>
    </w:rPr>
  </w:style>
  <w:style w:type="character" w:customStyle="1" w:styleId="StyleCardText9ptChar">
    <w:name w:val="Style Card Text + 9 pt Char"/>
    <w:basedOn w:val="DefaultParagraphFont"/>
    <w:link w:val="StyleCardText9pt"/>
    <w:rsid w:val="006A1951"/>
    <w:rPr>
      <w:rFonts w:ascii="Arial" w:eastAsia="Calibri" w:hAnsi="Arial" w:cs="Arial"/>
    </w:rPr>
  </w:style>
  <w:style w:type="paragraph" w:styleId="Quote">
    <w:name w:val="Quote"/>
    <w:basedOn w:val="Normal"/>
    <w:next w:val="Normal"/>
    <w:link w:val="QuoteChar1"/>
    <w:uiPriority w:val="29"/>
    <w:qFormat/>
    <w:rsid w:val="006A1951"/>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6A1951"/>
    <w:rPr>
      <w:rFonts w:ascii="Arial" w:eastAsia="Times New Roman" w:hAnsi="Arial" w:cs="Arial"/>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6A1951"/>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6A1951"/>
    <w:rPr>
      <w:rFonts w:ascii="Arial" w:hAnsi="Arial" w:cs="Arial"/>
      <w:b/>
      <w:bCs/>
      <w:u w:val="single"/>
      <w:bdr w:val="single" w:sz="4" w:space="0" w:color="auto"/>
    </w:rPr>
  </w:style>
  <w:style w:type="character" w:customStyle="1" w:styleId="UnderlinedChar1">
    <w:name w:val="Underlined Char1"/>
    <w:basedOn w:val="DefaultParagraphFont"/>
    <w:rsid w:val="006A1951"/>
    <w:rPr>
      <w:rFonts w:ascii="Century Gothic" w:hAnsi="Century Gothic"/>
      <w:sz w:val="24"/>
      <w:u w:val="thick"/>
    </w:rPr>
  </w:style>
  <w:style w:type="character" w:customStyle="1" w:styleId="StyleTimesNewRoman12ptBold">
    <w:name w:val="Style Times New Roman 12 pt Bold"/>
    <w:rsid w:val="006A1951"/>
    <w:rPr>
      <w:b/>
      <w:bCs/>
      <w:sz w:val="24"/>
    </w:rPr>
  </w:style>
  <w:style w:type="character" w:customStyle="1" w:styleId="Intemphasis">
    <w:name w:val="Intemphasis"/>
    <w:uiPriority w:val="1"/>
    <w:qFormat/>
    <w:rsid w:val="006A1951"/>
    <w:rPr>
      <w:rFonts w:ascii="Cambria" w:hAnsi="Cambria"/>
      <w:b/>
      <w:sz w:val="20"/>
      <w:u w:val="single"/>
      <w:bdr w:val="single" w:sz="4" w:space="0" w:color="auto"/>
      <w:shd w:val="pct25" w:color="auto" w:fill="auto"/>
    </w:rPr>
  </w:style>
  <w:style w:type="character" w:customStyle="1" w:styleId="BoldUnderlineChar1">
    <w:name w:val="BoldUnderline Char1"/>
    <w:rsid w:val="006A1951"/>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6A1951"/>
    <w:pPr>
      <w:contextualSpacing/>
    </w:pPr>
    <w:rPr>
      <w:rFonts w:eastAsia="Cambria"/>
      <w:b/>
      <w:sz w:val="24"/>
    </w:rPr>
  </w:style>
  <w:style w:type="paragraph" w:customStyle="1" w:styleId="Shrink8">
    <w:name w:val="Shrink8"/>
    <w:basedOn w:val="Normal"/>
    <w:uiPriority w:val="99"/>
    <w:qFormat/>
    <w:rsid w:val="006A1951"/>
    <w:rPr>
      <w:rFonts w:eastAsia="Cambria"/>
    </w:rPr>
  </w:style>
  <w:style w:type="paragraph" w:customStyle="1" w:styleId="UnderlineText">
    <w:name w:val="Underline Text"/>
    <w:basedOn w:val="Normal"/>
    <w:link w:val="UnderlineTextChar"/>
    <w:qFormat/>
    <w:rsid w:val="006A1951"/>
    <w:pPr>
      <w:ind w:left="288"/>
    </w:pPr>
    <w:rPr>
      <w:rFonts w:asciiTheme="minorHAnsi" w:hAnsiTheme="minorHAnsi"/>
      <w:u w:val="single"/>
    </w:rPr>
  </w:style>
  <w:style w:type="paragraph" w:customStyle="1" w:styleId="HotRoute0">
    <w:name w:val="Hot Route"/>
    <w:basedOn w:val="Normal"/>
    <w:link w:val="HotRouteChar0"/>
    <w:qFormat/>
    <w:rsid w:val="006A1951"/>
    <w:pPr>
      <w:ind w:left="288"/>
    </w:pPr>
    <w:rPr>
      <w:rFonts w:eastAsia="Cambria"/>
      <w:iCs/>
      <w:color w:val="000000"/>
      <w:sz w:val="18"/>
    </w:rPr>
  </w:style>
  <w:style w:type="character" w:customStyle="1" w:styleId="commentstext">
    <w:name w:val="comments_text"/>
    <w:uiPriority w:val="99"/>
    <w:rsid w:val="006A1951"/>
    <w:rPr>
      <w:rFonts w:cs="Times New Roman"/>
    </w:rPr>
  </w:style>
  <w:style w:type="paragraph" w:customStyle="1" w:styleId="Heading42">
    <w:name w:val="Heading 42"/>
    <w:basedOn w:val="Normal"/>
    <w:uiPriority w:val="99"/>
    <w:qFormat/>
    <w:rsid w:val="006A1951"/>
    <w:rPr>
      <w:rFonts w:eastAsia="Times New Roman"/>
    </w:rPr>
  </w:style>
  <w:style w:type="paragraph" w:customStyle="1" w:styleId="DebateNormal">
    <w:name w:val="DebateNormal"/>
    <w:basedOn w:val="Normal"/>
    <w:link w:val="DebateNormalChar"/>
    <w:qFormat/>
    <w:rsid w:val="006A1951"/>
    <w:pPr>
      <w:spacing w:line="276" w:lineRule="auto"/>
    </w:pPr>
    <w:rPr>
      <w:rFonts w:eastAsia="Calibri"/>
      <w:szCs w:val="20"/>
    </w:rPr>
  </w:style>
  <w:style w:type="character" w:customStyle="1" w:styleId="DebateNormalChar">
    <w:name w:val="DebateNormal Char"/>
    <w:basedOn w:val="DefaultParagraphFont"/>
    <w:link w:val="DebateNormal"/>
    <w:rsid w:val="006A1951"/>
    <w:rPr>
      <w:rFonts w:ascii="Arial" w:eastAsia="Calibri" w:hAnsi="Arial" w:cs="Arial"/>
      <w:szCs w:val="20"/>
    </w:rPr>
  </w:style>
  <w:style w:type="paragraph" w:customStyle="1" w:styleId="DebateEmphasis">
    <w:name w:val="DebateEmphasis"/>
    <w:basedOn w:val="Normal"/>
    <w:link w:val="DebateEmphasisChar"/>
    <w:qFormat/>
    <w:rsid w:val="006A1951"/>
    <w:pPr>
      <w:spacing w:line="276" w:lineRule="auto"/>
    </w:pPr>
    <w:rPr>
      <w:rFonts w:eastAsia="Calibri"/>
      <w:b/>
      <w:szCs w:val="20"/>
      <w:u w:val="single"/>
    </w:rPr>
  </w:style>
  <w:style w:type="character" w:customStyle="1" w:styleId="DebateEmphasisChar">
    <w:name w:val="DebateEmphasis Char"/>
    <w:basedOn w:val="DefaultParagraphFont"/>
    <w:link w:val="DebateEmphasis"/>
    <w:rsid w:val="006A1951"/>
    <w:rPr>
      <w:rFonts w:ascii="Arial" w:eastAsia="Calibri" w:hAnsi="Arial" w:cs="Arial"/>
      <w:b/>
      <w:szCs w:val="20"/>
      <w:u w:val="single"/>
    </w:rPr>
  </w:style>
  <w:style w:type="paragraph" w:customStyle="1" w:styleId="NormalCite">
    <w:name w:val="NormalCite"/>
    <w:link w:val="NormalCiteChar"/>
    <w:qFormat/>
    <w:rsid w:val="006A1951"/>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6A1951"/>
    <w:rPr>
      <w:rFonts w:ascii="Times New Roman" w:hAnsi="Times New Roman" w:cs="Times New Roman"/>
      <w:sz w:val="18"/>
    </w:rPr>
  </w:style>
  <w:style w:type="character" w:customStyle="1" w:styleId="date-display-single">
    <w:name w:val="date-display-single"/>
    <w:basedOn w:val="DefaultParagraphFont"/>
    <w:rsid w:val="006A1951"/>
  </w:style>
  <w:style w:type="character" w:customStyle="1" w:styleId="StyleunderlineBold0">
    <w:name w:val="Style underline + Bold"/>
    <w:basedOn w:val="underline"/>
    <w:rsid w:val="006A1951"/>
    <w:rPr>
      <w:u w:val="single"/>
    </w:rPr>
  </w:style>
  <w:style w:type="character" w:customStyle="1" w:styleId="BodyTextIndent3Char1">
    <w:name w:val="Body Text Indent 3 Char1"/>
    <w:basedOn w:val="DefaultParagraphFont"/>
    <w:uiPriority w:val="99"/>
    <w:rsid w:val="006A1951"/>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6A1951"/>
    <w:rPr>
      <w:b/>
      <w:bCs/>
      <w:strike w:val="0"/>
      <w:dstrike w:val="0"/>
      <w:sz w:val="24"/>
      <w:u w:val="none"/>
      <w:effect w:val="none"/>
    </w:rPr>
  </w:style>
  <w:style w:type="character" w:customStyle="1" w:styleId="UnderlineChar5Char">
    <w:name w:val="Underline Char5 Char"/>
    <w:basedOn w:val="DefaultParagraphFont"/>
    <w:rsid w:val="006A1951"/>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6A1951"/>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6A1951"/>
    <w:rPr>
      <w:szCs w:val="24"/>
      <w:u w:val="single"/>
      <w:lang w:val="en-US" w:eastAsia="en-US" w:bidi="ar-SA"/>
    </w:rPr>
  </w:style>
  <w:style w:type="character" w:customStyle="1" w:styleId="UnderlineChar4Char">
    <w:name w:val="Underline Char4 Char"/>
    <w:basedOn w:val="DefaultParagraphFont"/>
    <w:link w:val="UnderlineChar4"/>
    <w:rsid w:val="006A1951"/>
    <w:rPr>
      <w:szCs w:val="24"/>
      <w:u w:val="single"/>
    </w:rPr>
  </w:style>
  <w:style w:type="paragraph" w:customStyle="1" w:styleId="UnderlineChar4">
    <w:name w:val="Underline Char4"/>
    <w:basedOn w:val="Normal"/>
    <w:link w:val="UnderlineChar4Char"/>
    <w:qFormat/>
    <w:rsid w:val="006A1951"/>
    <w:rPr>
      <w:rFonts w:asciiTheme="minorHAnsi" w:hAnsiTheme="minorHAnsi"/>
      <w:u w:val="single"/>
    </w:rPr>
  </w:style>
  <w:style w:type="character" w:customStyle="1" w:styleId="BoldandUnderlineChar3Char2">
    <w:name w:val="Bold and Underline Char3 Char2"/>
    <w:basedOn w:val="DefaultParagraphFont"/>
    <w:link w:val="BoldandUnderlineChar3"/>
    <w:rsid w:val="006A1951"/>
    <w:rPr>
      <w:b/>
      <w:szCs w:val="24"/>
      <w:u w:val="single"/>
    </w:rPr>
  </w:style>
  <w:style w:type="paragraph" w:customStyle="1" w:styleId="BoldandUnderlineChar3">
    <w:name w:val="Bold and Underline Char3"/>
    <w:basedOn w:val="Normal"/>
    <w:link w:val="BoldandUnderlineChar3Char2"/>
    <w:qFormat/>
    <w:rsid w:val="006A1951"/>
    <w:rPr>
      <w:rFonts w:asciiTheme="minorHAnsi" w:hAnsiTheme="minorHAnsi"/>
      <w:b/>
      <w:u w:val="single"/>
    </w:rPr>
  </w:style>
  <w:style w:type="paragraph" w:customStyle="1" w:styleId="Language">
    <w:name w:val="Language"/>
    <w:basedOn w:val="Normal"/>
    <w:link w:val="LanguageChar"/>
    <w:qFormat/>
    <w:rsid w:val="006A1951"/>
    <w:rPr>
      <w:rFonts w:eastAsia="Times New Roman"/>
      <w:strike/>
      <w:szCs w:val="20"/>
    </w:rPr>
  </w:style>
  <w:style w:type="character" w:customStyle="1" w:styleId="LanguageChar">
    <w:name w:val="Language Char"/>
    <w:basedOn w:val="DefaultParagraphFont"/>
    <w:link w:val="Language"/>
    <w:rsid w:val="006A1951"/>
    <w:rPr>
      <w:rFonts w:ascii="Arial" w:eastAsia="Times New Roman" w:hAnsi="Arial" w:cs="Arial"/>
      <w:strike/>
      <w:szCs w:val="20"/>
    </w:rPr>
  </w:style>
  <w:style w:type="paragraph" w:customStyle="1" w:styleId="UnderlineChar3">
    <w:name w:val="Underline Char3"/>
    <w:basedOn w:val="Normal"/>
    <w:link w:val="UnderlineChar3Char"/>
    <w:qFormat/>
    <w:rsid w:val="006A1951"/>
    <w:rPr>
      <w:rFonts w:eastAsia="Times New Roman"/>
      <w:u w:val="single"/>
    </w:rPr>
  </w:style>
  <w:style w:type="character" w:customStyle="1" w:styleId="UnderlineChar3Char">
    <w:name w:val="Underline Char3 Char"/>
    <w:basedOn w:val="DefaultParagraphFont"/>
    <w:link w:val="UnderlineChar3"/>
    <w:rsid w:val="006A1951"/>
    <w:rPr>
      <w:rFonts w:ascii="Arial" w:eastAsia="Times New Roman" w:hAnsi="Arial" w:cs="Arial"/>
      <w:u w:val="single"/>
    </w:rPr>
  </w:style>
  <w:style w:type="paragraph" w:customStyle="1" w:styleId="BoldandUnderlineChar3Char">
    <w:name w:val="Bold and Underline Char3 Char"/>
    <w:basedOn w:val="Normal"/>
    <w:link w:val="BoldandUnderlineChar3CharChar"/>
    <w:qFormat/>
    <w:rsid w:val="006A1951"/>
    <w:rPr>
      <w:rFonts w:eastAsia="Times New Roman"/>
      <w:b/>
      <w:u w:val="single"/>
    </w:rPr>
  </w:style>
  <w:style w:type="character" w:customStyle="1" w:styleId="BoldandUnderlineChar3CharChar">
    <w:name w:val="Bold and Underline Char3 Char Char"/>
    <w:basedOn w:val="DefaultParagraphFont"/>
    <w:link w:val="BoldandUnderlineChar3Char"/>
    <w:rsid w:val="006A1951"/>
    <w:rPr>
      <w:rFonts w:ascii="Arial" w:eastAsia="Times New Roman" w:hAnsi="Arial" w:cs="Arial"/>
      <w:b/>
      <w:u w:val="single"/>
    </w:rPr>
  </w:style>
  <w:style w:type="character" w:customStyle="1" w:styleId="FontStyle477">
    <w:name w:val="Font Style477"/>
    <w:basedOn w:val="DefaultParagraphFont"/>
    <w:uiPriority w:val="99"/>
    <w:rsid w:val="006A1951"/>
    <w:rPr>
      <w:rFonts w:ascii="Times New Roman" w:hAnsi="Times New Roman" w:cs="Times New Roman"/>
      <w:sz w:val="18"/>
      <w:szCs w:val="18"/>
    </w:rPr>
  </w:style>
  <w:style w:type="character" w:customStyle="1" w:styleId="FontStyle505">
    <w:name w:val="Font Style505"/>
    <w:basedOn w:val="DefaultParagraphFont"/>
    <w:uiPriority w:val="99"/>
    <w:rsid w:val="006A1951"/>
    <w:rPr>
      <w:rFonts w:ascii="Times New Roman" w:hAnsi="Times New Roman" w:cs="Times New Roman"/>
      <w:sz w:val="18"/>
      <w:szCs w:val="18"/>
    </w:rPr>
  </w:style>
  <w:style w:type="character" w:customStyle="1" w:styleId="FontStyle514">
    <w:name w:val="Font Style514"/>
    <w:basedOn w:val="DefaultParagraphFont"/>
    <w:uiPriority w:val="99"/>
    <w:rsid w:val="006A1951"/>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6A1951"/>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6A1951"/>
    <w:rPr>
      <w:rFonts w:ascii="Arial" w:eastAsia="Times New Roman" w:hAnsi="Arial" w:cs="Arial"/>
      <w:b/>
      <w:bCs/>
      <w:i/>
      <w:iCs/>
      <w:u w:val="single"/>
    </w:rPr>
  </w:style>
  <w:style w:type="character" w:customStyle="1" w:styleId="FontStyle500">
    <w:name w:val="Font Style500"/>
    <w:basedOn w:val="DefaultParagraphFont"/>
    <w:uiPriority w:val="99"/>
    <w:rsid w:val="006A1951"/>
    <w:rPr>
      <w:rFonts w:ascii="Times New Roman" w:hAnsi="Times New Roman" w:cs="Times New Roman"/>
      <w:b/>
      <w:bCs/>
      <w:sz w:val="16"/>
      <w:szCs w:val="16"/>
    </w:rPr>
  </w:style>
  <w:style w:type="character" w:customStyle="1" w:styleId="LanguageEditingChar">
    <w:name w:val="Language Editing Char"/>
    <w:link w:val="LanguageEditing"/>
    <w:locked/>
    <w:rsid w:val="006A1951"/>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6A1951"/>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6A1951"/>
    <w:rPr>
      <w:rFonts w:ascii="Times New Roman" w:eastAsia="Times New Roman" w:hAnsi="Times New Roman" w:cs="Times New Roman"/>
      <w:b/>
      <w:szCs w:val="24"/>
      <w:u w:val="single"/>
    </w:rPr>
  </w:style>
  <w:style w:type="paragraph" w:customStyle="1" w:styleId="CardT1">
    <w:name w:val="CardT1"/>
    <w:basedOn w:val="Normal"/>
    <w:link w:val="CardT1Char"/>
    <w:qFormat/>
    <w:rsid w:val="006A1951"/>
    <w:rPr>
      <w:rFonts w:eastAsia="Calibri"/>
      <w:kern w:val="2"/>
      <w:sz w:val="14"/>
      <w:szCs w:val="14"/>
      <w:lang w:eastAsia="zh-TW"/>
    </w:rPr>
  </w:style>
  <w:style w:type="character" w:customStyle="1" w:styleId="CardT1Char">
    <w:name w:val="CardT1 Char"/>
    <w:link w:val="CardT1"/>
    <w:rsid w:val="006A1951"/>
    <w:rPr>
      <w:rFonts w:ascii="Arial" w:eastAsia="Calibri" w:hAnsi="Arial" w:cs="Arial"/>
      <w:kern w:val="2"/>
      <w:sz w:val="14"/>
      <w:szCs w:val="14"/>
      <w:lang w:eastAsia="zh-TW"/>
    </w:rPr>
  </w:style>
  <w:style w:type="character" w:customStyle="1" w:styleId="CardCite1">
    <w:name w:val="CardCite1"/>
    <w:qFormat/>
    <w:rsid w:val="006A1951"/>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6A1951"/>
    <w:rPr>
      <w:rFonts w:ascii="Times New Roman" w:hAnsi="Times New Roman" w:cs="Times New Roman"/>
      <w:sz w:val="14"/>
      <w:szCs w:val="14"/>
    </w:rPr>
  </w:style>
  <w:style w:type="character" w:customStyle="1" w:styleId="FontStyle212">
    <w:name w:val="Font Style212"/>
    <w:basedOn w:val="DefaultParagraphFont"/>
    <w:uiPriority w:val="99"/>
    <w:rsid w:val="006A1951"/>
    <w:rPr>
      <w:rFonts w:ascii="Times New Roman" w:hAnsi="Times New Roman" w:cs="Times New Roman"/>
      <w:b/>
      <w:bCs/>
      <w:sz w:val="18"/>
      <w:szCs w:val="18"/>
    </w:rPr>
  </w:style>
  <w:style w:type="character" w:customStyle="1" w:styleId="FontStyle275">
    <w:name w:val="Font Style275"/>
    <w:basedOn w:val="DefaultParagraphFont"/>
    <w:uiPriority w:val="99"/>
    <w:rsid w:val="006A1951"/>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6A1951"/>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6A1951"/>
    <w:rPr>
      <w:rFonts w:eastAsia="Times New Roman"/>
      <w:b/>
      <w:bCs/>
      <w:szCs w:val="24"/>
      <w:u w:val="single"/>
    </w:rPr>
  </w:style>
  <w:style w:type="character" w:customStyle="1" w:styleId="CharacterStyle3">
    <w:name w:val="Character Style 3"/>
    <w:uiPriority w:val="99"/>
    <w:rsid w:val="006A1951"/>
    <w:rPr>
      <w:rFonts w:ascii="Bookman Old Style" w:hAnsi="Bookman Old Style" w:cs="Bookman Old Style"/>
      <w:spacing w:val="-5"/>
      <w:sz w:val="18"/>
      <w:szCs w:val="18"/>
    </w:rPr>
  </w:style>
  <w:style w:type="paragraph" w:customStyle="1" w:styleId="p0">
    <w:name w:val="p0"/>
    <w:basedOn w:val="Normal"/>
    <w:uiPriority w:val="99"/>
    <w:qFormat/>
    <w:rsid w:val="006A1951"/>
    <w:pPr>
      <w:spacing w:before="100" w:beforeAutospacing="1" w:after="100" w:afterAutospacing="1"/>
    </w:pPr>
    <w:rPr>
      <w:rFonts w:eastAsia="Times New Roman"/>
      <w:sz w:val="24"/>
    </w:rPr>
  </w:style>
  <w:style w:type="character" w:customStyle="1" w:styleId="1">
    <w:name w:val="1"/>
    <w:rsid w:val="006A1951"/>
    <w:rPr>
      <w:rFonts w:cs="Arial"/>
      <w:bCs/>
      <w:sz w:val="20"/>
      <w:u w:val="single"/>
      <w:lang w:val="en-US" w:eastAsia="en-US" w:bidi="ar-SA"/>
    </w:rPr>
  </w:style>
  <w:style w:type="paragraph" w:customStyle="1" w:styleId="dropcap">
    <w:name w:val="dropcap"/>
    <w:basedOn w:val="Normal"/>
    <w:uiPriority w:val="99"/>
    <w:qFormat/>
    <w:rsid w:val="006A1951"/>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6A1951"/>
    <w:rPr>
      <w:rFonts w:ascii="Georgia" w:hAnsi="Georgia"/>
    </w:rPr>
  </w:style>
  <w:style w:type="paragraph" w:customStyle="1" w:styleId="StyleStyle49pt6">
    <w:name w:val="Style Style4 + 9 pt6"/>
    <w:basedOn w:val="Style4"/>
    <w:link w:val="StyleStyle49pt6Char"/>
    <w:qFormat/>
    <w:rsid w:val="006A1951"/>
  </w:style>
  <w:style w:type="character" w:customStyle="1" w:styleId="StyleStyle49pt6Char">
    <w:name w:val="Style Style4 + 9 pt6 Char"/>
    <w:basedOn w:val="Style4Char"/>
    <w:link w:val="StyleStyle49pt6"/>
    <w:rsid w:val="006A1951"/>
    <w:rPr>
      <w:rFonts w:ascii="Arial" w:eastAsia="Times New Roman" w:hAnsi="Arial" w:cs="Arial"/>
      <w:szCs w:val="24"/>
      <w:u w:val="single"/>
    </w:rPr>
  </w:style>
  <w:style w:type="paragraph" w:customStyle="1" w:styleId="UnderlineCharCharCharChar">
    <w:name w:val="Underline Char Char Char Char"/>
    <w:basedOn w:val="Normal"/>
    <w:link w:val="UnderlineCharCharCharCharChar"/>
    <w:qFormat/>
    <w:rsid w:val="006A1951"/>
    <w:rPr>
      <w:rFonts w:ascii="Georgia" w:eastAsia="Times New Roman" w:hAnsi="Georgia" w:cs="Times New Roman"/>
      <w:u w:val="single"/>
    </w:rPr>
  </w:style>
  <w:style w:type="character" w:customStyle="1" w:styleId="CharChar31">
    <w:name w:val="Char Char31"/>
    <w:rsid w:val="006A1951"/>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6A1951"/>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6A1951"/>
    <w:rPr>
      <w:rFonts w:ascii="Georg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6A1951"/>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6A1951"/>
    <w:rPr>
      <w:rFonts w:ascii="Georgia" w:hAnsi="Georgia" w:cs="Calibri"/>
      <w:b/>
      <w:bCs/>
      <w:u w:val="single"/>
    </w:rPr>
  </w:style>
  <w:style w:type="character" w:customStyle="1" w:styleId="Subtitle2">
    <w:name w:val="Subtitle2"/>
    <w:rsid w:val="006A1951"/>
  </w:style>
  <w:style w:type="character" w:customStyle="1" w:styleId="drop">
    <w:name w:val="drop"/>
    <w:rsid w:val="006A1951"/>
  </w:style>
  <w:style w:type="character" w:customStyle="1" w:styleId="bioline">
    <w:name w:val="bioline"/>
    <w:rsid w:val="006A1951"/>
  </w:style>
  <w:style w:type="character" w:customStyle="1" w:styleId="articletitle0">
    <w:name w:val="article_title"/>
    <w:rsid w:val="006A1951"/>
  </w:style>
  <w:style w:type="character" w:customStyle="1" w:styleId="A4">
    <w:name w:val="A4"/>
    <w:uiPriority w:val="99"/>
    <w:rsid w:val="006A1951"/>
    <w:rPr>
      <w:color w:val="000000"/>
    </w:rPr>
  </w:style>
  <w:style w:type="character" w:customStyle="1" w:styleId="DebatenoramlChar">
    <w:name w:val="Debatenoraml Char"/>
    <w:link w:val="Debatenoraml"/>
    <w:locked/>
    <w:rsid w:val="006A1951"/>
    <w:rPr>
      <w:rFonts w:ascii="Times New Roman" w:hAnsi="Times New Roman"/>
    </w:rPr>
  </w:style>
  <w:style w:type="paragraph" w:customStyle="1" w:styleId="Debatenoraml">
    <w:name w:val="Debatenoraml"/>
    <w:basedOn w:val="NoSpacing"/>
    <w:link w:val="DebatenoramlChar"/>
    <w:qFormat/>
    <w:rsid w:val="006A1951"/>
    <w:pPr>
      <w:pageBreakBefore w:val="0"/>
      <w:pBdr>
        <w:top w:val="none" w:sz="0" w:space="0" w:color="auto"/>
        <w:left w:val="none" w:sz="0" w:space="0" w:color="auto"/>
        <w:bottom w:val="none" w:sz="0" w:space="0" w:color="auto"/>
        <w:right w:val="none" w:sz="0" w:space="0" w:color="auto"/>
      </w:pBdr>
      <w:spacing w:line="240" w:lineRule="auto"/>
      <w:jc w:val="left"/>
    </w:pPr>
    <w:rPr>
      <w:rFonts w:ascii="Times New Roman" w:hAnsi="Times New Roman"/>
    </w:rPr>
  </w:style>
  <w:style w:type="character" w:customStyle="1" w:styleId="s2">
    <w:name w:val="s2"/>
    <w:rsid w:val="006A1951"/>
  </w:style>
  <w:style w:type="character" w:customStyle="1" w:styleId="s4">
    <w:name w:val="s4"/>
    <w:rsid w:val="006A1951"/>
  </w:style>
  <w:style w:type="character" w:customStyle="1" w:styleId="s5">
    <w:name w:val="s5"/>
    <w:rsid w:val="006A1951"/>
  </w:style>
  <w:style w:type="paragraph" w:customStyle="1" w:styleId="SynergyTag">
    <w:name w:val="SynergyTag"/>
    <w:basedOn w:val="Normal"/>
    <w:uiPriority w:val="99"/>
    <w:qFormat/>
    <w:rsid w:val="006A1951"/>
    <w:rPr>
      <w:rFonts w:eastAsia="Calibri"/>
      <w:b/>
    </w:rPr>
  </w:style>
  <w:style w:type="paragraph" w:customStyle="1" w:styleId="Quals">
    <w:name w:val="Quals"/>
    <w:basedOn w:val="Normal"/>
    <w:link w:val="QualsChar"/>
    <w:qFormat/>
    <w:rsid w:val="006A1951"/>
    <w:rPr>
      <w:rFonts w:eastAsia="Calibri"/>
      <w:sz w:val="18"/>
    </w:rPr>
  </w:style>
  <w:style w:type="character" w:customStyle="1" w:styleId="QualsChar">
    <w:name w:val="Quals Char"/>
    <w:link w:val="Quals"/>
    <w:rsid w:val="006A1951"/>
    <w:rPr>
      <w:rFonts w:ascii="Arial" w:eastAsia="Calibri" w:hAnsi="Arial" w:cs="Arial"/>
      <w:sz w:val="18"/>
    </w:rPr>
  </w:style>
  <w:style w:type="character" w:customStyle="1" w:styleId="cap">
    <w:name w:val="cap"/>
    <w:rsid w:val="006A1951"/>
  </w:style>
  <w:style w:type="character" w:customStyle="1" w:styleId="rightsnotice">
    <w:name w:val="rightsnotice"/>
    <w:rsid w:val="006A1951"/>
  </w:style>
  <w:style w:type="paragraph" w:customStyle="1" w:styleId="times">
    <w:name w:val="times"/>
    <w:basedOn w:val="Normal"/>
    <w:uiPriority w:val="99"/>
    <w:qFormat/>
    <w:rsid w:val="006A1951"/>
    <w:pPr>
      <w:spacing w:before="100" w:beforeAutospacing="1" w:after="100" w:afterAutospacing="1"/>
    </w:pPr>
    <w:rPr>
      <w:rFonts w:eastAsia="Times New Roman"/>
      <w:sz w:val="24"/>
    </w:rPr>
  </w:style>
  <w:style w:type="character" w:customStyle="1" w:styleId="Caption1">
    <w:name w:val="Caption1"/>
    <w:rsid w:val="006A1951"/>
  </w:style>
  <w:style w:type="character" w:customStyle="1" w:styleId="credit">
    <w:name w:val="credit"/>
    <w:rsid w:val="006A1951"/>
  </w:style>
  <w:style w:type="character" w:customStyle="1" w:styleId="scaps">
    <w:name w:val="scaps"/>
    <w:rsid w:val="006A1951"/>
  </w:style>
  <w:style w:type="character" w:customStyle="1" w:styleId="current-article">
    <w:name w:val="current-article"/>
    <w:rsid w:val="006A1951"/>
  </w:style>
  <w:style w:type="character" w:customStyle="1" w:styleId="related-current-indicator">
    <w:name w:val="related-current-indicator"/>
    <w:rsid w:val="006A1951"/>
  </w:style>
  <w:style w:type="character" w:customStyle="1" w:styleId="bylclear">
    <w:name w:val="bylclear"/>
    <w:rsid w:val="006A1951"/>
  </w:style>
  <w:style w:type="character" w:customStyle="1" w:styleId="timestamp">
    <w:name w:val="timestamp"/>
    <w:rsid w:val="006A1951"/>
  </w:style>
  <w:style w:type="character" w:customStyle="1" w:styleId="comments">
    <w:name w:val="comments"/>
    <w:rsid w:val="006A1951"/>
  </w:style>
  <w:style w:type="character" w:customStyle="1" w:styleId="essaytext">
    <w:name w:val="essaytext"/>
    <w:rsid w:val="006A1951"/>
  </w:style>
  <w:style w:type="character" w:customStyle="1" w:styleId="byline">
    <w:name w:val="byline"/>
    <w:rsid w:val="006A1951"/>
  </w:style>
  <w:style w:type="character" w:customStyle="1" w:styleId="username">
    <w:name w:val="username"/>
    <w:rsid w:val="006A1951"/>
  </w:style>
  <w:style w:type="character" w:customStyle="1" w:styleId="toplinks">
    <w:name w:val="toplinks"/>
    <w:rsid w:val="006A1951"/>
  </w:style>
  <w:style w:type="paragraph" w:customStyle="1" w:styleId="BodyA">
    <w:name w:val="Body A"/>
    <w:uiPriority w:val="99"/>
    <w:qFormat/>
    <w:rsid w:val="006A1951"/>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6A1951"/>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6A1951"/>
    <w:rPr>
      <w:rFonts w:ascii="Arial" w:eastAsia="Times New Roman" w:hAnsi="Arial" w:cs="Arial"/>
      <w:b/>
      <w:caps/>
      <w:szCs w:val="28"/>
      <w:u w:val="single"/>
    </w:rPr>
  </w:style>
  <w:style w:type="paragraph" w:customStyle="1" w:styleId="NotStarred">
    <w:name w:val="NotStarred"/>
    <w:basedOn w:val="Normal"/>
    <w:link w:val="NotStarredChar"/>
    <w:qFormat/>
    <w:rsid w:val="006A1951"/>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6A1951"/>
    <w:rPr>
      <w:rFonts w:ascii="Arial" w:eastAsia="Times New Roman" w:hAnsi="Arial" w:cs="Arial"/>
      <w:b/>
      <w:caps/>
      <w:szCs w:val="28"/>
      <w:u w:val="single"/>
    </w:rPr>
  </w:style>
  <w:style w:type="character" w:customStyle="1" w:styleId="A3">
    <w:name w:val="A3"/>
    <w:rsid w:val="006A1951"/>
    <w:rPr>
      <w:rFonts w:cs="Perpetua"/>
      <w:color w:val="000000"/>
      <w:sz w:val="15"/>
      <w:szCs w:val="15"/>
    </w:rPr>
  </w:style>
  <w:style w:type="character" w:customStyle="1" w:styleId="see">
    <w:name w:val="see"/>
    <w:rsid w:val="006A1951"/>
  </w:style>
  <w:style w:type="character" w:customStyle="1" w:styleId="first-letter">
    <w:name w:val="first-letter"/>
    <w:rsid w:val="006A1951"/>
  </w:style>
  <w:style w:type="character" w:customStyle="1" w:styleId="focusparagraph">
    <w:name w:val="focusparagraph"/>
    <w:rsid w:val="006A1951"/>
  </w:style>
  <w:style w:type="character" w:customStyle="1" w:styleId="lightblue">
    <w:name w:val="lightblue"/>
    <w:rsid w:val="006A1951"/>
  </w:style>
  <w:style w:type="character" w:customStyle="1" w:styleId="StyleUnderlineCharChar9pt">
    <w:name w:val="Style Underline Char Char + 9 pt"/>
    <w:rsid w:val="006A1951"/>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6A1951"/>
    <w:pPr>
      <w:spacing w:after="200" w:line="276" w:lineRule="auto"/>
    </w:pPr>
    <w:rPr>
      <w:rFonts w:eastAsia="Times New Roman"/>
      <w:b/>
      <w:sz w:val="24"/>
    </w:rPr>
  </w:style>
  <w:style w:type="character" w:customStyle="1" w:styleId="tagCharCharChar">
    <w:name w:val="tag Char Char Char"/>
    <w:link w:val="tagCharChar"/>
    <w:rsid w:val="006A1951"/>
    <w:rPr>
      <w:rFonts w:ascii="Arial" w:eastAsia="Times New Roman" w:hAnsi="Arial" w:cs="Arial"/>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6A1951"/>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6A1951"/>
    <w:rPr>
      <w:rFonts w:ascii="Arial" w:hAnsi="Arial" w:cs="Arial"/>
      <w:u w:val="single"/>
      <w:bdr w:val="single" w:sz="4" w:space="0" w:color="auto"/>
    </w:rPr>
  </w:style>
  <w:style w:type="character" w:customStyle="1" w:styleId="Header1">
    <w:name w:val="Header1"/>
    <w:rsid w:val="006A1951"/>
  </w:style>
  <w:style w:type="paragraph" w:customStyle="1" w:styleId="H4Tag">
    <w:name w:val="H4 (Tag)"/>
    <w:basedOn w:val="Normal"/>
    <w:link w:val="H4TagChar1"/>
    <w:qFormat/>
    <w:rsid w:val="006A1951"/>
    <w:rPr>
      <w:rFonts w:eastAsia="Calibri"/>
      <w:b/>
    </w:rPr>
  </w:style>
  <w:style w:type="character" w:customStyle="1" w:styleId="H4TagChar1">
    <w:name w:val="H4 (Tag) Char1"/>
    <w:link w:val="H4Tag"/>
    <w:rsid w:val="006A1951"/>
    <w:rPr>
      <w:rFonts w:ascii="Arial" w:eastAsia="Calibri" w:hAnsi="Arial" w:cs="Arial"/>
      <w:b/>
    </w:rPr>
  </w:style>
  <w:style w:type="character" w:customStyle="1" w:styleId="citationgenerated">
    <w:name w:val="citation generated"/>
    <w:rsid w:val="006A1951"/>
  </w:style>
  <w:style w:type="paragraph" w:customStyle="1" w:styleId="CM25">
    <w:name w:val="CM25"/>
    <w:basedOn w:val="Default"/>
    <w:next w:val="Default"/>
    <w:uiPriority w:val="99"/>
    <w:qFormat/>
    <w:rsid w:val="006A1951"/>
    <w:pPr>
      <w:spacing w:after="233" w:line="276" w:lineRule="auto"/>
    </w:pPr>
    <w:rPr>
      <w:rFonts w:ascii="Georgia" w:eastAsia="Calibri" w:hAnsi="Georgia"/>
      <w:color w:val="auto"/>
      <w:sz w:val="22"/>
    </w:rPr>
  </w:style>
  <w:style w:type="character" w:customStyle="1" w:styleId="Title10">
    <w:name w:val="Title1"/>
    <w:rsid w:val="006A1951"/>
  </w:style>
  <w:style w:type="character" w:customStyle="1" w:styleId="BoldandUnderlineCharCharCharChar">
    <w:name w:val="Bold and Underline Char Char Char Char"/>
    <w:rsid w:val="006A1951"/>
    <w:rPr>
      <w:b/>
      <w:noProof w:val="0"/>
      <w:u w:val="single"/>
      <w:lang w:val="en-US" w:eastAsia="en-US" w:bidi="ar-SA"/>
    </w:rPr>
  </w:style>
  <w:style w:type="character" w:customStyle="1" w:styleId="FontStyle29">
    <w:name w:val="Font Style29"/>
    <w:uiPriority w:val="99"/>
    <w:rsid w:val="006A1951"/>
    <w:rPr>
      <w:rFonts w:ascii="Arial" w:hAnsi="Arial" w:cs="Arial"/>
      <w:sz w:val="14"/>
      <w:szCs w:val="14"/>
    </w:rPr>
  </w:style>
  <w:style w:type="character" w:customStyle="1" w:styleId="Debate-CardTagandCite-F6Char">
    <w:name w:val="Debate- Card Tag and Cite- F6 Char"/>
    <w:link w:val="Debate-CardTagandCite-F6"/>
    <w:locked/>
    <w:rsid w:val="006A1951"/>
    <w:rPr>
      <w:rFonts w:ascii="Georgia" w:hAnsi="Georgia"/>
      <w:b/>
    </w:rPr>
  </w:style>
  <w:style w:type="paragraph" w:customStyle="1" w:styleId="Debate-CardTagandCite-F6">
    <w:name w:val="Debate- Card Tag and Cite- F6"/>
    <w:basedOn w:val="Normal"/>
    <w:link w:val="Debate-CardTagandCite-F6Char"/>
    <w:qFormat/>
    <w:rsid w:val="006A1951"/>
    <w:pPr>
      <w:contextualSpacing/>
    </w:pPr>
    <w:rPr>
      <w:rFonts w:ascii="Georgia" w:hAnsi="Georgia"/>
      <w:b/>
    </w:rPr>
  </w:style>
  <w:style w:type="paragraph" w:customStyle="1" w:styleId="Cardtext4">
    <w:name w:val="Card text"/>
    <w:link w:val="CardtextChar3"/>
    <w:qFormat/>
    <w:rsid w:val="006A1951"/>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6A1951"/>
    <w:pPr>
      <w:spacing w:before="240" w:after="60"/>
    </w:pPr>
    <w:rPr>
      <w:rFonts w:eastAsia="Times New Roman"/>
      <w:b/>
      <w:szCs w:val="28"/>
      <w:u w:val="single"/>
    </w:rPr>
  </w:style>
  <w:style w:type="character" w:customStyle="1" w:styleId="NewHeading2Char">
    <w:name w:val="NewHeading2 Char"/>
    <w:link w:val="NewHeading2"/>
    <w:rsid w:val="006A1951"/>
    <w:rPr>
      <w:rFonts w:ascii="Arial" w:eastAsia="Times New Roman" w:hAnsi="Arial" w:cs="Arial"/>
      <w:b/>
      <w:szCs w:val="28"/>
      <w:u w:val="single"/>
    </w:rPr>
  </w:style>
  <w:style w:type="paragraph" w:customStyle="1" w:styleId="TagGA11">
    <w:name w:val="Tag GA 11"/>
    <w:basedOn w:val="TOC1"/>
    <w:uiPriority w:val="99"/>
    <w:qFormat/>
    <w:rsid w:val="006A1951"/>
    <w:rPr>
      <w:rFonts w:eastAsia="Calibri"/>
      <w:b/>
      <w:kern w:val="0"/>
    </w:rPr>
  </w:style>
  <w:style w:type="paragraph" w:customStyle="1" w:styleId="CM32">
    <w:name w:val="CM3+2"/>
    <w:basedOn w:val="Normal"/>
    <w:next w:val="Normal"/>
    <w:uiPriority w:val="99"/>
    <w:qFormat/>
    <w:rsid w:val="006A1951"/>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6A1951"/>
    <w:rPr>
      <w:rFonts w:eastAsia="Calibri"/>
    </w:rPr>
  </w:style>
  <w:style w:type="paragraph" w:customStyle="1" w:styleId="TagLine">
    <w:name w:val="Tag Line"/>
    <w:basedOn w:val="Normal"/>
    <w:next w:val="FullText"/>
    <w:uiPriority w:val="99"/>
    <w:qFormat/>
    <w:rsid w:val="006A1951"/>
    <w:rPr>
      <w:rFonts w:eastAsia="Times New Roman"/>
      <w:b/>
      <w:sz w:val="28"/>
    </w:rPr>
  </w:style>
  <w:style w:type="paragraph" w:customStyle="1" w:styleId="msolistparagraphcxspfirst">
    <w:name w:val="msolistparagraphcxspfirst"/>
    <w:basedOn w:val="Normal"/>
    <w:uiPriority w:val="99"/>
    <w:qFormat/>
    <w:rsid w:val="006A1951"/>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6A1951"/>
    <w:pPr>
      <w:spacing w:before="100" w:beforeAutospacing="1" w:after="100" w:afterAutospacing="1"/>
    </w:pPr>
    <w:rPr>
      <w:rFonts w:eastAsia="Times New Roman"/>
      <w:sz w:val="24"/>
    </w:rPr>
  </w:style>
  <w:style w:type="character" w:customStyle="1" w:styleId="CardsUnderlined">
    <w:name w:val="Cards Underlined"/>
    <w:qFormat/>
    <w:rsid w:val="006A1951"/>
    <w:rPr>
      <w:rFonts w:ascii="Helvetica" w:hAnsi="Helvetica" w:hint="default"/>
      <w:sz w:val="22"/>
      <w:szCs w:val="24"/>
      <w:u w:val="thick"/>
    </w:rPr>
  </w:style>
  <w:style w:type="paragraph" w:customStyle="1" w:styleId="Card6pt">
    <w:name w:val="Card 6pt"/>
    <w:basedOn w:val="Normal"/>
    <w:uiPriority w:val="99"/>
    <w:qFormat/>
    <w:rsid w:val="006A1951"/>
    <w:pPr>
      <w:ind w:left="288" w:right="288"/>
    </w:pPr>
    <w:rPr>
      <w:rFonts w:eastAsia="Calibri"/>
      <w:color w:val="000000"/>
      <w:sz w:val="12"/>
      <w:szCs w:val="20"/>
    </w:rPr>
  </w:style>
  <w:style w:type="paragraph" w:customStyle="1" w:styleId="FullCite">
    <w:name w:val="Full Cite"/>
    <w:basedOn w:val="Normal"/>
    <w:next w:val="Normal"/>
    <w:link w:val="FullCiteChar"/>
    <w:qFormat/>
    <w:rsid w:val="006A1951"/>
    <w:rPr>
      <w:rFonts w:ascii="Garamond" w:eastAsia="Calibri" w:hAnsi="Garamond"/>
    </w:rPr>
  </w:style>
  <w:style w:type="character" w:customStyle="1" w:styleId="FullCiteChar">
    <w:name w:val="Full Cite Char"/>
    <w:link w:val="FullCite"/>
    <w:rsid w:val="006A1951"/>
    <w:rPr>
      <w:rFonts w:ascii="Garamond" w:eastAsia="Calibri" w:hAnsi="Garamond" w:cs="Arial"/>
    </w:rPr>
  </w:style>
  <w:style w:type="paragraph" w:customStyle="1" w:styleId="StyleNormalWeb11ptUnderline">
    <w:name w:val="Style Normal (Web) + 11 pt Underline"/>
    <w:basedOn w:val="NormalWeb"/>
    <w:link w:val="StyleNormalWeb11ptUnderlineChar"/>
    <w:qFormat/>
    <w:rsid w:val="006A1951"/>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Arial" w:hAnsi="Arial" w:cs="Arial"/>
      <w:szCs w:val="22"/>
    </w:rPr>
  </w:style>
  <w:style w:type="character" w:customStyle="1" w:styleId="StyleNormalWeb11ptUnderlineChar">
    <w:name w:val="Style Normal (Web) + 11 pt Underline Char"/>
    <w:link w:val="StyleNormalWeb11ptUnderline"/>
    <w:rsid w:val="006A1951"/>
    <w:rPr>
      <w:rFonts w:ascii="Arial" w:eastAsia="Times New Roman" w:hAnsi="Arial" w:cs="Arial"/>
      <w:sz w:val="24"/>
    </w:rPr>
  </w:style>
  <w:style w:type="paragraph" w:customStyle="1" w:styleId="StyleCardStyleBlackUnderline">
    <w:name w:val="Style Card Style + Black Underline"/>
    <w:basedOn w:val="Normal"/>
    <w:link w:val="StyleCardStyleBlackUnderlineChar"/>
    <w:qFormat/>
    <w:rsid w:val="006A1951"/>
    <w:rPr>
      <w:rFonts w:eastAsia="Times New Roman"/>
      <w:color w:val="000000"/>
      <w:u w:val="single"/>
    </w:rPr>
  </w:style>
  <w:style w:type="character" w:customStyle="1" w:styleId="StyleCardStyleBlackUnderlineChar">
    <w:name w:val="Style Card Style + Black Underline Char"/>
    <w:link w:val="StyleCardStyleBlackUnderline"/>
    <w:rsid w:val="006A1951"/>
    <w:rPr>
      <w:rFonts w:ascii="Arial" w:eastAsia="Times New Roman" w:hAnsi="Arial" w:cs="Arial"/>
      <w:color w:val="000000"/>
      <w:u w:val="single"/>
    </w:rPr>
  </w:style>
  <w:style w:type="character" w:customStyle="1" w:styleId="titles">
    <w:name w:val="titles"/>
    <w:rsid w:val="006A1951"/>
  </w:style>
  <w:style w:type="character" w:customStyle="1" w:styleId="articletext0">
    <w:name w:val="article_text"/>
    <w:rsid w:val="006A1951"/>
  </w:style>
  <w:style w:type="paragraph" w:customStyle="1" w:styleId="StyleHeading2LatinArialMT13pt">
    <w:name w:val="Style Heading 2 + (Latin) ArialMT 13 pt"/>
    <w:basedOn w:val="Heading2"/>
    <w:next w:val="Heading2"/>
    <w:uiPriority w:val="99"/>
    <w:qFormat/>
    <w:rsid w:val="006A1951"/>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6A1951"/>
  </w:style>
  <w:style w:type="character" w:customStyle="1" w:styleId="subarticleheader">
    <w:name w:val="subarticleheader"/>
    <w:rsid w:val="006A1951"/>
  </w:style>
  <w:style w:type="paragraph" w:customStyle="1" w:styleId="NotUnderlined">
    <w:name w:val="Not Underlined"/>
    <w:basedOn w:val="Normal"/>
    <w:uiPriority w:val="99"/>
    <w:qFormat/>
    <w:rsid w:val="006A1951"/>
    <w:rPr>
      <w:rFonts w:ascii="Century Gothic" w:eastAsia="Times New Roman" w:hAnsi="Century Gothic"/>
      <w:sz w:val="16"/>
    </w:rPr>
  </w:style>
  <w:style w:type="character" w:customStyle="1" w:styleId="spelle">
    <w:name w:val="spelle"/>
    <w:rsid w:val="006A1951"/>
  </w:style>
  <w:style w:type="character" w:customStyle="1" w:styleId="grame">
    <w:name w:val="grame"/>
    <w:rsid w:val="006A1951"/>
  </w:style>
  <w:style w:type="character" w:customStyle="1" w:styleId="CardStyleChar">
    <w:name w:val="Card Style Char"/>
    <w:link w:val="CardStyle"/>
    <w:rsid w:val="006A1951"/>
    <w:rPr>
      <w:rFonts w:ascii="Arial" w:eastAsia="Times New Roman" w:hAnsi="Arial" w:cs="Arial"/>
    </w:rPr>
  </w:style>
  <w:style w:type="character" w:customStyle="1" w:styleId="newstitle1">
    <w:name w:val="newstitle1"/>
    <w:rsid w:val="006A1951"/>
  </w:style>
  <w:style w:type="character" w:customStyle="1" w:styleId="copy">
    <w:name w:val="copy"/>
    <w:rsid w:val="006A1951"/>
  </w:style>
  <w:style w:type="character" w:customStyle="1" w:styleId="topheadline">
    <w:name w:val="topheadline"/>
    <w:rsid w:val="006A1951"/>
  </w:style>
  <w:style w:type="paragraph" w:customStyle="1" w:styleId="StylecardThickunderline">
    <w:name w:val="Style card + Thick underline"/>
    <w:basedOn w:val="Normal"/>
    <w:link w:val="StylecardThickunderlineChar"/>
    <w:qFormat/>
    <w:rsid w:val="006A1951"/>
    <w:pPr>
      <w:ind w:left="288" w:right="288"/>
    </w:pPr>
    <w:rPr>
      <w:rFonts w:eastAsia="SimSun"/>
      <w:u w:val="single"/>
      <w:lang w:eastAsia="zh-CN"/>
    </w:rPr>
  </w:style>
  <w:style w:type="character" w:customStyle="1" w:styleId="StylecardThickunderlineChar">
    <w:name w:val="Style card + Thick underline Char"/>
    <w:link w:val="StylecardThickunderline"/>
    <w:rsid w:val="006A1951"/>
    <w:rPr>
      <w:rFonts w:ascii="Arial" w:eastAsia="SimSun" w:hAnsi="Arial" w:cs="Arial"/>
      <w:u w:val="single"/>
      <w:lang w:eastAsia="zh-CN"/>
    </w:rPr>
  </w:style>
  <w:style w:type="paragraph" w:customStyle="1" w:styleId="StylecardBoldThickunderline">
    <w:name w:val="Style card + Bold Thick underline"/>
    <w:basedOn w:val="Normal"/>
    <w:link w:val="StylecardBoldThickunderlineChar"/>
    <w:qFormat/>
    <w:rsid w:val="006A1951"/>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6A1951"/>
    <w:rPr>
      <w:rFonts w:ascii="Arial" w:eastAsia="SimSun" w:hAnsi="Arial" w:cs="Arial"/>
      <w:b/>
      <w:bCs/>
      <w:u w:val="single"/>
      <w:lang w:eastAsia="zh-CN"/>
    </w:rPr>
  </w:style>
  <w:style w:type="character" w:customStyle="1" w:styleId="headline">
    <w:name w:val="headline"/>
    <w:rsid w:val="006A1951"/>
  </w:style>
  <w:style w:type="character" w:customStyle="1" w:styleId="Stylereduce27pt">
    <w:name w:val="Style reduce2 + 7 pt"/>
    <w:rsid w:val="006A1951"/>
    <w:rPr>
      <w:rFonts w:ascii="Times New Roman" w:hAnsi="Times New Roman" w:cs="Arial"/>
      <w:color w:val="000000"/>
      <w:sz w:val="14"/>
      <w:szCs w:val="22"/>
    </w:rPr>
  </w:style>
  <w:style w:type="paragraph" w:customStyle="1" w:styleId="BlockHeadings">
    <w:name w:val="Block Headings"/>
    <w:next w:val="Normal"/>
    <w:link w:val="BlockHeadingsChar"/>
    <w:qFormat/>
    <w:rsid w:val="006A1951"/>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6A1951"/>
  </w:style>
  <w:style w:type="character" w:customStyle="1" w:styleId="st1">
    <w:name w:val="st1"/>
    <w:rsid w:val="006A1951"/>
  </w:style>
  <w:style w:type="paragraph" w:customStyle="1" w:styleId="CM27">
    <w:name w:val="CM27"/>
    <w:basedOn w:val="Default"/>
    <w:next w:val="Default"/>
    <w:uiPriority w:val="99"/>
    <w:qFormat/>
    <w:rsid w:val="006A1951"/>
    <w:pPr>
      <w:spacing w:after="200" w:line="276" w:lineRule="auto"/>
    </w:pPr>
    <w:rPr>
      <w:rFonts w:eastAsia="Calibri"/>
      <w:color w:val="auto"/>
      <w:sz w:val="22"/>
    </w:rPr>
  </w:style>
  <w:style w:type="character" w:customStyle="1" w:styleId="caps-label">
    <w:name w:val="caps-label"/>
    <w:rsid w:val="006A1951"/>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6A1951"/>
    <w:rPr>
      <w:rFonts w:ascii="Garamond" w:hAnsi="Garamond" w:cs="Times New Roman"/>
      <w:sz w:val="20"/>
    </w:rPr>
  </w:style>
  <w:style w:type="character" w:customStyle="1" w:styleId="quotechar">
    <w:name w:val="quotechar"/>
    <w:rsid w:val="006A1951"/>
  </w:style>
  <w:style w:type="character" w:customStyle="1" w:styleId="boldunderline0">
    <w:name w:val="boldunderline"/>
    <w:rsid w:val="006A1951"/>
  </w:style>
  <w:style w:type="paragraph" w:customStyle="1" w:styleId="font-null">
    <w:name w:val="font-null"/>
    <w:basedOn w:val="Normal"/>
    <w:uiPriority w:val="99"/>
    <w:qFormat/>
    <w:rsid w:val="006A1951"/>
    <w:pPr>
      <w:spacing w:before="100" w:beforeAutospacing="1" w:after="100" w:afterAutospacing="1"/>
    </w:pPr>
    <w:rPr>
      <w:rFonts w:eastAsia="Times New Roman"/>
      <w:sz w:val="24"/>
    </w:rPr>
  </w:style>
  <w:style w:type="paragraph" w:customStyle="1" w:styleId="rteindent1">
    <w:name w:val="rteindent1"/>
    <w:basedOn w:val="Normal"/>
    <w:uiPriority w:val="99"/>
    <w:qFormat/>
    <w:rsid w:val="006A1951"/>
    <w:pPr>
      <w:spacing w:before="100" w:beforeAutospacing="1" w:after="100" w:afterAutospacing="1"/>
    </w:pPr>
    <w:rPr>
      <w:rFonts w:eastAsia="Times New Roman"/>
      <w:sz w:val="24"/>
    </w:rPr>
  </w:style>
  <w:style w:type="character" w:customStyle="1" w:styleId="A8">
    <w:name w:val="A8"/>
    <w:rsid w:val="006A1951"/>
    <w:rPr>
      <w:rFonts w:cs="Scala"/>
      <w:color w:val="000000"/>
      <w:sz w:val="15"/>
      <w:szCs w:val="15"/>
    </w:rPr>
  </w:style>
  <w:style w:type="paragraph" w:customStyle="1" w:styleId="Pa12">
    <w:name w:val="Pa12"/>
    <w:basedOn w:val="Default"/>
    <w:next w:val="Default"/>
    <w:uiPriority w:val="99"/>
    <w:qFormat/>
    <w:rsid w:val="006A1951"/>
    <w:pPr>
      <w:spacing w:after="200" w:line="191" w:lineRule="atLeast"/>
    </w:pPr>
    <w:rPr>
      <w:rFonts w:ascii="Scala" w:eastAsia="Calibri" w:hAnsi="Scala"/>
      <w:color w:val="auto"/>
      <w:sz w:val="22"/>
    </w:rPr>
  </w:style>
  <w:style w:type="character" w:customStyle="1" w:styleId="A0">
    <w:name w:val="A0"/>
    <w:uiPriority w:val="99"/>
    <w:rsid w:val="006A1951"/>
    <w:rPr>
      <w:rFonts w:cs="Scala"/>
      <w:color w:val="000000"/>
      <w:sz w:val="16"/>
      <w:szCs w:val="16"/>
    </w:rPr>
  </w:style>
  <w:style w:type="character" w:customStyle="1" w:styleId="Date11">
    <w:name w:val="Date11"/>
    <w:rsid w:val="006A1951"/>
  </w:style>
  <w:style w:type="paragraph" w:customStyle="1" w:styleId="introduction">
    <w:name w:val="introduction"/>
    <w:basedOn w:val="Normal"/>
    <w:uiPriority w:val="99"/>
    <w:qFormat/>
    <w:rsid w:val="006A1951"/>
    <w:pPr>
      <w:spacing w:before="100" w:beforeAutospacing="1" w:after="100" w:afterAutospacing="1"/>
    </w:pPr>
    <w:rPr>
      <w:rFonts w:eastAsia="Times New Roman"/>
      <w:sz w:val="24"/>
    </w:rPr>
  </w:style>
  <w:style w:type="character" w:customStyle="1" w:styleId="Boxout">
    <w:name w:val="Box out"/>
    <w:uiPriority w:val="1"/>
    <w:qFormat/>
    <w:rsid w:val="006A1951"/>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6A1951"/>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6A1951"/>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6A1951"/>
    <w:pPr>
      <w:spacing w:before="100" w:beforeAutospacing="1" w:after="100" w:afterAutospacing="1"/>
    </w:pPr>
    <w:rPr>
      <w:rFonts w:eastAsia="Times New Roman"/>
      <w:sz w:val="24"/>
    </w:rPr>
  </w:style>
  <w:style w:type="character" w:customStyle="1" w:styleId="metad">
    <w:name w:val="metad"/>
    <w:rsid w:val="006A1951"/>
  </w:style>
  <w:style w:type="paragraph" w:customStyle="1" w:styleId="class">
    <w:name w:val="class"/>
    <w:basedOn w:val="Normal"/>
    <w:uiPriority w:val="99"/>
    <w:qFormat/>
    <w:rsid w:val="006A1951"/>
    <w:pPr>
      <w:spacing w:before="100" w:beforeAutospacing="1" w:after="100" w:afterAutospacing="1"/>
    </w:pPr>
    <w:rPr>
      <w:rFonts w:eastAsia="Times New Roman"/>
      <w:sz w:val="24"/>
    </w:rPr>
  </w:style>
  <w:style w:type="character" w:customStyle="1" w:styleId="sifr-alternate">
    <w:name w:val="sifr-alternate"/>
    <w:rsid w:val="006A1951"/>
  </w:style>
  <w:style w:type="character" w:customStyle="1" w:styleId="justify1">
    <w:name w:val="justify1"/>
    <w:rsid w:val="006A1951"/>
  </w:style>
  <w:style w:type="character" w:customStyle="1" w:styleId="artbody1">
    <w:name w:val="art_body1"/>
    <w:rsid w:val="006A1951"/>
    <w:rPr>
      <w:rFonts w:ascii="Arial" w:hAnsi="Arial" w:cs="Arial" w:hint="default"/>
    </w:rPr>
  </w:style>
  <w:style w:type="character" w:customStyle="1" w:styleId="A1">
    <w:name w:val="A1"/>
    <w:uiPriority w:val="99"/>
    <w:rsid w:val="006A1951"/>
    <w:rPr>
      <w:rFonts w:cs="Book Antiqua"/>
      <w:color w:val="221E1F"/>
      <w:sz w:val="22"/>
      <w:szCs w:val="22"/>
    </w:rPr>
  </w:style>
  <w:style w:type="character" w:customStyle="1" w:styleId="UnderlineStyleChar">
    <w:name w:val="Underline Style Char"/>
    <w:link w:val="UnderlineStyle"/>
    <w:rsid w:val="006A1951"/>
    <w:rPr>
      <w:rFonts w:ascii="Arial" w:eastAsia="Times New Roman" w:hAnsi="Arial" w:cs="Arial"/>
      <w:b/>
      <w:sz w:val="24"/>
      <w:u w:val="single"/>
    </w:rPr>
  </w:style>
  <w:style w:type="paragraph" w:customStyle="1" w:styleId="blocktitle1">
    <w:name w:val="block title"/>
    <w:basedOn w:val="Normal"/>
    <w:link w:val="blocktitleChar0"/>
    <w:qFormat/>
    <w:rsid w:val="006A1951"/>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6A1951"/>
    <w:rPr>
      <w:rFonts w:ascii="Garamond" w:eastAsia="Calibri" w:hAnsi="Garamond" w:cs="Arial"/>
      <w:b/>
      <w:caps/>
      <w:sz w:val="28"/>
      <w:lang w:val="x-none" w:eastAsia="x-none"/>
    </w:rPr>
  </w:style>
  <w:style w:type="character" w:customStyle="1" w:styleId="reality">
    <w:name w:val="reality"/>
    <w:rsid w:val="006A1951"/>
  </w:style>
  <w:style w:type="paragraph" w:customStyle="1" w:styleId="Pa6">
    <w:name w:val="Pa6"/>
    <w:basedOn w:val="Normal"/>
    <w:next w:val="Normal"/>
    <w:uiPriority w:val="99"/>
    <w:qFormat/>
    <w:rsid w:val="006A1951"/>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6A1951"/>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6A1951"/>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6A1951"/>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6A1951"/>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6A1951"/>
    <w:pPr>
      <w:spacing w:before="100" w:beforeAutospacing="1" w:after="100" w:afterAutospacing="1"/>
    </w:pPr>
    <w:rPr>
      <w:rFonts w:eastAsia="Times New Roman"/>
      <w:sz w:val="24"/>
    </w:rPr>
  </w:style>
  <w:style w:type="character" w:customStyle="1" w:styleId="text2">
    <w:name w:val="text2"/>
    <w:rsid w:val="006A1951"/>
  </w:style>
  <w:style w:type="character" w:customStyle="1" w:styleId="StyleUnderlineChar2CharChar11pt">
    <w:name w:val="Style Underline Char2 Char Char + 11 pt"/>
    <w:rsid w:val="006A1951"/>
    <w:rPr>
      <w:rFonts w:ascii="Times New Roman" w:hAnsi="Times New Roman"/>
      <w:sz w:val="20"/>
      <w:u w:val="single"/>
    </w:rPr>
  </w:style>
  <w:style w:type="character" w:customStyle="1" w:styleId="StyleStyleBoldUnderline11pt">
    <w:name w:val="Style Style Bold Underline + 11 pt"/>
    <w:rsid w:val="006A1951"/>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6A1951"/>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6A1951"/>
    <w:rPr>
      <w:rFonts w:ascii="Arial" w:eastAsia="SimSun" w:hAnsi="Arial" w:cs="Arial"/>
      <w:b/>
      <w:bCs/>
      <w:u w:val="single"/>
    </w:rPr>
  </w:style>
  <w:style w:type="character" w:customStyle="1" w:styleId="articlehead2">
    <w:name w:val="articlehead2"/>
    <w:rsid w:val="006A1951"/>
  </w:style>
  <w:style w:type="character" w:customStyle="1" w:styleId="pronset">
    <w:name w:val="pronset"/>
    <w:rsid w:val="006A1951"/>
  </w:style>
  <w:style w:type="character" w:customStyle="1" w:styleId="prondelim">
    <w:name w:val="prondelim"/>
    <w:rsid w:val="006A1951"/>
  </w:style>
  <w:style w:type="character" w:customStyle="1" w:styleId="prontoggle">
    <w:name w:val="pron_toggle"/>
    <w:rsid w:val="006A1951"/>
  </w:style>
  <w:style w:type="character" w:customStyle="1" w:styleId="boldface">
    <w:name w:val="boldface"/>
    <w:rsid w:val="006A1951"/>
  </w:style>
  <w:style w:type="character" w:customStyle="1" w:styleId="secondary-bf">
    <w:name w:val="secondary-bf"/>
    <w:rsid w:val="006A1951"/>
  </w:style>
  <w:style w:type="character" w:customStyle="1" w:styleId="ColorfulGrid-Accent1Char">
    <w:name w:val="Colorful Grid - Accent 1 Char"/>
    <w:aliases w:val="quote Char"/>
    <w:link w:val="ColorfulGrid-Accent1"/>
    <w:uiPriority w:val="29"/>
    <w:rsid w:val="006A1951"/>
    <w:rPr>
      <w:rFonts w:ascii="Times New Roman" w:hAnsi="Times New Roman"/>
      <w:iCs/>
      <w:color w:val="000000"/>
      <w:sz w:val="16"/>
    </w:rPr>
  </w:style>
  <w:style w:type="table" w:styleId="ColorfulGrid-Accent1">
    <w:name w:val="Colorful Grid Accent 1"/>
    <w:basedOn w:val="TableNormal"/>
    <w:link w:val="ColorfulGrid-Accent1Char"/>
    <w:uiPriority w:val="29"/>
    <w:rsid w:val="006A1951"/>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6A1951"/>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6A1951"/>
  </w:style>
  <w:style w:type="character" w:customStyle="1" w:styleId="pg">
    <w:name w:val="pg"/>
    <w:rsid w:val="006A1951"/>
  </w:style>
  <w:style w:type="character" w:customStyle="1" w:styleId="detailtitle">
    <w:name w:val="detailtitle"/>
    <w:rsid w:val="006A1951"/>
  </w:style>
  <w:style w:type="character" w:customStyle="1" w:styleId="storydate">
    <w:name w:val="storydate"/>
    <w:rsid w:val="006A1951"/>
  </w:style>
  <w:style w:type="character" w:customStyle="1" w:styleId="preloadwrap">
    <w:name w:val="preloadwrap"/>
    <w:rsid w:val="006A1951"/>
  </w:style>
  <w:style w:type="paragraph" w:customStyle="1" w:styleId="summary">
    <w:name w:val="summary"/>
    <w:basedOn w:val="Normal"/>
    <w:uiPriority w:val="99"/>
    <w:qFormat/>
    <w:rsid w:val="006A1951"/>
    <w:pPr>
      <w:spacing w:before="100" w:beforeAutospacing="1" w:after="100" w:afterAutospacing="1"/>
    </w:pPr>
    <w:rPr>
      <w:rFonts w:eastAsia="Times New Roman"/>
      <w:sz w:val="24"/>
    </w:rPr>
  </w:style>
  <w:style w:type="paragraph" w:customStyle="1" w:styleId="Caption2">
    <w:name w:val="Caption2"/>
    <w:basedOn w:val="Normal"/>
    <w:uiPriority w:val="99"/>
    <w:qFormat/>
    <w:rsid w:val="006A1951"/>
    <w:pPr>
      <w:spacing w:before="100" w:beforeAutospacing="1" w:after="100" w:afterAutospacing="1"/>
    </w:pPr>
    <w:rPr>
      <w:rFonts w:eastAsia="Times New Roman"/>
      <w:sz w:val="24"/>
    </w:rPr>
  </w:style>
  <w:style w:type="character" w:customStyle="1" w:styleId="creditwrap">
    <w:name w:val="creditwrap"/>
    <w:rsid w:val="006A1951"/>
  </w:style>
  <w:style w:type="character" w:customStyle="1" w:styleId="DefaultChar1">
    <w:name w:val="Default Char1"/>
    <w:rsid w:val="006A1951"/>
    <w:rPr>
      <w:noProof w:val="0"/>
      <w:color w:val="000000"/>
      <w:lang w:val="en-US" w:eastAsia="en-US" w:bidi="ar-SA"/>
    </w:rPr>
  </w:style>
  <w:style w:type="paragraph" w:customStyle="1" w:styleId="MTDisplayEquation">
    <w:name w:val="MTDisplayEquation"/>
    <w:basedOn w:val="Normal"/>
    <w:next w:val="Normal"/>
    <w:link w:val="MTDisplayEquationChar"/>
    <w:qFormat/>
    <w:rsid w:val="006A1951"/>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6A1951"/>
    <w:rPr>
      <w:rFonts w:ascii="Arial" w:eastAsia="Times New Roman" w:hAnsi="Arial" w:cs="Arial"/>
      <w:bCs/>
      <w:lang w:bidi="he-IL"/>
    </w:rPr>
  </w:style>
  <w:style w:type="character" w:customStyle="1" w:styleId="textunderlineChar0">
    <w:name w:val="text underline Char"/>
    <w:rsid w:val="006A1951"/>
    <w:rPr>
      <w:sz w:val="24"/>
      <w:szCs w:val="22"/>
      <w:u w:val="thick"/>
      <w:lang w:val="en-US" w:eastAsia="en-US" w:bidi="ar-SA"/>
    </w:rPr>
  </w:style>
  <w:style w:type="character" w:customStyle="1" w:styleId="BoldChar">
    <w:name w:val="Bold Char"/>
    <w:rsid w:val="006A1951"/>
    <w:rPr>
      <w:rFonts w:ascii="Times New Roman" w:eastAsia="Times New Roman" w:hAnsi="Times New Roman"/>
      <w:b/>
      <w:szCs w:val="24"/>
    </w:rPr>
  </w:style>
  <w:style w:type="character" w:customStyle="1" w:styleId="pmterms31">
    <w:name w:val="pmterms31"/>
    <w:rsid w:val="006A1951"/>
    <w:rPr>
      <w:b/>
      <w:bCs/>
      <w:i w:val="0"/>
      <w:iCs w:val="0"/>
      <w:color w:val="000000"/>
    </w:rPr>
  </w:style>
  <w:style w:type="character" w:customStyle="1" w:styleId="copyrightdescription">
    <w:name w:val="copyrightdescription"/>
    <w:rsid w:val="006A1951"/>
  </w:style>
  <w:style w:type="paragraph" w:customStyle="1" w:styleId="DebateFile">
    <w:name w:val="Debate File"/>
    <w:basedOn w:val="Normal"/>
    <w:uiPriority w:val="99"/>
    <w:qFormat/>
    <w:rsid w:val="006A1951"/>
    <w:pPr>
      <w:jc w:val="center"/>
    </w:pPr>
    <w:rPr>
      <w:rFonts w:ascii="Book Antiqua" w:eastAsia="Times New Roman" w:hAnsi="Book Antiqua"/>
      <w:b/>
      <w:sz w:val="28"/>
    </w:rPr>
  </w:style>
  <w:style w:type="character" w:customStyle="1" w:styleId="ft01">
    <w:name w:val="ft01"/>
    <w:rsid w:val="006A1951"/>
    <w:rPr>
      <w:rFonts w:ascii="Times" w:hAnsi="Times" w:cs="Times" w:hint="default"/>
      <w:color w:val="000000"/>
      <w:sz w:val="14"/>
      <w:szCs w:val="14"/>
    </w:rPr>
  </w:style>
  <w:style w:type="character" w:customStyle="1" w:styleId="ft11">
    <w:name w:val="ft11"/>
    <w:rsid w:val="006A1951"/>
    <w:rPr>
      <w:rFonts w:ascii="Times" w:hAnsi="Times" w:cs="Times" w:hint="default"/>
      <w:color w:val="000000"/>
      <w:sz w:val="17"/>
      <w:szCs w:val="17"/>
    </w:rPr>
  </w:style>
  <w:style w:type="character" w:customStyle="1" w:styleId="ft21">
    <w:name w:val="ft21"/>
    <w:rsid w:val="006A1951"/>
    <w:rPr>
      <w:rFonts w:ascii="Times" w:hAnsi="Times" w:cs="Times" w:hint="default"/>
      <w:color w:val="000000"/>
      <w:sz w:val="15"/>
      <w:szCs w:val="15"/>
    </w:rPr>
  </w:style>
  <w:style w:type="character" w:customStyle="1" w:styleId="ft31">
    <w:name w:val="ft31"/>
    <w:rsid w:val="006A1951"/>
    <w:rPr>
      <w:rFonts w:ascii="Times" w:hAnsi="Times" w:cs="Times" w:hint="default"/>
      <w:color w:val="000000"/>
      <w:sz w:val="15"/>
      <w:szCs w:val="15"/>
    </w:rPr>
  </w:style>
  <w:style w:type="paragraph" w:customStyle="1" w:styleId="Little">
    <w:name w:val="Little"/>
    <w:basedOn w:val="Normal"/>
    <w:next w:val="Normal"/>
    <w:uiPriority w:val="99"/>
    <w:qFormat/>
    <w:rsid w:val="006A1951"/>
    <w:pPr>
      <w:ind w:left="288"/>
    </w:pPr>
    <w:rPr>
      <w:rFonts w:ascii="Garamond" w:eastAsia="Times New Roman" w:hAnsi="Garamond"/>
      <w:sz w:val="16"/>
    </w:rPr>
  </w:style>
  <w:style w:type="paragraph" w:customStyle="1" w:styleId="AAAcard">
    <w:name w:val="AAAcard"/>
    <w:basedOn w:val="Normal"/>
    <w:link w:val="AAAcardChar"/>
    <w:uiPriority w:val="99"/>
    <w:qFormat/>
    <w:rsid w:val="006A1951"/>
    <w:pPr>
      <w:ind w:left="288" w:right="288"/>
    </w:pPr>
    <w:rPr>
      <w:rFonts w:eastAsia="Times New Roman"/>
    </w:rPr>
  </w:style>
  <w:style w:type="character" w:customStyle="1" w:styleId="dquo">
    <w:name w:val="dquo"/>
    <w:rsid w:val="006A1951"/>
  </w:style>
  <w:style w:type="character" w:customStyle="1" w:styleId="caps2">
    <w:name w:val="caps2"/>
    <w:rsid w:val="006A1951"/>
  </w:style>
  <w:style w:type="character" w:customStyle="1" w:styleId="inside-head">
    <w:name w:val="inside-head"/>
    <w:rsid w:val="006A1951"/>
  </w:style>
  <w:style w:type="character" w:customStyle="1" w:styleId="CardsFont12ptCharCharCharChar">
    <w:name w:val="Cards + Font: 12 pt Char Char Char Char"/>
    <w:rsid w:val="006A1951"/>
    <w:rPr>
      <w:sz w:val="24"/>
      <w:szCs w:val="24"/>
      <w:u w:val="thick"/>
      <w:lang w:val="en-US" w:eastAsia="en-US" w:bidi="ar-SA"/>
    </w:rPr>
  </w:style>
  <w:style w:type="character" w:customStyle="1" w:styleId="ccs">
    <w:name w:val="c cs"/>
    <w:rsid w:val="006A1951"/>
  </w:style>
  <w:style w:type="character" w:customStyle="1" w:styleId="UnderlinedEvChar">
    <w:name w:val="Underlined Ev Char"/>
    <w:link w:val="UnderlinedEv"/>
    <w:rsid w:val="006A1951"/>
    <w:rPr>
      <w:rFonts w:ascii="Times New Roman" w:eastAsia="Times New Roman" w:hAnsi="Times New Roman"/>
      <w:szCs w:val="24"/>
      <w:u w:val="single"/>
    </w:rPr>
  </w:style>
  <w:style w:type="character" w:customStyle="1" w:styleId="dropshadow">
    <w:name w:val="dropshadow"/>
    <w:rsid w:val="006A1951"/>
  </w:style>
  <w:style w:type="character" w:customStyle="1" w:styleId="d05ws">
    <w:name w:val="d05ws"/>
    <w:rsid w:val="006A1951"/>
  </w:style>
  <w:style w:type="character" w:customStyle="1" w:styleId="rzibod">
    <w:name w:val="rzibod"/>
    <w:rsid w:val="006A1951"/>
  </w:style>
  <w:style w:type="paragraph" w:customStyle="1" w:styleId="Caption3">
    <w:name w:val="Caption3"/>
    <w:basedOn w:val="Normal"/>
    <w:uiPriority w:val="99"/>
    <w:qFormat/>
    <w:rsid w:val="006A1951"/>
    <w:pPr>
      <w:spacing w:before="100" w:beforeAutospacing="1" w:after="100" w:afterAutospacing="1"/>
    </w:pPr>
    <w:rPr>
      <w:rFonts w:eastAsia="Times New Roman"/>
      <w:sz w:val="24"/>
    </w:rPr>
  </w:style>
  <w:style w:type="character" w:customStyle="1" w:styleId="StyleBold1">
    <w:name w:val="Style Bold1"/>
    <w:rsid w:val="006A1951"/>
    <w:rPr>
      <w:rFonts w:ascii="Georgia" w:hAnsi="Georgia"/>
      <w:b/>
      <w:bCs/>
      <w:sz w:val="22"/>
    </w:rPr>
  </w:style>
  <w:style w:type="character" w:customStyle="1" w:styleId="headertext">
    <w:name w:val="headertext"/>
    <w:rsid w:val="006A1951"/>
  </w:style>
  <w:style w:type="paragraph" w:customStyle="1" w:styleId="body-12-5">
    <w:name w:val="body-12-5"/>
    <w:basedOn w:val="Normal"/>
    <w:uiPriority w:val="99"/>
    <w:qFormat/>
    <w:rsid w:val="006A1951"/>
    <w:pPr>
      <w:spacing w:before="100" w:beforeAutospacing="1" w:after="100" w:afterAutospacing="1"/>
    </w:pPr>
    <w:rPr>
      <w:rFonts w:eastAsia="Times New Roman"/>
      <w:sz w:val="24"/>
    </w:rPr>
  </w:style>
  <w:style w:type="character" w:customStyle="1" w:styleId="endnote-reference">
    <w:name w:val="endnote-reference"/>
    <w:rsid w:val="006A1951"/>
  </w:style>
  <w:style w:type="character" w:customStyle="1" w:styleId="officialsname">
    <w:name w:val="official_s_name"/>
    <w:rsid w:val="006A1951"/>
  </w:style>
  <w:style w:type="character" w:customStyle="1" w:styleId="audience">
    <w:name w:val="audience"/>
    <w:rsid w:val="006A1951"/>
  </w:style>
  <w:style w:type="character" w:customStyle="1" w:styleId="A7">
    <w:name w:val="A7"/>
    <w:uiPriority w:val="99"/>
    <w:rsid w:val="006A1951"/>
    <w:rPr>
      <w:rFonts w:cs="Myriad Pro"/>
      <w:color w:val="0066B1"/>
      <w:sz w:val="22"/>
      <w:szCs w:val="22"/>
    </w:rPr>
  </w:style>
  <w:style w:type="character" w:customStyle="1" w:styleId="BlockHeadingsChar">
    <w:name w:val="Block Headings Char"/>
    <w:link w:val="BlockHeadings"/>
    <w:rsid w:val="006A1951"/>
    <w:rPr>
      <w:rFonts w:ascii="Times New Roman" w:eastAsia="Times New Roman" w:hAnsi="Times New Roman" w:cs="Times New Roman"/>
      <w:b/>
      <w:sz w:val="36"/>
      <w:szCs w:val="24"/>
      <w:u w:val="single"/>
    </w:rPr>
  </w:style>
  <w:style w:type="character" w:customStyle="1" w:styleId="normalchar">
    <w:name w:val="normal__char"/>
    <w:rsid w:val="006A1951"/>
  </w:style>
  <w:style w:type="character" w:customStyle="1" w:styleId="hyperlink002cheading0020100200028block0020title0029char">
    <w:name w:val="hyperlink_002cheading_00201_0020_0028block_0020title_0029__char"/>
    <w:rsid w:val="006A1951"/>
  </w:style>
  <w:style w:type="character" w:customStyle="1" w:styleId="underline002cstyle0020bold0020underlinechar">
    <w:name w:val="underline_002cstyle_0020bold_0020underline__char"/>
    <w:rsid w:val="006A1951"/>
  </w:style>
  <w:style w:type="character" w:customStyle="1" w:styleId="copyboldblack">
    <w:name w:val="copyboldblack"/>
    <w:rsid w:val="006A1951"/>
  </w:style>
  <w:style w:type="character" w:customStyle="1" w:styleId="copybold">
    <w:name w:val="copybold"/>
    <w:rsid w:val="006A1951"/>
  </w:style>
  <w:style w:type="character" w:customStyle="1" w:styleId="author-date0">
    <w:name w:val="author-date"/>
    <w:rsid w:val="006A1951"/>
  </w:style>
  <w:style w:type="paragraph" w:customStyle="1" w:styleId="infuse">
    <w:name w:val="infuse"/>
    <w:basedOn w:val="Normal"/>
    <w:uiPriority w:val="99"/>
    <w:qFormat/>
    <w:rsid w:val="006A1951"/>
    <w:pPr>
      <w:spacing w:before="100" w:beforeAutospacing="1" w:after="100" w:afterAutospacing="1"/>
    </w:pPr>
    <w:rPr>
      <w:rFonts w:eastAsia="Times New Roman"/>
      <w:sz w:val="24"/>
    </w:rPr>
  </w:style>
  <w:style w:type="paragraph" w:customStyle="1" w:styleId="fontreg">
    <w:name w:val="font_reg"/>
    <w:basedOn w:val="Normal"/>
    <w:uiPriority w:val="99"/>
    <w:qFormat/>
    <w:rsid w:val="006A1951"/>
    <w:pPr>
      <w:spacing w:before="100" w:beforeAutospacing="1" w:after="100" w:afterAutospacing="1"/>
    </w:pPr>
    <w:rPr>
      <w:rFonts w:eastAsia="Times New Roman"/>
      <w:sz w:val="24"/>
    </w:rPr>
  </w:style>
  <w:style w:type="character" w:customStyle="1" w:styleId="yshortcuts">
    <w:name w:val="yshortcuts"/>
    <w:rsid w:val="006A1951"/>
  </w:style>
  <w:style w:type="character" w:customStyle="1" w:styleId="hidden">
    <w:name w:val="hidden"/>
    <w:rsid w:val="006A1951"/>
  </w:style>
  <w:style w:type="character" w:customStyle="1" w:styleId="articlebegin">
    <w:name w:val="articlebegin"/>
    <w:rsid w:val="006A1951"/>
  </w:style>
  <w:style w:type="character" w:customStyle="1" w:styleId="mediaoverlay">
    <w:name w:val="mediaoverlay"/>
    <w:rsid w:val="006A1951"/>
  </w:style>
  <w:style w:type="paragraph" w:customStyle="1" w:styleId="CITEF3">
    <w:name w:val="CITE F3"/>
    <w:uiPriority w:val="99"/>
    <w:qFormat/>
    <w:rsid w:val="006A1951"/>
    <w:pPr>
      <w:spacing w:after="0" w:line="240" w:lineRule="auto"/>
    </w:pPr>
    <w:rPr>
      <w:rFonts w:ascii="Georgia" w:eastAsia="SimSun" w:hAnsi="Georgia" w:cs="Times New Roman"/>
      <w:b/>
      <w:sz w:val="24"/>
      <w:szCs w:val="24"/>
      <w:lang w:eastAsia="zh-CN"/>
    </w:rPr>
  </w:style>
  <w:style w:type="character" w:customStyle="1" w:styleId="blogcaption">
    <w:name w:val="blog_caption"/>
    <w:rsid w:val="006A1951"/>
  </w:style>
  <w:style w:type="paragraph" w:customStyle="1" w:styleId="StyleBoldUnderlineTimesNewRoman">
    <w:name w:val="Style Bold Underline + Times New Roman"/>
    <w:link w:val="StyleBoldUnderlineTimesNewRomanChar"/>
    <w:qFormat/>
    <w:rsid w:val="006A1951"/>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6A1951"/>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6A1951"/>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6A1951"/>
    <w:rPr>
      <w:rFonts w:ascii="Calibri" w:eastAsia="Calibri" w:hAnsi="Calibri" w:cs="Times New Roman"/>
      <w:sz w:val="20"/>
      <w:szCs w:val="20"/>
      <w:u w:val="single"/>
    </w:rPr>
  </w:style>
  <w:style w:type="character" w:customStyle="1" w:styleId="commnet-abuzz">
    <w:name w:val="commnet-abuzz"/>
    <w:rsid w:val="006A1951"/>
  </w:style>
  <w:style w:type="character" w:customStyle="1" w:styleId="fbconnectbuttontext">
    <w:name w:val="fbconnectbutton_text"/>
    <w:rsid w:val="006A1951"/>
  </w:style>
  <w:style w:type="character" w:customStyle="1" w:styleId="fbsharecountinner">
    <w:name w:val="fb_share_count_inner"/>
    <w:rsid w:val="006A1951"/>
  </w:style>
  <w:style w:type="character" w:customStyle="1" w:styleId="stbuttontext">
    <w:name w:val="stbuttontext"/>
    <w:rsid w:val="006A1951"/>
  </w:style>
  <w:style w:type="paragraph" w:customStyle="1" w:styleId="hotroute1">
    <w:name w:val="hot route!"/>
    <w:basedOn w:val="Normal"/>
    <w:uiPriority w:val="99"/>
    <w:qFormat/>
    <w:rsid w:val="006A1951"/>
    <w:pPr>
      <w:ind w:left="144"/>
    </w:pPr>
    <w:rPr>
      <w:rFonts w:ascii="Cambria" w:eastAsia="Calibri" w:hAnsi="Cambria"/>
      <w:sz w:val="24"/>
    </w:rPr>
  </w:style>
  <w:style w:type="character" w:customStyle="1" w:styleId="Highlightedunderline0">
    <w:name w:val="Highlighted underline"/>
    <w:qFormat/>
    <w:rsid w:val="006A1951"/>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6A1951"/>
  </w:style>
  <w:style w:type="character" w:customStyle="1" w:styleId="Normal2">
    <w:name w:val="Normal2"/>
    <w:rsid w:val="006A1951"/>
  </w:style>
  <w:style w:type="character" w:customStyle="1" w:styleId="pubdate">
    <w:name w:val="pubdate"/>
    <w:rsid w:val="006A1951"/>
  </w:style>
  <w:style w:type="numbering" w:customStyle="1" w:styleId="NoList11">
    <w:name w:val="No List11"/>
    <w:next w:val="NoList"/>
    <w:uiPriority w:val="99"/>
    <w:semiHidden/>
    <w:unhideWhenUsed/>
    <w:rsid w:val="006A1951"/>
  </w:style>
  <w:style w:type="numbering" w:customStyle="1" w:styleId="NoList111">
    <w:name w:val="No List111"/>
    <w:next w:val="NoList"/>
    <w:uiPriority w:val="99"/>
    <w:semiHidden/>
    <w:unhideWhenUsed/>
    <w:rsid w:val="006A1951"/>
  </w:style>
  <w:style w:type="numbering" w:customStyle="1" w:styleId="NoList1111">
    <w:name w:val="No List1111"/>
    <w:next w:val="NoList"/>
    <w:uiPriority w:val="99"/>
    <w:semiHidden/>
    <w:unhideWhenUsed/>
    <w:rsid w:val="006A1951"/>
  </w:style>
  <w:style w:type="numbering" w:customStyle="1" w:styleId="NoList11111">
    <w:name w:val="No List11111"/>
    <w:next w:val="NoList"/>
    <w:uiPriority w:val="99"/>
    <w:semiHidden/>
    <w:unhideWhenUsed/>
    <w:rsid w:val="006A1951"/>
  </w:style>
  <w:style w:type="numbering" w:customStyle="1" w:styleId="NoList111111">
    <w:name w:val="No List111111"/>
    <w:next w:val="NoList"/>
    <w:uiPriority w:val="99"/>
    <w:semiHidden/>
    <w:unhideWhenUsed/>
    <w:rsid w:val="006A1951"/>
  </w:style>
  <w:style w:type="numbering" w:customStyle="1" w:styleId="NoList1111111">
    <w:name w:val="No List1111111"/>
    <w:next w:val="NoList"/>
    <w:uiPriority w:val="99"/>
    <w:semiHidden/>
    <w:unhideWhenUsed/>
    <w:rsid w:val="006A1951"/>
  </w:style>
  <w:style w:type="numbering" w:customStyle="1" w:styleId="NoList11111111">
    <w:name w:val="No List11111111"/>
    <w:next w:val="NoList"/>
    <w:uiPriority w:val="99"/>
    <w:semiHidden/>
    <w:unhideWhenUsed/>
    <w:rsid w:val="006A1951"/>
  </w:style>
  <w:style w:type="numbering" w:customStyle="1" w:styleId="NoList111111111">
    <w:name w:val="No List111111111"/>
    <w:next w:val="NoList"/>
    <w:uiPriority w:val="99"/>
    <w:semiHidden/>
    <w:unhideWhenUsed/>
    <w:rsid w:val="006A1951"/>
  </w:style>
  <w:style w:type="numbering" w:customStyle="1" w:styleId="NoList1111111111">
    <w:name w:val="No List1111111111"/>
    <w:next w:val="NoList"/>
    <w:uiPriority w:val="99"/>
    <w:semiHidden/>
    <w:unhideWhenUsed/>
    <w:rsid w:val="006A1951"/>
  </w:style>
  <w:style w:type="numbering" w:customStyle="1" w:styleId="NoList11111111111">
    <w:name w:val="No List11111111111"/>
    <w:next w:val="NoList"/>
    <w:uiPriority w:val="99"/>
    <w:semiHidden/>
    <w:unhideWhenUsed/>
    <w:rsid w:val="006A1951"/>
  </w:style>
  <w:style w:type="numbering" w:customStyle="1" w:styleId="NoList111111111111">
    <w:name w:val="No List111111111111"/>
    <w:next w:val="NoList"/>
    <w:uiPriority w:val="99"/>
    <w:semiHidden/>
    <w:unhideWhenUsed/>
    <w:rsid w:val="006A1951"/>
  </w:style>
  <w:style w:type="numbering" w:customStyle="1" w:styleId="NoList1111111111111">
    <w:name w:val="No List1111111111111"/>
    <w:next w:val="NoList"/>
    <w:uiPriority w:val="99"/>
    <w:semiHidden/>
    <w:unhideWhenUsed/>
    <w:rsid w:val="006A1951"/>
  </w:style>
  <w:style w:type="numbering" w:customStyle="1" w:styleId="NoList11111111111111">
    <w:name w:val="No List11111111111111"/>
    <w:next w:val="NoList"/>
    <w:uiPriority w:val="99"/>
    <w:semiHidden/>
    <w:unhideWhenUsed/>
    <w:rsid w:val="006A1951"/>
  </w:style>
  <w:style w:type="numbering" w:customStyle="1" w:styleId="NoList111111111111111">
    <w:name w:val="No List111111111111111"/>
    <w:next w:val="NoList"/>
    <w:uiPriority w:val="99"/>
    <w:semiHidden/>
    <w:unhideWhenUsed/>
    <w:rsid w:val="006A1951"/>
  </w:style>
  <w:style w:type="numbering" w:customStyle="1" w:styleId="NoList1111111111111111">
    <w:name w:val="No List1111111111111111"/>
    <w:next w:val="NoList"/>
    <w:uiPriority w:val="99"/>
    <w:semiHidden/>
    <w:unhideWhenUsed/>
    <w:rsid w:val="006A1951"/>
  </w:style>
  <w:style w:type="numbering" w:customStyle="1" w:styleId="NoList11111111111111111">
    <w:name w:val="No List11111111111111111"/>
    <w:next w:val="NoList"/>
    <w:uiPriority w:val="99"/>
    <w:semiHidden/>
    <w:unhideWhenUsed/>
    <w:rsid w:val="006A1951"/>
  </w:style>
  <w:style w:type="paragraph" w:customStyle="1" w:styleId="FreeFormA">
    <w:name w:val="Free Form A"/>
    <w:autoRedefine/>
    <w:uiPriority w:val="99"/>
    <w:qFormat/>
    <w:rsid w:val="006A1951"/>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6A1951"/>
  </w:style>
  <w:style w:type="character" w:customStyle="1" w:styleId="postby">
    <w:name w:val="post_by"/>
    <w:rsid w:val="006A1951"/>
  </w:style>
  <w:style w:type="character" w:customStyle="1" w:styleId="postdate">
    <w:name w:val="post_date"/>
    <w:rsid w:val="006A1951"/>
  </w:style>
  <w:style w:type="character" w:customStyle="1" w:styleId="bdx">
    <w:name w:val="bdx"/>
    <w:rsid w:val="006A1951"/>
  </w:style>
  <w:style w:type="character" w:customStyle="1" w:styleId="bdl">
    <w:name w:val="bdl"/>
    <w:rsid w:val="006A1951"/>
  </w:style>
  <w:style w:type="character" w:customStyle="1" w:styleId="bhl">
    <w:name w:val="bhl"/>
    <w:rsid w:val="006A1951"/>
  </w:style>
  <w:style w:type="character" w:customStyle="1" w:styleId="CardNotUnderlinedChar1">
    <w:name w:val="Card Not Underlined Char1"/>
    <w:link w:val="CardNotUnderlined"/>
    <w:rsid w:val="006A1951"/>
    <w:rPr>
      <w:rFonts w:ascii="Bell MT" w:eastAsia="Calibri" w:hAnsi="Bell MT" w:cs="Arial"/>
      <w:szCs w:val="20"/>
    </w:rPr>
  </w:style>
  <w:style w:type="character" w:customStyle="1" w:styleId="breadcrumbitemcurrent">
    <w:name w:val="breadcrumbitemcurrent"/>
    <w:rsid w:val="006A1951"/>
  </w:style>
  <w:style w:type="character" w:customStyle="1" w:styleId="bbl">
    <w:name w:val="bbl"/>
    <w:rsid w:val="006A1951"/>
  </w:style>
  <w:style w:type="character" w:customStyle="1" w:styleId="Date2">
    <w:name w:val="Date2"/>
    <w:rsid w:val="006A1951"/>
  </w:style>
  <w:style w:type="character" w:customStyle="1" w:styleId="company">
    <w:name w:val="company"/>
    <w:rsid w:val="006A1951"/>
  </w:style>
  <w:style w:type="character" w:customStyle="1" w:styleId="itxtnewhookspan">
    <w:name w:val="itxtnewhookspan"/>
    <w:rsid w:val="006A1951"/>
  </w:style>
  <w:style w:type="character" w:customStyle="1" w:styleId="gstxthlt">
    <w:name w:val="gstxt_hlt"/>
    <w:rsid w:val="006A1951"/>
  </w:style>
  <w:style w:type="paragraph" w:customStyle="1" w:styleId="bodytextfp">
    <w:name w:val="bodytextfp"/>
    <w:basedOn w:val="Normal"/>
    <w:uiPriority w:val="99"/>
    <w:qFormat/>
    <w:rsid w:val="006A1951"/>
    <w:pPr>
      <w:spacing w:before="100" w:beforeAutospacing="1" w:after="100" w:afterAutospacing="1"/>
    </w:pPr>
    <w:rPr>
      <w:rFonts w:eastAsia="Times New Roman"/>
      <w:sz w:val="24"/>
    </w:rPr>
  </w:style>
  <w:style w:type="character" w:styleId="SubtleEmphasis">
    <w:name w:val="Subtle Emphasis"/>
    <w:uiPriority w:val="19"/>
    <w:qFormat/>
    <w:rsid w:val="006A1951"/>
    <w:rPr>
      <w:rFonts w:ascii="Georgia" w:hAnsi="Georgia"/>
      <w:i/>
      <w:iCs/>
      <w:color w:val="808080"/>
    </w:rPr>
  </w:style>
  <w:style w:type="character" w:customStyle="1" w:styleId="HotRouteChar0">
    <w:name w:val="Hot Route Char"/>
    <w:link w:val="HotRoute0"/>
    <w:locked/>
    <w:rsid w:val="006A1951"/>
    <w:rPr>
      <w:rFonts w:ascii="Arial" w:eastAsia="Cambria" w:hAnsi="Arial" w:cs="Arial"/>
      <w:iCs/>
      <w:color w:val="000000"/>
      <w:sz w:val="18"/>
    </w:rPr>
  </w:style>
  <w:style w:type="character" w:customStyle="1" w:styleId="ReallyfuckingsmallChar">
    <w:name w:val="Really fucking small Char"/>
    <w:link w:val="Reallyfuckingsmall"/>
    <w:locked/>
    <w:rsid w:val="006A1951"/>
    <w:rPr>
      <w:rFonts w:ascii="Times New Roman" w:eastAsia="Times New Roman" w:hAnsi="Times New Roman"/>
      <w:sz w:val="10"/>
    </w:rPr>
  </w:style>
  <w:style w:type="paragraph" w:customStyle="1" w:styleId="Reallyfuckingsmall">
    <w:name w:val="Really fucking small"/>
    <w:basedOn w:val="Normal"/>
    <w:link w:val="ReallyfuckingsmallChar"/>
    <w:qFormat/>
    <w:rsid w:val="006A1951"/>
    <w:rPr>
      <w:rFonts w:ascii="Times New Roman" w:eastAsia="Times New Roman" w:hAnsi="Times New Roman"/>
      <w:sz w:val="10"/>
    </w:rPr>
  </w:style>
  <w:style w:type="paragraph" w:customStyle="1" w:styleId="subheader">
    <w:name w:val="subheader"/>
    <w:basedOn w:val="Normal"/>
    <w:uiPriority w:val="99"/>
    <w:qFormat/>
    <w:rsid w:val="006A1951"/>
    <w:pPr>
      <w:spacing w:before="100" w:beforeAutospacing="1" w:after="100" w:afterAutospacing="1"/>
    </w:pPr>
    <w:rPr>
      <w:rFonts w:eastAsia="Times New Roman"/>
      <w:sz w:val="24"/>
    </w:rPr>
  </w:style>
  <w:style w:type="character" w:customStyle="1" w:styleId="SubtleEmphasis1">
    <w:name w:val="Subtle Emphasis1"/>
    <w:uiPriority w:val="19"/>
    <w:qFormat/>
    <w:rsid w:val="006A1951"/>
    <w:rPr>
      <w:rFonts w:ascii="Times New Roman" w:hAnsi="Times New Roman"/>
      <w:b/>
      <w:iCs/>
      <w:color w:val="auto"/>
      <w:sz w:val="22"/>
    </w:rPr>
  </w:style>
  <w:style w:type="character" w:customStyle="1" w:styleId="StyleBoldRed">
    <w:name w:val="Style Bold Red"/>
    <w:rsid w:val="006A1951"/>
    <w:rPr>
      <w:b/>
      <w:bCs/>
      <w:color w:val="auto"/>
    </w:rPr>
  </w:style>
  <w:style w:type="character" w:customStyle="1" w:styleId="StyleTimesNewRoman8pt">
    <w:name w:val="Style Times New Roman 8 pt"/>
    <w:rsid w:val="006A1951"/>
    <w:rPr>
      <w:rFonts w:ascii="Georgia" w:hAnsi="Georgia"/>
      <w:sz w:val="16"/>
    </w:rPr>
  </w:style>
  <w:style w:type="character" w:customStyle="1" w:styleId="StyleStyle7pt8pt">
    <w:name w:val="Style Style 7 pt + 8 pt"/>
    <w:rsid w:val="006A1951"/>
    <w:rPr>
      <w:sz w:val="16"/>
    </w:rPr>
  </w:style>
  <w:style w:type="character" w:customStyle="1" w:styleId="StyleStyleThickunderlineBold1">
    <w:name w:val="Style Style Thick underline + Bold1"/>
    <w:rsid w:val="006A1951"/>
    <w:rPr>
      <w:b/>
      <w:bCs/>
      <w:u w:val="thick"/>
    </w:rPr>
  </w:style>
  <w:style w:type="character" w:customStyle="1" w:styleId="StyleUnderline2">
    <w:name w:val="Style Underline2"/>
    <w:rsid w:val="006A1951"/>
    <w:rPr>
      <w:u w:val="single"/>
    </w:rPr>
  </w:style>
  <w:style w:type="character" w:customStyle="1" w:styleId="ShrinkText">
    <w:name w:val="Shrink Text"/>
    <w:rsid w:val="006A1951"/>
    <w:rPr>
      <w:sz w:val="16"/>
    </w:rPr>
  </w:style>
  <w:style w:type="character" w:customStyle="1" w:styleId="smallcaps">
    <w:name w:val="smallcaps"/>
    <w:rsid w:val="006A1951"/>
  </w:style>
  <w:style w:type="character" w:customStyle="1" w:styleId="goldbldtext">
    <w:name w:val="goldbldtext"/>
    <w:rsid w:val="006A1951"/>
  </w:style>
  <w:style w:type="character" w:customStyle="1" w:styleId="PageHeaderLine2Char">
    <w:name w:val="PageHeaderLine2 Char"/>
    <w:link w:val="PageHeaderLine2"/>
    <w:rsid w:val="006A1951"/>
    <w:rPr>
      <w:rFonts w:ascii="Arial" w:eastAsia="Calibri" w:hAnsi="Arial" w:cs="Arial"/>
      <w:b/>
    </w:rPr>
  </w:style>
  <w:style w:type="paragraph" w:customStyle="1" w:styleId="firstletter">
    <w:name w:val="firstletter"/>
    <w:basedOn w:val="Normal"/>
    <w:uiPriority w:val="99"/>
    <w:qFormat/>
    <w:rsid w:val="006A1951"/>
    <w:pPr>
      <w:spacing w:before="100" w:beforeAutospacing="1" w:after="100" w:afterAutospacing="1"/>
    </w:pPr>
    <w:rPr>
      <w:rFonts w:eastAsia="Times New Roman"/>
      <w:sz w:val="24"/>
    </w:rPr>
  </w:style>
  <w:style w:type="paragraph" w:customStyle="1" w:styleId="more">
    <w:name w:val="more"/>
    <w:basedOn w:val="Normal"/>
    <w:uiPriority w:val="99"/>
    <w:qFormat/>
    <w:rsid w:val="006A1951"/>
    <w:pPr>
      <w:spacing w:before="100" w:beforeAutospacing="1" w:after="100" w:afterAutospacing="1"/>
    </w:pPr>
    <w:rPr>
      <w:rFonts w:eastAsia="Times New Roman"/>
      <w:sz w:val="24"/>
    </w:rPr>
  </w:style>
  <w:style w:type="character" w:customStyle="1" w:styleId="cardshighlight0">
    <w:name w:val="cardshighlight"/>
    <w:rsid w:val="006A1951"/>
  </w:style>
  <w:style w:type="character" w:customStyle="1" w:styleId="cardsfont12pt1">
    <w:name w:val="cardsfont12pt"/>
    <w:rsid w:val="006A1951"/>
  </w:style>
  <w:style w:type="character" w:customStyle="1" w:styleId="ft1">
    <w:name w:val="ft1"/>
    <w:rsid w:val="006A1951"/>
  </w:style>
  <w:style w:type="character" w:customStyle="1" w:styleId="ft6">
    <w:name w:val="ft6"/>
    <w:rsid w:val="006A1951"/>
  </w:style>
  <w:style w:type="paragraph" w:customStyle="1" w:styleId="story">
    <w:name w:val="story"/>
    <w:basedOn w:val="Normal"/>
    <w:uiPriority w:val="99"/>
    <w:qFormat/>
    <w:rsid w:val="006A1951"/>
    <w:pPr>
      <w:spacing w:before="100" w:beforeAutospacing="1" w:after="100" w:afterAutospacing="1"/>
    </w:pPr>
    <w:rPr>
      <w:rFonts w:eastAsia="Times New Roman"/>
      <w:sz w:val="24"/>
    </w:rPr>
  </w:style>
  <w:style w:type="paragraph" w:customStyle="1" w:styleId="H1numbered">
    <w:name w:val="H1 numbered"/>
    <w:basedOn w:val="Normal"/>
    <w:uiPriority w:val="99"/>
    <w:qFormat/>
    <w:rsid w:val="006A1951"/>
    <w:pPr>
      <w:pageBreakBefore/>
      <w:widowControl w:val="0"/>
      <w:numPr>
        <w:numId w:val="11"/>
      </w:numPr>
      <w:pBdr>
        <w:top w:val="single" w:sz="6" w:space="28" w:color="auto"/>
        <w:bottom w:val="single" w:sz="6" w:space="14" w:color="auto"/>
      </w:pBdr>
      <w:tabs>
        <w:tab w:val="clear" w:pos="680"/>
        <w:tab w:val="num" w:pos="180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6A1951"/>
    <w:pPr>
      <w:widowControl w:val="0"/>
      <w:numPr>
        <w:ilvl w:val="1"/>
        <w:numId w:val="11"/>
      </w:numPr>
      <w:tabs>
        <w:tab w:val="clear" w:pos="792"/>
        <w:tab w:val="left" w:pos="567"/>
        <w:tab w:val="num" w:pos="180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6A1951"/>
  </w:style>
  <w:style w:type="character" w:customStyle="1" w:styleId="backcontent">
    <w:name w:val="backcontent"/>
    <w:rsid w:val="006A1951"/>
  </w:style>
  <w:style w:type="character" w:customStyle="1" w:styleId="daystmp">
    <w:name w:val="daystmp"/>
    <w:rsid w:val="006A1951"/>
  </w:style>
  <w:style w:type="paragraph" w:customStyle="1" w:styleId="in">
    <w:name w:val="in"/>
    <w:basedOn w:val="Normal"/>
    <w:uiPriority w:val="99"/>
    <w:qFormat/>
    <w:rsid w:val="006A1951"/>
    <w:pPr>
      <w:spacing w:before="100" w:beforeAutospacing="1" w:after="100" w:afterAutospacing="1"/>
    </w:pPr>
    <w:rPr>
      <w:rFonts w:eastAsia="Times New Roman"/>
      <w:sz w:val="24"/>
    </w:rPr>
  </w:style>
  <w:style w:type="character" w:customStyle="1" w:styleId="cardsfont12ptchar">
    <w:name w:val="cardsfont12ptchar"/>
    <w:rsid w:val="006A1951"/>
  </w:style>
  <w:style w:type="paragraph" w:customStyle="1" w:styleId="image-caption">
    <w:name w:val="image-caption"/>
    <w:basedOn w:val="Normal"/>
    <w:uiPriority w:val="99"/>
    <w:qFormat/>
    <w:rsid w:val="006A1951"/>
    <w:pPr>
      <w:spacing w:before="100" w:beforeAutospacing="1" w:after="100" w:afterAutospacing="1"/>
    </w:pPr>
    <w:rPr>
      <w:rFonts w:eastAsia="Times New Roman"/>
      <w:sz w:val="24"/>
    </w:rPr>
  </w:style>
  <w:style w:type="character" w:customStyle="1" w:styleId="gal">
    <w:name w:val="gal"/>
    <w:rsid w:val="006A1951"/>
  </w:style>
  <w:style w:type="character" w:customStyle="1" w:styleId="submitted">
    <w:name w:val="submitted"/>
    <w:rsid w:val="006A1951"/>
  </w:style>
  <w:style w:type="paragraph" w:customStyle="1" w:styleId="imagecontain">
    <w:name w:val="imagecontain"/>
    <w:basedOn w:val="Normal"/>
    <w:uiPriority w:val="99"/>
    <w:qFormat/>
    <w:rsid w:val="006A1951"/>
    <w:pPr>
      <w:spacing w:before="100" w:beforeAutospacing="1" w:after="100" w:afterAutospacing="1"/>
    </w:pPr>
    <w:rPr>
      <w:rFonts w:eastAsia="Times New Roman"/>
      <w:sz w:val="24"/>
    </w:rPr>
  </w:style>
  <w:style w:type="character" w:customStyle="1" w:styleId="imagedateline">
    <w:name w:val="image_dateline"/>
    <w:rsid w:val="006A1951"/>
  </w:style>
  <w:style w:type="character" w:customStyle="1" w:styleId="authordatecharchar">
    <w:name w:val="authordatecharchar"/>
    <w:rsid w:val="006A1951"/>
  </w:style>
  <w:style w:type="character" w:customStyle="1" w:styleId="style1char0">
    <w:name w:val="style1char"/>
    <w:rsid w:val="006A1951"/>
  </w:style>
  <w:style w:type="character" w:customStyle="1" w:styleId="tagcharchar0">
    <w:name w:val="tagcharchar"/>
    <w:rsid w:val="006A1951"/>
  </w:style>
  <w:style w:type="character" w:customStyle="1" w:styleId="underlinedcharchar2">
    <w:name w:val="underlinedcharchar"/>
    <w:rsid w:val="006A1951"/>
  </w:style>
  <w:style w:type="paragraph" w:customStyle="1" w:styleId="CM62">
    <w:name w:val="CM62"/>
    <w:basedOn w:val="Normal"/>
    <w:next w:val="Normal"/>
    <w:uiPriority w:val="99"/>
    <w:qFormat/>
    <w:rsid w:val="006A1951"/>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6A1951"/>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6A1951"/>
    <w:pPr>
      <w:widowControl w:val="0"/>
      <w:spacing w:after="63"/>
    </w:pPr>
    <w:rPr>
      <w:rFonts w:ascii="Arial" w:hAnsi="Arial"/>
      <w:color w:val="auto"/>
    </w:rPr>
  </w:style>
  <w:style w:type="paragraph" w:customStyle="1" w:styleId="CM35">
    <w:name w:val="CM35"/>
    <w:basedOn w:val="Default"/>
    <w:next w:val="Default"/>
    <w:uiPriority w:val="99"/>
    <w:qFormat/>
    <w:rsid w:val="006A1951"/>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6A1951"/>
    <w:pPr>
      <w:widowControl w:val="0"/>
      <w:spacing w:line="228" w:lineRule="atLeast"/>
    </w:pPr>
    <w:rPr>
      <w:rFonts w:ascii="Showcard Gothic" w:hAnsi="Showcard Gothic"/>
      <w:color w:val="auto"/>
    </w:rPr>
  </w:style>
  <w:style w:type="character" w:customStyle="1" w:styleId="BoxedChar">
    <w:name w:val="Boxed Char"/>
    <w:rsid w:val="006A1951"/>
    <w:rPr>
      <w:rFonts w:ascii="Arial Narrow" w:hAnsi="Arial Narrow"/>
      <w:b/>
      <w:sz w:val="18"/>
      <w:bdr w:val="single" w:sz="6" w:space="0" w:color="auto"/>
    </w:rPr>
  </w:style>
  <w:style w:type="character" w:customStyle="1" w:styleId="Style11ptUnderline2">
    <w:name w:val="Style 11 pt Underline2"/>
    <w:rsid w:val="006A1951"/>
    <w:rPr>
      <w:sz w:val="20"/>
      <w:u w:val="single"/>
    </w:rPr>
  </w:style>
  <w:style w:type="character" w:customStyle="1" w:styleId="Style11ptBoldUnderline2">
    <w:name w:val="Style 11 pt Bold Underline2"/>
    <w:rsid w:val="006A1951"/>
    <w:rPr>
      <w:b/>
      <w:bCs/>
      <w:sz w:val="20"/>
      <w:u w:val="single"/>
    </w:rPr>
  </w:style>
  <w:style w:type="character" w:customStyle="1" w:styleId="nw">
    <w:name w:val="nw"/>
    <w:rsid w:val="006A1951"/>
  </w:style>
  <w:style w:type="character" w:customStyle="1" w:styleId="Styleunderline11ptBoldBorderSinglesolidlineAuto">
    <w:name w:val="Style underline + 11 pt Bold Border: : (Single solid line Auto ..."/>
    <w:rsid w:val="006A1951"/>
    <w:rPr>
      <w:b/>
      <w:bCs/>
      <w:sz w:val="20"/>
      <w:u w:val="single"/>
      <w:bdr w:val="single" w:sz="4" w:space="0" w:color="auto"/>
    </w:rPr>
  </w:style>
  <w:style w:type="paragraph" w:customStyle="1" w:styleId="StylecardCharCharChar11pt">
    <w:name w:val="Style card Char Char Char + 11 pt"/>
    <w:link w:val="StylecardCharCharChar11ptChar"/>
    <w:qFormat/>
    <w:rsid w:val="006A1951"/>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6A1951"/>
    <w:rPr>
      <w:lang w:val="en-US" w:eastAsia="en-US" w:bidi="ar-SA"/>
    </w:rPr>
  </w:style>
  <w:style w:type="character" w:customStyle="1" w:styleId="StylecardCharCharChar11ptChar">
    <w:name w:val="Style card Char Char Char + 11 pt Char"/>
    <w:link w:val="StylecardCharCharChar11pt"/>
    <w:rsid w:val="006A1951"/>
    <w:rPr>
      <w:rFonts w:ascii="Calibri" w:eastAsia="Times New Roman" w:hAnsi="Calibri" w:cs="Times New Roman"/>
      <w:sz w:val="20"/>
      <w:szCs w:val="20"/>
    </w:rPr>
  </w:style>
  <w:style w:type="paragraph" w:customStyle="1" w:styleId="StyleCards11pt">
    <w:name w:val="Style Cards + 11 pt"/>
    <w:basedOn w:val="Cards"/>
    <w:link w:val="StyleCards11ptChar"/>
    <w:qFormat/>
    <w:rsid w:val="006A1951"/>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6A1951"/>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6A1951"/>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6A1951"/>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6A1951"/>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6A1951"/>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6A1951"/>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6A1951"/>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6A1951"/>
    <w:rPr>
      <w:lang w:val="x-none" w:eastAsia="x-none"/>
    </w:rPr>
  </w:style>
  <w:style w:type="character" w:customStyle="1" w:styleId="cardCharCharChar1">
    <w:name w:val="card Char Char Char1"/>
    <w:rsid w:val="006A1951"/>
    <w:rPr>
      <w:lang w:val="en-US" w:eastAsia="en-US" w:bidi="ar-SA"/>
    </w:rPr>
  </w:style>
  <w:style w:type="character" w:customStyle="1" w:styleId="StylecardCharChar11ptChar">
    <w:name w:val="Style card Char Char + 11 pt Char"/>
    <w:link w:val="StylecardCharChar11pt"/>
    <w:rsid w:val="006A1951"/>
    <w:rPr>
      <w:rFonts w:ascii="Georgia" w:eastAsia="Times New Roman" w:hAnsi="Georgia"/>
      <w:szCs w:val="20"/>
      <w:lang w:val="x-none" w:eastAsia="x-none"/>
    </w:rPr>
  </w:style>
  <w:style w:type="paragraph" w:customStyle="1" w:styleId="NormalFont">
    <w:name w:val="Normal Font"/>
    <w:link w:val="NormalFontChar"/>
    <w:qFormat/>
    <w:rsid w:val="006A1951"/>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6A1951"/>
    <w:pPr>
      <w:spacing w:after="200" w:line="240" w:lineRule="auto"/>
    </w:pPr>
    <w:rPr>
      <w:rFonts w:ascii="Times" w:eastAsia="Times New Roman" w:hAnsi="Times" w:cs="Times New Roman"/>
      <w:sz w:val="20"/>
    </w:rPr>
  </w:style>
  <w:style w:type="character" w:customStyle="1" w:styleId="Style11ptThickunderline">
    <w:name w:val="Style 11 pt Thick underline"/>
    <w:rsid w:val="006A1951"/>
    <w:rPr>
      <w:sz w:val="20"/>
      <w:u w:val="thick"/>
    </w:rPr>
  </w:style>
  <w:style w:type="character" w:customStyle="1" w:styleId="Style11ptBoldThickunderline">
    <w:name w:val="Style 11 pt Bold Thick underline"/>
    <w:rsid w:val="006A1951"/>
    <w:rPr>
      <w:b/>
      <w:bCs/>
      <w:sz w:val="20"/>
      <w:u w:val="thick"/>
    </w:rPr>
  </w:style>
  <w:style w:type="paragraph" w:customStyle="1" w:styleId="StyleNormalFont11ptUnderline">
    <w:name w:val="Style Normal Font + 11 pt Underline"/>
    <w:basedOn w:val="NormalFont"/>
    <w:link w:val="StyleNormalFont11ptUnderlineChar"/>
    <w:qFormat/>
    <w:rsid w:val="006A1951"/>
    <w:rPr>
      <w:u w:val="single"/>
      <w:lang w:val="x-none" w:eastAsia="x-none"/>
    </w:rPr>
  </w:style>
  <w:style w:type="character" w:customStyle="1" w:styleId="NormalFontChar">
    <w:name w:val="Normal Font Char"/>
    <w:link w:val="NormalFont"/>
    <w:rsid w:val="006A1951"/>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6A1951"/>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6A1951"/>
    <w:rPr>
      <w:b/>
      <w:bCs/>
      <w:u w:val="single"/>
      <w:lang w:val="x-none" w:eastAsia="x-none"/>
    </w:rPr>
  </w:style>
  <w:style w:type="character" w:customStyle="1" w:styleId="StyleNormalFont11ptBoldUnderlineChar">
    <w:name w:val="Style Normal Font + 11 pt Bold Underline Char"/>
    <w:link w:val="StyleNormalFont11ptBoldUnderline"/>
    <w:rsid w:val="006A1951"/>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6A1951"/>
    <w:rPr>
      <w:rFonts w:eastAsia="Times New Roman"/>
      <w:sz w:val="15"/>
    </w:rPr>
  </w:style>
  <w:style w:type="character" w:customStyle="1" w:styleId="authors1">
    <w:name w:val="authors1"/>
    <w:rsid w:val="006A1951"/>
    <w:rPr>
      <w:rFonts w:ascii="Verdana" w:hAnsi="Verdana" w:hint="default"/>
      <w:b/>
      <w:bCs/>
      <w:color w:val="006699"/>
      <w:sz w:val="20"/>
      <w:szCs w:val="20"/>
    </w:rPr>
  </w:style>
  <w:style w:type="character" w:customStyle="1" w:styleId="headlinesectionlarge">
    <w:name w:val="headline_section_large"/>
    <w:rsid w:val="006A1951"/>
  </w:style>
  <w:style w:type="paragraph" w:customStyle="1" w:styleId="formatvorlage2">
    <w:name w:val="formatvorlage2"/>
    <w:basedOn w:val="Normal"/>
    <w:uiPriority w:val="99"/>
    <w:qFormat/>
    <w:rsid w:val="006A1951"/>
    <w:pPr>
      <w:spacing w:before="100" w:beforeAutospacing="1" w:after="100" w:afterAutospacing="1"/>
    </w:pPr>
    <w:rPr>
      <w:rFonts w:eastAsia="Calibri"/>
      <w:sz w:val="24"/>
    </w:rPr>
  </w:style>
  <w:style w:type="character" w:customStyle="1" w:styleId="Styleunderline11ptBlack">
    <w:name w:val="Style underline + 11 pt Black"/>
    <w:rsid w:val="006A1951"/>
    <w:rPr>
      <w:color w:val="000000"/>
      <w:sz w:val="20"/>
      <w:u w:val="single"/>
    </w:rPr>
  </w:style>
  <w:style w:type="character" w:customStyle="1" w:styleId="Styleunderline11ptBoldBlack">
    <w:name w:val="Style underline + 11 pt Bold Black"/>
    <w:rsid w:val="006A1951"/>
    <w:rPr>
      <w:b/>
      <w:bCs/>
      <w:color w:val="000000"/>
      <w:sz w:val="20"/>
      <w:u w:val="single"/>
    </w:rPr>
  </w:style>
  <w:style w:type="paragraph" w:customStyle="1" w:styleId="StyleTitle11ptNotBold">
    <w:name w:val="Style Title + 11 pt Not Bold"/>
    <w:basedOn w:val="Title"/>
    <w:link w:val="StyleTitle11ptNotBoldChar"/>
    <w:qFormat/>
    <w:rsid w:val="006A1951"/>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6A1951"/>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6A1951"/>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6A1951"/>
    <w:rPr>
      <w:rFonts w:ascii="Georgia" w:eastAsia="Times New Roman" w:hAnsi="Georgia"/>
      <w:u w:val="single"/>
      <w:lang w:val="x-none" w:eastAsia="x-none"/>
    </w:rPr>
  </w:style>
  <w:style w:type="character" w:customStyle="1" w:styleId="Style11ptBoldBlackUnderline">
    <w:name w:val="Style 11 pt Bold Black Underline"/>
    <w:rsid w:val="006A1951"/>
    <w:rPr>
      <w:b/>
      <w:bCs/>
      <w:color w:val="000000"/>
      <w:sz w:val="20"/>
      <w:u w:val="single"/>
    </w:rPr>
  </w:style>
  <w:style w:type="character" w:customStyle="1" w:styleId="Style11ptBoldBlackUnderlineBorderSinglesolidline">
    <w:name w:val="Style 11 pt Bold Black Underline Border: : (Single solid line ..."/>
    <w:rsid w:val="006A1951"/>
    <w:rPr>
      <w:b/>
      <w:bCs/>
      <w:color w:val="000000"/>
      <w:sz w:val="20"/>
      <w:u w:val="single"/>
      <w:bdr w:val="single" w:sz="4" w:space="0" w:color="auto"/>
    </w:rPr>
  </w:style>
  <w:style w:type="character" w:customStyle="1" w:styleId="StyleLatinMeridien-Italic11ptItalicUnderline">
    <w:name w:val="Style (Latin) Meridien-Italic 11 pt Italic Underline"/>
    <w:rsid w:val="006A1951"/>
    <w:rPr>
      <w:rFonts w:ascii="Meridien-Italic" w:hAnsi="Meridien-Italic"/>
      <w:i/>
      <w:iCs/>
      <w:sz w:val="20"/>
      <w:u w:val="single"/>
    </w:rPr>
  </w:style>
  <w:style w:type="character" w:customStyle="1" w:styleId="Citation-AuthorDate">
    <w:name w:val="Citation - Author/Date"/>
    <w:rsid w:val="006A1951"/>
    <w:rPr>
      <w:b/>
      <w:bCs w:val="0"/>
      <w:smallCaps/>
      <w:sz w:val="24"/>
      <w:u w:val="single"/>
    </w:rPr>
  </w:style>
  <w:style w:type="paragraph" w:customStyle="1" w:styleId="HotRouteCharCharCharCharChar">
    <w:name w:val="Hot Route! Char Char Char Char Char"/>
    <w:basedOn w:val="Normal"/>
    <w:link w:val="HotRouteCharCharCharCharCharChar"/>
    <w:qFormat/>
    <w:rsid w:val="006A1951"/>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6A1951"/>
    <w:rPr>
      <w:rFonts w:ascii="Arial" w:eastAsia="Times New Roman" w:hAnsi="Arial" w:cs="Arial"/>
      <w:lang w:val="x-none" w:eastAsia="x-none"/>
    </w:rPr>
  </w:style>
  <w:style w:type="character" w:customStyle="1" w:styleId="underlinestylechar0">
    <w:name w:val="underlinestylechar"/>
    <w:rsid w:val="006A1951"/>
  </w:style>
  <w:style w:type="character" w:customStyle="1" w:styleId="highlight">
    <w:name w:val="highlight"/>
    <w:rsid w:val="006A1951"/>
  </w:style>
  <w:style w:type="character" w:customStyle="1" w:styleId="BlockHeaderHiddenChar">
    <w:name w:val="Block Header Hidden Char"/>
    <w:link w:val="BlockHeaderHidden"/>
    <w:locked/>
    <w:rsid w:val="006A1951"/>
    <w:rPr>
      <w:rFonts w:ascii="Georgia" w:eastAsia="Times New Roman" w:hAnsi="Georgia" w:cs="Times New Roman"/>
      <w:b/>
      <w:bCs/>
      <w:sz w:val="32"/>
      <w:szCs w:val="26"/>
      <w:u w:val="single"/>
    </w:rPr>
  </w:style>
  <w:style w:type="character" w:customStyle="1" w:styleId="DottedUnderline0">
    <w:name w:val="Dotted Underline"/>
    <w:rsid w:val="006A1951"/>
    <w:rPr>
      <w:rFonts w:ascii="Times New Roman" w:hAnsi="Times New Roman" w:cs="Times New Roman" w:hint="default"/>
      <w:sz w:val="20"/>
      <w:u w:val="dottedHeavy"/>
    </w:rPr>
  </w:style>
  <w:style w:type="character" w:customStyle="1" w:styleId="CardsFont6ptCharChar">
    <w:name w:val="Cards + Font: 6 pt Char Char"/>
    <w:rsid w:val="006A1951"/>
    <w:rPr>
      <w:sz w:val="8"/>
      <w:lang w:val="en-US" w:eastAsia="en-US" w:bidi="ar-SA"/>
    </w:rPr>
  </w:style>
  <w:style w:type="character" w:customStyle="1" w:styleId="titleauthoretc">
    <w:name w:val="titleauthoretc"/>
    <w:rsid w:val="006A1951"/>
  </w:style>
  <w:style w:type="paragraph" w:customStyle="1" w:styleId="deck">
    <w:name w:val="deck"/>
    <w:basedOn w:val="Normal"/>
    <w:uiPriority w:val="99"/>
    <w:qFormat/>
    <w:rsid w:val="006A1951"/>
    <w:pPr>
      <w:spacing w:before="100" w:beforeAutospacing="1" w:after="100" w:afterAutospacing="1"/>
    </w:pPr>
    <w:rPr>
      <w:rFonts w:eastAsia="Times New Roman"/>
      <w:sz w:val="24"/>
    </w:rPr>
  </w:style>
  <w:style w:type="paragraph" w:customStyle="1" w:styleId="i1">
    <w:name w:val="i1"/>
    <w:basedOn w:val="Normal"/>
    <w:uiPriority w:val="99"/>
    <w:qFormat/>
    <w:rsid w:val="006A1951"/>
    <w:pPr>
      <w:spacing w:before="100" w:beforeAutospacing="1" w:after="100" w:afterAutospacing="1"/>
    </w:pPr>
    <w:rPr>
      <w:rFonts w:eastAsia="Times New Roman"/>
      <w:sz w:val="24"/>
    </w:rPr>
  </w:style>
  <w:style w:type="paragraph" w:customStyle="1" w:styleId="question">
    <w:name w:val="question"/>
    <w:basedOn w:val="Normal"/>
    <w:uiPriority w:val="99"/>
    <w:qFormat/>
    <w:rsid w:val="006A1951"/>
    <w:pPr>
      <w:spacing w:before="100" w:beforeAutospacing="1" w:after="100" w:afterAutospacing="1"/>
    </w:pPr>
    <w:rPr>
      <w:rFonts w:eastAsia="Times New Roman"/>
      <w:sz w:val="24"/>
    </w:rPr>
  </w:style>
  <w:style w:type="paragraph" w:customStyle="1" w:styleId="bodycopy">
    <w:name w:val="bodycopy"/>
    <w:basedOn w:val="Normal"/>
    <w:qFormat/>
    <w:rsid w:val="006A1951"/>
    <w:pPr>
      <w:spacing w:before="100" w:beforeAutospacing="1" w:after="100" w:afterAutospacing="1"/>
    </w:pPr>
    <w:rPr>
      <w:rFonts w:eastAsia="Times New Roman"/>
      <w:sz w:val="24"/>
    </w:rPr>
  </w:style>
  <w:style w:type="character" w:customStyle="1" w:styleId="labeltext">
    <w:name w:val="labeltext"/>
    <w:rsid w:val="006A1951"/>
  </w:style>
  <w:style w:type="character" w:customStyle="1" w:styleId="viewlink">
    <w:name w:val="viewlink"/>
    <w:rsid w:val="006A1951"/>
  </w:style>
  <w:style w:type="character" w:customStyle="1" w:styleId="share">
    <w:name w:val="share"/>
    <w:rsid w:val="006A1951"/>
  </w:style>
  <w:style w:type="character" w:customStyle="1" w:styleId="inlinkchart">
    <w:name w:val="inlink_chart"/>
    <w:rsid w:val="006A1951"/>
  </w:style>
  <w:style w:type="character" w:customStyle="1" w:styleId="underLight">
    <w:name w:val="underLight"/>
    <w:uiPriority w:val="1"/>
    <w:qFormat/>
    <w:rsid w:val="006A1951"/>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6A1951"/>
  </w:style>
  <w:style w:type="character" w:customStyle="1" w:styleId="author-rss">
    <w:name w:val="author-rss"/>
    <w:rsid w:val="006A1951"/>
  </w:style>
  <w:style w:type="character" w:customStyle="1" w:styleId="fbsharecountwrapper">
    <w:name w:val="fb_share_count_wrapper"/>
    <w:rsid w:val="006A1951"/>
  </w:style>
  <w:style w:type="character" w:customStyle="1" w:styleId="fbbuttontext">
    <w:name w:val="fb_button_text"/>
    <w:rsid w:val="006A1951"/>
  </w:style>
  <w:style w:type="character" w:customStyle="1" w:styleId="hw">
    <w:name w:val="hw"/>
    <w:rsid w:val="006A1951"/>
  </w:style>
  <w:style w:type="character" w:customStyle="1" w:styleId="linktotop">
    <w:name w:val="linktotop"/>
    <w:rsid w:val="006A1951"/>
  </w:style>
  <w:style w:type="character" w:customStyle="1" w:styleId="maintextbldleft">
    <w:name w:val="maintextbldleft"/>
    <w:rsid w:val="006A1951"/>
  </w:style>
  <w:style w:type="character" w:customStyle="1" w:styleId="maintextleft">
    <w:name w:val="maintextleft"/>
    <w:rsid w:val="006A1951"/>
  </w:style>
  <w:style w:type="character" w:customStyle="1" w:styleId="descriptionstyle1block">
    <w:name w:val="description style1 block"/>
    <w:rsid w:val="006A1951"/>
  </w:style>
  <w:style w:type="paragraph" w:customStyle="1" w:styleId="Fifth">
    <w:name w:val="Fifth"/>
    <w:basedOn w:val="Normal"/>
    <w:link w:val="FifthChar"/>
    <w:uiPriority w:val="99"/>
    <w:qFormat/>
    <w:rsid w:val="006A1951"/>
    <w:rPr>
      <w:rFonts w:eastAsia="Calibri"/>
    </w:rPr>
  </w:style>
  <w:style w:type="character" w:customStyle="1" w:styleId="gutter-right-1">
    <w:name w:val="gutter-right-1"/>
    <w:basedOn w:val="DefaultParagraphFont"/>
    <w:rsid w:val="006A1951"/>
  </w:style>
  <w:style w:type="character" w:customStyle="1" w:styleId="ssl3">
    <w:name w:val="ss_l3"/>
    <w:rsid w:val="006A1951"/>
  </w:style>
  <w:style w:type="paragraph" w:customStyle="1" w:styleId="NoteLevel22">
    <w:name w:val="Note Level 22"/>
    <w:basedOn w:val="Normal"/>
    <w:next w:val="Normal"/>
    <w:uiPriority w:val="99"/>
    <w:qFormat/>
    <w:rsid w:val="006A1951"/>
    <w:pPr>
      <w:keepNext/>
      <w:ind w:left="288" w:right="288"/>
    </w:pPr>
    <w:rPr>
      <w:rFonts w:eastAsia="MS Gothic"/>
      <w:szCs w:val="20"/>
    </w:rPr>
  </w:style>
  <w:style w:type="paragraph" w:customStyle="1" w:styleId="wp-caption-text">
    <w:name w:val="wp-caption-text"/>
    <w:basedOn w:val="Normal"/>
    <w:qFormat/>
    <w:rsid w:val="006A1951"/>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6A1951"/>
    <w:rPr>
      <w:color w:val="2B579A"/>
      <w:shd w:val="clear" w:color="auto" w:fill="E6E6E6"/>
    </w:rPr>
  </w:style>
  <w:style w:type="paragraph" w:customStyle="1" w:styleId="svarticle">
    <w:name w:val="svarticle"/>
    <w:basedOn w:val="Normal"/>
    <w:uiPriority w:val="99"/>
    <w:qFormat/>
    <w:rsid w:val="006A1951"/>
    <w:pPr>
      <w:spacing w:before="100" w:beforeAutospacing="1" w:after="100" w:afterAutospacing="1"/>
    </w:pPr>
    <w:rPr>
      <w:rFonts w:eastAsia="Times New Roman"/>
      <w:sz w:val="24"/>
    </w:rPr>
  </w:style>
  <w:style w:type="character" w:customStyle="1" w:styleId="FontStyle39">
    <w:name w:val="Font Style39"/>
    <w:uiPriority w:val="99"/>
    <w:rsid w:val="006A1951"/>
    <w:rPr>
      <w:rFonts w:ascii="Constantia" w:hAnsi="Constantia" w:cs="Constantia" w:hint="default"/>
      <w:b/>
      <w:bCs/>
      <w:sz w:val="18"/>
      <w:szCs w:val="18"/>
    </w:rPr>
  </w:style>
  <w:style w:type="character" w:customStyle="1" w:styleId="6">
    <w:name w:val="6"/>
    <w:rsid w:val="006A1951"/>
    <w:rPr>
      <w:rFonts w:ascii="Arial" w:hAnsi="Arial" w:cs="Arial" w:hint="default"/>
      <w:bCs/>
      <w:sz w:val="20"/>
      <w:u w:val="single"/>
      <w:lang w:val="en-US" w:eastAsia="en-US" w:bidi="ar-SA"/>
    </w:rPr>
  </w:style>
  <w:style w:type="character" w:customStyle="1" w:styleId="CharChar4">
    <w:name w:val="Char Char4"/>
    <w:rsid w:val="006A1951"/>
    <w:rPr>
      <w:szCs w:val="24"/>
      <w:lang w:eastAsia="zh-CN"/>
    </w:rPr>
  </w:style>
  <w:style w:type="character" w:customStyle="1" w:styleId="BodyTextFirstIndentChar1">
    <w:name w:val="Body Text First Indent Char1"/>
    <w:basedOn w:val="BodyTextChar"/>
    <w:rsid w:val="006A1951"/>
    <w:rPr>
      <w:rFonts w:ascii="Times New Roman" w:eastAsia="Calibri" w:hAnsi="Times New Roman" w:cs="Times New Roman"/>
      <w:sz w:val="24"/>
      <w:szCs w:val="24"/>
    </w:rPr>
  </w:style>
  <w:style w:type="character" w:customStyle="1" w:styleId="Header11">
    <w:name w:val="Header11"/>
    <w:rsid w:val="006A1951"/>
  </w:style>
  <w:style w:type="paragraph" w:customStyle="1" w:styleId="canvas-atom">
    <w:name w:val="canvas-atom"/>
    <w:basedOn w:val="Normal"/>
    <w:uiPriority w:val="99"/>
    <w:qFormat/>
    <w:rsid w:val="006A1951"/>
    <w:pPr>
      <w:spacing w:before="100" w:beforeAutospacing="1" w:after="100" w:afterAutospacing="1"/>
    </w:pPr>
    <w:rPr>
      <w:sz w:val="24"/>
    </w:rPr>
  </w:style>
  <w:style w:type="character" w:customStyle="1" w:styleId="posa">
    <w:name w:val="pos(a)"/>
    <w:basedOn w:val="DefaultParagraphFont"/>
    <w:rsid w:val="006A1951"/>
  </w:style>
  <w:style w:type="character" w:customStyle="1" w:styleId="u-hiddeninnarrowenv">
    <w:name w:val="u-hiddeninnarrowenv"/>
    <w:basedOn w:val="DefaultParagraphFont"/>
    <w:rsid w:val="006A1951"/>
  </w:style>
  <w:style w:type="character" w:customStyle="1" w:styleId="followbutton-bird">
    <w:name w:val="followbutton-bird"/>
    <w:basedOn w:val="DefaultParagraphFont"/>
    <w:rsid w:val="006A1951"/>
  </w:style>
  <w:style w:type="character" w:customStyle="1" w:styleId="tweetauthor-name">
    <w:name w:val="tweetauthor-name"/>
    <w:basedOn w:val="DefaultParagraphFont"/>
    <w:rsid w:val="006A1951"/>
  </w:style>
  <w:style w:type="character" w:customStyle="1" w:styleId="tweetauthor-verifiedbadge">
    <w:name w:val="tweetauthor-verifiedbadge"/>
    <w:basedOn w:val="DefaultParagraphFont"/>
    <w:rsid w:val="006A1951"/>
  </w:style>
  <w:style w:type="character" w:customStyle="1" w:styleId="tweetauthor-screenname">
    <w:name w:val="tweetauthor-screenname"/>
    <w:basedOn w:val="DefaultParagraphFont"/>
    <w:rsid w:val="006A1951"/>
  </w:style>
  <w:style w:type="paragraph" w:customStyle="1" w:styleId="tweet-text">
    <w:name w:val="tweet-text"/>
    <w:basedOn w:val="Normal"/>
    <w:uiPriority w:val="99"/>
    <w:qFormat/>
    <w:rsid w:val="006A1951"/>
    <w:pPr>
      <w:spacing w:before="100" w:beforeAutospacing="1" w:after="100" w:afterAutospacing="1"/>
    </w:pPr>
  </w:style>
  <w:style w:type="character" w:customStyle="1" w:styleId="u-hiddenvisually">
    <w:name w:val="u-hiddenvisually"/>
    <w:basedOn w:val="DefaultParagraphFont"/>
    <w:rsid w:val="006A1951"/>
  </w:style>
  <w:style w:type="character" w:customStyle="1" w:styleId="tweetaction-stat">
    <w:name w:val="tweetaction-stat"/>
    <w:basedOn w:val="DefaultParagraphFont"/>
    <w:rsid w:val="006A1951"/>
  </w:style>
  <w:style w:type="character" w:customStyle="1" w:styleId="related">
    <w:name w:val="related"/>
    <w:basedOn w:val="DefaultParagraphFont"/>
    <w:rsid w:val="006A1951"/>
  </w:style>
  <w:style w:type="character" w:customStyle="1" w:styleId="related-content">
    <w:name w:val="related-content"/>
    <w:basedOn w:val="DefaultParagraphFont"/>
    <w:rsid w:val="006A1951"/>
  </w:style>
  <w:style w:type="character" w:customStyle="1" w:styleId="name-of-author">
    <w:name w:val="name-of-author"/>
    <w:basedOn w:val="DefaultParagraphFont"/>
    <w:rsid w:val="006A1951"/>
  </w:style>
  <w:style w:type="character" w:customStyle="1" w:styleId="first-name">
    <w:name w:val="first-name"/>
    <w:basedOn w:val="DefaultParagraphFont"/>
    <w:rsid w:val="006A1951"/>
  </w:style>
  <w:style w:type="character" w:customStyle="1" w:styleId="last-name">
    <w:name w:val="last-name"/>
    <w:basedOn w:val="DefaultParagraphFont"/>
    <w:rsid w:val="006A1951"/>
  </w:style>
  <w:style w:type="paragraph" w:customStyle="1" w:styleId="description">
    <w:name w:val="description"/>
    <w:basedOn w:val="Normal"/>
    <w:uiPriority w:val="99"/>
    <w:qFormat/>
    <w:rsid w:val="006A1951"/>
    <w:pPr>
      <w:spacing w:before="100" w:beforeAutospacing="1" w:after="100" w:afterAutospacing="1"/>
    </w:pPr>
  </w:style>
  <w:style w:type="paragraph" w:customStyle="1" w:styleId="graf">
    <w:name w:val="graf"/>
    <w:basedOn w:val="Normal"/>
    <w:uiPriority w:val="99"/>
    <w:qFormat/>
    <w:rsid w:val="006A1951"/>
    <w:pPr>
      <w:spacing w:before="100" w:beforeAutospacing="1" w:after="100" w:afterAutospacing="1"/>
    </w:pPr>
  </w:style>
  <w:style w:type="character" w:customStyle="1" w:styleId="caption10">
    <w:name w:val="caption1"/>
    <w:basedOn w:val="DefaultParagraphFont"/>
    <w:rsid w:val="006A1951"/>
  </w:style>
  <w:style w:type="paragraph" w:customStyle="1" w:styleId="column">
    <w:name w:val="column"/>
    <w:basedOn w:val="Normal"/>
    <w:uiPriority w:val="99"/>
    <w:qFormat/>
    <w:rsid w:val="006A1951"/>
    <w:pPr>
      <w:spacing w:before="100" w:beforeAutospacing="1" w:after="100" w:afterAutospacing="1"/>
    </w:pPr>
  </w:style>
  <w:style w:type="paragraph" w:customStyle="1" w:styleId="recirc-container">
    <w:name w:val="recirc-container"/>
    <w:basedOn w:val="Normal"/>
    <w:uiPriority w:val="99"/>
    <w:qFormat/>
    <w:rsid w:val="006A1951"/>
    <w:pPr>
      <w:spacing w:before="100" w:beforeAutospacing="1" w:after="100" w:afterAutospacing="1"/>
    </w:pPr>
    <w:rPr>
      <w:sz w:val="24"/>
    </w:rPr>
  </w:style>
  <w:style w:type="character" w:customStyle="1" w:styleId="recirc-text">
    <w:name w:val="&quot;recirc-text”"/>
    <w:basedOn w:val="DefaultParagraphFont"/>
    <w:rsid w:val="006A1951"/>
  </w:style>
  <w:style w:type="character" w:customStyle="1" w:styleId="video-icon">
    <w:name w:val="video-icon"/>
    <w:basedOn w:val="DefaultParagraphFont"/>
    <w:rsid w:val="006A1951"/>
  </w:style>
  <w:style w:type="paragraph" w:customStyle="1" w:styleId="selectionshareable">
    <w:name w:val="selectionshareable"/>
    <w:basedOn w:val="Normal"/>
    <w:qFormat/>
    <w:rsid w:val="006A1951"/>
    <w:pPr>
      <w:spacing w:before="100" w:beforeAutospacing="1" w:after="100" w:afterAutospacing="1"/>
    </w:pPr>
    <w:rPr>
      <w:sz w:val="24"/>
    </w:rPr>
  </w:style>
  <w:style w:type="character" w:customStyle="1" w:styleId="powa-shot-play-btn-text">
    <w:name w:val="powa-shot-play-btn-text"/>
    <w:basedOn w:val="DefaultParagraphFont"/>
    <w:rsid w:val="006A1951"/>
  </w:style>
  <w:style w:type="character" w:customStyle="1" w:styleId="powa-shot-click">
    <w:name w:val="powa-shot-click"/>
    <w:basedOn w:val="DefaultParagraphFont"/>
    <w:rsid w:val="006A1951"/>
  </w:style>
  <w:style w:type="character" w:customStyle="1" w:styleId="wpv-blurb">
    <w:name w:val="wpv-blurb"/>
    <w:basedOn w:val="DefaultParagraphFont"/>
    <w:rsid w:val="006A1951"/>
  </w:style>
  <w:style w:type="paragraph" w:customStyle="1" w:styleId="interstitial-link">
    <w:name w:val="interstitial-link"/>
    <w:basedOn w:val="Normal"/>
    <w:uiPriority w:val="99"/>
    <w:qFormat/>
    <w:rsid w:val="006A1951"/>
    <w:pPr>
      <w:spacing w:before="100" w:beforeAutospacing="1" w:after="100" w:afterAutospacing="1"/>
    </w:pPr>
    <w:rPr>
      <w:sz w:val="24"/>
    </w:rPr>
  </w:style>
  <w:style w:type="character" w:customStyle="1" w:styleId="pb-caption">
    <w:name w:val="pb-caption"/>
    <w:basedOn w:val="DefaultParagraphFont"/>
    <w:rsid w:val="006A1951"/>
  </w:style>
  <w:style w:type="paragraph" w:customStyle="1" w:styleId="see-also">
    <w:name w:val="see-also"/>
    <w:basedOn w:val="Normal"/>
    <w:uiPriority w:val="99"/>
    <w:qFormat/>
    <w:rsid w:val="006A1951"/>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6A1951"/>
  </w:style>
  <w:style w:type="character" w:customStyle="1" w:styleId="m-2745674872889869693gmail-styleunderline">
    <w:name w:val="m_-2745674872889869693gmail-styleunderline"/>
    <w:basedOn w:val="DefaultParagraphFont"/>
    <w:rsid w:val="006A1951"/>
  </w:style>
  <w:style w:type="character" w:customStyle="1" w:styleId="UnresolvedMention3">
    <w:name w:val="Unresolved Mention3"/>
    <w:basedOn w:val="DefaultParagraphFont"/>
    <w:uiPriority w:val="99"/>
    <w:unhideWhenUsed/>
    <w:rsid w:val="006A1951"/>
    <w:rPr>
      <w:color w:val="808080"/>
      <w:shd w:val="clear" w:color="auto" w:fill="E6E6E6"/>
    </w:rPr>
  </w:style>
  <w:style w:type="character" w:customStyle="1" w:styleId="UnresolvedMention4">
    <w:name w:val="Unresolved Mention4"/>
    <w:basedOn w:val="DefaultParagraphFont"/>
    <w:uiPriority w:val="99"/>
    <w:semiHidden/>
    <w:unhideWhenUsed/>
    <w:rsid w:val="006A1951"/>
    <w:rPr>
      <w:color w:val="808080"/>
      <w:shd w:val="clear" w:color="auto" w:fill="E6E6E6"/>
    </w:rPr>
  </w:style>
  <w:style w:type="character" w:customStyle="1" w:styleId="m-8082899869479211226gmail-styleunderline">
    <w:name w:val="m_-8082899869479211226gmail-styleunderline"/>
    <w:basedOn w:val="DefaultParagraphFont"/>
    <w:rsid w:val="006A1951"/>
  </w:style>
  <w:style w:type="character" w:customStyle="1" w:styleId="StyleUnderlineChar">
    <w:name w:val="Style Underline Char"/>
    <w:basedOn w:val="DefaultParagraphFont"/>
    <w:locked/>
    <w:rsid w:val="006A1951"/>
    <w:rPr>
      <w:u w:val="single"/>
    </w:rPr>
  </w:style>
  <w:style w:type="paragraph" w:customStyle="1" w:styleId="NoteLevel23">
    <w:name w:val="Note Level 23"/>
    <w:basedOn w:val="Normal"/>
    <w:next w:val="Normal"/>
    <w:uiPriority w:val="99"/>
    <w:qFormat/>
    <w:rsid w:val="006A1951"/>
    <w:pPr>
      <w:keepNext/>
      <w:ind w:left="288" w:right="288"/>
    </w:pPr>
    <w:rPr>
      <w:rFonts w:eastAsia="MS Gothic"/>
      <w:szCs w:val="20"/>
    </w:rPr>
  </w:style>
  <w:style w:type="character" w:customStyle="1" w:styleId="Heading5Char1">
    <w:name w:val="Heading 5 Char1"/>
    <w:aliases w:val="Text Char1"/>
    <w:basedOn w:val="DefaultParagraphFont"/>
    <w:semiHidden/>
    <w:rsid w:val="006A1951"/>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6A1951"/>
    <w:rPr>
      <w:rFonts w:ascii="Georgia" w:hAnsi="Georgia"/>
    </w:rPr>
  </w:style>
  <w:style w:type="paragraph" w:customStyle="1" w:styleId="NoteLevel24">
    <w:name w:val="Note Level 24"/>
    <w:basedOn w:val="Normal"/>
    <w:next w:val="Normal"/>
    <w:uiPriority w:val="99"/>
    <w:qFormat/>
    <w:rsid w:val="006A1951"/>
    <w:pPr>
      <w:keepNext/>
      <w:ind w:left="288" w:right="288"/>
    </w:pPr>
    <w:rPr>
      <w:rFonts w:eastAsia="MS Gothic"/>
      <w:sz w:val="24"/>
      <w:szCs w:val="20"/>
    </w:rPr>
  </w:style>
  <w:style w:type="paragraph" w:customStyle="1" w:styleId="NoteLevel25">
    <w:name w:val="Note Level 25"/>
    <w:basedOn w:val="Normal"/>
    <w:next w:val="Normal"/>
    <w:uiPriority w:val="99"/>
    <w:qFormat/>
    <w:rsid w:val="006A1951"/>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6A1951"/>
  </w:style>
  <w:style w:type="character" w:customStyle="1" w:styleId="italics">
    <w:name w:val="italics"/>
    <w:basedOn w:val="DefaultParagraphFont"/>
    <w:rsid w:val="006A1951"/>
  </w:style>
  <w:style w:type="paragraph" w:customStyle="1" w:styleId="analytics0">
    <w:name w:val="analytics"/>
    <w:basedOn w:val="Normal"/>
    <w:link w:val="analyticsChar0"/>
    <w:uiPriority w:val="4"/>
    <w:qFormat/>
    <w:rsid w:val="006A1951"/>
    <w:rPr>
      <w:b/>
      <w:color w:val="C00000"/>
      <w:sz w:val="26"/>
    </w:rPr>
  </w:style>
  <w:style w:type="character" w:customStyle="1" w:styleId="analyticsChar0">
    <w:name w:val="analytics Char"/>
    <w:basedOn w:val="DefaultParagraphFont"/>
    <w:link w:val="analytics0"/>
    <w:uiPriority w:val="4"/>
    <w:rsid w:val="006A1951"/>
    <w:rPr>
      <w:rFonts w:ascii="Arial" w:hAnsi="Arial" w:cs="Arial"/>
      <w:b/>
      <w:color w:val="C00000"/>
      <w:sz w:val="26"/>
    </w:rPr>
  </w:style>
  <w:style w:type="character" w:customStyle="1" w:styleId="swauthor">
    <w:name w:val="sw_author"/>
    <w:rsid w:val="006A1951"/>
  </w:style>
  <w:style w:type="character" w:customStyle="1" w:styleId="HotRouteChar">
    <w:name w:val="Hot Route! Char"/>
    <w:link w:val="HotRoute"/>
    <w:uiPriority w:val="99"/>
    <w:rsid w:val="006A1951"/>
    <w:rPr>
      <w:rFonts w:ascii="Arial" w:eastAsia="Times New Roman" w:hAnsi="Arial" w:cs="Arial"/>
    </w:rPr>
  </w:style>
  <w:style w:type="paragraph" w:customStyle="1" w:styleId="PhoTag">
    <w:name w:val="PhoTag"/>
    <w:basedOn w:val="Normal"/>
    <w:next w:val="Normal"/>
    <w:autoRedefine/>
    <w:qFormat/>
    <w:rsid w:val="006A1951"/>
    <w:rPr>
      <w:b/>
    </w:rPr>
  </w:style>
  <w:style w:type="character" w:customStyle="1" w:styleId="boldunderlineChar2">
    <w:name w:val="bold underline Char"/>
    <w:basedOn w:val="DefaultParagraphFont"/>
    <w:rsid w:val="006A1951"/>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6A1951"/>
    <w:rPr>
      <w:rFonts w:eastAsia="Times New Roman"/>
      <w:sz w:val="16"/>
      <w:szCs w:val="20"/>
    </w:rPr>
  </w:style>
  <w:style w:type="character" w:customStyle="1" w:styleId="ReallySmallChar">
    <w:name w:val="Really Small Char"/>
    <w:basedOn w:val="DefaultParagraphFont"/>
    <w:link w:val="ReallySmall"/>
    <w:rsid w:val="006A1951"/>
    <w:rPr>
      <w:rFonts w:ascii="Arial" w:eastAsia="Times New Roman" w:hAnsi="Arial" w:cs="Arial"/>
      <w:sz w:val="16"/>
      <w:szCs w:val="20"/>
    </w:rPr>
  </w:style>
  <w:style w:type="paragraph" w:customStyle="1" w:styleId="Heading4Cite">
    <w:name w:val="Heading 4 Cite"/>
    <w:basedOn w:val="Normal"/>
    <w:link w:val="Heading4CiteChar"/>
    <w:autoRedefine/>
    <w:qFormat/>
    <w:rsid w:val="006A1951"/>
    <w:rPr>
      <w:rFonts w:eastAsia="Calibri"/>
      <w:color w:val="000000"/>
    </w:rPr>
  </w:style>
  <w:style w:type="character" w:customStyle="1" w:styleId="Heading4CiteChar">
    <w:name w:val="Heading 4 Cite Char"/>
    <w:link w:val="Heading4Cite"/>
    <w:rsid w:val="006A1951"/>
    <w:rPr>
      <w:rFonts w:ascii="Arial" w:eastAsia="Calibri" w:hAnsi="Arial" w:cs="Arial"/>
      <w:color w:val="000000"/>
    </w:rPr>
  </w:style>
  <w:style w:type="paragraph" w:customStyle="1" w:styleId="PageTitle0">
    <w:name w:val="Page Title"/>
    <w:basedOn w:val="Normal"/>
    <w:next w:val="Normal"/>
    <w:qFormat/>
    <w:rsid w:val="006A1951"/>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6A1951"/>
    <w:rPr>
      <w:i/>
      <w:iCs/>
      <w:sz w:val="20"/>
      <w:u w:val="single"/>
    </w:rPr>
  </w:style>
  <w:style w:type="paragraph" w:customStyle="1" w:styleId="UnderlineEmphasis">
    <w:name w:val="Underline + Emphasis"/>
    <w:basedOn w:val="Normal"/>
    <w:next w:val="Normal"/>
    <w:link w:val="UnderlineEmphasisChar"/>
    <w:autoRedefine/>
    <w:qFormat/>
    <w:rsid w:val="006A1951"/>
    <w:rPr>
      <w:rFonts w:eastAsia="Calibri"/>
      <w:b/>
      <w:color w:val="000000"/>
      <w:u w:val="single"/>
    </w:rPr>
  </w:style>
  <w:style w:type="character" w:customStyle="1" w:styleId="UnderlineEmphasisChar">
    <w:name w:val="Underline + Emphasis Char"/>
    <w:link w:val="UnderlineEmphasis"/>
    <w:rsid w:val="006A1951"/>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6A1951"/>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6A1951"/>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6A1951"/>
    <w:rPr>
      <w:rFonts w:ascii="Arial" w:eastAsia="Times New Roman" w:hAnsi="Arial"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6A1951"/>
    <w:rPr>
      <w:rFonts w:ascii="Arial" w:eastAsia="Times New Roman" w:hAnsi="Arial" w:cs="Times New Roman"/>
      <w:bCs/>
      <w:color w:val="000000"/>
      <w:sz w:val="16"/>
      <w:szCs w:val="28"/>
    </w:rPr>
  </w:style>
  <w:style w:type="paragraph" w:customStyle="1" w:styleId="StyleUnderline9pt2">
    <w:name w:val="Style Underline + 9 pt2"/>
    <w:basedOn w:val="Normal"/>
    <w:link w:val="StyleUnderline9pt2Char"/>
    <w:rsid w:val="006A1951"/>
    <w:rPr>
      <w:rFonts w:eastAsia="Times New Roman"/>
      <w:color w:val="000000"/>
      <w:szCs w:val="20"/>
      <w:u w:val="single"/>
    </w:rPr>
  </w:style>
  <w:style w:type="character" w:customStyle="1" w:styleId="StyleUnderline9pt2Char">
    <w:name w:val="Style Underline + 9 pt2 Char"/>
    <w:link w:val="StyleUnderline9pt2"/>
    <w:rsid w:val="006A1951"/>
    <w:rPr>
      <w:rFonts w:ascii="Arial" w:eastAsia="Times New Roman" w:hAnsi="Arial" w:cs="Arial"/>
      <w:color w:val="000000"/>
      <w:szCs w:val="20"/>
      <w:u w:val="single"/>
    </w:rPr>
  </w:style>
  <w:style w:type="paragraph" w:customStyle="1" w:styleId="TxBr5p1">
    <w:name w:val="TxBr_5p1"/>
    <w:basedOn w:val="Normal"/>
    <w:rsid w:val="006A1951"/>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6A1951"/>
    <w:pPr>
      <w:ind w:left="400"/>
    </w:pPr>
    <w:rPr>
      <w:rFonts w:eastAsia="Calibri"/>
      <w:color w:val="000000"/>
    </w:rPr>
  </w:style>
  <w:style w:type="numbering" w:customStyle="1" w:styleId="NoList12">
    <w:name w:val="No List12"/>
    <w:next w:val="NoList"/>
    <w:semiHidden/>
    <w:unhideWhenUsed/>
    <w:rsid w:val="006A1951"/>
  </w:style>
  <w:style w:type="numbering" w:customStyle="1" w:styleId="NoList21">
    <w:name w:val="No List21"/>
    <w:next w:val="NoList"/>
    <w:semiHidden/>
    <w:unhideWhenUsed/>
    <w:rsid w:val="006A1951"/>
  </w:style>
  <w:style w:type="numbering" w:customStyle="1" w:styleId="NoList211">
    <w:name w:val="No List211"/>
    <w:next w:val="NoList"/>
    <w:uiPriority w:val="99"/>
    <w:semiHidden/>
    <w:unhideWhenUsed/>
    <w:rsid w:val="006A1951"/>
  </w:style>
  <w:style w:type="character" w:customStyle="1" w:styleId="flagicon">
    <w:name w:val="flagicon"/>
    <w:basedOn w:val="DefaultParagraphFont"/>
    <w:rsid w:val="006A1951"/>
  </w:style>
  <w:style w:type="character" w:customStyle="1" w:styleId="A11">
    <w:name w:val="A11"/>
    <w:rsid w:val="006A1951"/>
    <w:rPr>
      <w:rFonts w:ascii="Minion Pro" w:hAnsi="Minion Pro" w:cs="Minion Pro" w:hint="default"/>
      <w:color w:val="211D1E"/>
      <w:sz w:val="12"/>
      <w:szCs w:val="12"/>
    </w:rPr>
  </w:style>
  <w:style w:type="character" w:customStyle="1" w:styleId="A12">
    <w:name w:val="A12"/>
    <w:uiPriority w:val="99"/>
    <w:rsid w:val="006A1951"/>
    <w:rPr>
      <w:rFonts w:ascii="Minion Pro" w:hAnsi="Minion Pro" w:cs="Minion Pro" w:hint="default"/>
      <w:color w:val="211D1E"/>
      <w:sz w:val="22"/>
      <w:szCs w:val="22"/>
    </w:rPr>
  </w:style>
  <w:style w:type="character" w:customStyle="1" w:styleId="CardsCharChar">
    <w:name w:val="Cards Char Char"/>
    <w:rsid w:val="006A1951"/>
    <w:rPr>
      <w:szCs w:val="24"/>
      <w:lang w:val="en-US" w:eastAsia="en-US" w:bidi="ar-SA"/>
    </w:rPr>
  </w:style>
  <w:style w:type="character" w:customStyle="1" w:styleId="CitationChar1">
    <w:name w:val="Citation Char1"/>
    <w:basedOn w:val="DefaultParagraphFont"/>
    <w:rsid w:val="006A1951"/>
    <w:rPr>
      <w:rFonts w:ascii="Times New Roman" w:eastAsia="Times New Roman" w:hAnsi="Times New Roman" w:cs="Arial"/>
      <w:b/>
      <w:sz w:val="20"/>
      <w:szCs w:val="36"/>
    </w:rPr>
  </w:style>
  <w:style w:type="character" w:customStyle="1" w:styleId="bold-italic-sub-c">
    <w:name w:val="bold-italic-sub-c"/>
    <w:basedOn w:val="DefaultParagraphFont"/>
    <w:rsid w:val="006A1951"/>
  </w:style>
  <w:style w:type="character" w:customStyle="1" w:styleId="charoverride-4">
    <w:name w:val="charoverride-4"/>
    <w:basedOn w:val="DefaultParagraphFont"/>
    <w:rsid w:val="006A1951"/>
  </w:style>
  <w:style w:type="character" w:customStyle="1" w:styleId="charoverride-3">
    <w:name w:val="charoverride-3"/>
    <w:basedOn w:val="DefaultParagraphFont"/>
    <w:rsid w:val="006A1951"/>
  </w:style>
  <w:style w:type="character" w:customStyle="1" w:styleId="BlockTitle2Char">
    <w:name w:val="Block Title2 Char"/>
    <w:link w:val="BlockTitle2"/>
    <w:uiPriority w:val="99"/>
    <w:rsid w:val="006A1951"/>
    <w:rPr>
      <w:rFonts w:ascii="Arial" w:eastAsia="Times New Roman" w:hAnsi="Arial" w:cs="Arial"/>
      <w:b/>
      <w:sz w:val="32"/>
      <w:szCs w:val="20"/>
      <w:u w:val="single"/>
    </w:rPr>
  </w:style>
  <w:style w:type="paragraph" w:customStyle="1" w:styleId="tag1">
    <w:name w:val="tag1"/>
    <w:basedOn w:val="Normal"/>
    <w:qFormat/>
    <w:rsid w:val="006A1951"/>
    <w:rPr>
      <w:rFonts w:eastAsia="Times New Roman"/>
      <w:b/>
      <w:szCs w:val="20"/>
    </w:rPr>
  </w:style>
  <w:style w:type="paragraph" w:customStyle="1" w:styleId="tagcite1">
    <w:name w:val="tagcite"/>
    <w:basedOn w:val="Normal"/>
    <w:qFormat/>
    <w:rsid w:val="006A1951"/>
    <w:rPr>
      <w:rFonts w:eastAsia="Times New Roman"/>
      <w:b/>
    </w:rPr>
  </w:style>
  <w:style w:type="paragraph" w:customStyle="1" w:styleId="SmallFontCharCharChar">
    <w:name w:val="Small Font Char Char Char"/>
    <w:basedOn w:val="Normal"/>
    <w:uiPriority w:val="99"/>
    <w:qFormat/>
    <w:rsid w:val="006A1951"/>
    <w:rPr>
      <w:rFonts w:eastAsia="Times New Roman"/>
      <w:sz w:val="12"/>
    </w:rPr>
  </w:style>
  <w:style w:type="paragraph" w:customStyle="1" w:styleId="Regular">
    <w:name w:val="Regular"/>
    <w:qFormat/>
    <w:rsid w:val="006A1951"/>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6A1951"/>
    <w:rPr>
      <w:bCs/>
      <w:kern w:val="28"/>
      <w:szCs w:val="32"/>
      <w:u w:val="single"/>
    </w:rPr>
  </w:style>
  <w:style w:type="character" w:customStyle="1" w:styleId="tag1Char">
    <w:name w:val="tag1 Char"/>
    <w:rsid w:val="006A1951"/>
    <w:rPr>
      <w:b/>
      <w:bCs w:val="0"/>
      <w:sz w:val="24"/>
    </w:rPr>
  </w:style>
  <w:style w:type="character" w:customStyle="1" w:styleId="SmallFontCharCharCharChar">
    <w:name w:val="Small Font Char Char Char Char"/>
    <w:rsid w:val="006A1951"/>
    <w:rPr>
      <w:rFonts w:ascii="Arial" w:hAnsi="Arial" w:cs="Arial" w:hint="default"/>
      <w:sz w:val="12"/>
      <w:szCs w:val="24"/>
    </w:rPr>
  </w:style>
  <w:style w:type="character" w:customStyle="1" w:styleId="TagCiteChar2">
    <w:name w:val="TagCite Char"/>
    <w:rsid w:val="006A1951"/>
    <w:rPr>
      <w:rFonts w:ascii="Garamond" w:hAnsi="Garamond" w:hint="default"/>
      <w:b/>
      <w:bCs w:val="0"/>
      <w:sz w:val="24"/>
      <w:szCs w:val="24"/>
    </w:rPr>
  </w:style>
  <w:style w:type="character" w:customStyle="1" w:styleId="heading2char2charchar1">
    <w:name w:val="heading2char2charchar1"/>
    <w:rsid w:val="006A1951"/>
  </w:style>
  <w:style w:type="character" w:customStyle="1" w:styleId="charchar60">
    <w:name w:val="charchar6"/>
    <w:rsid w:val="006A1951"/>
  </w:style>
  <w:style w:type="character" w:customStyle="1" w:styleId="searchtermbold">
    <w:name w:val="searchtermbold"/>
    <w:rsid w:val="006A1951"/>
  </w:style>
  <w:style w:type="character" w:customStyle="1" w:styleId="regtext">
    <w:name w:val="regtext"/>
    <w:uiPriority w:val="99"/>
    <w:rsid w:val="006A1951"/>
  </w:style>
  <w:style w:type="character" w:customStyle="1" w:styleId="bps-topic-ident">
    <w:name w:val="bps-topic-ident"/>
    <w:rsid w:val="006A1951"/>
  </w:style>
  <w:style w:type="character" w:customStyle="1" w:styleId="RegularChar">
    <w:name w:val="Regular Char"/>
    <w:rsid w:val="006A1951"/>
    <w:rPr>
      <w:rFonts w:ascii="Garamond" w:hAnsi="Garamond" w:cs="Arial" w:hint="default"/>
      <w:bCs/>
      <w:kern w:val="20"/>
      <w:szCs w:val="32"/>
      <w:lang w:val="en-US" w:eastAsia="en-US" w:bidi="ar-SA"/>
    </w:rPr>
  </w:style>
  <w:style w:type="character" w:customStyle="1" w:styleId="BoldunderlineChar3">
    <w:name w:val="Bold underline Char"/>
    <w:rsid w:val="006A1951"/>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6A1951"/>
    <w:rPr>
      <w:b/>
      <w:lang w:val="en-US" w:eastAsia="en-US"/>
    </w:rPr>
  </w:style>
  <w:style w:type="paragraph" w:customStyle="1" w:styleId="FreeForm">
    <w:name w:val="Free Form"/>
    <w:qFormat/>
    <w:rsid w:val="006A1951"/>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6A1951"/>
    <w:rPr>
      <w:rFonts w:cs="Calibri"/>
      <w:b/>
      <w:u w:val="single"/>
    </w:rPr>
  </w:style>
  <w:style w:type="paragraph" w:customStyle="1" w:styleId="AuthorDate2">
    <w:name w:val="Author/Date"/>
    <w:basedOn w:val="Normal"/>
    <w:link w:val="AuthorDateChar0"/>
    <w:qFormat/>
    <w:rsid w:val="006A1951"/>
    <w:rPr>
      <w:rFonts w:asciiTheme="minorHAnsi" w:hAnsiTheme="minorHAnsi" w:cs="Calibri"/>
      <w:b/>
      <w:u w:val="single"/>
    </w:rPr>
  </w:style>
  <w:style w:type="character" w:customStyle="1" w:styleId="HilightChar">
    <w:name w:val="Hilight Char"/>
    <w:rsid w:val="006A1951"/>
    <w:rPr>
      <w:rFonts w:eastAsia="Calibri"/>
      <w:b/>
      <w:noProof w:val="0"/>
      <w:sz w:val="22"/>
      <w:szCs w:val="22"/>
      <w:u w:val="single"/>
      <w:lang w:val="en-US" w:eastAsia="ar-SA" w:bidi="ar-SA"/>
    </w:rPr>
  </w:style>
  <w:style w:type="paragraph" w:customStyle="1" w:styleId="TagCite2">
    <w:name w:val="Tag &amp; Cite"/>
    <w:basedOn w:val="Normal"/>
    <w:link w:val="TagCiteChar3"/>
    <w:qFormat/>
    <w:rsid w:val="006A1951"/>
    <w:pPr>
      <w:jc w:val="both"/>
    </w:pPr>
    <w:rPr>
      <w:rFonts w:eastAsia="Times New Roman"/>
      <w:b/>
    </w:rPr>
  </w:style>
  <w:style w:type="character" w:customStyle="1" w:styleId="TagCiteChar3">
    <w:name w:val="Tag &amp; Cite Char"/>
    <w:link w:val="TagCite2"/>
    <w:rsid w:val="006A1951"/>
    <w:rPr>
      <w:rFonts w:ascii="Arial" w:eastAsia="Times New Roman" w:hAnsi="Arial" w:cs="Arial"/>
      <w:b/>
    </w:rPr>
  </w:style>
  <w:style w:type="paragraph" w:customStyle="1" w:styleId="HighlightedText">
    <w:name w:val="Highlighted Text"/>
    <w:basedOn w:val="Normal"/>
    <w:link w:val="HighlightedTextChar"/>
    <w:qFormat/>
    <w:rsid w:val="006A1951"/>
    <w:pPr>
      <w:jc w:val="both"/>
    </w:pPr>
    <w:rPr>
      <w:rFonts w:eastAsia="Times New Roman"/>
      <w:u w:val="thick"/>
    </w:rPr>
  </w:style>
  <w:style w:type="character" w:customStyle="1" w:styleId="HighlightedTextChar">
    <w:name w:val="Highlighted Text Char"/>
    <w:link w:val="HighlightedText"/>
    <w:rsid w:val="006A1951"/>
    <w:rPr>
      <w:rFonts w:ascii="Arial" w:eastAsia="Times New Roman" w:hAnsi="Arial" w:cs="Arial"/>
      <w:u w:val="thick"/>
    </w:rPr>
  </w:style>
  <w:style w:type="character" w:customStyle="1" w:styleId="StyleUnderlineCharChar">
    <w:name w:val="Style Underline Char Char"/>
    <w:rsid w:val="006A1951"/>
    <w:rPr>
      <w:rFonts w:ascii="Times New Roman" w:eastAsia="Times New Roman" w:hAnsi="Times New Roman" w:cs="Times New Roman"/>
      <w:sz w:val="20"/>
      <w:szCs w:val="20"/>
      <w:u w:val="single"/>
    </w:rPr>
  </w:style>
  <w:style w:type="character" w:customStyle="1" w:styleId="c1">
    <w:name w:val="c1"/>
    <w:rsid w:val="006A1951"/>
  </w:style>
  <w:style w:type="paragraph" w:customStyle="1" w:styleId="TagStyle">
    <w:name w:val="Tag Style"/>
    <w:basedOn w:val="Normal"/>
    <w:qFormat/>
    <w:rsid w:val="006A1951"/>
    <w:rPr>
      <w:rFonts w:eastAsia="Times New Roman"/>
      <w:b/>
    </w:rPr>
  </w:style>
  <w:style w:type="paragraph" w:customStyle="1" w:styleId="Hat2">
    <w:name w:val="Hat2"/>
    <w:basedOn w:val="Heading2"/>
    <w:next w:val="Heading2"/>
    <w:autoRedefine/>
    <w:uiPriority w:val="99"/>
    <w:qFormat/>
    <w:rsid w:val="006A1951"/>
    <w:pPr>
      <w:keepNext w:val="0"/>
      <w:keepLines w:val="0"/>
      <w:pageBreakBefore w:val="0"/>
      <w:jc w:val="left"/>
    </w:pPr>
    <w:rPr>
      <w:rFonts w:eastAsia="Calibri" w:cs="Times New Roman"/>
      <w:caps/>
      <w:sz w:val="20"/>
      <w:u w:val="none"/>
    </w:rPr>
  </w:style>
  <w:style w:type="character" w:customStyle="1" w:styleId="Highlight0">
    <w:name w:val="Highlight"/>
    <w:qFormat/>
    <w:rsid w:val="006A1951"/>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6A1951"/>
    <w:rPr>
      <w:rFonts w:ascii="Calibri" w:eastAsia="Calibri" w:hAnsi="Calibri"/>
      <w:sz w:val="15"/>
    </w:rPr>
  </w:style>
  <w:style w:type="paragraph" w:customStyle="1" w:styleId="UnreadText">
    <w:name w:val="Unread Text"/>
    <w:basedOn w:val="Normal"/>
    <w:link w:val="UnreadTextChar"/>
    <w:autoRedefine/>
    <w:qFormat/>
    <w:rsid w:val="006A1951"/>
    <w:pPr>
      <w:spacing w:line="256" w:lineRule="auto"/>
    </w:pPr>
    <w:rPr>
      <w:rFonts w:eastAsia="Calibri"/>
      <w:sz w:val="15"/>
    </w:rPr>
  </w:style>
  <w:style w:type="character" w:customStyle="1" w:styleId="StyleCardTextUnderline3Char">
    <w:name w:val="Style Card Text + Underline3 Char"/>
    <w:link w:val="StyleCardTextUnderline3"/>
    <w:locked/>
    <w:rsid w:val="006A1951"/>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6A1951"/>
    <w:pPr>
      <w:spacing w:after="200" w:line="276" w:lineRule="auto"/>
    </w:pPr>
    <w:rPr>
      <w:rFonts w:ascii="Cambria" w:eastAsia="Times New Roman" w:hAnsi="Cambria" w:cs="Times New Roman"/>
      <w:u w:val="thick"/>
      <w:lang w:eastAsia="ko-KR"/>
    </w:rPr>
  </w:style>
  <w:style w:type="character" w:customStyle="1" w:styleId="Underline4">
    <w:name w:val="*Underline*"/>
    <w:rsid w:val="006A1951"/>
    <w:rPr>
      <w:rFonts w:ascii="Times New Roman" w:hAnsi="Times New Roman"/>
      <w:b/>
      <w:sz w:val="24"/>
      <w:u w:val="single"/>
    </w:rPr>
  </w:style>
  <w:style w:type="paragraph" w:customStyle="1" w:styleId="TxBr33p1">
    <w:name w:val="TxBr_33p1"/>
    <w:basedOn w:val="Normal"/>
    <w:uiPriority w:val="99"/>
    <w:qFormat/>
    <w:rsid w:val="006A1951"/>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6A1951"/>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6A1951"/>
    <w:rPr>
      <w:rFonts w:eastAsia="SimSun"/>
      <w:lang w:eastAsia="zh-CN"/>
    </w:rPr>
  </w:style>
  <w:style w:type="character" w:customStyle="1" w:styleId="heading3char0">
    <w:name w:val="heading3char"/>
    <w:rsid w:val="006A1951"/>
  </w:style>
  <w:style w:type="character" w:customStyle="1" w:styleId="Heading51">
    <w:name w:val="Heading 51"/>
    <w:aliases w:val="Heading 5 Char Char Char"/>
    <w:rsid w:val="006A1951"/>
    <w:rPr>
      <w:b/>
      <w:bCs/>
      <w:iCs/>
      <w:szCs w:val="26"/>
      <w:lang w:val="en-US" w:eastAsia="en-US" w:bidi="ar-SA"/>
    </w:rPr>
  </w:style>
  <w:style w:type="character" w:customStyle="1" w:styleId="comments-post">
    <w:name w:val="comments-post"/>
    <w:rsid w:val="006A1951"/>
  </w:style>
  <w:style w:type="paragraph" w:customStyle="1" w:styleId="boldcite">
    <w:name w:val="bold cite"/>
    <w:basedOn w:val="Normal"/>
    <w:link w:val="boldciteChar4"/>
    <w:qFormat/>
    <w:rsid w:val="006A1951"/>
    <w:rPr>
      <w:rFonts w:eastAsia="Calibri"/>
      <w:b/>
      <w:color w:val="000000"/>
      <w:sz w:val="28"/>
      <w:u w:val="thick" w:color="000000"/>
    </w:rPr>
  </w:style>
  <w:style w:type="character" w:customStyle="1" w:styleId="boldciteChar4">
    <w:name w:val="bold cite Char4"/>
    <w:link w:val="boldcite"/>
    <w:locked/>
    <w:rsid w:val="006A1951"/>
    <w:rPr>
      <w:rFonts w:ascii="Arial" w:eastAsia="Calibri" w:hAnsi="Arial" w:cs="Arial"/>
      <w:b/>
      <w:color w:val="000000"/>
      <w:sz w:val="28"/>
      <w:u w:val="thick" w:color="000000"/>
    </w:rPr>
  </w:style>
  <w:style w:type="character" w:customStyle="1" w:styleId="underlinecardChar">
    <w:name w:val="underline card Char"/>
    <w:rsid w:val="006A1951"/>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6A1951"/>
    <w:pPr>
      <w:ind w:left="547" w:right="648"/>
      <w:jc w:val="both"/>
    </w:pPr>
    <w:rPr>
      <w:rFonts w:eastAsia="Calibri"/>
      <w:sz w:val="12"/>
      <w:szCs w:val="12"/>
    </w:rPr>
  </w:style>
  <w:style w:type="character" w:customStyle="1" w:styleId="Irrelevant5fontChar">
    <w:name w:val="Irrelevant (5 font) Char"/>
    <w:rsid w:val="006A1951"/>
    <w:rPr>
      <w:sz w:val="10"/>
      <w:szCs w:val="10"/>
      <w:lang w:val="en-US" w:eastAsia="en-US" w:bidi="ar-SA"/>
    </w:rPr>
  </w:style>
  <w:style w:type="character" w:customStyle="1" w:styleId="CardsFont6ptChar1">
    <w:name w:val="Cards + Font: 6 pt Char1"/>
    <w:link w:val="CardsFont6pt"/>
    <w:uiPriority w:val="99"/>
    <w:rsid w:val="006A1951"/>
    <w:rPr>
      <w:rFonts w:ascii="Times New Roman" w:eastAsia="Times New Roman" w:hAnsi="Times New Roman" w:cs="Times New Roman"/>
      <w:sz w:val="12"/>
      <w:szCs w:val="24"/>
    </w:rPr>
  </w:style>
  <w:style w:type="character" w:customStyle="1" w:styleId="Hyperlink13">
    <w:name w:val="Hyperlink13"/>
    <w:rsid w:val="006A1951"/>
    <w:rPr>
      <w:b w:val="0"/>
      <w:bCs w:val="0"/>
      <w:strike w:val="0"/>
      <w:dstrike w:val="0"/>
      <w:color w:val="008000"/>
      <w:sz w:val="20"/>
      <w:szCs w:val="20"/>
      <w:u w:val="none"/>
      <w:effect w:val="none"/>
    </w:rPr>
  </w:style>
  <w:style w:type="character" w:customStyle="1" w:styleId="standardcontent1">
    <w:name w:val="standardcontent1"/>
    <w:rsid w:val="006A1951"/>
    <w:rPr>
      <w:rFonts w:ascii="Arial" w:hAnsi="Arial" w:cs="Arial" w:hint="default"/>
      <w:strike w:val="0"/>
      <w:dstrike w:val="0"/>
      <w:sz w:val="24"/>
      <w:szCs w:val="24"/>
      <w:u w:val="none"/>
      <w:effect w:val="none"/>
    </w:rPr>
  </w:style>
  <w:style w:type="character" w:customStyle="1" w:styleId="Hyperlink4">
    <w:name w:val="Hyperlink4"/>
    <w:rsid w:val="006A1951"/>
    <w:rPr>
      <w:color w:val="000066"/>
      <w:u w:val="single"/>
    </w:rPr>
  </w:style>
  <w:style w:type="paragraph" w:customStyle="1" w:styleId="rddateline">
    <w:name w:val="rddateline"/>
    <w:basedOn w:val="Normal"/>
    <w:uiPriority w:val="99"/>
    <w:qFormat/>
    <w:rsid w:val="006A1951"/>
    <w:rPr>
      <w:rFonts w:eastAsia="Calibri"/>
      <w:szCs w:val="20"/>
    </w:rPr>
  </w:style>
  <w:style w:type="paragraph" w:customStyle="1" w:styleId="rdheadline">
    <w:name w:val="rdheadline"/>
    <w:basedOn w:val="Normal"/>
    <w:uiPriority w:val="99"/>
    <w:qFormat/>
    <w:rsid w:val="006A1951"/>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6A1951"/>
    <w:pPr>
      <w:spacing w:after="100" w:afterAutospacing="1"/>
    </w:pPr>
    <w:rPr>
      <w:rFonts w:ascii="Verdana" w:eastAsia="Calibri" w:hAnsi="Verdana"/>
      <w:szCs w:val="20"/>
    </w:rPr>
  </w:style>
  <w:style w:type="character" w:customStyle="1" w:styleId="rddeckline1">
    <w:name w:val="rddeckline1"/>
    <w:rsid w:val="006A1951"/>
    <w:rPr>
      <w:rFonts w:ascii="Verdana" w:hAnsi="Verdana" w:hint="default"/>
      <w:b/>
      <w:bCs/>
      <w:sz w:val="22"/>
      <w:szCs w:val="22"/>
    </w:rPr>
  </w:style>
  <w:style w:type="character" w:customStyle="1" w:styleId="link-external">
    <w:name w:val="link-external"/>
    <w:rsid w:val="006A1951"/>
  </w:style>
  <w:style w:type="character" w:customStyle="1" w:styleId="contact1">
    <w:name w:val="contact1"/>
    <w:rsid w:val="006A1951"/>
    <w:rPr>
      <w:rFonts w:ascii="Tahoma" w:hAnsi="Tahoma" w:cs="Tahoma" w:hint="default"/>
      <w:color w:val="999999"/>
      <w:sz w:val="20"/>
      <w:szCs w:val="20"/>
    </w:rPr>
  </w:style>
  <w:style w:type="character" w:customStyle="1" w:styleId="credits1">
    <w:name w:val="credits1"/>
    <w:rsid w:val="006A1951"/>
    <w:rPr>
      <w:rFonts w:ascii="Tahoma" w:hAnsi="Tahoma" w:cs="Tahoma" w:hint="default"/>
      <w:color w:val="999999"/>
      <w:sz w:val="16"/>
      <w:szCs w:val="16"/>
    </w:rPr>
  </w:style>
  <w:style w:type="paragraph" w:customStyle="1" w:styleId="Heading20">
    <w:name w:val="Heading2"/>
    <w:basedOn w:val="Normal"/>
    <w:link w:val="Heading2Char0"/>
    <w:qFormat/>
    <w:rsid w:val="006A1951"/>
    <w:pPr>
      <w:jc w:val="center"/>
    </w:pPr>
    <w:rPr>
      <w:rFonts w:eastAsia="Times New Roman"/>
      <w:b/>
      <w:caps/>
    </w:rPr>
  </w:style>
  <w:style w:type="character" w:customStyle="1" w:styleId="Heading2Char0">
    <w:name w:val="Heading2 Char"/>
    <w:link w:val="Heading20"/>
    <w:rsid w:val="006A1951"/>
    <w:rPr>
      <w:rFonts w:ascii="Arial" w:eastAsia="Times New Roman" w:hAnsi="Arial" w:cs="Arial"/>
      <w:b/>
      <w:caps/>
    </w:rPr>
  </w:style>
  <w:style w:type="paragraph" w:customStyle="1" w:styleId="Header2">
    <w:name w:val="Header2"/>
    <w:basedOn w:val="Heading20"/>
    <w:link w:val="Header2Char"/>
    <w:qFormat/>
    <w:rsid w:val="006A1951"/>
  </w:style>
  <w:style w:type="character" w:customStyle="1" w:styleId="Header2Char">
    <w:name w:val="Header2 Char"/>
    <w:link w:val="Header2"/>
    <w:rsid w:val="006A1951"/>
    <w:rPr>
      <w:rFonts w:ascii="Arial" w:eastAsia="Times New Roman" w:hAnsi="Arial" w:cs="Arial"/>
      <w:b/>
      <w:caps/>
    </w:rPr>
  </w:style>
  <w:style w:type="paragraph" w:customStyle="1" w:styleId="Underlinedcard1">
    <w:name w:val="Underlined card"/>
    <w:basedOn w:val="Normal"/>
    <w:link w:val="UnderlinedcardChar1"/>
    <w:autoRedefine/>
    <w:qFormat/>
    <w:rsid w:val="006A1951"/>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6A1951"/>
    <w:rPr>
      <w:rFonts w:ascii="Arial" w:eastAsia="Times New Roman" w:hAnsi="Arial" w:cs="Arial"/>
      <w:u w:val="thick"/>
    </w:rPr>
  </w:style>
  <w:style w:type="paragraph" w:customStyle="1" w:styleId="StyleHeading212pt">
    <w:name w:val="Style Heading2 + 12 pt"/>
    <w:basedOn w:val="Heading20"/>
    <w:link w:val="StyleHeading212ptChar"/>
    <w:qFormat/>
    <w:rsid w:val="006A1951"/>
    <w:rPr>
      <w:bCs/>
    </w:rPr>
  </w:style>
  <w:style w:type="character" w:customStyle="1" w:styleId="StyleHeading212ptChar">
    <w:name w:val="Style Heading2 + 12 pt Char"/>
    <w:link w:val="StyleHeading212pt"/>
    <w:rsid w:val="006A1951"/>
    <w:rPr>
      <w:rFonts w:ascii="Arial" w:eastAsia="Times New Roman" w:hAnsi="Arial" w:cs="Arial"/>
      <w:b/>
      <w:bCs/>
      <w:caps/>
    </w:rPr>
  </w:style>
  <w:style w:type="paragraph" w:customStyle="1" w:styleId="Heading212pt">
    <w:name w:val="Heading2 + 12 pt"/>
    <w:basedOn w:val="StyleHeading212pt"/>
    <w:link w:val="Heading212ptChar"/>
    <w:qFormat/>
    <w:rsid w:val="006A1951"/>
  </w:style>
  <w:style w:type="character" w:customStyle="1" w:styleId="Heading212ptChar">
    <w:name w:val="Heading2 + 12 pt Char"/>
    <w:link w:val="Heading212pt"/>
    <w:rsid w:val="006A1951"/>
    <w:rPr>
      <w:rFonts w:ascii="Arial" w:eastAsia="Times New Roman" w:hAnsi="Arial" w:cs="Arial"/>
      <w:b/>
      <w:bCs/>
      <w:caps/>
    </w:rPr>
  </w:style>
  <w:style w:type="character" w:customStyle="1" w:styleId="StyleBoldText12pt10ptNotBoldKernat16pt">
    <w:name w:val="Style Bold Text 12 pt + 10 pt Not Bold Kern at 16 pt"/>
    <w:rsid w:val="006A1951"/>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6A1951"/>
  </w:style>
  <w:style w:type="paragraph" w:customStyle="1" w:styleId="highlightcardtext">
    <w:name w:val="highlight card text"/>
    <w:basedOn w:val="evidencetext"/>
    <w:uiPriority w:val="99"/>
    <w:qFormat/>
    <w:rsid w:val="006A1951"/>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6A1951"/>
    <w:pPr>
      <w:ind w:left="1440" w:right="2016"/>
    </w:pPr>
    <w:rPr>
      <w:rFonts w:eastAsia="Calibri"/>
      <w:sz w:val="18"/>
      <w:u w:val="single"/>
      <w:lang w:val="en-US" w:eastAsia="en-US"/>
    </w:rPr>
  </w:style>
  <w:style w:type="paragraph" w:customStyle="1" w:styleId="underlinecard">
    <w:name w:val="underline card"/>
    <w:basedOn w:val="Normal"/>
    <w:uiPriority w:val="99"/>
    <w:qFormat/>
    <w:rsid w:val="006A1951"/>
    <w:pPr>
      <w:ind w:left="1728" w:right="1728"/>
    </w:pPr>
    <w:rPr>
      <w:rFonts w:eastAsia="Calibri"/>
      <w:sz w:val="18"/>
      <w:u w:val="single"/>
    </w:rPr>
  </w:style>
  <w:style w:type="paragraph" w:customStyle="1" w:styleId="CardsChar2">
    <w:name w:val="Cards Char2"/>
    <w:basedOn w:val="Normal"/>
    <w:uiPriority w:val="99"/>
    <w:qFormat/>
    <w:rsid w:val="006A1951"/>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6A1951"/>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6A1951"/>
    <w:rPr>
      <w:rFonts w:ascii="Arial" w:eastAsia="Times New Roman" w:hAnsi="Arial" w:cs="Arial"/>
      <w:b/>
      <w:bCs/>
    </w:rPr>
  </w:style>
  <w:style w:type="character" w:customStyle="1" w:styleId="UnderlinedCards">
    <w:name w:val="Underlined Cards"/>
    <w:rsid w:val="006A1951"/>
    <w:rPr>
      <w:sz w:val="24"/>
      <w:szCs w:val="24"/>
      <w:u w:val="thick"/>
      <w:lang w:val="en-US" w:eastAsia="en-US" w:bidi="ar-SA"/>
    </w:rPr>
  </w:style>
  <w:style w:type="character" w:customStyle="1" w:styleId="CardsFont12ptCharCharCharCharCharCharCharCharChar">
    <w:name w:val="Cards + Font: 12 pt Char Char Char Char Char Char Char Char Char"/>
    <w:rsid w:val="006A1951"/>
    <w:rPr>
      <w:sz w:val="24"/>
      <w:szCs w:val="24"/>
      <w:u w:val="thick"/>
      <w:lang w:val="en-US" w:eastAsia="en-US" w:bidi="ar-SA"/>
    </w:rPr>
  </w:style>
  <w:style w:type="character" w:customStyle="1" w:styleId="highlightcardtextChar">
    <w:name w:val="highlight card text Char"/>
    <w:rsid w:val="006A1951"/>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6A1951"/>
    <w:pPr>
      <w:ind w:left="1728" w:right="1728"/>
    </w:pPr>
    <w:rPr>
      <w:rFonts w:eastAsia="Times New Roman"/>
      <w:sz w:val="18"/>
    </w:rPr>
  </w:style>
  <w:style w:type="character" w:customStyle="1" w:styleId="CardTextCharCharCharCharChar">
    <w:name w:val="Card Text Char Char Char Char Char"/>
    <w:link w:val="CardTextCharCharCharChar"/>
    <w:rsid w:val="006A1951"/>
    <w:rPr>
      <w:rFonts w:ascii="Arial" w:eastAsia="Times New Roman" w:hAnsi="Arial" w:cs="Arial"/>
      <w:sz w:val="18"/>
    </w:rPr>
  </w:style>
  <w:style w:type="character" w:customStyle="1" w:styleId="TagsChar4">
    <w:name w:val="Tags Char4"/>
    <w:rsid w:val="006A1951"/>
    <w:rPr>
      <w:b/>
      <w:lang w:val="en-US" w:eastAsia="en-US" w:bidi="ar-SA"/>
    </w:rPr>
  </w:style>
  <w:style w:type="character" w:customStyle="1" w:styleId="hit1">
    <w:name w:val="hit1"/>
    <w:rsid w:val="006A1951"/>
    <w:rPr>
      <w:rFonts w:ascii="Verdana" w:hAnsi="Verdana" w:hint="default"/>
      <w:b/>
      <w:bCs/>
      <w:vanish w:val="0"/>
      <w:webHidden w:val="0"/>
      <w:color w:val="CC0033"/>
      <w:sz w:val="20"/>
      <w:szCs w:val="20"/>
      <w:specVanish w:val="0"/>
    </w:rPr>
  </w:style>
  <w:style w:type="character" w:customStyle="1" w:styleId="tightinline1">
    <w:name w:val="tightinline1"/>
    <w:rsid w:val="006A1951"/>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6A1951"/>
    <w:pPr>
      <w:ind w:left="1728" w:right="1728"/>
    </w:pPr>
    <w:rPr>
      <w:rFonts w:eastAsia="Calibri"/>
      <w:sz w:val="18"/>
    </w:rPr>
  </w:style>
  <w:style w:type="paragraph" w:customStyle="1" w:styleId="boldciteChar">
    <w:name w:val="bold cite Char"/>
    <w:basedOn w:val="Heading1"/>
    <w:uiPriority w:val="99"/>
    <w:qFormat/>
    <w:rsid w:val="006A1951"/>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6A1951"/>
    <w:rPr>
      <w:rFonts w:eastAsia="Calibri"/>
      <w:b/>
    </w:rPr>
  </w:style>
  <w:style w:type="character" w:customStyle="1" w:styleId="blsp-spelling-corrected">
    <w:name w:val="blsp-spelling-corrected"/>
    <w:rsid w:val="006A1951"/>
  </w:style>
  <w:style w:type="character" w:customStyle="1" w:styleId="blsp-spelling-error">
    <w:name w:val="blsp-spelling-error"/>
    <w:rsid w:val="006A1951"/>
  </w:style>
  <w:style w:type="character" w:customStyle="1" w:styleId="sup">
    <w:name w:val="sup"/>
    <w:rsid w:val="006A1951"/>
  </w:style>
  <w:style w:type="character" w:customStyle="1" w:styleId="pgnum">
    <w:name w:val="pgnum"/>
    <w:rsid w:val="006A1951"/>
  </w:style>
  <w:style w:type="character" w:customStyle="1" w:styleId="SmallFontCharChar">
    <w:name w:val="Small Font Char Char"/>
    <w:rsid w:val="006A1951"/>
    <w:rPr>
      <w:rFonts w:ascii="Arial" w:hAnsi="Arial"/>
      <w:sz w:val="12"/>
      <w:szCs w:val="24"/>
      <w:lang w:val="en-US" w:eastAsia="en-US" w:bidi="ar-SA"/>
    </w:rPr>
  </w:style>
  <w:style w:type="paragraph" w:customStyle="1" w:styleId="textmargin">
    <w:name w:val="textmargin"/>
    <w:basedOn w:val="Normal"/>
    <w:uiPriority w:val="99"/>
    <w:qFormat/>
    <w:rsid w:val="006A1951"/>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6A1951"/>
    <w:pPr>
      <w:spacing w:before="100" w:beforeAutospacing="1" w:after="100" w:afterAutospacing="1"/>
    </w:pPr>
    <w:rPr>
      <w:rFonts w:eastAsia="Calibri"/>
      <w:color w:val="000000"/>
    </w:rPr>
  </w:style>
  <w:style w:type="paragraph" w:customStyle="1" w:styleId="header10">
    <w:name w:val="header1"/>
    <w:basedOn w:val="Normal"/>
    <w:uiPriority w:val="99"/>
    <w:qFormat/>
    <w:rsid w:val="006A1951"/>
    <w:pPr>
      <w:spacing w:before="100" w:beforeAutospacing="1" w:after="100" w:afterAutospacing="1"/>
    </w:pPr>
    <w:rPr>
      <w:rFonts w:eastAsia="Calibri"/>
      <w:color w:val="000000"/>
    </w:rPr>
  </w:style>
  <w:style w:type="paragraph" w:customStyle="1" w:styleId="style10">
    <w:name w:val="style1"/>
    <w:basedOn w:val="Normal"/>
    <w:uiPriority w:val="99"/>
    <w:qFormat/>
    <w:rsid w:val="006A1951"/>
    <w:rPr>
      <w:rFonts w:ascii="Verdana" w:eastAsia="Calibri" w:hAnsi="Verdana"/>
      <w:szCs w:val="20"/>
    </w:rPr>
  </w:style>
  <w:style w:type="paragraph" w:customStyle="1" w:styleId="correctindex">
    <w:name w:val="correct index"/>
    <w:basedOn w:val="Normal"/>
    <w:uiPriority w:val="99"/>
    <w:qFormat/>
    <w:rsid w:val="006A1951"/>
    <w:rPr>
      <w:rFonts w:eastAsia="Calibri"/>
      <w:color w:val="000000"/>
    </w:rPr>
  </w:style>
  <w:style w:type="paragraph" w:customStyle="1" w:styleId="bc2">
    <w:name w:val="bc_2"/>
    <w:basedOn w:val="Normal"/>
    <w:uiPriority w:val="99"/>
    <w:qFormat/>
    <w:rsid w:val="006A1951"/>
    <w:pPr>
      <w:spacing w:before="100" w:beforeAutospacing="1" w:after="100" w:afterAutospacing="1"/>
    </w:pPr>
    <w:rPr>
      <w:rFonts w:eastAsia="Calibri"/>
      <w:color w:val="000000"/>
    </w:rPr>
  </w:style>
  <w:style w:type="character" w:customStyle="1" w:styleId="bc21">
    <w:name w:val="bc_21"/>
    <w:rsid w:val="006A1951"/>
  </w:style>
  <w:style w:type="paragraph" w:customStyle="1" w:styleId="style21">
    <w:name w:val="style2"/>
    <w:basedOn w:val="Normal"/>
    <w:uiPriority w:val="99"/>
    <w:qFormat/>
    <w:rsid w:val="006A1951"/>
    <w:rPr>
      <w:rFonts w:ascii="Verdana" w:eastAsia="Calibri" w:hAnsi="Verdana"/>
      <w:szCs w:val="20"/>
    </w:rPr>
  </w:style>
  <w:style w:type="paragraph" w:customStyle="1" w:styleId="quote2">
    <w:name w:val="quote2"/>
    <w:basedOn w:val="Normal"/>
    <w:uiPriority w:val="99"/>
    <w:qFormat/>
    <w:rsid w:val="006A1951"/>
    <w:rPr>
      <w:rFonts w:ascii="Verdana" w:eastAsia="Calibri" w:hAnsi="Verdana"/>
      <w:szCs w:val="20"/>
    </w:rPr>
  </w:style>
  <w:style w:type="character" w:customStyle="1" w:styleId="copystyle">
    <w:name w:val="copystyle"/>
    <w:rsid w:val="006A1951"/>
  </w:style>
  <w:style w:type="paragraph" w:customStyle="1" w:styleId="BlockTitle10">
    <w:name w:val="Block Title #1"/>
    <w:basedOn w:val="Heading1"/>
    <w:qFormat/>
    <w:rsid w:val="006A1951"/>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6A1951"/>
    <w:rPr>
      <w:rFonts w:ascii="Arial" w:hAnsi="Arial" w:cs="Arial"/>
      <w:b/>
      <w:bCs/>
      <w:kern w:val="32"/>
      <w:sz w:val="24"/>
      <w:szCs w:val="24"/>
      <w:lang w:val="en-US" w:eastAsia="en-US" w:bidi="ar-SA"/>
    </w:rPr>
  </w:style>
  <w:style w:type="character" w:customStyle="1" w:styleId="ReadUnderline">
    <w:name w:val="Read Underline"/>
    <w:rsid w:val="006A1951"/>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6A1951"/>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6A1951"/>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6A1951"/>
    <w:rPr>
      <w:rFonts w:eastAsia="Times New Roman"/>
      <w:sz w:val="18"/>
    </w:rPr>
  </w:style>
  <w:style w:type="paragraph" w:customStyle="1" w:styleId="F4">
    <w:name w:val="F4"/>
    <w:basedOn w:val="Normal"/>
    <w:link w:val="F4Char"/>
    <w:qFormat/>
    <w:rsid w:val="006A1951"/>
    <w:pPr>
      <w:ind w:left="288" w:right="288"/>
    </w:pPr>
    <w:rPr>
      <w:rFonts w:eastAsia="Times New Roman"/>
      <w:szCs w:val="20"/>
      <w:u w:val="single"/>
    </w:rPr>
  </w:style>
  <w:style w:type="character" w:customStyle="1" w:styleId="F4Char">
    <w:name w:val="F4 Char"/>
    <w:link w:val="F4"/>
    <w:rsid w:val="006A1951"/>
    <w:rPr>
      <w:rFonts w:ascii="Arial" w:eastAsia="Times New Roman" w:hAnsi="Arial" w:cs="Arial"/>
      <w:szCs w:val="20"/>
      <w:u w:val="single"/>
    </w:rPr>
  </w:style>
  <w:style w:type="paragraph" w:customStyle="1" w:styleId="StyleCARD">
    <w:name w:val="Style CARD +"/>
    <w:basedOn w:val="Normal"/>
    <w:link w:val="StyleCARDChar"/>
    <w:qFormat/>
    <w:rsid w:val="006A1951"/>
    <w:pPr>
      <w:ind w:left="300" w:right="288"/>
    </w:pPr>
    <w:rPr>
      <w:rFonts w:eastAsia="Times New Roman"/>
      <w:szCs w:val="20"/>
    </w:rPr>
  </w:style>
  <w:style w:type="character" w:customStyle="1" w:styleId="StyleCARDChar">
    <w:name w:val="Style CARD + Char"/>
    <w:link w:val="StyleCARD"/>
    <w:rsid w:val="006A1951"/>
    <w:rPr>
      <w:rFonts w:ascii="Arial" w:eastAsia="Times New Roman" w:hAnsi="Arial" w:cs="Arial"/>
      <w:szCs w:val="20"/>
    </w:rPr>
  </w:style>
  <w:style w:type="character" w:customStyle="1" w:styleId="noiconheadline">
    <w:name w:val="noicon_headline"/>
    <w:rsid w:val="006A1951"/>
  </w:style>
  <w:style w:type="character" w:customStyle="1" w:styleId="BlockTitleCharChar">
    <w:name w:val="Block Title Char Char"/>
    <w:rsid w:val="006A1951"/>
    <w:rPr>
      <w:rFonts w:ascii="Georgia" w:hAnsi="Georgia" w:cs="Arial"/>
      <w:b/>
      <w:bCs/>
      <w:kern w:val="32"/>
      <w:sz w:val="28"/>
      <w:szCs w:val="32"/>
      <w:lang w:val="en-US" w:eastAsia="en-US" w:bidi="ar-SA"/>
    </w:rPr>
  </w:style>
  <w:style w:type="paragraph" w:styleId="MacroText">
    <w:name w:val="macro"/>
    <w:link w:val="MacroTextChar"/>
    <w:rsid w:val="006A1951"/>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6A1951"/>
    <w:rPr>
      <w:rFonts w:ascii="Courier New" w:eastAsia="Times New Roman" w:hAnsi="Courier New" w:cs="Courier New"/>
      <w:sz w:val="20"/>
      <w:szCs w:val="20"/>
    </w:rPr>
  </w:style>
  <w:style w:type="character" w:customStyle="1" w:styleId="pp1">
    <w:name w:val="pp1"/>
    <w:rsid w:val="006A1951"/>
    <w:rPr>
      <w:rFonts w:ascii="Times New Roman" w:hAnsi="Times New Roman" w:cs="Times New Roman" w:hint="default"/>
      <w:i w:val="0"/>
      <w:iCs w:val="0"/>
      <w:smallCaps w:val="0"/>
      <w:sz w:val="30"/>
      <w:szCs w:val="30"/>
    </w:rPr>
  </w:style>
  <w:style w:type="character" w:customStyle="1" w:styleId="prbodytext1">
    <w:name w:val="pr_bodytext1"/>
    <w:rsid w:val="006A1951"/>
    <w:rPr>
      <w:rFonts w:ascii="Arial" w:hAnsi="Arial" w:cs="Arial" w:hint="default"/>
      <w:sz w:val="20"/>
      <w:szCs w:val="20"/>
    </w:rPr>
  </w:style>
  <w:style w:type="character" w:customStyle="1" w:styleId="marrontitulobig">
    <w:name w:val="marron_titulo_big"/>
    <w:rsid w:val="006A1951"/>
  </w:style>
  <w:style w:type="character" w:customStyle="1" w:styleId="articlehead">
    <w:name w:val="articlehead"/>
    <w:rsid w:val="006A1951"/>
  </w:style>
  <w:style w:type="character" w:customStyle="1" w:styleId="lead">
    <w:name w:val="lead"/>
    <w:rsid w:val="006A1951"/>
  </w:style>
  <w:style w:type="character" w:customStyle="1" w:styleId="manchettebig2">
    <w:name w:val="manchettebig2"/>
    <w:rsid w:val="006A1951"/>
  </w:style>
  <w:style w:type="character" w:customStyle="1" w:styleId="blue3">
    <w:name w:val="blue3"/>
    <w:rsid w:val="006A1951"/>
  </w:style>
  <w:style w:type="paragraph" w:customStyle="1" w:styleId="issuedetails">
    <w:name w:val="issue_details"/>
    <w:basedOn w:val="Normal"/>
    <w:uiPriority w:val="99"/>
    <w:qFormat/>
    <w:rsid w:val="006A1951"/>
    <w:pPr>
      <w:spacing w:before="100" w:beforeAutospacing="1" w:after="100" w:afterAutospacing="1"/>
    </w:pPr>
    <w:rPr>
      <w:rFonts w:eastAsia="Times New Roman"/>
    </w:rPr>
  </w:style>
  <w:style w:type="character" w:customStyle="1" w:styleId="over-title">
    <w:name w:val="over-title"/>
    <w:rsid w:val="006A1951"/>
  </w:style>
  <w:style w:type="character" w:customStyle="1" w:styleId="contentheader">
    <w:name w:val="contentheader"/>
    <w:rsid w:val="006A1951"/>
  </w:style>
  <w:style w:type="paragraph" w:customStyle="1" w:styleId="TxBrp2">
    <w:name w:val="TxBr_p2"/>
    <w:basedOn w:val="Normal"/>
    <w:qFormat/>
    <w:rsid w:val="006A1951"/>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6A1951"/>
    <w:rPr>
      <w:rFonts w:eastAsia="SimSun"/>
      <w:szCs w:val="24"/>
      <w:lang w:val="en-US" w:eastAsia="zh-CN" w:bidi="ar-SA"/>
    </w:rPr>
  </w:style>
  <w:style w:type="character" w:customStyle="1" w:styleId="tagscharchar0">
    <w:name w:val="tagscharchar"/>
    <w:rsid w:val="006A1951"/>
  </w:style>
  <w:style w:type="character" w:customStyle="1" w:styleId="FontStyle13">
    <w:name w:val="Font Style13"/>
    <w:uiPriority w:val="99"/>
    <w:rsid w:val="006A1951"/>
    <w:rPr>
      <w:rFonts w:ascii="Times New Roman" w:hAnsi="Times New Roman" w:cs="Times New Roman"/>
      <w:sz w:val="18"/>
      <w:szCs w:val="18"/>
    </w:rPr>
  </w:style>
  <w:style w:type="character" w:customStyle="1" w:styleId="FontStyle14">
    <w:name w:val="Font Style14"/>
    <w:uiPriority w:val="99"/>
    <w:rsid w:val="006A1951"/>
    <w:rPr>
      <w:rFonts w:ascii="Times New Roman" w:hAnsi="Times New Roman" w:cs="Times New Roman"/>
      <w:i/>
      <w:iCs/>
      <w:sz w:val="18"/>
      <w:szCs w:val="18"/>
    </w:rPr>
  </w:style>
  <w:style w:type="character" w:customStyle="1" w:styleId="FontStyle15">
    <w:name w:val="Font Style15"/>
    <w:uiPriority w:val="99"/>
    <w:rsid w:val="006A1951"/>
    <w:rPr>
      <w:rFonts w:ascii="Times New Roman" w:hAnsi="Times New Roman" w:cs="Times New Roman"/>
      <w:b/>
      <w:bCs/>
      <w:sz w:val="18"/>
      <w:szCs w:val="18"/>
    </w:rPr>
  </w:style>
  <w:style w:type="character" w:customStyle="1" w:styleId="FontStyle16">
    <w:name w:val="Font Style16"/>
    <w:uiPriority w:val="99"/>
    <w:rsid w:val="006A1951"/>
    <w:rPr>
      <w:rFonts w:ascii="Times New Roman" w:hAnsi="Times New Roman" w:cs="Times New Roman"/>
      <w:b/>
      <w:bCs/>
      <w:spacing w:val="-20"/>
      <w:sz w:val="16"/>
      <w:szCs w:val="16"/>
    </w:rPr>
  </w:style>
  <w:style w:type="character" w:customStyle="1" w:styleId="FontStyle17">
    <w:name w:val="Font Style17"/>
    <w:uiPriority w:val="99"/>
    <w:rsid w:val="006A1951"/>
    <w:rPr>
      <w:rFonts w:ascii="Times New Roman" w:hAnsi="Times New Roman" w:cs="Times New Roman"/>
      <w:b/>
      <w:bCs/>
      <w:sz w:val="10"/>
      <w:szCs w:val="10"/>
    </w:rPr>
  </w:style>
  <w:style w:type="character" w:customStyle="1" w:styleId="in-widget">
    <w:name w:val="in-widget"/>
    <w:rsid w:val="006A1951"/>
  </w:style>
  <w:style w:type="paragraph" w:customStyle="1" w:styleId="bodycopyindent">
    <w:name w:val="bodycopyindent"/>
    <w:basedOn w:val="Normal"/>
    <w:uiPriority w:val="99"/>
    <w:qFormat/>
    <w:rsid w:val="006A1951"/>
    <w:pPr>
      <w:spacing w:before="100" w:beforeAutospacing="1" w:after="100" w:afterAutospacing="1"/>
    </w:pPr>
    <w:rPr>
      <w:rFonts w:eastAsia="Times New Roman"/>
    </w:rPr>
  </w:style>
  <w:style w:type="character" w:customStyle="1" w:styleId="copyright">
    <w:name w:val="copyright"/>
    <w:rsid w:val="006A1951"/>
  </w:style>
  <w:style w:type="character" w:customStyle="1" w:styleId="spanstyle">
    <w:name w:val="spanstyle"/>
    <w:rsid w:val="006A1951"/>
  </w:style>
  <w:style w:type="paragraph" w:customStyle="1" w:styleId="tussenkop">
    <w:name w:val="tussenkop"/>
    <w:basedOn w:val="Normal"/>
    <w:uiPriority w:val="99"/>
    <w:qFormat/>
    <w:rsid w:val="006A1951"/>
    <w:pPr>
      <w:spacing w:before="100" w:beforeAutospacing="1" w:after="100" w:afterAutospacing="1"/>
    </w:pPr>
    <w:rPr>
      <w:rFonts w:eastAsia="Times New Roman"/>
    </w:rPr>
  </w:style>
  <w:style w:type="character" w:customStyle="1" w:styleId="docnumbertitle">
    <w:name w:val="doc_number_title"/>
    <w:basedOn w:val="DefaultParagraphFont"/>
    <w:rsid w:val="006A1951"/>
  </w:style>
  <w:style w:type="paragraph" w:customStyle="1" w:styleId="Style6">
    <w:name w:val="Style6"/>
    <w:basedOn w:val="Normal"/>
    <w:link w:val="Style6Char"/>
    <w:autoRedefine/>
    <w:qFormat/>
    <w:rsid w:val="006A1951"/>
    <w:rPr>
      <w:b/>
    </w:rPr>
  </w:style>
  <w:style w:type="character" w:customStyle="1" w:styleId="Style6Char">
    <w:name w:val="Style6 Char"/>
    <w:basedOn w:val="DefaultParagraphFont"/>
    <w:link w:val="Style6"/>
    <w:rsid w:val="006A1951"/>
    <w:rPr>
      <w:rFonts w:ascii="Arial" w:hAnsi="Arial" w:cs="Arial"/>
      <w:b/>
    </w:rPr>
  </w:style>
  <w:style w:type="paragraph" w:customStyle="1" w:styleId="Style11">
    <w:name w:val="Style11"/>
    <w:basedOn w:val="Normal"/>
    <w:link w:val="Style11Char"/>
    <w:qFormat/>
    <w:rsid w:val="006A1951"/>
    <w:rPr>
      <w:rFonts w:asciiTheme="minorHAnsi" w:hAnsiTheme="minorHAnsi"/>
      <w:b/>
      <w:u w:val="thick"/>
    </w:rPr>
  </w:style>
  <w:style w:type="paragraph" w:customStyle="1" w:styleId="Style12">
    <w:name w:val="Style12"/>
    <w:basedOn w:val="Normal"/>
    <w:link w:val="Style12Char"/>
    <w:qFormat/>
    <w:rsid w:val="006A1951"/>
    <w:rPr>
      <w:rFonts w:asciiTheme="minorHAnsi" w:hAnsiTheme="minorHAnsi"/>
      <w:b/>
      <w:sz w:val="24"/>
      <w:u w:val="thick"/>
    </w:rPr>
  </w:style>
  <w:style w:type="character" w:customStyle="1" w:styleId="StyleUnderlineChar9ptBorderSinglesolidlineAuto0">
    <w:name w:val="Style Underline Char + 9 pt Border: : (Single solid line Auto  0..."/>
    <w:basedOn w:val="DefaultParagraphFont"/>
    <w:rsid w:val="006A1951"/>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6A1951"/>
    <w:rPr>
      <w:rFonts w:asciiTheme="minorHAnsi" w:hAnsiTheme="minorHAns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6A1951"/>
    <w:rPr>
      <w:rFonts w:asciiTheme="minorHAnsi" w:hAnsiTheme="minorHAnsi"/>
      <w:b/>
      <w:u w:val="single"/>
    </w:rPr>
  </w:style>
  <w:style w:type="character" w:customStyle="1" w:styleId="StyleStyleBoldUnderlineIntenseEmphasisUnderlineapple-style-s">
    <w:name w:val="Style Style Bold UnderlineIntense EmphasisUnderlineapple-style-s..."/>
    <w:basedOn w:val="DefaultParagraphFont"/>
    <w:rsid w:val="006A1951"/>
    <w:rPr>
      <w:b w:val="0"/>
      <w:bCs w:val="0"/>
      <w:sz w:val="22"/>
      <w:u w:val="single"/>
      <w:bdr w:val="none" w:sz="0" w:space="0" w:color="auto"/>
    </w:rPr>
  </w:style>
  <w:style w:type="paragraph" w:customStyle="1" w:styleId="Cardd">
    <w:name w:val="Cardd"/>
    <w:basedOn w:val="Normal"/>
    <w:uiPriority w:val="4"/>
    <w:qFormat/>
    <w:rsid w:val="006A1951"/>
    <w:pPr>
      <w:ind w:left="288" w:right="288"/>
    </w:pPr>
  </w:style>
  <w:style w:type="character" w:customStyle="1" w:styleId="erasure">
    <w:name w:val="erasure"/>
    <w:rsid w:val="006A1951"/>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6A1951"/>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6A1951"/>
    <w:rPr>
      <w:rFonts w:ascii="Consolas" w:hAnsi="Consolas" w:cs="Consolas"/>
      <w:sz w:val="20"/>
      <w:szCs w:val="20"/>
    </w:rPr>
  </w:style>
  <w:style w:type="paragraph" w:customStyle="1" w:styleId="Tagline0">
    <w:name w:val="Tagline"/>
    <w:basedOn w:val="Normal"/>
    <w:link w:val="TaglineChar"/>
    <w:qFormat/>
    <w:rsid w:val="006A1951"/>
    <w:pPr>
      <w:spacing w:line="256" w:lineRule="auto"/>
    </w:pPr>
    <w:rPr>
      <w:b/>
      <w:sz w:val="26"/>
    </w:rPr>
  </w:style>
  <w:style w:type="paragraph" w:customStyle="1" w:styleId="StyleHeading3BlockLatinBodyCalibri">
    <w:name w:val="Style Heading 3Block + (Latin) +Body (Calibri)"/>
    <w:basedOn w:val="Heading3"/>
    <w:rsid w:val="006A1951"/>
    <w:rPr>
      <w:caps/>
    </w:rPr>
  </w:style>
  <w:style w:type="paragraph" w:customStyle="1" w:styleId="StyleHeading4Tagheading2Heading2Char2CharHeading2Char1">
    <w:name w:val="Style Heading 4Tagheading 2Heading 2 Char2 CharHeading 2 Char1 ..."/>
    <w:basedOn w:val="Heading4"/>
    <w:rsid w:val="006A1951"/>
    <w:rPr>
      <w:iCs/>
    </w:rPr>
  </w:style>
  <w:style w:type="character" w:customStyle="1" w:styleId="StyleStyleBoldUnderlineIntenseEmphasisUnderlineStyleapple-s1">
    <w:name w:val="Style Style Bold UnderlineIntense EmphasisUnderlineStyleapple-s...1"/>
    <w:basedOn w:val="DefaultParagraphFont"/>
    <w:rsid w:val="006A1951"/>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6A1951"/>
    <w:rPr>
      <w:rFonts w:ascii="Times New Roman" w:eastAsia="Batang"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6A1951"/>
    <w:pPr>
      <w:ind w:left="720"/>
      <w:contextualSpacing/>
    </w:pPr>
  </w:style>
  <w:style w:type="character" w:customStyle="1" w:styleId="arial11">
    <w:name w:val="arial_11"/>
    <w:basedOn w:val="DefaultParagraphFont"/>
    <w:rsid w:val="006A1951"/>
  </w:style>
  <w:style w:type="character" w:customStyle="1" w:styleId="articleauthor">
    <w:name w:val="articleauthor"/>
    <w:basedOn w:val="DefaultParagraphFont"/>
    <w:rsid w:val="006A1951"/>
  </w:style>
  <w:style w:type="character" w:customStyle="1" w:styleId="article-date">
    <w:name w:val="article-date"/>
    <w:basedOn w:val="DefaultParagraphFont"/>
    <w:rsid w:val="006A1951"/>
  </w:style>
  <w:style w:type="character" w:customStyle="1" w:styleId="bodysubtoc">
    <w:name w:val="bodysubtoc"/>
    <w:basedOn w:val="DefaultParagraphFont"/>
    <w:rsid w:val="006A1951"/>
  </w:style>
  <w:style w:type="character" w:customStyle="1" w:styleId="lefttitlesmaller">
    <w:name w:val="lefttitlesmaller"/>
    <w:basedOn w:val="DefaultParagraphFont"/>
    <w:rsid w:val="006A1951"/>
  </w:style>
  <w:style w:type="character" w:customStyle="1" w:styleId="mb">
    <w:name w:val="mb"/>
    <w:basedOn w:val="DefaultParagraphFont"/>
    <w:rsid w:val="006A1951"/>
  </w:style>
  <w:style w:type="character" w:customStyle="1" w:styleId="field-content">
    <w:name w:val="field-content"/>
    <w:basedOn w:val="DefaultParagraphFont"/>
    <w:rsid w:val="006A1951"/>
  </w:style>
  <w:style w:type="character" w:customStyle="1" w:styleId="submitted-date">
    <w:name w:val="submitted-date"/>
    <w:basedOn w:val="DefaultParagraphFont"/>
    <w:rsid w:val="006A1951"/>
  </w:style>
  <w:style w:type="character" w:customStyle="1" w:styleId="submitted-time">
    <w:name w:val="submitted-time"/>
    <w:basedOn w:val="DefaultParagraphFont"/>
    <w:rsid w:val="006A1951"/>
  </w:style>
  <w:style w:type="paragraph" w:customStyle="1" w:styleId="date-comments">
    <w:name w:val="date-comments"/>
    <w:basedOn w:val="Normal"/>
    <w:uiPriority w:val="99"/>
    <w:qFormat/>
    <w:rsid w:val="006A1951"/>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6A1951"/>
    <w:pPr>
      <w:spacing w:line="181" w:lineRule="atLeast"/>
    </w:pPr>
    <w:rPr>
      <w:rFonts w:ascii="Sabon LT Std" w:eastAsia="MS Mincho" w:hAnsi="Sabon LT Std"/>
      <w:color w:val="auto"/>
      <w:sz w:val="20"/>
    </w:rPr>
  </w:style>
  <w:style w:type="character" w:customStyle="1" w:styleId="A2">
    <w:name w:val="A2"/>
    <w:uiPriority w:val="99"/>
    <w:rsid w:val="006A1951"/>
    <w:rPr>
      <w:rFonts w:cs="Sabon LT Std"/>
      <w:color w:val="000000"/>
      <w:sz w:val="15"/>
      <w:szCs w:val="15"/>
    </w:rPr>
  </w:style>
  <w:style w:type="paragraph" w:customStyle="1" w:styleId="Pa15">
    <w:name w:val="Pa15"/>
    <w:basedOn w:val="Default"/>
    <w:next w:val="Default"/>
    <w:uiPriority w:val="99"/>
    <w:qFormat/>
    <w:rsid w:val="006A1951"/>
    <w:pPr>
      <w:spacing w:line="241" w:lineRule="atLeast"/>
    </w:pPr>
    <w:rPr>
      <w:rFonts w:ascii="Sabon LT Std" w:eastAsia="MS Mincho" w:hAnsi="Sabon LT Std"/>
      <w:color w:val="auto"/>
      <w:sz w:val="20"/>
    </w:rPr>
  </w:style>
  <w:style w:type="character" w:customStyle="1" w:styleId="searchword">
    <w:name w:val="searchword"/>
    <w:basedOn w:val="DefaultParagraphFont"/>
    <w:rsid w:val="006A1951"/>
  </w:style>
  <w:style w:type="character" w:customStyle="1" w:styleId="meta-prep">
    <w:name w:val="meta-prep"/>
    <w:basedOn w:val="DefaultParagraphFont"/>
    <w:rsid w:val="006A1951"/>
  </w:style>
  <w:style w:type="character" w:customStyle="1" w:styleId="entry-date">
    <w:name w:val="entry-date"/>
    <w:basedOn w:val="DefaultParagraphFont"/>
    <w:rsid w:val="006A1951"/>
  </w:style>
  <w:style w:type="paragraph" w:customStyle="1" w:styleId="Shrink6">
    <w:name w:val="Shrink 6"/>
    <w:basedOn w:val="Normal"/>
    <w:qFormat/>
    <w:rsid w:val="006A1951"/>
    <w:rPr>
      <w:rFonts w:eastAsia="Calibri"/>
      <w:sz w:val="12"/>
    </w:rPr>
  </w:style>
  <w:style w:type="paragraph" w:customStyle="1" w:styleId="HeaderCharCharCharCharCharCharCharCha">
    <w:name w:val="Header Char Char Char Char Char Char Char Cha"/>
    <w:aliases w:val="Char Char Char Cha"/>
    <w:basedOn w:val="Normal"/>
    <w:qFormat/>
    <w:rsid w:val="006A1951"/>
    <w:pPr>
      <w:spacing w:before="100" w:beforeAutospacing="1" w:after="100" w:afterAutospacing="1"/>
    </w:pPr>
    <w:rPr>
      <w:rFonts w:eastAsia="Times New Roman"/>
    </w:rPr>
  </w:style>
  <w:style w:type="character" w:customStyle="1" w:styleId="CiteReal0">
    <w:name w:val="CiteReal"/>
    <w:uiPriority w:val="1"/>
    <w:qFormat/>
    <w:rsid w:val="006A1951"/>
    <w:rPr>
      <w:rFonts w:ascii="Arial" w:hAnsi="Arial"/>
      <w:b/>
      <w:sz w:val="24"/>
      <w:u w:val="single"/>
    </w:rPr>
  </w:style>
  <w:style w:type="paragraph" w:customStyle="1" w:styleId="10ptfont">
    <w:name w:val="10pt font"/>
    <w:basedOn w:val="Normal"/>
    <w:link w:val="10ptfontChar"/>
    <w:autoRedefine/>
    <w:rsid w:val="006A1951"/>
    <w:rPr>
      <w:rFonts w:eastAsia="Times New Roman"/>
    </w:rPr>
  </w:style>
  <w:style w:type="character" w:customStyle="1" w:styleId="10ptfontChar">
    <w:name w:val="10pt font Char"/>
    <w:link w:val="10ptfont"/>
    <w:rsid w:val="006A1951"/>
    <w:rPr>
      <w:rFonts w:ascii="Arial" w:eastAsia="Times New Roman" w:hAnsi="Arial" w:cs="Arial"/>
    </w:rPr>
  </w:style>
  <w:style w:type="character" w:customStyle="1" w:styleId="HIGHLIGHT1">
    <w:name w:val="HIGHLIGHT"/>
    <w:uiPriority w:val="1"/>
    <w:qFormat/>
    <w:rsid w:val="006A1951"/>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6A1951"/>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6A1951"/>
    <w:pPr>
      <w:suppressAutoHyphens/>
      <w:spacing w:before="280" w:after="280"/>
    </w:pPr>
    <w:rPr>
      <w:color w:val="000000"/>
    </w:rPr>
  </w:style>
  <w:style w:type="character" w:customStyle="1" w:styleId="StyleIntenseReferenceGaramond">
    <w:name w:val="Style Intense Reference + Garamond"/>
    <w:rsid w:val="006A1951"/>
    <w:rPr>
      <w:rFonts w:ascii="Garamond" w:hAnsi="Garamond"/>
      <w:bCs/>
      <w:color w:val="auto"/>
      <w:spacing w:val="5"/>
      <w:sz w:val="20"/>
      <w:u w:val="single"/>
    </w:rPr>
  </w:style>
  <w:style w:type="character" w:customStyle="1" w:styleId="StyleIntenseReferenceGaramondBold">
    <w:name w:val="Style Intense Reference + Garamond Bold"/>
    <w:rsid w:val="006A1951"/>
    <w:rPr>
      <w:rFonts w:ascii="Garamond" w:hAnsi="Garamond"/>
      <w:b/>
      <w:bCs/>
      <w:color w:val="auto"/>
      <w:spacing w:val="5"/>
      <w:sz w:val="20"/>
      <w:u w:val="single"/>
    </w:rPr>
  </w:style>
  <w:style w:type="character" w:customStyle="1" w:styleId="newstime">
    <w:name w:val="newstime"/>
    <w:basedOn w:val="DefaultParagraphFont"/>
    <w:rsid w:val="006A1951"/>
  </w:style>
  <w:style w:type="character" w:customStyle="1" w:styleId="IntenseReference1">
    <w:name w:val="Intense Reference1"/>
    <w:qFormat/>
    <w:rsid w:val="006A1951"/>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6A1951"/>
    <w:rPr>
      <w:rFonts w:ascii="Garamond" w:hAnsi="Garamond"/>
      <w:b/>
      <w:sz w:val="24"/>
      <w:szCs w:val="26"/>
      <w:bdr w:val="none" w:sz="0" w:space="0" w:color="auto"/>
      <w:shd w:val="clear" w:color="auto" w:fill="FFFF00"/>
    </w:rPr>
  </w:style>
  <w:style w:type="character" w:customStyle="1" w:styleId="ilad1">
    <w:name w:val="il_ad1"/>
    <w:rsid w:val="006A1951"/>
    <w:rPr>
      <w:vanish/>
      <w:webHidden w:val="0"/>
      <w:color w:val="000000"/>
      <w:u w:val="single"/>
      <w:specVanish/>
    </w:rPr>
  </w:style>
  <w:style w:type="character" w:customStyle="1" w:styleId="ThickUnderlineCharChar">
    <w:name w:val="Thick Underline Char Char"/>
    <w:rsid w:val="006A1951"/>
    <w:rPr>
      <w:sz w:val="24"/>
      <w:szCs w:val="24"/>
      <w:u w:val="thick"/>
      <w:lang w:val="en-US" w:eastAsia="en-US" w:bidi="ar-SA"/>
    </w:rPr>
  </w:style>
  <w:style w:type="character" w:customStyle="1" w:styleId="Underline21">
    <w:name w:val="Underline 2"/>
    <w:basedOn w:val="DefaultParagraphFont"/>
    <w:uiPriority w:val="1"/>
    <w:qFormat/>
    <w:rsid w:val="006A1951"/>
    <w:rPr>
      <w:b/>
      <w:u w:val="single"/>
    </w:rPr>
  </w:style>
  <w:style w:type="paragraph" w:customStyle="1" w:styleId="first">
    <w:name w:val="first"/>
    <w:basedOn w:val="Normal"/>
    <w:qFormat/>
    <w:rsid w:val="006A1951"/>
    <w:pPr>
      <w:spacing w:before="100" w:beforeAutospacing="1" w:after="100" w:afterAutospacing="1"/>
    </w:pPr>
    <w:rPr>
      <w:rFonts w:eastAsia="Times New Roman"/>
      <w:sz w:val="24"/>
    </w:rPr>
  </w:style>
  <w:style w:type="character" w:customStyle="1" w:styleId="tx">
    <w:name w:val="tx"/>
    <w:basedOn w:val="DefaultParagraphFont"/>
    <w:rsid w:val="006A1951"/>
  </w:style>
  <w:style w:type="character" w:customStyle="1" w:styleId="oneclick-link">
    <w:name w:val="oneclick-link"/>
    <w:basedOn w:val="DefaultParagraphFont"/>
    <w:rsid w:val="006A1951"/>
  </w:style>
  <w:style w:type="paragraph" w:customStyle="1" w:styleId="StyleHeading4TagsmalltextBigcardbodyNormalTagNotBold">
    <w:name w:val="Style Heading 4Tagsmall textBig cardbodyNormal Tag + Not Bold"/>
    <w:basedOn w:val="Heading4"/>
    <w:qFormat/>
    <w:rsid w:val="006A1951"/>
    <w:rPr>
      <w:bCs w:val="0"/>
    </w:rPr>
  </w:style>
  <w:style w:type="character" w:customStyle="1" w:styleId="BlockHeadingsCharCharChar">
    <w:name w:val="Block Headings Char Char Char"/>
    <w:locked/>
    <w:rsid w:val="006A1951"/>
  </w:style>
  <w:style w:type="paragraph" w:customStyle="1" w:styleId="BlockHeadingsCharChar">
    <w:name w:val="Block Headings Char Char"/>
    <w:basedOn w:val="Normal"/>
    <w:qFormat/>
    <w:rsid w:val="006A1951"/>
  </w:style>
  <w:style w:type="character" w:customStyle="1" w:styleId="CitesCharCharCharChar">
    <w:name w:val="Cites Char Char Char Char"/>
    <w:locked/>
    <w:rsid w:val="006A1951"/>
  </w:style>
  <w:style w:type="character" w:customStyle="1" w:styleId="TagsChar1CharChar">
    <w:name w:val="Tags Char1 Char Char"/>
    <w:locked/>
    <w:rsid w:val="006A1951"/>
  </w:style>
  <w:style w:type="paragraph" w:customStyle="1" w:styleId="TagsChar1Char">
    <w:name w:val="Tags Char1 Char"/>
    <w:basedOn w:val="Normal"/>
    <w:qFormat/>
    <w:rsid w:val="006A1951"/>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6A1951"/>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6A1951"/>
  </w:style>
  <w:style w:type="character" w:customStyle="1" w:styleId="CardsFont6ptCharCharChar">
    <w:name w:val="Cards + Font: 6 pt Char Char Char"/>
    <w:locked/>
    <w:rsid w:val="006A1951"/>
  </w:style>
  <w:style w:type="character" w:customStyle="1" w:styleId="CardsUnderlineChar">
    <w:name w:val="Cards + Underline Char"/>
    <w:locked/>
    <w:rsid w:val="006A1951"/>
  </w:style>
  <w:style w:type="paragraph" w:customStyle="1" w:styleId="CardsUnderline">
    <w:name w:val="Cards + Underline"/>
    <w:basedOn w:val="Normal"/>
    <w:next w:val="Style3"/>
    <w:qFormat/>
    <w:rsid w:val="006A1951"/>
  </w:style>
  <w:style w:type="paragraph" w:customStyle="1" w:styleId="StyleNormalWebNormalWebChar1CharNormalWebCharCharC">
    <w:name w:val="Style Normal (Web)Normal (Web) Char1 CharNormal (Web) Char Char C..."/>
    <w:basedOn w:val="Title"/>
    <w:qFormat/>
    <w:rsid w:val="006A1951"/>
    <w:pPr>
      <w:outlineLvl w:val="9"/>
    </w:pPr>
    <w:rPr>
      <w:rFonts w:ascii="Georgia" w:hAnsi="Georgia"/>
      <w:sz w:val="22"/>
      <w:u w:val="none"/>
    </w:rPr>
  </w:style>
  <w:style w:type="paragraph" w:customStyle="1" w:styleId="Reference">
    <w:name w:val="Reference"/>
    <w:qFormat/>
    <w:rsid w:val="006A1951"/>
    <w:pPr>
      <w:spacing w:after="200" w:line="276" w:lineRule="auto"/>
    </w:pPr>
  </w:style>
  <w:style w:type="paragraph" w:customStyle="1" w:styleId="StyleHeading2Heading2Char2CharHeading2Char1CharCharHead">
    <w:name w:val="Style Heading 2Heading 2 Char2 CharHeading 2 Char1 Char CharHead..."/>
    <w:basedOn w:val="Heading2"/>
    <w:qFormat/>
    <w:rsid w:val="006A1951"/>
    <w:rPr>
      <w:bCs w:val="0"/>
      <w:caps/>
    </w:rPr>
  </w:style>
  <w:style w:type="paragraph" w:customStyle="1" w:styleId="Blocktitle3">
    <w:name w:val="Block title"/>
    <w:basedOn w:val="Heading1"/>
    <w:next w:val="Debate-EmphasizedText-F5"/>
    <w:autoRedefine/>
    <w:qFormat/>
    <w:rsid w:val="006A1951"/>
    <w:rPr>
      <w:bCs w:val="0"/>
      <w:caps/>
    </w:rPr>
  </w:style>
  <w:style w:type="paragraph" w:customStyle="1" w:styleId="SmallCite">
    <w:name w:val="Small Cite"/>
    <w:basedOn w:val="Normal"/>
    <w:next w:val="BlockHeading1"/>
    <w:qFormat/>
    <w:rsid w:val="006A1951"/>
  </w:style>
  <w:style w:type="paragraph" w:customStyle="1" w:styleId="links1">
    <w:name w:val="links1"/>
    <w:basedOn w:val="Normal"/>
    <w:qFormat/>
    <w:rsid w:val="006A1951"/>
  </w:style>
  <w:style w:type="paragraph" w:customStyle="1" w:styleId="endtext">
    <w:name w:val="endtext"/>
    <w:basedOn w:val="Normal"/>
    <w:next w:val="CardTag"/>
    <w:qFormat/>
    <w:rsid w:val="006A1951"/>
  </w:style>
  <w:style w:type="paragraph" w:customStyle="1" w:styleId="g">
    <w:name w:val="g"/>
    <w:basedOn w:val="Normal"/>
    <w:next w:val="Paste"/>
    <w:qFormat/>
    <w:rsid w:val="006A1951"/>
  </w:style>
  <w:style w:type="paragraph" w:customStyle="1" w:styleId="Repeatheader">
    <w:name w:val="Repeat header"/>
    <w:basedOn w:val="Normal"/>
    <w:next w:val="noindent"/>
    <w:autoRedefine/>
    <w:qFormat/>
    <w:rsid w:val="006A1951"/>
  </w:style>
  <w:style w:type="paragraph" w:customStyle="1" w:styleId="StyleCardNotUnderlined8pt">
    <w:name w:val="Style Card Not Underlined + 8 pt"/>
    <w:basedOn w:val="Debate-CardTextUnderlined-F3"/>
    <w:next w:val="endtext"/>
    <w:qFormat/>
    <w:rsid w:val="006A1951"/>
    <w:pPr>
      <w:spacing w:line="240" w:lineRule="auto"/>
      <w:contextualSpacing w:val="0"/>
    </w:pPr>
    <w:rPr>
      <w:sz w:val="22"/>
      <w:u w:val="none"/>
    </w:rPr>
  </w:style>
  <w:style w:type="paragraph" w:customStyle="1" w:styleId="CardNotUnderlined3">
    <w:name w:val="Card Not Underlined 3"/>
    <w:basedOn w:val="Debate-CardTextUnderlined-F3"/>
    <w:qFormat/>
    <w:rsid w:val="006A1951"/>
    <w:pPr>
      <w:spacing w:line="240" w:lineRule="auto"/>
      <w:contextualSpacing w:val="0"/>
    </w:pPr>
    <w:rPr>
      <w:sz w:val="22"/>
      <w:u w:val="none"/>
    </w:rPr>
  </w:style>
  <w:style w:type="paragraph" w:customStyle="1" w:styleId="CardNotUnderlinedFinal">
    <w:name w:val="Card Not Underlined Final"/>
    <w:next w:val="g"/>
    <w:qFormat/>
    <w:rsid w:val="006A1951"/>
  </w:style>
  <w:style w:type="paragraph" w:customStyle="1" w:styleId="Numbering">
    <w:name w:val="Numbering"/>
    <w:basedOn w:val="Normal"/>
    <w:next w:val="Normal"/>
    <w:qFormat/>
    <w:rsid w:val="006A1951"/>
  </w:style>
  <w:style w:type="paragraph" w:customStyle="1" w:styleId="Un-IndexedHeading">
    <w:name w:val="Un-Indexed Heading"/>
    <w:basedOn w:val="Heading1"/>
    <w:next w:val="Normal"/>
    <w:qFormat/>
    <w:rsid w:val="006A1951"/>
    <w:rPr>
      <w:bCs w:val="0"/>
      <w:caps/>
    </w:rPr>
  </w:style>
  <w:style w:type="paragraph" w:customStyle="1" w:styleId="Circle">
    <w:name w:val="Circle"/>
    <w:basedOn w:val="Normal"/>
    <w:next w:val="Normal"/>
    <w:qFormat/>
    <w:rsid w:val="006A1951"/>
  </w:style>
  <w:style w:type="paragraph" w:customStyle="1" w:styleId="PageHeader">
    <w:name w:val="Page Header"/>
    <w:basedOn w:val="Normal"/>
    <w:next w:val="CardNotUnderlined3"/>
    <w:link w:val="PageHeaderChar"/>
    <w:qFormat/>
    <w:rsid w:val="006A1951"/>
  </w:style>
  <w:style w:type="paragraph" w:customStyle="1" w:styleId="IndentedLettering">
    <w:name w:val="Indented Lettering"/>
    <w:basedOn w:val="Small"/>
    <w:next w:val="Normal"/>
    <w:qFormat/>
    <w:rsid w:val="006A1951"/>
    <w:rPr>
      <w:rFonts w:ascii="Arial" w:eastAsiaTheme="minorHAnsi" w:hAnsi="Arial"/>
      <w:sz w:val="22"/>
      <w:szCs w:val="22"/>
    </w:rPr>
  </w:style>
  <w:style w:type="paragraph" w:customStyle="1" w:styleId="Lettering">
    <w:name w:val="Lettering"/>
    <w:basedOn w:val="Small"/>
    <w:next w:val="Normal"/>
    <w:qFormat/>
    <w:rsid w:val="006A1951"/>
    <w:rPr>
      <w:rFonts w:ascii="Arial" w:eastAsiaTheme="minorHAnsi" w:hAnsi="Arial"/>
      <w:sz w:val="22"/>
      <w:szCs w:val="22"/>
    </w:rPr>
  </w:style>
  <w:style w:type="paragraph" w:customStyle="1" w:styleId="FileName">
    <w:name w:val="File Name"/>
    <w:basedOn w:val="Normal"/>
    <w:next w:val="Normal"/>
    <w:qFormat/>
    <w:rsid w:val="006A1951"/>
  </w:style>
  <w:style w:type="paragraph" w:customStyle="1" w:styleId="Pagination">
    <w:name w:val="Pagination"/>
    <w:basedOn w:val="Normal"/>
    <w:next w:val="Normal"/>
    <w:qFormat/>
    <w:rsid w:val="006A1951"/>
  </w:style>
  <w:style w:type="paragraph" w:customStyle="1" w:styleId="IndentedNumbering">
    <w:name w:val="Indented Numbering"/>
    <w:basedOn w:val="CardNotUnderlinedFinal"/>
    <w:next w:val="Normal"/>
    <w:qFormat/>
    <w:rsid w:val="006A1951"/>
  </w:style>
  <w:style w:type="paragraph" w:customStyle="1" w:styleId="CardContinued1">
    <w:name w:val="Card Continued 1"/>
    <w:basedOn w:val="Normal"/>
    <w:next w:val="Normal"/>
    <w:qFormat/>
    <w:rsid w:val="006A1951"/>
  </w:style>
  <w:style w:type="paragraph" w:customStyle="1" w:styleId="CardContinued2">
    <w:name w:val="Card Continued 2"/>
    <w:basedOn w:val="Circle"/>
    <w:next w:val="Normal"/>
    <w:qFormat/>
    <w:rsid w:val="006A1951"/>
  </w:style>
  <w:style w:type="paragraph" w:customStyle="1" w:styleId="Clearformatting">
    <w:name w:val="Clear formatting"/>
    <w:basedOn w:val="Normal"/>
    <w:next w:val="IndentedLettering"/>
    <w:qFormat/>
    <w:rsid w:val="006A1951"/>
  </w:style>
  <w:style w:type="paragraph" w:customStyle="1" w:styleId="SmallCardText">
    <w:name w:val="Small Card Text"/>
    <w:basedOn w:val="Lettering"/>
    <w:next w:val="FileName"/>
    <w:qFormat/>
    <w:rsid w:val="006A1951"/>
  </w:style>
  <w:style w:type="paragraph" w:customStyle="1" w:styleId="TAGFONT">
    <w:name w:val="TAG FONT"/>
    <w:basedOn w:val="Normal"/>
    <w:next w:val="Pagination"/>
    <w:autoRedefine/>
    <w:qFormat/>
    <w:rsid w:val="006A1951"/>
  </w:style>
  <w:style w:type="paragraph" w:customStyle="1" w:styleId="8point">
    <w:name w:val="8 point"/>
    <w:basedOn w:val="Normal"/>
    <w:next w:val="fullstory"/>
    <w:qFormat/>
    <w:rsid w:val="006A1951"/>
  </w:style>
  <w:style w:type="paragraph" w:customStyle="1" w:styleId="citationunderline">
    <w:name w:val="citation/underline"/>
    <w:autoRedefine/>
    <w:qFormat/>
    <w:rsid w:val="006A1951"/>
    <w:pPr>
      <w:spacing w:after="200" w:line="276" w:lineRule="auto"/>
    </w:pPr>
  </w:style>
  <w:style w:type="paragraph" w:customStyle="1" w:styleId="Style60">
    <w:name w:val="Style 6"/>
    <w:next w:val="8point"/>
    <w:qFormat/>
    <w:rsid w:val="006A1951"/>
    <w:pPr>
      <w:spacing w:after="200" w:line="276" w:lineRule="auto"/>
    </w:pPr>
  </w:style>
  <w:style w:type="character" w:customStyle="1" w:styleId="DateCitesAuthorCharChar">
    <w:name w:val="DateCitesAuthor Char Char"/>
    <w:locked/>
    <w:rsid w:val="006A1951"/>
  </w:style>
  <w:style w:type="paragraph" w:customStyle="1" w:styleId="DateCitesAuthorChar">
    <w:name w:val="DateCitesAuthor Char"/>
    <w:basedOn w:val="Normal"/>
    <w:next w:val="Minimize"/>
    <w:qFormat/>
    <w:rsid w:val="006A1951"/>
  </w:style>
  <w:style w:type="paragraph" w:customStyle="1" w:styleId="articlebodynormaltext">
    <w:name w:val="articlebody_normaltext"/>
    <w:basedOn w:val="Normal"/>
    <w:next w:val="Citation-Complete"/>
    <w:qFormat/>
    <w:rsid w:val="006A1951"/>
  </w:style>
  <w:style w:type="paragraph" w:customStyle="1" w:styleId="targetcaption">
    <w:name w:val="targetcaption"/>
    <w:basedOn w:val="Normal"/>
    <w:next w:val="2909F619802848F09E01365C32F34654"/>
    <w:qFormat/>
    <w:rsid w:val="006A1951"/>
  </w:style>
  <w:style w:type="paragraph" w:customStyle="1" w:styleId="Index">
    <w:name w:val="Index"/>
    <w:basedOn w:val="Normal"/>
    <w:next w:val="western"/>
    <w:qFormat/>
    <w:rsid w:val="006A1951"/>
  </w:style>
  <w:style w:type="paragraph" w:customStyle="1" w:styleId="boldness">
    <w:name w:val="boldness"/>
    <w:basedOn w:val="Normal"/>
    <w:next w:val="TagCite"/>
    <w:qFormat/>
    <w:rsid w:val="006A1951"/>
  </w:style>
  <w:style w:type="character" w:customStyle="1" w:styleId="UnderlineCardChar0">
    <w:name w:val="UnderlineCard Char"/>
    <w:locked/>
    <w:rsid w:val="006A1951"/>
  </w:style>
  <w:style w:type="paragraph" w:customStyle="1" w:styleId="UnderlineCard0">
    <w:name w:val="UnderlineCard"/>
    <w:basedOn w:val="Heading4"/>
    <w:next w:val="CM6"/>
    <w:qFormat/>
    <w:rsid w:val="006A1951"/>
    <w:rPr>
      <w:bCs w:val="0"/>
    </w:rPr>
  </w:style>
  <w:style w:type="paragraph" w:customStyle="1" w:styleId="CM21">
    <w:name w:val="CM21"/>
    <w:basedOn w:val="Normal"/>
    <w:uiPriority w:val="99"/>
    <w:qFormat/>
    <w:rsid w:val="006A1951"/>
  </w:style>
  <w:style w:type="paragraph" w:customStyle="1" w:styleId="Pa10">
    <w:name w:val="Pa10"/>
    <w:basedOn w:val="Normal"/>
    <w:uiPriority w:val="99"/>
    <w:qFormat/>
    <w:rsid w:val="006A1951"/>
  </w:style>
  <w:style w:type="paragraph" w:customStyle="1" w:styleId="Pa31">
    <w:name w:val="Pa3+1"/>
    <w:basedOn w:val="Normal"/>
    <w:uiPriority w:val="99"/>
    <w:qFormat/>
    <w:rsid w:val="006A1951"/>
  </w:style>
  <w:style w:type="paragraph" w:customStyle="1" w:styleId="Pa1">
    <w:name w:val="Pa1"/>
    <w:basedOn w:val="Normal"/>
    <w:uiPriority w:val="99"/>
    <w:qFormat/>
    <w:rsid w:val="006A1951"/>
  </w:style>
  <w:style w:type="character" w:customStyle="1" w:styleId="CardUpSize-LightChar">
    <w:name w:val="CardUpSize - Light Char"/>
    <w:basedOn w:val="DefaultParagraphFont"/>
    <w:locked/>
    <w:rsid w:val="006A1951"/>
  </w:style>
  <w:style w:type="paragraph" w:customStyle="1" w:styleId="CardUpSize-Light">
    <w:name w:val="CardUpSize - Light"/>
    <w:basedOn w:val="Normal"/>
    <w:next w:val="Pa2"/>
    <w:qFormat/>
    <w:rsid w:val="006A1951"/>
  </w:style>
  <w:style w:type="character" w:customStyle="1" w:styleId="CiteCardUpSize-HeavyChar">
    <w:name w:val="Cite // CardUpSize - Heavy Char"/>
    <w:basedOn w:val="DefaultParagraphFont"/>
    <w:locked/>
    <w:rsid w:val="006A1951"/>
  </w:style>
  <w:style w:type="paragraph" w:customStyle="1" w:styleId="CiteCardUpSize-Heavy">
    <w:name w:val="Cite // CardUpSize - Heavy"/>
    <w:basedOn w:val="Normal"/>
    <w:next w:val="H4Tag"/>
    <w:qFormat/>
    <w:rsid w:val="006A1951"/>
  </w:style>
  <w:style w:type="character" w:customStyle="1" w:styleId="UnderlineCharCharCharCharCharCharCharChar">
    <w:name w:val="Underline Char Char Char Char Char Char Char Char"/>
    <w:basedOn w:val="DefaultParagraphFont"/>
    <w:locked/>
    <w:rsid w:val="006A1951"/>
  </w:style>
  <w:style w:type="paragraph" w:customStyle="1" w:styleId="UnderlineCharCharCharCharCharCharChar">
    <w:name w:val="Underline Char Char Char Char Char Char Char"/>
    <w:basedOn w:val="Normal"/>
    <w:qFormat/>
    <w:rsid w:val="006A1951"/>
  </w:style>
  <w:style w:type="character" w:customStyle="1" w:styleId="SmalltextCharCharCharChar0">
    <w:name w:val="Small text Char Char Char Char"/>
    <w:basedOn w:val="DefaultParagraphFont"/>
    <w:locked/>
    <w:rsid w:val="006A1951"/>
  </w:style>
  <w:style w:type="paragraph" w:customStyle="1" w:styleId="SmalltextCharCharChar0">
    <w:name w:val="Small text Char Char Char"/>
    <w:basedOn w:val="Normal"/>
    <w:next w:val="Analytics"/>
    <w:qFormat/>
    <w:rsid w:val="006A1951"/>
  </w:style>
  <w:style w:type="paragraph" w:customStyle="1" w:styleId="Textbody">
    <w:name w:val="Text body"/>
    <w:basedOn w:val="SmalltextCharCharChar0"/>
    <w:next w:val="WW-Default"/>
    <w:qFormat/>
    <w:rsid w:val="006A1951"/>
  </w:style>
  <w:style w:type="paragraph" w:customStyle="1" w:styleId="Default1">
    <w:name w:val="Default1"/>
    <w:basedOn w:val="Normal"/>
    <w:uiPriority w:val="99"/>
    <w:qFormat/>
    <w:rsid w:val="006A1951"/>
  </w:style>
  <w:style w:type="paragraph" w:customStyle="1" w:styleId="NFAPWPheader">
    <w:name w:val="NFAP WP header"/>
    <w:basedOn w:val="Normal"/>
    <w:uiPriority w:val="99"/>
    <w:qFormat/>
    <w:rsid w:val="006A1951"/>
  </w:style>
  <w:style w:type="character" w:customStyle="1" w:styleId="CiteCharCharChar">
    <w:name w:val="Cite Char Char Char"/>
    <w:locked/>
    <w:rsid w:val="006A1951"/>
  </w:style>
  <w:style w:type="paragraph" w:customStyle="1" w:styleId="CiteCharChar">
    <w:name w:val="Cite Char Char"/>
    <w:basedOn w:val="Normal"/>
    <w:next w:val="Normal"/>
    <w:qFormat/>
    <w:rsid w:val="006A1951"/>
  </w:style>
  <w:style w:type="paragraph" w:customStyle="1" w:styleId="CiteCardCharChar">
    <w:name w:val="Cite_Card Char Char"/>
    <w:autoRedefine/>
    <w:qFormat/>
    <w:rsid w:val="006A1951"/>
    <w:pPr>
      <w:spacing w:after="200" w:line="276" w:lineRule="auto"/>
    </w:pPr>
  </w:style>
  <w:style w:type="character" w:customStyle="1" w:styleId="CiteCardCharCharCharChar">
    <w:name w:val="Cite_Card Char Char Char Char"/>
    <w:locked/>
    <w:rsid w:val="006A1951"/>
  </w:style>
  <w:style w:type="paragraph" w:customStyle="1" w:styleId="CiteCardCharCharChar">
    <w:name w:val="Cite_Card Char Char Char"/>
    <w:qFormat/>
    <w:rsid w:val="006A1951"/>
    <w:pPr>
      <w:spacing w:after="200" w:line="276" w:lineRule="auto"/>
    </w:pPr>
  </w:style>
  <w:style w:type="paragraph" w:customStyle="1" w:styleId="heading">
    <w:name w:val="heading"/>
    <w:basedOn w:val="Normal"/>
    <w:qFormat/>
    <w:rsid w:val="006A1951"/>
  </w:style>
  <w:style w:type="character" w:customStyle="1" w:styleId="LittleChar">
    <w:name w:val="Little Char"/>
    <w:locked/>
    <w:rsid w:val="006A1951"/>
  </w:style>
  <w:style w:type="character" w:customStyle="1" w:styleId="DebateHeaderChar">
    <w:name w:val="Debate Header Char"/>
    <w:locked/>
    <w:rsid w:val="006A1951"/>
  </w:style>
  <w:style w:type="character" w:customStyle="1" w:styleId="UnhighlightedChar">
    <w:name w:val="Unhighlighted Char"/>
    <w:locked/>
    <w:rsid w:val="006A1951"/>
  </w:style>
  <w:style w:type="paragraph" w:customStyle="1" w:styleId="Unhighlighted">
    <w:name w:val="Unhighlighted"/>
    <w:basedOn w:val="Normal"/>
    <w:next w:val="TagCite2"/>
    <w:autoRedefine/>
    <w:qFormat/>
    <w:rsid w:val="006A1951"/>
  </w:style>
  <w:style w:type="character" w:customStyle="1" w:styleId="StylecardUnderlineChar">
    <w:name w:val="Style card + Underline Char"/>
    <w:locked/>
    <w:rsid w:val="006A1951"/>
  </w:style>
  <w:style w:type="paragraph" w:customStyle="1" w:styleId="StylecardUnderline">
    <w:name w:val="Style card + Underline"/>
    <w:basedOn w:val="CiteSpacing"/>
    <w:next w:val="Unhighlighted"/>
    <w:qFormat/>
    <w:rsid w:val="006A1951"/>
  </w:style>
  <w:style w:type="paragraph" w:customStyle="1" w:styleId="TagF3">
    <w:name w:val="Tag (F3)"/>
    <w:qFormat/>
    <w:rsid w:val="006A1951"/>
    <w:pPr>
      <w:spacing w:after="200" w:line="276" w:lineRule="auto"/>
    </w:pPr>
  </w:style>
  <w:style w:type="paragraph" w:customStyle="1" w:styleId="style14">
    <w:name w:val="style14"/>
    <w:basedOn w:val="Normal"/>
    <w:next w:val="cites"/>
    <w:qFormat/>
    <w:rsid w:val="006A1951"/>
  </w:style>
  <w:style w:type="paragraph" w:customStyle="1" w:styleId="CardTagCite1Char">
    <w:name w:val="Card Tag + Cite #1 Char"/>
    <w:basedOn w:val="Normal"/>
    <w:qFormat/>
    <w:rsid w:val="006A1951"/>
  </w:style>
  <w:style w:type="paragraph" w:customStyle="1" w:styleId="articlebody">
    <w:name w:val="articlebody"/>
    <w:basedOn w:val="Normal"/>
    <w:next w:val="i1"/>
    <w:qFormat/>
    <w:rsid w:val="006A1951"/>
  </w:style>
  <w:style w:type="character" w:customStyle="1" w:styleId="CiteCardCharCharCharCharCharCharCharChar">
    <w:name w:val="Cite_Card Char Char Char Char Char Char Char Char"/>
    <w:locked/>
    <w:rsid w:val="006A1951"/>
  </w:style>
  <w:style w:type="paragraph" w:customStyle="1" w:styleId="CiteCardCharCharCharCharCharCharChar">
    <w:name w:val="Cite_Card Char Char Char Char Char Char Char"/>
    <w:next w:val="CardTagCite1Char"/>
    <w:autoRedefine/>
    <w:qFormat/>
    <w:rsid w:val="006A1951"/>
    <w:pPr>
      <w:spacing w:after="200" w:line="276" w:lineRule="auto"/>
    </w:pPr>
  </w:style>
  <w:style w:type="paragraph" w:customStyle="1" w:styleId="foldie">
    <w:name w:val="foldie"/>
    <w:next w:val="HotRoute0"/>
    <w:qFormat/>
    <w:rsid w:val="006A1951"/>
  </w:style>
  <w:style w:type="paragraph" w:customStyle="1" w:styleId="billtextsection">
    <w:name w:val="bill_text_section"/>
    <w:basedOn w:val="Normal"/>
    <w:next w:val="articlebody"/>
    <w:qFormat/>
    <w:rsid w:val="006A1951"/>
  </w:style>
  <w:style w:type="character" w:customStyle="1" w:styleId="CiteNormalChar">
    <w:name w:val="Cite Normal Char"/>
    <w:locked/>
    <w:rsid w:val="006A1951"/>
  </w:style>
  <w:style w:type="paragraph" w:customStyle="1" w:styleId="StyleNormalWeb10pt">
    <w:name w:val="Style Normal (Web) + 10 pt"/>
    <w:basedOn w:val="Title"/>
    <w:next w:val="Boldunderline1"/>
    <w:qFormat/>
    <w:rsid w:val="006A1951"/>
    <w:pPr>
      <w:outlineLvl w:val="9"/>
    </w:pPr>
    <w:rPr>
      <w:rFonts w:ascii="Georgia" w:hAnsi="Georgia"/>
      <w:sz w:val="22"/>
      <w:u w:val="none"/>
    </w:rPr>
  </w:style>
  <w:style w:type="character" w:customStyle="1" w:styleId="cardChar2">
    <w:name w:val="%card Char"/>
    <w:locked/>
    <w:rsid w:val="006A1951"/>
  </w:style>
  <w:style w:type="paragraph" w:customStyle="1" w:styleId="card2">
    <w:name w:val="%card"/>
    <w:basedOn w:val="Normal"/>
    <w:next w:val="BLOCKTITLE0"/>
    <w:qFormat/>
    <w:rsid w:val="006A1951"/>
  </w:style>
  <w:style w:type="paragraph" w:customStyle="1" w:styleId="p1">
    <w:name w:val="p1"/>
    <w:basedOn w:val="Normal"/>
    <w:next w:val="BlockHeadings"/>
    <w:qFormat/>
    <w:rsid w:val="006A1951"/>
  </w:style>
  <w:style w:type="character" w:customStyle="1" w:styleId="UnunderlinedTextChar">
    <w:name w:val="Ununderlined Text Char"/>
    <w:locked/>
    <w:rsid w:val="006A1951"/>
  </w:style>
  <w:style w:type="paragraph" w:customStyle="1" w:styleId="UnunderlinedText">
    <w:name w:val="Ununderlined Text"/>
    <w:basedOn w:val="Normal"/>
    <w:next w:val="card2"/>
    <w:autoRedefine/>
    <w:qFormat/>
    <w:rsid w:val="006A1951"/>
  </w:style>
  <w:style w:type="character" w:customStyle="1" w:styleId="ReallyfuckingsmallCharCharCharChar">
    <w:name w:val="Really fucking small Char Char Char Char"/>
    <w:locked/>
    <w:rsid w:val="006A1951"/>
  </w:style>
  <w:style w:type="paragraph" w:customStyle="1" w:styleId="ReallyfuckingsmallCharCharChar">
    <w:name w:val="Really fucking small Char Char Char"/>
    <w:basedOn w:val="Normal"/>
    <w:next w:val="NoSpacing"/>
    <w:qFormat/>
    <w:rsid w:val="006A1951"/>
  </w:style>
  <w:style w:type="character" w:customStyle="1" w:styleId="CardDownx1Char">
    <w:name w:val="CardDown x1 Char"/>
    <w:locked/>
    <w:rsid w:val="006A1951"/>
  </w:style>
  <w:style w:type="paragraph" w:customStyle="1" w:styleId="CardDownx1">
    <w:name w:val="CardDown x1"/>
    <w:basedOn w:val="Normal"/>
    <w:next w:val="Regular"/>
    <w:qFormat/>
    <w:rsid w:val="006A1951"/>
  </w:style>
  <w:style w:type="paragraph" w:customStyle="1" w:styleId="CardDownx15">
    <w:name w:val="CardDown x1.5"/>
    <w:basedOn w:val="Normal"/>
    <w:qFormat/>
    <w:rsid w:val="006A1951"/>
  </w:style>
  <w:style w:type="paragraph" w:customStyle="1" w:styleId="CiteTag">
    <w:name w:val="Cite/Tag"/>
    <w:basedOn w:val="Normal"/>
    <w:qFormat/>
    <w:rsid w:val="006A1951"/>
  </w:style>
  <w:style w:type="paragraph" w:customStyle="1" w:styleId="Heading5SizeDown">
    <w:name w:val="Heading 5 Size Down"/>
    <w:basedOn w:val="Normal"/>
    <w:autoRedefine/>
    <w:qFormat/>
    <w:rsid w:val="006A1951"/>
  </w:style>
  <w:style w:type="character" w:customStyle="1" w:styleId="StyleStyleArialNarrow9ptLeft-075ArialNarrowChar">
    <w:name w:val="Style Style Arial Narrow 9 pt Left:  -0.75&quot; + Arial Narrow Char"/>
    <w:locked/>
    <w:rsid w:val="006A1951"/>
  </w:style>
  <w:style w:type="paragraph" w:customStyle="1" w:styleId="StyleStyleArialNarrow9ptLeft-075ArialNarrow">
    <w:name w:val="Style Style Arial Narrow 9 pt Left:  -0.75&quot; + Arial Narrow"/>
    <w:basedOn w:val="Normal"/>
    <w:next w:val="Heading5SizeDown"/>
    <w:qFormat/>
    <w:rsid w:val="006A1951"/>
  </w:style>
  <w:style w:type="character" w:customStyle="1" w:styleId="StyleStyleCardTextLeft-075Right0Char">
    <w:name w:val="Style Style Card Text + Left:  -0.75&quot; + Right:  0&quot; Char"/>
    <w:locked/>
    <w:rsid w:val="006A1951"/>
  </w:style>
  <w:style w:type="paragraph" w:customStyle="1" w:styleId="StyleStyleCardTextLeft-075Right0">
    <w:name w:val="Style Style Card Text + Left:  -0.75&quot; + Right:  0&quot;"/>
    <w:basedOn w:val="Normal"/>
    <w:next w:val="evidencetext"/>
    <w:autoRedefine/>
    <w:qFormat/>
    <w:rsid w:val="006A1951"/>
  </w:style>
  <w:style w:type="paragraph" w:customStyle="1" w:styleId="ecxmsonormal">
    <w:name w:val="ecxmsonormal"/>
    <w:basedOn w:val="Normal"/>
    <w:qFormat/>
    <w:rsid w:val="006A1951"/>
  </w:style>
  <w:style w:type="character" w:customStyle="1" w:styleId="DebateUnderlineBoldChar">
    <w:name w:val="Debate Underline Bold Char"/>
    <w:locked/>
    <w:rsid w:val="006A1951"/>
  </w:style>
  <w:style w:type="paragraph" w:customStyle="1" w:styleId="DebateUnderlineBold">
    <w:name w:val="Debate Underline Bold"/>
    <w:basedOn w:val="Cardtext4"/>
    <w:qFormat/>
    <w:rsid w:val="006A1951"/>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6A1951"/>
  </w:style>
  <w:style w:type="paragraph" w:customStyle="1" w:styleId="StyleArialNarrow12ptBoldLeft-075">
    <w:name w:val="Style Arial Narrow 12 pt Bold Left:  -0.75&quot;"/>
    <w:basedOn w:val="Normal"/>
    <w:next w:val="ecxmsonormal"/>
    <w:qFormat/>
    <w:rsid w:val="006A1951"/>
  </w:style>
  <w:style w:type="character" w:customStyle="1" w:styleId="StyleStyleevidencetextBorderSinglesolidlineAuto05Char">
    <w:name w:val="Style Style evidence text + Border: : (Single solid line Auto  0.5 ... Char"/>
    <w:locked/>
    <w:rsid w:val="006A1951"/>
  </w:style>
  <w:style w:type="paragraph" w:customStyle="1" w:styleId="StyleStyleevidencetextBorderSinglesolidlineAuto05">
    <w:name w:val="Style Style evidence text + Border: : (Single solid line Auto  0.5 ..."/>
    <w:basedOn w:val="Normal"/>
    <w:next w:val="DebateUnderlineBold"/>
    <w:qFormat/>
    <w:rsid w:val="006A1951"/>
  </w:style>
  <w:style w:type="paragraph" w:customStyle="1" w:styleId="CiteCharCharCharChar">
    <w:name w:val="Cite Char Char Char Char"/>
    <w:basedOn w:val="Normal"/>
    <w:next w:val="Normal"/>
    <w:qFormat/>
    <w:rsid w:val="006A1951"/>
  </w:style>
  <w:style w:type="character" w:customStyle="1" w:styleId="UnderliningCharChar1CharCharChar">
    <w:name w:val="Underlining Char Char1 Char Char Char"/>
    <w:locked/>
    <w:rsid w:val="006A1951"/>
  </w:style>
  <w:style w:type="paragraph" w:customStyle="1" w:styleId="UnderliningCharChar1CharChar">
    <w:name w:val="Underlining Char Char1 Char Char"/>
    <w:basedOn w:val="Normal"/>
    <w:next w:val="Normal"/>
    <w:qFormat/>
    <w:rsid w:val="006A1951"/>
  </w:style>
  <w:style w:type="paragraph" w:customStyle="1" w:styleId="CiteCharCharCharCharChar">
    <w:name w:val="Cite Char Char Char Char Char"/>
    <w:basedOn w:val="Normal"/>
    <w:next w:val="Normal"/>
    <w:qFormat/>
    <w:rsid w:val="006A1951"/>
  </w:style>
  <w:style w:type="character" w:customStyle="1" w:styleId="UnderliningCharCharChar">
    <w:name w:val="Underlining Char Char Char"/>
    <w:locked/>
    <w:rsid w:val="006A1951"/>
  </w:style>
  <w:style w:type="paragraph" w:customStyle="1" w:styleId="Style120">
    <w:name w:val="Style 12"/>
    <w:qFormat/>
    <w:rsid w:val="006A1951"/>
    <w:pPr>
      <w:spacing w:after="200" w:line="276" w:lineRule="auto"/>
    </w:pPr>
  </w:style>
  <w:style w:type="paragraph" w:customStyle="1" w:styleId="Style7">
    <w:name w:val="Style 7"/>
    <w:next w:val="CiteCharCharCharCharChar"/>
    <w:qFormat/>
    <w:rsid w:val="006A1951"/>
    <w:pPr>
      <w:spacing w:after="200" w:line="276" w:lineRule="auto"/>
    </w:pPr>
  </w:style>
  <w:style w:type="paragraph" w:customStyle="1" w:styleId="Style9">
    <w:name w:val="Style 9"/>
    <w:qFormat/>
    <w:rsid w:val="006A1951"/>
    <w:pPr>
      <w:spacing w:after="200" w:line="276" w:lineRule="auto"/>
    </w:pPr>
  </w:style>
  <w:style w:type="paragraph" w:customStyle="1" w:styleId="Emphasis3">
    <w:name w:val="Emphasis3"/>
    <w:qFormat/>
    <w:rsid w:val="006A1951"/>
    <w:pPr>
      <w:spacing w:after="200" w:line="276" w:lineRule="auto"/>
    </w:pPr>
  </w:style>
  <w:style w:type="paragraph" w:customStyle="1" w:styleId="formfldssel">
    <w:name w:val="formfldssel"/>
    <w:basedOn w:val="Normal"/>
    <w:qFormat/>
    <w:rsid w:val="006A1951"/>
  </w:style>
  <w:style w:type="paragraph" w:customStyle="1" w:styleId="hpleftlk">
    <w:name w:val="hpleftlk"/>
    <w:basedOn w:val="Normal"/>
    <w:next w:val="SmallCard"/>
    <w:qFormat/>
    <w:rsid w:val="006A1951"/>
  </w:style>
  <w:style w:type="paragraph" w:customStyle="1" w:styleId="lblu">
    <w:name w:val="lblu"/>
    <w:basedOn w:val="Normal"/>
    <w:next w:val="BreifTitle"/>
    <w:qFormat/>
    <w:rsid w:val="006A1951"/>
  </w:style>
  <w:style w:type="paragraph" w:customStyle="1" w:styleId="Underlinestyle1">
    <w:name w:val="Underlinestyle"/>
    <w:basedOn w:val="Normal"/>
    <w:next w:val="Normal10pt"/>
    <w:qFormat/>
    <w:rsid w:val="006A1951"/>
  </w:style>
  <w:style w:type="paragraph" w:customStyle="1" w:styleId="OffensiveLanguage">
    <w:name w:val="Offensive Language"/>
    <w:basedOn w:val="Normal"/>
    <w:next w:val="Normal"/>
    <w:qFormat/>
    <w:rsid w:val="006A1951"/>
  </w:style>
  <w:style w:type="paragraph" w:customStyle="1" w:styleId="clearformatting0">
    <w:name w:val="clear formatting"/>
    <w:basedOn w:val="Normal"/>
    <w:next w:val="Style40"/>
    <w:qFormat/>
    <w:rsid w:val="006A1951"/>
  </w:style>
  <w:style w:type="paragraph" w:customStyle="1" w:styleId="Style18">
    <w:name w:val="Style 18"/>
    <w:next w:val="CM10"/>
    <w:uiPriority w:val="99"/>
    <w:qFormat/>
    <w:rsid w:val="006A1951"/>
    <w:pPr>
      <w:spacing w:after="200" w:line="276" w:lineRule="auto"/>
    </w:pPr>
  </w:style>
  <w:style w:type="paragraph" w:customStyle="1" w:styleId="formfld">
    <w:name w:val="formfld"/>
    <w:basedOn w:val="Normal"/>
    <w:next w:val="OffensiveLanguage"/>
    <w:qFormat/>
    <w:rsid w:val="006A1951"/>
  </w:style>
  <w:style w:type="character" w:styleId="BookTitle">
    <w:name w:val="Book Title"/>
    <w:basedOn w:val="DefaultParagraphFont"/>
    <w:qFormat/>
    <w:rsid w:val="006A1951"/>
    <w:rPr>
      <w:b/>
      <w:bCs/>
      <w:i/>
      <w:iCs/>
      <w:spacing w:val="5"/>
    </w:rPr>
  </w:style>
  <w:style w:type="character" w:customStyle="1" w:styleId="sup1">
    <w:name w:val="sup1"/>
    <w:rsid w:val="006A1951"/>
  </w:style>
  <w:style w:type="character" w:customStyle="1" w:styleId="pgnum1">
    <w:name w:val="pgnum1"/>
    <w:rsid w:val="006A1951"/>
  </w:style>
  <w:style w:type="character" w:customStyle="1" w:styleId="apple">
    <w:name w:val="apple"/>
    <w:rsid w:val="006A1951"/>
  </w:style>
  <w:style w:type="character" w:customStyle="1" w:styleId="inhoud">
    <w:name w:val="inhoud"/>
    <w:rsid w:val="006A1951"/>
  </w:style>
  <w:style w:type="character" w:customStyle="1" w:styleId="Cites-AuthorDate">
    <w:name w:val="Cites-Author/Date"/>
    <w:qFormat/>
    <w:rsid w:val="006A1951"/>
  </w:style>
  <w:style w:type="character" w:customStyle="1" w:styleId="StyleCardtextChar10pt">
    <w:name w:val="Style Card text Char + 10 pt"/>
    <w:rsid w:val="006A1951"/>
  </w:style>
  <w:style w:type="character" w:customStyle="1" w:styleId="smcaps">
    <w:name w:val="smcaps"/>
    <w:rsid w:val="006A1951"/>
  </w:style>
  <w:style w:type="character" w:customStyle="1" w:styleId="Style1Char2">
    <w:name w:val="Style1 Char2"/>
    <w:rsid w:val="006A1951"/>
  </w:style>
  <w:style w:type="character" w:customStyle="1" w:styleId="inside-head1">
    <w:name w:val="inside-head1"/>
    <w:rsid w:val="006A1951"/>
  </w:style>
  <w:style w:type="character" w:customStyle="1" w:styleId="datestamp1">
    <w:name w:val="datestamp1"/>
    <w:rsid w:val="006A1951"/>
  </w:style>
  <w:style w:type="character" w:customStyle="1" w:styleId="pagetools1">
    <w:name w:val="pagetools1"/>
    <w:rsid w:val="006A1951"/>
  </w:style>
  <w:style w:type="character" w:customStyle="1" w:styleId="smallredtext">
    <w:name w:val="smallredtext"/>
    <w:rsid w:val="006A1951"/>
  </w:style>
  <w:style w:type="character" w:customStyle="1" w:styleId="storyheading31">
    <w:name w:val="storyheading31"/>
    <w:rsid w:val="006A1951"/>
  </w:style>
  <w:style w:type="character" w:customStyle="1" w:styleId="storydeck31">
    <w:name w:val="storydeck31"/>
    <w:rsid w:val="006A1951"/>
  </w:style>
  <w:style w:type="character" w:customStyle="1" w:styleId="subtitle10">
    <w:name w:val="subtitle1"/>
    <w:rsid w:val="006A1951"/>
  </w:style>
  <w:style w:type="character" w:customStyle="1" w:styleId="clsbiolink">
    <w:name w:val="clsbiolink"/>
    <w:rsid w:val="006A1951"/>
  </w:style>
  <w:style w:type="character" w:customStyle="1" w:styleId="clssmaller">
    <w:name w:val="clssmaller"/>
    <w:rsid w:val="006A1951"/>
  </w:style>
  <w:style w:type="character" w:customStyle="1" w:styleId="sm1">
    <w:name w:val="sm1"/>
    <w:rsid w:val="006A1951"/>
  </w:style>
  <w:style w:type="character" w:customStyle="1" w:styleId="noindentChar">
    <w:name w:val="noindent Char"/>
    <w:rsid w:val="006A1951"/>
  </w:style>
  <w:style w:type="character" w:customStyle="1" w:styleId="SmallChar1">
    <w:name w:val="Small Char1"/>
    <w:rsid w:val="006A1951"/>
  </w:style>
  <w:style w:type="character" w:customStyle="1" w:styleId="fullcite0">
    <w:name w:val="fullcite"/>
    <w:rsid w:val="006A1951"/>
  </w:style>
  <w:style w:type="character" w:customStyle="1" w:styleId="Style9ptThickunderline">
    <w:name w:val="Style 9 pt Thick underline"/>
    <w:rsid w:val="006A1951"/>
  </w:style>
  <w:style w:type="character" w:customStyle="1" w:styleId="CardNotUnderlinedChar">
    <w:name w:val="Card Not Underlined Char"/>
    <w:rsid w:val="006A1951"/>
  </w:style>
  <w:style w:type="character" w:customStyle="1" w:styleId="IndexHeadersCharChar">
    <w:name w:val="Index Headers Char Char"/>
    <w:rsid w:val="006A1951"/>
  </w:style>
  <w:style w:type="character" w:customStyle="1" w:styleId="CircleChar1">
    <w:name w:val="Circle Char1"/>
    <w:rsid w:val="006A1951"/>
  </w:style>
  <w:style w:type="character" w:customStyle="1" w:styleId="justify">
    <w:name w:val="justify"/>
    <w:rsid w:val="006A1951"/>
  </w:style>
  <w:style w:type="character" w:customStyle="1" w:styleId="SmallCardTextChar">
    <w:name w:val="Small Card Text Char"/>
    <w:rsid w:val="006A1951"/>
  </w:style>
  <w:style w:type="character" w:customStyle="1" w:styleId="tagChar30">
    <w:name w:val="tag Char3"/>
    <w:rsid w:val="006A1951"/>
  </w:style>
  <w:style w:type="character" w:customStyle="1" w:styleId="awtw">
    <w:name w:val="awtw"/>
    <w:rsid w:val="006A1951"/>
  </w:style>
  <w:style w:type="character" w:customStyle="1" w:styleId="ld3">
    <w:name w:val="ld3"/>
    <w:rsid w:val="006A1951"/>
  </w:style>
  <w:style w:type="character" w:customStyle="1" w:styleId="5Notunderlined">
    <w:name w:val="5 Not underlined"/>
    <w:rsid w:val="006A1951"/>
  </w:style>
  <w:style w:type="character" w:customStyle="1" w:styleId="externaledithide">
    <w:name w:val="external_edit_hide"/>
    <w:rsid w:val="006A1951"/>
  </w:style>
  <w:style w:type="character" w:customStyle="1" w:styleId="CharacterStyle20">
    <w:name w:val="Character Style 20"/>
    <w:rsid w:val="006A1951"/>
  </w:style>
  <w:style w:type="character" w:customStyle="1" w:styleId="A9">
    <w:name w:val="A9"/>
    <w:uiPriority w:val="99"/>
    <w:rsid w:val="006A1951"/>
  </w:style>
  <w:style w:type="character" w:customStyle="1" w:styleId="centerheadlines">
    <w:name w:val="centerheadlines"/>
    <w:rsid w:val="006A1951"/>
  </w:style>
  <w:style w:type="character" w:customStyle="1" w:styleId="datetime">
    <w:name w:val="datetime"/>
    <w:rsid w:val="006A1951"/>
  </w:style>
  <w:style w:type="character" w:customStyle="1" w:styleId="info">
    <w:name w:val="info"/>
    <w:rsid w:val="006A1951"/>
  </w:style>
  <w:style w:type="character" w:customStyle="1" w:styleId="datestory">
    <w:name w:val="datestory"/>
    <w:rsid w:val="006A1951"/>
  </w:style>
  <w:style w:type="character" w:customStyle="1" w:styleId="goohl1">
    <w:name w:val="goohl1"/>
    <w:rsid w:val="006A1951"/>
  </w:style>
  <w:style w:type="character" w:customStyle="1" w:styleId="StyleUnderlineBorderSinglesolidlineAuto05ptLinew">
    <w:name w:val="Style Underline Border: : (Single solid line Auto  0.5 pt Line w..."/>
    <w:basedOn w:val="DefaultParagraphFont"/>
    <w:rsid w:val="006A1951"/>
  </w:style>
  <w:style w:type="character" w:customStyle="1" w:styleId="citeschar10">
    <w:name w:val="citeschar1"/>
    <w:basedOn w:val="DefaultParagraphFont"/>
    <w:rsid w:val="006A1951"/>
  </w:style>
  <w:style w:type="character" w:customStyle="1" w:styleId="cardunderlinedchar1">
    <w:name w:val="cardunderlinedchar"/>
    <w:basedOn w:val="DefaultParagraphFont"/>
    <w:rsid w:val="006A1951"/>
  </w:style>
  <w:style w:type="character" w:customStyle="1" w:styleId="Style1CharCharChar">
    <w:name w:val="Style1 Char Char Char"/>
    <w:locked/>
    <w:rsid w:val="006A1951"/>
  </w:style>
  <w:style w:type="character" w:customStyle="1" w:styleId="provider">
    <w:name w:val="provider"/>
    <w:basedOn w:val="DefaultParagraphFont"/>
    <w:rsid w:val="006A1951"/>
  </w:style>
  <w:style w:type="character" w:customStyle="1" w:styleId="vitstorybyline">
    <w:name w:val="vitstorybyline"/>
    <w:rsid w:val="006A1951"/>
  </w:style>
  <w:style w:type="character" w:customStyle="1" w:styleId="yahoobuzzbadge-form">
    <w:name w:val="yahoobuzzbadge-form"/>
    <w:rsid w:val="006A1951"/>
  </w:style>
  <w:style w:type="character" w:customStyle="1" w:styleId="tickerlinx">
    <w:name w:val="tickerlinx"/>
    <w:rsid w:val="006A1951"/>
  </w:style>
  <w:style w:type="character" w:customStyle="1" w:styleId="post-timestamp">
    <w:name w:val="post-timestamp"/>
    <w:rsid w:val="006A1951"/>
  </w:style>
  <w:style w:type="character" w:customStyle="1" w:styleId="mw-headline">
    <w:name w:val="mw-headline"/>
    <w:rsid w:val="006A1951"/>
  </w:style>
  <w:style w:type="character" w:customStyle="1" w:styleId="month">
    <w:name w:val="month"/>
    <w:rsid w:val="006A1951"/>
  </w:style>
  <w:style w:type="character" w:customStyle="1" w:styleId="texttitlebigred">
    <w:name w:val="texttitlebigred"/>
    <w:rsid w:val="006A1951"/>
  </w:style>
  <w:style w:type="character" w:customStyle="1" w:styleId="subtitles">
    <w:name w:val="subtitles"/>
    <w:rsid w:val="006A1951"/>
  </w:style>
  <w:style w:type="character" w:customStyle="1" w:styleId="CiteCardChar1">
    <w:name w:val="Cite_Card Char1"/>
    <w:rsid w:val="006A1951"/>
  </w:style>
  <w:style w:type="character" w:customStyle="1" w:styleId="ptitleinside">
    <w:name w:val="p_title_inside"/>
    <w:rsid w:val="006A1951"/>
  </w:style>
  <w:style w:type="character" w:customStyle="1" w:styleId="paramv">
    <w:name w:val="paramv"/>
    <w:rsid w:val="006A1951"/>
  </w:style>
  <w:style w:type="character" w:customStyle="1" w:styleId="symbol">
    <w:name w:val="symbol"/>
    <w:rsid w:val="006A1951"/>
  </w:style>
  <w:style w:type="character" w:customStyle="1" w:styleId="data">
    <w:name w:val="data"/>
    <w:rsid w:val="006A1951"/>
  </w:style>
  <w:style w:type="character" w:customStyle="1" w:styleId="pub-date">
    <w:name w:val="pub-date"/>
    <w:rsid w:val="006A1951"/>
  </w:style>
  <w:style w:type="character" w:customStyle="1" w:styleId="AuthorDateF4">
    <w:name w:val="Author Date (F4)"/>
    <w:rsid w:val="006A1951"/>
  </w:style>
  <w:style w:type="character" w:customStyle="1" w:styleId="BoldUnderlineF6">
    <w:name w:val="Bold Underline (F6)"/>
    <w:rsid w:val="006A1951"/>
  </w:style>
  <w:style w:type="character" w:customStyle="1" w:styleId="grouptext">
    <w:name w:val="group_text"/>
    <w:rsid w:val="006A1951"/>
  </w:style>
  <w:style w:type="character" w:customStyle="1" w:styleId="authors">
    <w:name w:val="authors"/>
    <w:rsid w:val="006A1951"/>
  </w:style>
  <w:style w:type="character" w:customStyle="1" w:styleId="StyleArial12ptBoldItalic">
    <w:name w:val="Style Arial 12 pt Bold Italic"/>
    <w:rsid w:val="006A1951"/>
  </w:style>
  <w:style w:type="character" w:customStyle="1" w:styleId="verdana12grey1">
    <w:name w:val="verdana12grey1"/>
    <w:rsid w:val="006A1951"/>
  </w:style>
  <w:style w:type="character" w:customStyle="1" w:styleId="verdana9grey1a">
    <w:name w:val="verdana9grey1a"/>
    <w:rsid w:val="006A1951"/>
  </w:style>
  <w:style w:type="character" w:customStyle="1" w:styleId="nn-twttr-share-btn">
    <w:name w:val="nn-twttr-share-btn"/>
    <w:rsid w:val="006A1951"/>
  </w:style>
  <w:style w:type="character" w:customStyle="1" w:styleId="count">
    <w:name w:val="count"/>
    <w:rsid w:val="006A1951"/>
  </w:style>
  <w:style w:type="character" w:customStyle="1" w:styleId="comment-count">
    <w:name w:val="comment-count"/>
    <w:rsid w:val="006A1951"/>
  </w:style>
  <w:style w:type="character" w:customStyle="1" w:styleId="comment-count-text">
    <w:name w:val="comment-count-text"/>
    <w:rsid w:val="006A1951"/>
  </w:style>
  <w:style w:type="character" w:customStyle="1" w:styleId="lightheader">
    <w:name w:val="lightheader"/>
    <w:rsid w:val="006A1951"/>
  </w:style>
  <w:style w:type="character" w:customStyle="1" w:styleId="CiteCardCharCharCharCharChar">
    <w:name w:val="Cite_Card Char Char Char Char Char"/>
    <w:rsid w:val="006A1951"/>
  </w:style>
  <w:style w:type="character" w:customStyle="1" w:styleId="CiteCardCharCharCharCharCharChar">
    <w:name w:val="Cite_Card Char Char Char Char Char Char"/>
    <w:rsid w:val="006A1951"/>
  </w:style>
  <w:style w:type="character" w:customStyle="1" w:styleId="yahoobuzzbadge">
    <w:name w:val="yahoobuzzbadge"/>
    <w:rsid w:val="006A1951"/>
  </w:style>
  <w:style w:type="character" w:customStyle="1" w:styleId="StrongEmphasis">
    <w:name w:val="Strong Emphasis"/>
    <w:rsid w:val="006A1951"/>
  </w:style>
  <w:style w:type="character" w:customStyle="1" w:styleId="article-articlebody">
    <w:name w:val="article-articlebody"/>
    <w:basedOn w:val="DefaultParagraphFont"/>
    <w:rsid w:val="006A1951"/>
  </w:style>
  <w:style w:type="character" w:customStyle="1" w:styleId="pageheader0">
    <w:name w:val="pageheader"/>
    <w:basedOn w:val="DefaultParagraphFont"/>
    <w:rsid w:val="006A1951"/>
  </w:style>
  <w:style w:type="character" w:customStyle="1" w:styleId="AuthorCharChar">
    <w:name w:val="Author Char Char"/>
    <w:rsid w:val="006A1951"/>
  </w:style>
  <w:style w:type="character" w:customStyle="1" w:styleId="smallchar2">
    <w:name w:val="smallchar"/>
    <w:basedOn w:val="DefaultParagraphFont"/>
    <w:rsid w:val="006A1951"/>
  </w:style>
  <w:style w:type="character" w:customStyle="1" w:styleId="Shortcite">
    <w:name w:val="Shortcite"/>
    <w:rsid w:val="006A1951"/>
  </w:style>
  <w:style w:type="character" w:customStyle="1" w:styleId="Longcite">
    <w:name w:val="Longcite"/>
    <w:rsid w:val="006A1951"/>
  </w:style>
  <w:style w:type="character" w:customStyle="1" w:styleId="address">
    <w:name w:val="address"/>
    <w:rsid w:val="006A1951"/>
  </w:style>
  <w:style w:type="character" w:customStyle="1" w:styleId="NormalizationChar">
    <w:name w:val="Normalization Char"/>
    <w:rsid w:val="006A1951"/>
  </w:style>
  <w:style w:type="character" w:customStyle="1" w:styleId="Shrinker">
    <w:name w:val="Shrinker"/>
    <w:rsid w:val="006A1951"/>
  </w:style>
  <w:style w:type="character" w:customStyle="1" w:styleId="heading2char1">
    <w:name w:val="heading2char"/>
    <w:basedOn w:val="DefaultParagraphFont"/>
    <w:rsid w:val="006A1951"/>
  </w:style>
  <w:style w:type="character" w:customStyle="1" w:styleId="heading3char1">
    <w:name w:val="heading3char1"/>
    <w:basedOn w:val="DefaultParagraphFont"/>
    <w:rsid w:val="006A1951"/>
  </w:style>
  <w:style w:type="character" w:customStyle="1" w:styleId="underlinea">
    <w:name w:val="underlinea"/>
    <w:basedOn w:val="DefaultParagraphFont"/>
    <w:rsid w:val="006A1951"/>
  </w:style>
  <w:style w:type="character" w:customStyle="1" w:styleId="StyleUnderlineChar9pt2">
    <w:name w:val="Style Underline Char + 9 pt2"/>
    <w:rsid w:val="006A1951"/>
  </w:style>
  <w:style w:type="character" w:customStyle="1" w:styleId="StyleUnderlineChar9ptBold1">
    <w:name w:val="Style Underline Char + 9 pt Bold1"/>
    <w:rsid w:val="006A1951"/>
  </w:style>
  <w:style w:type="character" w:customStyle="1" w:styleId="FontStyle329">
    <w:name w:val="Font Style329"/>
    <w:uiPriority w:val="99"/>
    <w:rsid w:val="006A1951"/>
  </w:style>
  <w:style w:type="character" w:customStyle="1" w:styleId="FontStyle232">
    <w:name w:val="Font Style232"/>
    <w:uiPriority w:val="99"/>
    <w:rsid w:val="006A1951"/>
  </w:style>
  <w:style w:type="character" w:customStyle="1" w:styleId="MicroTextCharChar">
    <w:name w:val="MicroText Char Char"/>
    <w:rsid w:val="006A1951"/>
  </w:style>
  <w:style w:type="character" w:customStyle="1" w:styleId="style61">
    <w:name w:val="style6"/>
    <w:rsid w:val="006A1951"/>
  </w:style>
  <w:style w:type="character" w:customStyle="1" w:styleId="Title2">
    <w:name w:val="Title2"/>
    <w:basedOn w:val="DefaultParagraphFont"/>
    <w:rsid w:val="006A1951"/>
  </w:style>
  <w:style w:type="character" w:customStyle="1" w:styleId="pmterms2">
    <w:name w:val="pmterms2"/>
    <w:basedOn w:val="DefaultParagraphFont"/>
    <w:rsid w:val="006A1951"/>
  </w:style>
  <w:style w:type="character" w:customStyle="1" w:styleId="BoldandUnderlineChar1Char2CharChar">
    <w:name w:val="Bold and Underline Char1 Char2 Char Char"/>
    <w:basedOn w:val="DefaultParagraphFont"/>
    <w:rsid w:val="006A1951"/>
  </w:style>
  <w:style w:type="character" w:customStyle="1" w:styleId="UnderlineChar1Char1">
    <w:name w:val="Underline Char1 Char1"/>
    <w:basedOn w:val="DefaultParagraphFont"/>
    <w:rsid w:val="006A1951"/>
  </w:style>
  <w:style w:type="character" w:customStyle="1" w:styleId="featurecontentgray1">
    <w:name w:val="featurecontentgray1"/>
    <w:basedOn w:val="DefaultParagraphFont"/>
    <w:rsid w:val="006A1951"/>
  </w:style>
  <w:style w:type="character" w:customStyle="1" w:styleId="CardCharCharChar0">
    <w:name w:val="Card Char Char Char"/>
    <w:basedOn w:val="DefaultParagraphFont"/>
    <w:rsid w:val="006A1951"/>
  </w:style>
  <w:style w:type="character" w:customStyle="1" w:styleId="big1">
    <w:name w:val="big1"/>
    <w:basedOn w:val="DefaultParagraphFont"/>
    <w:rsid w:val="006A1951"/>
  </w:style>
  <w:style w:type="character" w:customStyle="1" w:styleId="articletitle1">
    <w:name w:val="articletitle1"/>
    <w:basedOn w:val="DefaultParagraphFont"/>
    <w:rsid w:val="006A1951"/>
  </w:style>
  <w:style w:type="character" w:customStyle="1" w:styleId="prodgeneral">
    <w:name w:val="prodgeneral"/>
    <w:basedOn w:val="DefaultParagraphFont"/>
    <w:rsid w:val="006A1951"/>
  </w:style>
  <w:style w:type="character" w:customStyle="1" w:styleId="Style10pt">
    <w:name w:val="Style 10 pt"/>
    <w:basedOn w:val="DefaultParagraphFont"/>
    <w:rsid w:val="006A1951"/>
  </w:style>
  <w:style w:type="character" w:customStyle="1" w:styleId="StyleUnderlineChar0">
    <w:name w:val="Style Underline + Char"/>
    <w:basedOn w:val="DefaultParagraphFont"/>
    <w:rsid w:val="006A1951"/>
  </w:style>
  <w:style w:type="character" w:customStyle="1" w:styleId="highlightChar">
    <w:name w:val="highlight Char"/>
    <w:basedOn w:val="DefaultParagraphFont"/>
    <w:rsid w:val="006A1951"/>
  </w:style>
  <w:style w:type="character" w:customStyle="1" w:styleId="citeChar2">
    <w:name w:val="cite Char"/>
    <w:basedOn w:val="DefaultParagraphFont"/>
    <w:rsid w:val="006A1951"/>
  </w:style>
  <w:style w:type="character" w:customStyle="1" w:styleId="OffensiveLanguageChar">
    <w:name w:val="Offensive Language Char"/>
    <w:rsid w:val="006A1951"/>
  </w:style>
  <w:style w:type="character" w:customStyle="1" w:styleId="yellowfadeinnerspan">
    <w:name w:val="yellowfadeinnerspan"/>
    <w:rsid w:val="006A1951"/>
  </w:style>
  <w:style w:type="character" w:customStyle="1" w:styleId="ipa">
    <w:name w:val="ipa"/>
    <w:basedOn w:val="DefaultParagraphFont"/>
    <w:rsid w:val="006A1951"/>
  </w:style>
  <w:style w:type="table" w:customStyle="1" w:styleId="TableGrid1">
    <w:name w:val="Table Grid1"/>
    <w:basedOn w:val="TableNormal"/>
    <w:rsid w:val="006A1951"/>
    <w:pPr>
      <w:spacing w:after="200" w:line="276" w:lineRule="auto"/>
    </w:pPr>
    <w:tblPr/>
  </w:style>
  <w:style w:type="character" w:customStyle="1" w:styleId="StyleciteChar">
    <w:name w:val="Style cite + Char"/>
    <w:basedOn w:val="DefaultParagraphFont"/>
    <w:rsid w:val="006A1951"/>
  </w:style>
  <w:style w:type="character" w:customStyle="1" w:styleId="DebateUnderlinedChar">
    <w:name w:val="Debate Underlined Char"/>
    <w:locked/>
    <w:rsid w:val="006A1951"/>
  </w:style>
  <w:style w:type="paragraph" w:customStyle="1" w:styleId="DebateUnderlined">
    <w:name w:val="Debate Underlined"/>
    <w:basedOn w:val="Normal"/>
    <w:next w:val="about"/>
    <w:qFormat/>
    <w:rsid w:val="006A1951"/>
  </w:style>
  <w:style w:type="character" w:customStyle="1" w:styleId="Card10f2Char">
    <w:name w:val="Card.10.f2 Char"/>
    <w:locked/>
    <w:rsid w:val="006A1951"/>
  </w:style>
  <w:style w:type="paragraph" w:customStyle="1" w:styleId="Card10f2">
    <w:name w:val="Card.10.f2"/>
    <w:basedOn w:val="Normal"/>
    <w:next w:val="thumbnail"/>
    <w:autoRedefine/>
    <w:qFormat/>
    <w:rsid w:val="006A1951"/>
  </w:style>
  <w:style w:type="character" w:customStyle="1" w:styleId="Bodytext5">
    <w:name w:val="Body text_"/>
    <w:basedOn w:val="DefaultParagraphFont"/>
    <w:locked/>
    <w:rsid w:val="006A1951"/>
    <w:rPr>
      <w:shd w:val="clear" w:color="auto" w:fill="FFFFFF"/>
    </w:rPr>
  </w:style>
  <w:style w:type="paragraph" w:customStyle="1" w:styleId="BodyText50">
    <w:name w:val="Body Text5"/>
    <w:basedOn w:val="Normal"/>
    <w:next w:val="wallacepara"/>
    <w:qFormat/>
    <w:rsid w:val="006A1951"/>
  </w:style>
  <w:style w:type="paragraph" w:customStyle="1" w:styleId="user">
    <w:name w:val="user"/>
    <w:basedOn w:val="Normal"/>
    <w:next w:val="morelink"/>
    <w:qFormat/>
    <w:rsid w:val="006A1951"/>
  </w:style>
  <w:style w:type="paragraph" w:customStyle="1" w:styleId="about">
    <w:name w:val="about"/>
    <w:basedOn w:val="Normal"/>
    <w:next w:val="audiolink"/>
    <w:qFormat/>
    <w:rsid w:val="006A1951"/>
  </w:style>
  <w:style w:type="paragraph" w:customStyle="1" w:styleId="t6">
    <w:name w:val="t6"/>
    <w:basedOn w:val="Normal"/>
    <w:next w:val="nav1"/>
    <w:qFormat/>
    <w:rsid w:val="006A1951"/>
  </w:style>
  <w:style w:type="paragraph" w:customStyle="1" w:styleId="thumbnail">
    <w:name w:val="thumbnail"/>
    <w:basedOn w:val="Normal"/>
    <w:next w:val="nav2"/>
    <w:qFormat/>
    <w:rsid w:val="006A1951"/>
  </w:style>
  <w:style w:type="paragraph" w:customStyle="1" w:styleId="stand-first-alone">
    <w:name w:val="stand-first-alone"/>
    <w:basedOn w:val="Normal"/>
    <w:next w:val="Pa0"/>
    <w:qFormat/>
    <w:rsid w:val="006A1951"/>
  </w:style>
  <w:style w:type="paragraph" w:customStyle="1" w:styleId="wallacepara">
    <w:name w:val="wallacepara"/>
    <w:basedOn w:val="Normal"/>
    <w:next w:val="CM45"/>
    <w:qFormat/>
    <w:rsid w:val="006A1951"/>
  </w:style>
  <w:style w:type="paragraph" w:customStyle="1" w:styleId="morelink">
    <w:name w:val="morelink"/>
    <w:basedOn w:val="Normal"/>
    <w:next w:val="CM46"/>
    <w:qFormat/>
    <w:rsid w:val="006A1951"/>
  </w:style>
  <w:style w:type="paragraph" w:customStyle="1" w:styleId="audiolink">
    <w:name w:val="audiolink"/>
    <w:basedOn w:val="Normal"/>
    <w:next w:val="F4-NormalText"/>
    <w:qFormat/>
    <w:rsid w:val="006A1951"/>
  </w:style>
  <w:style w:type="paragraph" w:customStyle="1" w:styleId="titlestyle1">
    <w:name w:val="titlestyle1"/>
    <w:basedOn w:val="Normal"/>
    <w:next w:val="FullText"/>
    <w:qFormat/>
    <w:rsid w:val="006A1951"/>
  </w:style>
  <w:style w:type="paragraph" w:customStyle="1" w:styleId="nav1">
    <w:name w:val="nav1"/>
    <w:basedOn w:val="Normal"/>
    <w:next w:val="TagLine"/>
    <w:qFormat/>
    <w:rsid w:val="006A1951"/>
  </w:style>
  <w:style w:type="paragraph" w:customStyle="1" w:styleId="nav2">
    <w:name w:val="nav2"/>
    <w:basedOn w:val="Normal"/>
    <w:qFormat/>
    <w:rsid w:val="006A1951"/>
  </w:style>
  <w:style w:type="paragraph" w:customStyle="1" w:styleId="Pa0">
    <w:name w:val="Pa0"/>
    <w:basedOn w:val="Normal"/>
    <w:uiPriority w:val="99"/>
    <w:qFormat/>
    <w:rsid w:val="006A1951"/>
  </w:style>
  <w:style w:type="paragraph" w:customStyle="1" w:styleId="CM45">
    <w:name w:val="CM45"/>
    <w:basedOn w:val="Normal"/>
    <w:uiPriority w:val="99"/>
    <w:qFormat/>
    <w:rsid w:val="006A1951"/>
  </w:style>
  <w:style w:type="paragraph" w:customStyle="1" w:styleId="CM46">
    <w:name w:val="CM46"/>
    <w:basedOn w:val="Normal"/>
    <w:uiPriority w:val="99"/>
    <w:qFormat/>
    <w:rsid w:val="006A1951"/>
  </w:style>
  <w:style w:type="character" w:customStyle="1" w:styleId="Heading18">
    <w:name w:val="Heading #18_"/>
    <w:basedOn w:val="DefaultParagraphFont"/>
    <w:locked/>
    <w:rsid w:val="006A1951"/>
  </w:style>
  <w:style w:type="paragraph" w:customStyle="1" w:styleId="Heading180">
    <w:name w:val="Heading #18"/>
    <w:basedOn w:val="Normal"/>
    <w:qFormat/>
    <w:rsid w:val="006A1951"/>
  </w:style>
  <w:style w:type="character" w:customStyle="1" w:styleId="Picturecaption2">
    <w:name w:val="Picture caption (2)_"/>
    <w:basedOn w:val="DefaultParagraphFont"/>
    <w:locked/>
    <w:rsid w:val="006A1951"/>
  </w:style>
  <w:style w:type="paragraph" w:customStyle="1" w:styleId="Picturecaption20">
    <w:name w:val="Picture caption (2)"/>
    <w:basedOn w:val="Normal"/>
    <w:qFormat/>
    <w:rsid w:val="006A1951"/>
  </w:style>
  <w:style w:type="character" w:customStyle="1" w:styleId="Picturecaption">
    <w:name w:val="Picture caption_"/>
    <w:basedOn w:val="DefaultParagraphFont"/>
    <w:locked/>
    <w:rsid w:val="006A1951"/>
  </w:style>
  <w:style w:type="paragraph" w:customStyle="1" w:styleId="Picturecaption0">
    <w:name w:val="Picture caption"/>
    <w:basedOn w:val="Normal"/>
    <w:qFormat/>
    <w:rsid w:val="006A1951"/>
  </w:style>
  <w:style w:type="character" w:customStyle="1" w:styleId="Bodytext31">
    <w:name w:val="Body text (31)_"/>
    <w:basedOn w:val="DefaultParagraphFont"/>
    <w:locked/>
    <w:rsid w:val="006A1951"/>
  </w:style>
  <w:style w:type="paragraph" w:customStyle="1" w:styleId="Bodytext310">
    <w:name w:val="Body text (31)"/>
    <w:basedOn w:val="Normal"/>
    <w:qFormat/>
    <w:rsid w:val="006A1951"/>
  </w:style>
  <w:style w:type="character" w:customStyle="1" w:styleId="Heading22">
    <w:name w:val="Heading #22_"/>
    <w:basedOn w:val="DefaultParagraphFont"/>
    <w:locked/>
    <w:rsid w:val="006A1951"/>
  </w:style>
  <w:style w:type="paragraph" w:customStyle="1" w:styleId="Heading220">
    <w:name w:val="Heading #22"/>
    <w:basedOn w:val="Normal"/>
    <w:qFormat/>
    <w:rsid w:val="006A1951"/>
  </w:style>
  <w:style w:type="character" w:customStyle="1" w:styleId="Bodytext131">
    <w:name w:val="Body text (131)_"/>
    <w:basedOn w:val="DefaultParagraphFont"/>
    <w:locked/>
    <w:rsid w:val="006A1951"/>
  </w:style>
  <w:style w:type="paragraph" w:customStyle="1" w:styleId="Bodytext1310">
    <w:name w:val="Body text (131)"/>
    <w:basedOn w:val="Normal"/>
    <w:qFormat/>
    <w:rsid w:val="006A1951"/>
  </w:style>
  <w:style w:type="character" w:customStyle="1" w:styleId="Bodytext140">
    <w:name w:val="Body text (140)_"/>
    <w:basedOn w:val="DefaultParagraphFont"/>
    <w:locked/>
    <w:rsid w:val="006A1951"/>
  </w:style>
  <w:style w:type="paragraph" w:customStyle="1" w:styleId="Bodytext1400">
    <w:name w:val="Body text (140)"/>
    <w:basedOn w:val="Normal"/>
    <w:qFormat/>
    <w:rsid w:val="006A1951"/>
  </w:style>
  <w:style w:type="character" w:customStyle="1" w:styleId="Bodytext141">
    <w:name w:val="Body text (141)_"/>
    <w:basedOn w:val="DefaultParagraphFont"/>
    <w:locked/>
    <w:rsid w:val="006A1951"/>
  </w:style>
  <w:style w:type="paragraph" w:customStyle="1" w:styleId="Bodytext1410">
    <w:name w:val="Body text (141)"/>
    <w:basedOn w:val="Normal"/>
    <w:qFormat/>
    <w:rsid w:val="006A1951"/>
  </w:style>
  <w:style w:type="character" w:customStyle="1" w:styleId="Tableofcontents20">
    <w:name w:val="Table of contents (20)_"/>
    <w:basedOn w:val="DefaultParagraphFont"/>
    <w:locked/>
    <w:rsid w:val="006A1951"/>
  </w:style>
  <w:style w:type="paragraph" w:customStyle="1" w:styleId="Tableofcontents200">
    <w:name w:val="Table of contents (20)"/>
    <w:basedOn w:val="Normal"/>
    <w:qFormat/>
    <w:rsid w:val="006A1951"/>
  </w:style>
  <w:style w:type="character" w:customStyle="1" w:styleId="Tableofcontents21">
    <w:name w:val="Table of contents (21)_"/>
    <w:basedOn w:val="DefaultParagraphFont"/>
    <w:locked/>
    <w:rsid w:val="006A1951"/>
  </w:style>
  <w:style w:type="paragraph" w:customStyle="1" w:styleId="Tableofcontents210">
    <w:name w:val="Table of contents (21)"/>
    <w:basedOn w:val="Normal"/>
    <w:qFormat/>
    <w:rsid w:val="006A1951"/>
  </w:style>
  <w:style w:type="character" w:customStyle="1" w:styleId="Tableofcontents22">
    <w:name w:val="Table of contents (22)_"/>
    <w:basedOn w:val="DefaultParagraphFont"/>
    <w:locked/>
    <w:rsid w:val="006A1951"/>
  </w:style>
  <w:style w:type="paragraph" w:customStyle="1" w:styleId="Tableofcontents220">
    <w:name w:val="Table of contents (22)"/>
    <w:basedOn w:val="Normal"/>
    <w:qFormat/>
    <w:rsid w:val="006A1951"/>
  </w:style>
  <w:style w:type="character" w:customStyle="1" w:styleId="Bodytext142">
    <w:name w:val="Body text (142)_"/>
    <w:basedOn w:val="DefaultParagraphFont"/>
    <w:locked/>
    <w:rsid w:val="006A1951"/>
  </w:style>
  <w:style w:type="paragraph" w:customStyle="1" w:styleId="Bodytext1420">
    <w:name w:val="Body text (142)"/>
    <w:basedOn w:val="Normal"/>
    <w:qFormat/>
    <w:rsid w:val="006A1951"/>
  </w:style>
  <w:style w:type="character" w:customStyle="1" w:styleId="Bodytext143">
    <w:name w:val="Body text (143)_"/>
    <w:basedOn w:val="DefaultParagraphFont"/>
    <w:locked/>
    <w:rsid w:val="006A1951"/>
  </w:style>
  <w:style w:type="paragraph" w:customStyle="1" w:styleId="Bodytext1430">
    <w:name w:val="Body text (143)"/>
    <w:basedOn w:val="Normal"/>
    <w:qFormat/>
    <w:rsid w:val="006A1951"/>
  </w:style>
  <w:style w:type="character" w:customStyle="1" w:styleId="Bodytext144Exact">
    <w:name w:val="Body text (144) Exact"/>
    <w:basedOn w:val="DefaultParagraphFont"/>
    <w:locked/>
    <w:rsid w:val="006A1951"/>
  </w:style>
  <w:style w:type="paragraph" w:customStyle="1" w:styleId="Bodytext144">
    <w:name w:val="Body text (144)"/>
    <w:basedOn w:val="Normal"/>
    <w:qFormat/>
    <w:rsid w:val="006A1951"/>
  </w:style>
  <w:style w:type="character" w:customStyle="1" w:styleId="Bodytext145Exact">
    <w:name w:val="Body text (145) Exact"/>
    <w:basedOn w:val="DefaultParagraphFont"/>
    <w:locked/>
    <w:rsid w:val="006A1951"/>
  </w:style>
  <w:style w:type="paragraph" w:customStyle="1" w:styleId="Bodytext145">
    <w:name w:val="Body text (145)"/>
    <w:basedOn w:val="Normal"/>
    <w:qFormat/>
    <w:rsid w:val="006A1951"/>
  </w:style>
  <w:style w:type="character" w:customStyle="1" w:styleId="Bodytext146">
    <w:name w:val="Body text (146)_"/>
    <w:basedOn w:val="DefaultParagraphFont"/>
    <w:locked/>
    <w:rsid w:val="006A1951"/>
  </w:style>
  <w:style w:type="paragraph" w:customStyle="1" w:styleId="Bodytext1460">
    <w:name w:val="Body text (146)"/>
    <w:basedOn w:val="Normal"/>
    <w:qFormat/>
    <w:rsid w:val="006A1951"/>
  </w:style>
  <w:style w:type="character" w:customStyle="1" w:styleId="Heading230">
    <w:name w:val="Heading #23_"/>
    <w:basedOn w:val="DefaultParagraphFont"/>
    <w:locked/>
    <w:rsid w:val="006A1951"/>
  </w:style>
  <w:style w:type="paragraph" w:customStyle="1" w:styleId="Heading231">
    <w:name w:val="Heading #23"/>
    <w:basedOn w:val="Normal"/>
    <w:qFormat/>
    <w:rsid w:val="006A1951"/>
  </w:style>
  <w:style w:type="character" w:customStyle="1" w:styleId="Picturecaption36">
    <w:name w:val="Picture caption (36)_"/>
    <w:basedOn w:val="DefaultParagraphFont"/>
    <w:locked/>
    <w:rsid w:val="006A1951"/>
  </w:style>
  <w:style w:type="paragraph" w:customStyle="1" w:styleId="Picturecaption360">
    <w:name w:val="Picture caption (36)"/>
    <w:basedOn w:val="Normal"/>
    <w:qFormat/>
    <w:rsid w:val="006A1951"/>
  </w:style>
  <w:style w:type="character" w:customStyle="1" w:styleId="Picturecaption42">
    <w:name w:val="Picture caption (42)_"/>
    <w:basedOn w:val="DefaultParagraphFont"/>
    <w:locked/>
    <w:rsid w:val="006A1951"/>
  </w:style>
  <w:style w:type="paragraph" w:customStyle="1" w:styleId="Picturecaption420">
    <w:name w:val="Picture caption (42)"/>
    <w:basedOn w:val="Normal"/>
    <w:qFormat/>
    <w:rsid w:val="006A1951"/>
  </w:style>
  <w:style w:type="character" w:customStyle="1" w:styleId="Bodytext154">
    <w:name w:val="Body text (154)_"/>
    <w:basedOn w:val="DefaultParagraphFont"/>
    <w:locked/>
    <w:rsid w:val="006A1951"/>
  </w:style>
  <w:style w:type="paragraph" w:customStyle="1" w:styleId="Bodytext1540">
    <w:name w:val="Body text (154)"/>
    <w:basedOn w:val="Normal"/>
    <w:qFormat/>
    <w:rsid w:val="006A1951"/>
  </w:style>
  <w:style w:type="character" w:customStyle="1" w:styleId="Bodytext155">
    <w:name w:val="Body text (155)_"/>
    <w:basedOn w:val="DefaultParagraphFont"/>
    <w:locked/>
    <w:rsid w:val="006A1951"/>
  </w:style>
  <w:style w:type="paragraph" w:customStyle="1" w:styleId="Bodytext1550">
    <w:name w:val="Body text (155)"/>
    <w:basedOn w:val="Normal"/>
    <w:qFormat/>
    <w:rsid w:val="006A1951"/>
  </w:style>
  <w:style w:type="character" w:customStyle="1" w:styleId="Bodytext156">
    <w:name w:val="Body text (156)_"/>
    <w:basedOn w:val="DefaultParagraphFont"/>
    <w:locked/>
    <w:rsid w:val="006A1951"/>
  </w:style>
  <w:style w:type="paragraph" w:customStyle="1" w:styleId="Bodytext1560">
    <w:name w:val="Body text (156)"/>
    <w:basedOn w:val="Normal"/>
    <w:qFormat/>
    <w:rsid w:val="006A1951"/>
  </w:style>
  <w:style w:type="character" w:customStyle="1" w:styleId="Bodytext60">
    <w:name w:val="Body text (60)_"/>
    <w:basedOn w:val="DefaultParagraphFont"/>
    <w:locked/>
    <w:rsid w:val="006A1951"/>
  </w:style>
  <w:style w:type="paragraph" w:customStyle="1" w:styleId="Bodytext600">
    <w:name w:val="Body text (60)"/>
    <w:basedOn w:val="Normal"/>
    <w:qFormat/>
    <w:rsid w:val="006A1951"/>
  </w:style>
  <w:style w:type="character" w:customStyle="1" w:styleId="Bodytext158">
    <w:name w:val="Body text (158)_"/>
    <w:basedOn w:val="DefaultParagraphFont"/>
    <w:locked/>
    <w:rsid w:val="006A1951"/>
  </w:style>
  <w:style w:type="paragraph" w:customStyle="1" w:styleId="Bodytext1580">
    <w:name w:val="Body text (158)"/>
    <w:basedOn w:val="Normal"/>
    <w:qFormat/>
    <w:rsid w:val="006A1951"/>
  </w:style>
  <w:style w:type="character" w:customStyle="1" w:styleId="Bodytext159">
    <w:name w:val="Body text (159)_"/>
    <w:basedOn w:val="DefaultParagraphFont"/>
    <w:locked/>
    <w:rsid w:val="006A1951"/>
  </w:style>
  <w:style w:type="paragraph" w:customStyle="1" w:styleId="Bodytext1590">
    <w:name w:val="Body text (159)"/>
    <w:basedOn w:val="Normal"/>
    <w:qFormat/>
    <w:rsid w:val="006A1951"/>
  </w:style>
  <w:style w:type="character" w:customStyle="1" w:styleId="Bodytext160">
    <w:name w:val="Body text (160)_"/>
    <w:basedOn w:val="DefaultParagraphFont"/>
    <w:locked/>
    <w:rsid w:val="006A1951"/>
  </w:style>
  <w:style w:type="paragraph" w:customStyle="1" w:styleId="Bodytext1600">
    <w:name w:val="Body text (160)"/>
    <w:basedOn w:val="Normal"/>
    <w:qFormat/>
    <w:rsid w:val="006A1951"/>
  </w:style>
  <w:style w:type="character" w:customStyle="1" w:styleId="Picturecaption4">
    <w:name w:val="Picture caption (4)_"/>
    <w:basedOn w:val="DefaultParagraphFont"/>
    <w:locked/>
    <w:rsid w:val="006A1951"/>
  </w:style>
  <w:style w:type="paragraph" w:customStyle="1" w:styleId="Picturecaption40">
    <w:name w:val="Picture caption (4)"/>
    <w:basedOn w:val="Normal"/>
    <w:qFormat/>
    <w:rsid w:val="006A1951"/>
  </w:style>
  <w:style w:type="character" w:customStyle="1" w:styleId="Heading10">
    <w:name w:val="Heading #10_"/>
    <w:basedOn w:val="DefaultParagraphFont"/>
    <w:locked/>
    <w:rsid w:val="006A1951"/>
  </w:style>
  <w:style w:type="paragraph" w:customStyle="1" w:styleId="Heading100">
    <w:name w:val="Heading #10"/>
    <w:basedOn w:val="Normal"/>
    <w:qFormat/>
    <w:rsid w:val="006A1951"/>
  </w:style>
  <w:style w:type="character" w:customStyle="1" w:styleId="Picturecaption3">
    <w:name w:val="Picture caption (3)_"/>
    <w:basedOn w:val="DefaultParagraphFont"/>
    <w:locked/>
    <w:rsid w:val="006A1951"/>
  </w:style>
  <w:style w:type="paragraph" w:customStyle="1" w:styleId="Picturecaption30">
    <w:name w:val="Picture caption (3)"/>
    <w:basedOn w:val="Normal"/>
    <w:qFormat/>
    <w:rsid w:val="006A1951"/>
  </w:style>
  <w:style w:type="character" w:customStyle="1" w:styleId="Heading13">
    <w:name w:val="Heading #13_"/>
    <w:basedOn w:val="DefaultParagraphFont"/>
    <w:locked/>
    <w:rsid w:val="006A1951"/>
  </w:style>
  <w:style w:type="paragraph" w:customStyle="1" w:styleId="Heading130">
    <w:name w:val="Heading #13"/>
    <w:basedOn w:val="Normal"/>
    <w:qFormat/>
    <w:rsid w:val="006A1951"/>
  </w:style>
  <w:style w:type="character" w:customStyle="1" w:styleId="Heading92">
    <w:name w:val="Heading #9 (2)_"/>
    <w:basedOn w:val="DefaultParagraphFont"/>
    <w:locked/>
    <w:rsid w:val="006A1951"/>
  </w:style>
  <w:style w:type="paragraph" w:customStyle="1" w:styleId="Heading920">
    <w:name w:val="Heading #9 (2)"/>
    <w:basedOn w:val="Normal"/>
    <w:qFormat/>
    <w:rsid w:val="006A1951"/>
  </w:style>
  <w:style w:type="character" w:customStyle="1" w:styleId="Heading15">
    <w:name w:val="Heading #15_"/>
    <w:basedOn w:val="DefaultParagraphFont"/>
    <w:locked/>
    <w:rsid w:val="006A1951"/>
  </w:style>
  <w:style w:type="paragraph" w:customStyle="1" w:styleId="Heading150">
    <w:name w:val="Heading #15"/>
    <w:basedOn w:val="Normal"/>
    <w:qFormat/>
    <w:rsid w:val="006A1951"/>
  </w:style>
  <w:style w:type="character" w:customStyle="1" w:styleId="Bodytext38">
    <w:name w:val="Body text (38)_"/>
    <w:basedOn w:val="DefaultParagraphFont"/>
    <w:locked/>
    <w:rsid w:val="006A1951"/>
  </w:style>
  <w:style w:type="paragraph" w:customStyle="1" w:styleId="Bodytext380">
    <w:name w:val="Body text (38)"/>
    <w:basedOn w:val="Normal"/>
    <w:qFormat/>
    <w:rsid w:val="006A1951"/>
  </w:style>
  <w:style w:type="character" w:customStyle="1" w:styleId="Heading17">
    <w:name w:val="Heading #17_"/>
    <w:basedOn w:val="DefaultParagraphFont"/>
    <w:locked/>
    <w:rsid w:val="006A1951"/>
  </w:style>
  <w:style w:type="paragraph" w:customStyle="1" w:styleId="Heading170">
    <w:name w:val="Heading #17"/>
    <w:basedOn w:val="Normal"/>
    <w:qFormat/>
    <w:rsid w:val="006A1951"/>
  </w:style>
  <w:style w:type="character" w:customStyle="1" w:styleId="Bodytext97Exact">
    <w:name w:val="Body text (97) Exact"/>
    <w:basedOn w:val="DefaultParagraphFont"/>
    <w:locked/>
    <w:rsid w:val="006A1951"/>
  </w:style>
  <w:style w:type="paragraph" w:customStyle="1" w:styleId="Bodytext97">
    <w:name w:val="Body text (97)"/>
    <w:basedOn w:val="Normal"/>
    <w:qFormat/>
    <w:rsid w:val="006A1951"/>
  </w:style>
  <w:style w:type="character" w:customStyle="1" w:styleId="Bodytext42">
    <w:name w:val="Body text (42)_"/>
    <w:basedOn w:val="DefaultParagraphFont"/>
    <w:locked/>
    <w:rsid w:val="006A1951"/>
  </w:style>
  <w:style w:type="paragraph" w:customStyle="1" w:styleId="Bodytext420">
    <w:name w:val="Body text (42)"/>
    <w:basedOn w:val="Normal"/>
    <w:qFormat/>
    <w:rsid w:val="006A1951"/>
  </w:style>
  <w:style w:type="character" w:customStyle="1" w:styleId="Picturecaption9">
    <w:name w:val="Picture caption (9)_"/>
    <w:basedOn w:val="DefaultParagraphFont"/>
    <w:locked/>
    <w:rsid w:val="006A1951"/>
  </w:style>
  <w:style w:type="paragraph" w:customStyle="1" w:styleId="Picturecaption90">
    <w:name w:val="Picture caption (9)"/>
    <w:basedOn w:val="Normal"/>
    <w:qFormat/>
    <w:rsid w:val="006A1951"/>
  </w:style>
  <w:style w:type="character" w:customStyle="1" w:styleId="Bodytext96Exact">
    <w:name w:val="Body text (96) Exact"/>
    <w:basedOn w:val="DefaultParagraphFont"/>
    <w:locked/>
    <w:rsid w:val="006A1951"/>
  </w:style>
  <w:style w:type="paragraph" w:customStyle="1" w:styleId="Bodytext96">
    <w:name w:val="Body text (96)"/>
    <w:basedOn w:val="Normal"/>
    <w:qFormat/>
    <w:rsid w:val="006A1951"/>
  </w:style>
  <w:style w:type="character" w:customStyle="1" w:styleId="Heading142">
    <w:name w:val="Heading #14 (2)_"/>
    <w:basedOn w:val="DefaultParagraphFont"/>
    <w:locked/>
    <w:rsid w:val="006A1951"/>
  </w:style>
  <w:style w:type="paragraph" w:customStyle="1" w:styleId="Heading1420">
    <w:name w:val="Heading #14 (2)"/>
    <w:basedOn w:val="Normal"/>
    <w:qFormat/>
    <w:rsid w:val="006A1951"/>
  </w:style>
  <w:style w:type="character" w:customStyle="1" w:styleId="Picturecaption31">
    <w:name w:val="Picture caption (31)_"/>
    <w:basedOn w:val="DefaultParagraphFont"/>
    <w:locked/>
    <w:rsid w:val="006A1951"/>
  </w:style>
  <w:style w:type="paragraph" w:customStyle="1" w:styleId="Picturecaption310">
    <w:name w:val="Picture caption (31)"/>
    <w:basedOn w:val="Normal"/>
    <w:qFormat/>
    <w:rsid w:val="006A1951"/>
  </w:style>
  <w:style w:type="character" w:customStyle="1" w:styleId="Picturecaption27">
    <w:name w:val="Picture caption (27)_"/>
    <w:basedOn w:val="DefaultParagraphFont"/>
    <w:locked/>
    <w:rsid w:val="006A1951"/>
  </w:style>
  <w:style w:type="paragraph" w:customStyle="1" w:styleId="Picturecaption270">
    <w:name w:val="Picture caption (27)"/>
    <w:basedOn w:val="Normal"/>
    <w:qFormat/>
    <w:rsid w:val="006A1951"/>
  </w:style>
  <w:style w:type="character" w:customStyle="1" w:styleId="Bodytext43Exact">
    <w:name w:val="Body text (43) Exact"/>
    <w:basedOn w:val="DefaultParagraphFont"/>
    <w:locked/>
    <w:rsid w:val="006A1951"/>
  </w:style>
  <w:style w:type="paragraph" w:customStyle="1" w:styleId="Bodytext43">
    <w:name w:val="Body text (43)"/>
    <w:basedOn w:val="Normal"/>
    <w:qFormat/>
    <w:rsid w:val="006A1951"/>
  </w:style>
  <w:style w:type="character" w:customStyle="1" w:styleId="Bodytext109">
    <w:name w:val="Body text (109)_"/>
    <w:basedOn w:val="DefaultParagraphFont"/>
    <w:locked/>
    <w:rsid w:val="006A1951"/>
  </w:style>
  <w:style w:type="paragraph" w:customStyle="1" w:styleId="Bodytext1090">
    <w:name w:val="Body text (109)"/>
    <w:basedOn w:val="Normal"/>
    <w:qFormat/>
    <w:rsid w:val="006A1951"/>
  </w:style>
  <w:style w:type="character" w:customStyle="1" w:styleId="Bodytext110">
    <w:name w:val="Body text (110)_"/>
    <w:basedOn w:val="DefaultParagraphFont"/>
    <w:locked/>
    <w:rsid w:val="006A1951"/>
  </w:style>
  <w:style w:type="paragraph" w:customStyle="1" w:styleId="Bodytext1100">
    <w:name w:val="Body text (110)"/>
    <w:basedOn w:val="Normal"/>
    <w:qFormat/>
    <w:rsid w:val="006A1951"/>
  </w:style>
  <w:style w:type="character" w:customStyle="1" w:styleId="Bodytext111">
    <w:name w:val="Body text (111)_"/>
    <w:basedOn w:val="DefaultParagraphFont"/>
    <w:locked/>
    <w:rsid w:val="006A1951"/>
  </w:style>
  <w:style w:type="paragraph" w:customStyle="1" w:styleId="Bodytext1110">
    <w:name w:val="Body text (111)"/>
    <w:basedOn w:val="Normal"/>
    <w:qFormat/>
    <w:rsid w:val="006A1951"/>
  </w:style>
  <w:style w:type="character" w:customStyle="1" w:styleId="Tablecaption7">
    <w:name w:val="Table caption (7)_"/>
    <w:basedOn w:val="DefaultParagraphFont"/>
    <w:locked/>
    <w:rsid w:val="006A1951"/>
  </w:style>
  <w:style w:type="paragraph" w:customStyle="1" w:styleId="Tablecaption70">
    <w:name w:val="Table caption (7)"/>
    <w:basedOn w:val="Normal"/>
    <w:qFormat/>
    <w:rsid w:val="006A1951"/>
  </w:style>
  <w:style w:type="character" w:customStyle="1" w:styleId="Bodytext112">
    <w:name w:val="Body text (112)_"/>
    <w:basedOn w:val="DefaultParagraphFont"/>
    <w:locked/>
    <w:rsid w:val="006A1951"/>
  </w:style>
  <w:style w:type="paragraph" w:customStyle="1" w:styleId="Bodytext1120">
    <w:name w:val="Body text (112)"/>
    <w:basedOn w:val="Normal"/>
    <w:qFormat/>
    <w:rsid w:val="006A1951"/>
  </w:style>
  <w:style w:type="character" w:customStyle="1" w:styleId="Bodytext113">
    <w:name w:val="Body text (113)_"/>
    <w:basedOn w:val="DefaultParagraphFont"/>
    <w:locked/>
    <w:rsid w:val="006A1951"/>
  </w:style>
  <w:style w:type="paragraph" w:customStyle="1" w:styleId="Bodytext1130">
    <w:name w:val="Body text (113)"/>
    <w:basedOn w:val="Normal"/>
    <w:qFormat/>
    <w:rsid w:val="006A1951"/>
  </w:style>
  <w:style w:type="character" w:customStyle="1" w:styleId="Tableofcontents10">
    <w:name w:val="Table of contents (10)_"/>
    <w:basedOn w:val="DefaultParagraphFont"/>
    <w:locked/>
    <w:rsid w:val="006A1951"/>
  </w:style>
  <w:style w:type="paragraph" w:customStyle="1" w:styleId="Tableofcontents100">
    <w:name w:val="Table of contents (10)"/>
    <w:basedOn w:val="Normal"/>
    <w:qFormat/>
    <w:rsid w:val="006A1951"/>
  </w:style>
  <w:style w:type="character" w:customStyle="1" w:styleId="Tableofcontents12">
    <w:name w:val="Table of contents (12)_"/>
    <w:basedOn w:val="DefaultParagraphFont"/>
    <w:locked/>
    <w:rsid w:val="006A1951"/>
  </w:style>
  <w:style w:type="paragraph" w:customStyle="1" w:styleId="Tableofcontents120">
    <w:name w:val="Table of contents (12)"/>
    <w:basedOn w:val="Normal"/>
    <w:qFormat/>
    <w:rsid w:val="006A1951"/>
  </w:style>
  <w:style w:type="character" w:customStyle="1" w:styleId="Tableofcontents14">
    <w:name w:val="Table of contents (14)_"/>
    <w:basedOn w:val="DefaultParagraphFont"/>
    <w:locked/>
    <w:rsid w:val="006A1951"/>
  </w:style>
  <w:style w:type="paragraph" w:customStyle="1" w:styleId="Tableofcontents140">
    <w:name w:val="Table of contents (14)"/>
    <w:basedOn w:val="Normal"/>
    <w:qFormat/>
    <w:rsid w:val="006A1951"/>
  </w:style>
  <w:style w:type="character" w:customStyle="1" w:styleId="Heading162">
    <w:name w:val="Heading #16 (2)_"/>
    <w:basedOn w:val="DefaultParagraphFont"/>
    <w:locked/>
    <w:rsid w:val="006A1951"/>
  </w:style>
  <w:style w:type="paragraph" w:customStyle="1" w:styleId="Heading1620">
    <w:name w:val="Heading #16 (2)"/>
    <w:basedOn w:val="Normal"/>
    <w:qFormat/>
    <w:rsid w:val="006A1951"/>
  </w:style>
  <w:style w:type="paragraph" w:customStyle="1" w:styleId="txgreen">
    <w:name w:val="txgreen"/>
    <w:basedOn w:val="Normal"/>
    <w:uiPriority w:val="99"/>
    <w:qFormat/>
    <w:rsid w:val="006A1951"/>
  </w:style>
  <w:style w:type="paragraph" w:customStyle="1" w:styleId="rtecenter">
    <w:name w:val="rtecenter"/>
    <w:basedOn w:val="Normal"/>
    <w:uiPriority w:val="99"/>
    <w:qFormat/>
    <w:rsid w:val="006A1951"/>
  </w:style>
  <w:style w:type="paragraph" w:customStyle="1" w:styleId="StyleHeading4TagBigcardNotBold">
    <w:name w:val="Style Heading 4TagBig card + Not Bold"/>
    <w:basedOn w:val="Heading4"/>
    <w:qFormat/>
    <w:rsid w:val="006A1951"/>
    <w:rPr>
      <w:bCs w:val="0"/>
    </w:rPr>
  </w:style>
  <w:style w:type="paragraph" w:customStyle="1" w:styleId="Stylecardtext8pt">
    <w:name w:val="Style card text + 8 pt"/>
    <w:basedOn w:val="Normal"/>
    <w:qFormat/>
    <w:rsid w:val="006A1951"/>
  </w:style>
  <w:style w:type="paragraph" w:customStyle="1" w:styleId="Stylecardtext5pt">
    <w:name w:val="Style card text + 5 pt"/>
    <w:basedOn w:val="Normal"/>
    <w:qFormat/>
    <w:rsid w:val="006A1951"/>
  </w:style>
  <w:style w:type="character" w:customStyle="1" w:styleId="StyleLatinGaramond9ptUnderline">
    <w:name w:val="Style (Latin) Garamond 9 pt Underline"/>
    <w:rsid w:val="006A1951"/>
  </w:style>
  <w:style w:type="character" w:customStyle="1" w:styleId="l9">
    <w:name w:val="l9"/>
    <w:basedOn w:val="DefaultParagraphFont"/>
    <w:rsid w:val="006A1951"/>
  </w:style>
  <w:style w:type="character" w:customStyle="1" w:styleId="l8">
    <w:name w:val="l8"/>
    <w:basedOn w:val="DefaultParagraphFont"/>
    <w:rsid w:val="006A1951"/>
  </w:style>
  <w:style w:type="character" w:customStyle="1" w:styleId="l6">
    <w:name w:val="l6"/>
    <w:basedOn w:val="DefaultParagraphFont"/>
    <w:rsid w:val="006A1951"/>
  </w:style>
  <w:style w:type="character" w:customStyle="1" w:styleId="l7">
    <w:name w:val="l7"/>
    <w:basedOn w:val="DefaultParagraphFont"/>
    <w:rsid w:val="006A1951"/>
  </w:style>
  <w:style w:type="character" w:customStyle="1" w:styleId="ellipsistext">
    <w:name w:val="ellipsis_text"/>
    <w:basedOn w:val="DefaultParagraphFont"/>
    <w:rsid w:val="006A1951"/>
  </w:style>
  <w:style w:type="character" w:customStyle="1" w:styleId="referencediv">
    <w:name w:val="referencediv"/>
    <w:basedOn w:val="DefaultParagraphFont"/>
    <w:rsid w:val="006A1951"/>
  </w:style>
  <w:style w:type="character" w:customStyle="1" w:styleId="cite0">
    <w:name w:val="cite0"/>
    <w:rsid w:val="006A1951"/>
  </w:style>
  <w:style w:type="character" w:customStyle="1" w:styleId="Aunderline1">
    <w:name w:val="Aunderline"/>
    <w:qFormat/>
    <w:rsid w:val="006A1951"/>
  </w:style>
  <w:style w:type="character" w:customStyle="1" w:styleId="desc">
    <w:name w:val="desc"/>
    <w:basedOn w:val="DefaultParagraphFont"/>
    <w:rsid w:val="006A1951"/>
  </w:style>
  <w:style w:type="character" w:customStyle="1" w:styleId="in-top">
    <w:name w:val="in-top"/>
    <w:rsid w:val="006A1951"/>
  </w:style>
  <w:style w:type="character" w:customStyle="1" w:styleId="nukeled">
    <w:name w:val="nukeled"/>
    <w:rsid w:val="006A1951"/>
  </w:style>
  <w:style w:type="character" w:customStyle="1" w:styleId="contextlyrelated">
    <w:name w:val="contextly_related"/>
    <w:rsid w:val="006A1951"/>
  </w:style>
  <w:style w:type="character" w:customStyle="1" w:styleId="in-right">
    <w:name w:val="in-right"/>
    <w:rsid w:val="006A1951"/>
  </w:style>
  <w:style w:type="character" w:customStyle="1" w:styleId="adtext">
    <w:name w:val="ad_text"/>
    <w:rsid w:val="006A1951"/>
  </w:style>
  <w:style w:type="character" w:customStyle="1" w:styleId="linkrow">
    <w:name w:val="link_row"/>
    <w:rsid w:val="006A1951"/>
  </w:style>
  <w:style w:type="character" w:customStyle="1" w:styleId="revision-date">
    <w:name w:val="revision-date"/>
    <w:rsid w:val="006A1951"/>
  </w:style>
  <w:style w:type="character" w:customStyle="1" w:styleId="facebook-share">
    <w:name w:val="facebook-share"/>
    <w:rsid w:val="006A1951"/>
  </w:style>
  <w:style w:type="character" w:customStyle="1" w:styleId="facebook-share-label">
    <w:name w:val="facebook-share-label"/>
    <w:rsid w:val="006A1951"/>
  </w:style>
  <w:style w:type="character" w:customStyle="1" w:styleId="ata11y">
    <w:name w:val="at_a11y"/>
    <w:rsid w:val="006A1951"/>
  </w:style>
  <w:style w:type="character" w:customStyle="1" w:styleId="tpk">
    <w:name w:val="tpk"/>
    <w:rsid w:val="006A1951"/>
  </w:style>
  <w:style w:type="character" w:customStyle="1" w:styleId="A24">
    <w:name w:val="A24"/>
    <w:uiPriority w:val="99"/>
    <w:rsid w:val="006A1951"/>
  </w:style>
  <w:style w:type="character" w:customStyle="1" w:styleId="A25">
    <w:name w:val="A25"/>
    <w:uiPriority w:val="99"/>
    <w:rsid w:val="006A1951"/>
  </w:style>
  <w:style w:type="character" w:customStyle="1" w:styleId="Headerorfooter">
    <w:name w:val="Header or footer_"/>
    <w:basedOn w:val="DefaultParagraphFont"/>
    <w:rsid w:val="006A1951"/>
  </w:style>
  <w:style w:type="character" w:customStyle="1" w:styleId="Bodytext21">
    <w:name w:val="Body text (2)_"/>
    <w:basedOn w:val="DefaultParagraphFont"/>
    <w:rsid w:val="006A1951"/>
  </w:style>
  <w:style w:type="character" w:customStyle="1" w:styleId="Bodytext22">
    <w:name w:val="Body text (2)"/>
    <w:basedOn w:val="Bodytext32"/>
    <w:rsid w:val="006A1951"/>
  </w:style>
  <w:style w:type="character" w:customStyle="1" w:styleId="Headerorfooter0">
    <w:name w:val="Header or footer"/>
    <w:basedOn w:val="Bodytext100"/>
    <w:rsid w:val="006A1951"/>
  </w:style>
  <w:style w:type="character" w:customStyle="1" w:styleId="Bodytext33">
    <w:name w:val="Body text (3)_"/>
    <w:basedOn w:val="DefaultParagraphFont"/>
    <w:rsid w:val="006A1951"/>
  </w:style>
  <w:style w:type="character" w:customStyle="1" w:styleId="Bodytext31Exact">
    <w:name w:val="Body text (31) Exact"/>
    <w:basedOn w:val="DefaultParagraphFont"/>
    <w:rsid w:val="006A1951"/>
  </w:style>
  <w:style w:type="character" w:customStyle="1" w:styleId="Bodytext100">
    <w:name w:val="Body text (10)_"/>
    <w:basedOn w:val="DefaultParagraphFont"/>
    <w:rsid w:val="006A1951"/>
  </w:style>
  <w:style w:type="character" w:customStyle="1" w:styleId="Bodytext32">
    <w:name w:val="Body text (3)"/>
    <w:basedOn w:val="Bodytext3Spacing0ptExact"/>
    <w:rsid w:val="006A1951"/>
  </w:style>
  <w:style w:type="character" w:customStyle="1" w:styleId="Bodytext46">
    <w:name w:val="Body text (46)_"/>
    <w:basedOn w:val="DefaultParagraphFont"/>
    <w:rsid w:val="006A1951"/>
  </w:style>
  <w:style w:type="character" w:customStyle="1" w:styleId="Bodytext51">
    <w:name w:val="Body text (51)_"/>
    <w:basedOn w:val="DefaultParagraphFont"/>
    <w:rsid w:val="006A1951"/>
  </w:style>
  <w:style w:type="character" w:customStyle="1" w:styleId="Bodytext34">
    <w:name w:val="Body text (34)_"/>
    <w:basedOn w:val="DefaultParagraphFont"/>
    <w:rsid w:val="006A1951"/>
  </w:style>
  <w:style w:type="character" w:customStyle="1" w:styleId="Bodytext3Spacing0ptExact">
    <w:name w:val="Body text (3) + Spacing 0 pt Exact"/>
    <w:rsid w:val="006A1951"/>
  </w:style>
  <w:style w:type="character" w:customStyle="1" w:styleId="Bodytext82">
    <w:name w:val="Body text (82)_"/>
    <w:basedOn w:val="DefaultParagraphFont"/>
    <w:rsid w:val="006A1951"/>
  </w:style>
  <w:style w:type="character" w:customStyle="1" w:styleId="PicturecaptionSpacing0ptExact">
    <w:name w:val="Picture caption + Spacing 0 pt Exact"/>
    <w:basedOn w:val="DefaultParagraphFont"/>
    <w:rsid w:val="006A1951"/>
  </w:style>
  <w:style w:type="character" w:customStyle="1" w:styleId="Tableofcontents13">
    <w:name w:val="Table of contents (13)_"/>
    <w:basedOn w:val="DefaultParagraphFont"/>
    <w:rsid w:val="006A1951"/>
  </w:style>
  <w:style w:type="character" w:customStyle="1" w:styleId="Bodytext114">
    <w:name w:val="Body text (114)_"/>
    <w:basedOn w:val="DefaultParagraphFont"/>
    <w:rsid w:val="006A1951"/>
  </w:style>
  <w:style w:type="character" w:customStyle="1" w:styleId="Bodytext115">
    <w:name w:val="Body text (115)_"/>
    <w:basedOn w:val="DefaultParagraphFont"/>
    <w:rsid w:val="006A1951"/>
  </w:style>
  <w:style w:type="character" w:customStyle="1" w:styleId="Bodytext1150">
    <w:name w:val="Body text (115)"/>
    <w:basedOn w:val="Picturecaption2Spacing0ptExact"/>
    <w:rsid w:val="006A1951"/>
  </w:style>
  <w:style w:type="character" w:customStyle="1" w:styleId="Bodytext820">
    <w:name w:val="Body text (82)"/>
    <w:rsid w:val="006A1951"/>
  </w:style>
  <w:style w:type="character" w:customStyle="1" w:styleId="Bodytext101">
    <w:name w:val="Body text (10)"/>
    <w:basedOn w:val="PicturecaptionSpacing0ptExact"/>
    <w:rsid w:val="006A1951"/>
  </w:style>
  <w:style w:type="character" w:customStyle="1" w:styleId="Bodytext82Spacing0ptExact">
    <w:name w:val="Body text (82) + Spacing 0 pt Exact"/>
    <w:basedOn w:val="Bodytext820"/>
    <w:rsid w:val="006A1951"/>
  </w:style>
  <w:style w:type="character" w:customStyle="1" w:styleId="Bodytext131Exact">
    <w:name w:val="Body text (131) Exact"/>
    <w:basedOn w:val="DefaultParagraphFont"/>
    <w:rsid w:val="006A1951"/>
  </w:style>
  <w:style w:type="character" w:customStyle="1" w:styleId="Picturecaption2Spacing0ptExact">
    <w:name w:val="Picture caption (2) + Spacing 0 pt Exact"/>
    <w:basedOn w:val="DefaultParagraphFont"/>
    <w:rsid w:val="006A1951"/>
  </w:style>
  <w:style w:type="character" w:customStyle="1" w:styleId="Bodytext114Exact">
    <w:name w:val="Body text (114) Exact"/>
    <w:basedOn w:val="Bodytext131Exact"/>
    <w:rsid w:val="006A1951"/>
  </w:style>
  <w:style w:type="character" w:customStyle="1" w:styleId="Bodytext340">
    <w:name w:val="Body text (34)"/>
    <w:basedOn w:val="BodyText4"/>
    <w:rsid w:val="006A195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6A1951"/>
  </w:style>
  <w:style w:type="character" w:customStyle="1" w:styleId="Bodytext510">
    <w:name w:val="Body text (51)"/>
    <w:basedOn w:val="Bodytext115"/>
    <w:rsid w:val="006A1951"/>
  </w:style>
  <w:style w:type="character" w:customStyle="1" w:styleId="Bodytext1140">
    <w:name w:val="Body text (114)"/>
    <w:basedOn w:val="Bodytext131Exact"/>
    <w:rsid w:val="006A1951"/>
  </w:style>
  <w:style w:type="character" w:customStyle="1" w:styleId="Tableofcontents130">
    <w:name w:val="Table of contents (13)"/>
    <w:basedOn w:val="Bodytext82Spacing0ptExact"/>
    <w:rsid w:val="006A1951"/>
  </w:style>
  <w:style w:type="character" w:customStyle="1" w:styleId="Bodytext460">
    <w:name w:val="Body text (46)"/>
    <w:basedOn w:val="Bodytext114"/>
    <w:rsid w:val="006A1951"/>
  </w:style>
  <w:style w:type="character" w:customStyle="1" w:styleId="Bodytext46NotBold">
    <w:name w:val="Body text (46) + Not Bold"/>
    <w:basedOn w:val="Bodytext114"/>
    <w:rsid w:val="006A1951"/>
  </w:style>
  <w:style w:type="character" w:customStyle="1" w:styleId="Bodytext46SegoeUI">
    <w:name w:val="Body text (46) + Segoe UI"/>
    <w:basedOn w:val="Bodytext114"/>
    <w:rsid w:val="006A1951"/>
  </w:style>
  <w:style w:type="character" w:customStyle="1" w:styleId="Bodytext115Spacing0ptExact">
    <w:name w:val="Body text (115) + Spacing 0 pt Exact"/>
    <w:basedOn w:val="Picturecaption2Spacing0ptExact"/>
    <w:rsid w:val="006A1951"/>
  </w:style>
  <w:style w:type="character" w:customStyle="1" w:styleId="Picturecaption42SmallCaps">
    <w:name w:val="Picture caption (42) + Small Caps"/>
    <w:basedOn w:val="DefaultParagraphFont"/>
    <w:rsid w:val="006A1951"/>
  </w:style>
  <w:style w:type="character" w:customStyle="1" w:styleId="Bodytext155Exact">
    <w:name w:val="Body text (155) Exact"/>
    <w:basedOn w:val="DefaultParagraphFont"/>
    <w:rsid w:val="006A1951"/>
  </w:style>
  <w:style w:type="character" w:customStyle="1" w:styleId="Bodytext157">
    <w:name w:val="Body text (157)_"/>
    <w:basedOn w:val="DefaultParagraphFont"/>
    <w:rsid w:val="006A1951"/>
  </w:style>
  <w:style w:type="character" w:customStyle="1" w:styleId="Bodytext157Spacing0pt">
    <w:name w:val="Body text (157) + Spacing 0 pt"/>
    <w:basedOn w:val="Bodytext39"/>
    <w:rsid w:val="006A1951"/>
  </w:style>
  <w:style w:type="character" w:customStyle="1" w:styleId="Bodytext1570">
    <w:name w:val="Body text (157)"/>
    <w:basedOn w:val="Bodytext39"/>
    <w:rsid w:val="006A1951"/>
  </w:style>
  <w:style w:type="character" w:customStyle="1" w:styleId="Heading2213pt">
    <w:name w:val="Heading #22 + 13 pt"/>
    <w:basedOn w:val="DefaultParagraphFont"/>
    <w:rsid w:val="006A1951"/>
  </w:style>
  <w:style w:type="character" w:customStyle="1" w:styleId="Heading22125pt">
    <w:name w:val="Heading #22 + 12.5 pt"/>
    <w:basedOn w:val="DefaultParagraphFont"/>
    <w:rsid w:val="006A1951"/>
  </w:style>
  <w:style w:type="character" w:customStyle="1" w:styleId="Bodytext300">
    <w:name w:val="Body text (30)_"/>
    <w:basedOn w:val="DefaultParagraphFont"/>
    <w:rsid w:val="006A1951"/>
  </w:style>
  <w:style w:type="character" w:customStyle="1" w:styleId="Bodytext301">
    <w:name w:val="Body text (30)"/>
    <w:basedOn w:val="Bodytext3TimesNewRoman"/>
    <w:rsid w:val="006A1951"/>
  </w:style>
  <w:style w:type="character" w:customStyle="1" w:styleId="Bodytext39">
    <w:name w:val="Body text (39)_"/>
    <w:basedOn w:val="DefaultParagraphFont"/>
    <w:rsid w:val="006A1951"/>
  </w:style>
  <w:style w:type="character" w:customStyle="1" w:styleId="Bodytext390">
    <w:name w:val="Body text (39)"/>
    <w:basedOn w:val="BodytextExact"/>
    <w:rsid w:val="006A1951"/>
  </w:style>
  <w:style w:type="character" w:customStyle="1" w:styleId="Bodytext159Exact">
    <w:name w:val="Body text (159) Exact"/>
    <w:basedOn w:val="DefaultParagraphFont"/>
    <w:rsid w:val="006A1951"/>
  </w:style>
  <w:style w:type="character" w:customStyle="1" w:styleId="Bodytext60Spacing0pt">
    <w:name w:val="Body text (60) + Spacing 0 pt"/>
    <w:basedOn w:val="DefaultParagraphFont"/>
    <w:rsid w:val="006A1951"/>
  </w:style>
  <w:style w:type="character" w:customStyle="1" w:styleId="Bodytext3Spacing-1pt">
    <w:name w:val="Body text (3) + Spacing -1 pt"/>
    <w:basedOn w:val="Bodytext3Spacing0ptExact"/>
    <w:rsid w:val="006A1951"/>
  </w:style>
  <w:style w:type="character" w:customStyle="1" w:styleId="Bodytext3TimesNewRoman">
    <w:name w:val="Body text (3) + Times New Roman"/>
    <w:aliases w:val="11.5 pt"/>
    <w:basedOn w:val="Bodytext3Spacing0ptExact"/>
    <w:rsid w:val="006A1951"/>
  </w:style>
  <w:style w:type="character" w:customStyle="1" w:styleId="Bodytext2NotBold">
    <w:name w:val="Body text (2) + Not Bold"/>
    <w:basedOn w:val="Bodytext32"/>
    <w:rsid w:val="006A1951"/>
  </w:style>
  <w:style w:type="character" w:customStyle="1" w:styleId="BodytextExact">
    <w:name w:val="Body text Exact"/>
    <w:basedOn w:val="DefaultParagraphFont"/>
    <w:rsid w:val="006A1951"/>
  </w:style>
  <w:style w:type="character" w:customStyle="1" w:styleId="Heading13Italic">
    <w:name w:val="Heading #13 + Italic"/>
    <w:basedOn w:val="DefaultParagraphFont"/>
    <w:rsid w:val="006A1951"/>
  </w:style>
  <w:style w:type="character" w:customStyle="1" w:styleId="Heading92Spacing2pt">
    <w:name w:val="Heading #9 (2) + Spacing 2 pt"/>
    <w:basedOn w:val="DefaultParagraphFont"/>
    <w:rsid w:val="006A1951"/>
  </w:style>
  <w:style w:type="character" w:customStyle="1" w:styleId="Bodytext38Spacing0pt">
    <w:name w:val="Body text (38) + Spacing 0 pt"/>
    <w:basedOn w:val="DefaultParagraphFont"/>
    <w:rsid w:val="006A1951"/>
  </w:style>
  <w:style w:type="character" w:customStyle="1" w:styleId="Bodytext42Spacing-1pt">
    <w:name w:val="Body text (42) + Spacing -1 pt"/>
    <w:basedOn w:val="DefaultParagraphFont"/>
    <w:rsid w:val="006A1951"/>
  </w:style>
  <w:style w:type="character" w:customStyle="1" w:styleId="Bodytext35">
    <w:name w:val="Body text (35)_"/>
    <w:basedOn w:val="DefaultParagraphFont"/>
    <w:rsid w:val="006A1951"/>
  </w:style>
  <w:style w:type="character" w:customStyle="1" w:styleId="Picturecaption19">
    <w:name w:val="Picture caption (19)_"/>
    <w:basedOn w:val="DefaultParagraphFont"/>
    <w:rsid w:val="006A1951"/>
  </w:style>
  <w:style w:type="character" w:customStyle="1" w:styleId="Picturecaption9Exact">
    <w:name w:val="Picture caption (9) Exact"/>
    <w:basedOn w:val="DefaultParagraphFont"/>
    <w:rsid w:val="006A1951"/>
  </w:style>
  <w:style w:type="character" w:customStyle="1" w:styleId="Bodytext87">
    <w:name w:val="Body text (87)_"/>
    <w:basedOn w:val="DefaultParagraphFont"/>
    <w:rsid w:val="006A1951"/>
  </w:style>
  <w:style w:type="character" w:customStyle="1" w:styleId="Bodytext6">
    <w:name w:val="Body text (6)_"/>
    <w:basedOn w:val="DefaultParagraphFont"/>
    <w:rsid w:val="006A1951"/>
  </w:style>
  <w:style w:type="character" w:customStyle="1" w:styleId="Heading142SmallCaps">
    <w:name w:val="Heading #14 (2) + Small Caps"/>
    <w:basedOn w:val="DefaultParagraphFont"/>
    <w:rsid w:val="006A1951"/>
  </w:style>
  <w:style w:type="character" w:customStyle="1" w:styleId="Bodytext350">
    <w:name w:val="Body text (35)"/>
    <w:basedOn w:val="Picturecaption190"/>
    <w:rsid w:val="006A1951"/>
  </w:style>
  <w:style w:type="character" w:customStyle="1" w:styleId="Picturecaption190">
    <w:name w:val="Picture caption (19)"/>
    <w:basedOn w:val="Picturecaption27Spacing0pt"/>
    <w:rsid w:val="006A1951"/>
  </w:style>
  <w:style w:type="character" w:customStyle="1" w:styleId="Picturecaption27Spacing0pt">
    <w:name w:val="Picture caption (27) + Spacing 0 pt"/>
    <w:basedOn w:val="DefaultParagraphFont"/>
    <w:rsid w:val="006A1951"/>
  </w:style>
  <w:style w:type="character" w:customStyle="1" w:styleId="Bodytext43Spacing0ptExact">
    <w:name w:val="Body text (43) + Spacing 0 pt Exact"/>
    <w:basedOn w:val="DefaultParagraphFont"/>
    <w:rsid w:val="006A1951"/>
  </w:style>
  <w:style w:type="character" w:customStyle="1" w:styleId="Bodytext61">
    <w:name w:val="Body text (6)"/>
    <w:basedOn w:val="Bodytext870"/>
    <w:rsid w:val="006A1951"/>
  </w:style>
  <w:style w:type="character" w:customStyle="1" w:styleId="Bodytext870">
    <w:name w:val="Body text (87)"/>
    <w:basedOn w:val="DefaultParagraphFont"/>
    <w:rsid w:val="006A1951"/>
  </w:style>
  <w:style w:type="character" w:customStyle="1" w:styleId="BodytextSegoeUI">
    <w:name w:val="Body text + Segoe UI"/>
    <w:aliases w:val="21.5 pt"/>
    <w:basedOn w:val="DefaultParagraphFont"/>
    <w:rsid w:val="006A1951"/>
  </w:style>
  <w:style w:type="character" w:customStyle="1" w:styleId="Bodytext68">
    <w:name w:val="Body text (68)_"/>
    <w:basedOn w:val="DefaultParagraphFont"/>
    <w:rsid w:val="006A1951"/>
  </w:style>
  <w:style w:type="character" w:customStyle="1" w:styleId="Bodytext112SmallCaps">
    <w:name w:val="Body text (112) + Small Caps"/>
    <w:basedOn w:val="DefaultParagraphFont"/>
    <w:rsid w:val="006A1951"/>
  </w:style>
  <w:style w:type="character" w:customStyle="1" w:styleId="Bodytext680">
    <w:name w:val="Body text (68)"/>
    <w:basedOn w:val="Heading162SmallCaps"/>
    <w:rsid w:val="006A1951"/>
  </w:style>
  <w:style w:type="character" w:customStyle="1" w:styleId="Tableofcontents11">
    <w:name w:val="Table of contents (11)_"/>
    <w:basedOn w:val="DefaultParagraphFont"/>
    <w:rsid w:val="006A1951"/>
  </w:style>
  <w:style w:type="character" w:customStyle="1" w:styleId="Tableofcontents110">
    <w:name w:val="Table of contents (11)"/>
    <w:basedOn w:val="article-quote-right"/>
    <w:rsid w:val="006A1951"/>
  </w:style>
  <w:style w:type="character" w:customStyle="1" w:styleId="Tableofcontents15">
    <w:name w:val="Table of contents (15)_"/>
    <w:basedOn w:val="DefaultParagraphFont"/>
    <w:rsid w:val="006A1951"/>
  </w:style>
  <w:style w:type="character" w:customStyle="1" w:styleId="Tableofcontents150">
    <w:name w:val="Table of contents (15)"/>
    <w:basedOn w:val="StyleBox12pt"/>
    <w:rsid w:val="006A1951"/>
  </w:style>
  <w:style w:type="character" w:customStyle="1" w:styleId="Heading162SmallCaps">
    <w:name w:val="Heading #16 (2) + Small Caps"/>
    <w:basedOn w:val="DefaultParagraphFont"/>
    <w:rsid w:val="006A1951"/>
  </w:style>
  <w:style w:type="character" w:customStyle="1" w:styleId="amp">
    <w:name w:val="amp"/>
    <w:basedOn w:val="DefaultParagraphFont"/>
    <w:rsid w:val="006A1951"/>
  </w:style>
  <w:style w:type="character" w:customStyle="1" w:styleId="article-quote-right">
    <w:name w:val="article-quote-right"/>
    <w:basedOn w:val="DefaultParagraphFont"/>
    <w:rsid w:val="006A1951"/>
  </w:style>
  <w:style w:type="character" w:customStyle="1" w:styleId="StyleBox12ptBold">
    <w:name w:val="Style Box + 12 pt Bold"/>
    <w:basedOn w:val="DefaultParagraphFont"/>
    <w:rsid w:val="006A1951"/>
  </w:style>
  <w:style w:type="character" w:customStyle="1" w:styleId="StyleBox12pt">
    <w:name w:val="Style Box + 12 pt"/>
    <w:basedOn w:val="DefaultParagraphFont"/>
    <w:rsid w:val="006A1951"/>
  </w:style>
  <w:style w:type="character" w:customStyle="1" w:styleId="commentstext0">
    <w:name w:val="commentstext"/>
    <w:rsid w:val="006A1951"/>
  </w:style>
  <w:style w:type="character" w:customStyle="1" w:styleId="wikicreatelink">
    <w:name w:val="wikicreatelink"/>
    <w:basedOn w:val="DefaultParagraphFont"/>
    <w:rsid w:val="006A1951"/>
  </w:style>
  <w:style w:type="character" w:customStyle="1" w:styleId="facebook-share-count">
    <w:name w:val="facebook-share-count"/>
    <w:basedOn w:val="DefaultParagraphFont"/>
    <w:rsid w:val="006A1951"/>
  </w:style>
  <w:style w:type="character" w:customStyle="1" w:styleId="tickerwrap">
    <w:name w:val="ticker_wrap"/>
    <w:basedOn w:val="DefaultParagraphFont"/>
    <w:rsid w:val="006A1951"/>
  </w:style>
  <w:style w:type="character" w:customStyle="1" w:styleId="smallcaps0">
    <w:name w:val="small_caps"/>
    <w:basedOn w:val="DefaultParagraphFont"/>
    <w:rsid w:val="006A1951"/>
  </w:style>
  <w:style w:type="character" w:customStyle="1" w:styleId="StyleGaramondText1">
    <w:name w:val="Style Garamond Text 1"/>
    <w:basedOn w:val="DefaultParagraphFont"/>
    <w:rsid w:val="006A1951"/>
  </w:style>
  <w:style w:type="character" w:customStyle="1" w:styleId="StyleGaramondText1Underline">
    <w:name w:val="Style Garamond Text 1 Underline"/>
    <w:basedOn w:val="DefaultParagraphFont"/>
    <w:rsid w:val="006A1951"/>
  </w:style>
  <w:style w:type="character" w:customStyle="1" w:styleId="StyleBoldUnderlineBorderSinglesolidlineAuto05pt">
    <w:name w:val="Style Bold Underline Border: : (Single solid line Auto  0.5 pt ..."/>
    <w:basedOn w:val="DefaultParagraphFont"/>
    <w:rsid w:val="006A1951"/>
  </w:style>
  <w:style w:type="character" w:customStyle="1" w:styleId="StyleStyleBoldUnderlineUnderlineIntenseEmphasisIntenseEmpha">
    <w:name w:val="Style Style Bold UnderlineUnderlineIntense EmphasisIntense Empha..."/>
    <w:basedOn w:val="DefaultParagraphFont"/>
    <w:rsid w:val="006A1951"/>
  </w:style>
  <w:style w:type="character" w:customStyle="1" w:styleId="Style7ptBold">
    <w:name w:val="Style 7 pt Bold"/>
    <w:basedOn w:val="DefaultParagraphFont"/>
    <w:rsid w:val="006A1951"/>
  </w:style>
  <w:style w:type="character" w:styleId="HTMLAcronym">
    <w:name w:val="HTML Acronym"/>
    <w:basedOn w:val="DefaultParagraphFont"/>
    <w:uiPriority w:val="99"/>
    <w:semiHidden/>
    <w:unhideWhenUsed/>
    <w:rsid w:val="006A1951"/>
  </w:style>
  <w:style w:type="paragraph" w:styleId="HTMLAddress">
    <w:name w:val="HTML Address"/>
    <w:basedOn w:val="Normal"/>
    <w:link w:val="HTMLAddressChar"/>
    <w:uiPriority w:val="99"/>
    <w:unhideWhenUsed/>
    <w:rsid w:val="006A1951"/>
    <w:rPr>
      <w:i/>
      <w:iCs/>
    </w:rPr>
  </w:style>
  <w:style w:type="character" w:customStyle="1" w:styleId="HTMLAddressChar">
    <w:name w:val="HTML Address Char"/>
    <w:basedOn w:val="DefaultParagraphFont"/>
    <w:link w:val="HTMLAddress"/>
    <w:uiPriority w:val="99"/>
    <w:rsid w:val="006A1951"/>
    <w:rPr>
      <w:rFonts w:ascii="Arial" w:hAnsi="Arial" w:cs="Arial"/>
      <w:i/>
      <w:iCs/>
    </w:rPr>
  </w:style>
  <w:style w:type="paragraph" w:styleId="Index1">
    <w:name w:val="index 1"/>
    <w:basedOn w:val="Normal"/>
    <w:next w:val="Normal"/>
    <w:autoRedefine/>
    <w:unhideWhenUsed/>
    <w:rsid w:val="006A1951"/>
    <w:pPr>
      <w:ind w:left="220" w:hanging="220"/>
    </w:pPr>
  </w:style>
  <w:style w:type="character" w:customStyle="1" w:styleId="cardunderlineChar0">
    <w:name w:val="card underline Char"/>
    <w:locked/>
    <w:rsid w:val="006A1951"/>
  </w:style>
  <w:style w:type="paragraph" w:customStyle="1" w:styleId="cardunderline">
    <w:name w:val="card underline"/>
    <w:basedOn w:val="Normal"/>
    <w:next w:val="GAUnderline"/>
    <w:qFormat/>
    <w:rsid w:val="006A1951"/>
  </w:style>
  <w:style w:type="paragraph" w:customStyle="1" w:styleId="Hat1">
    <w:name w:val="Hat1"/>
    <w:basedOn w:val="Normal"/>
    <w:next w:val="Normal"/>
    <w:uiPriority w:val="2"/>
    <w:qFormat/>
    <w:rsid w:val="006A1951"/>
  </w:style>
  <w:style w:type="paragraph" w:customStyle="1" w:styleId="post-subtitle">
    <w:name w:val="post-subtitle"/>
    <w:basedOn w:val="Normal"/>
    <w:qFormat/>
    <w:rsid w:val="006A1951"/>
  </w:style>
  <w:style w:type="paragraph" w:customStyle="1" w:styleId="para">
    <w:name w:val="para"/>
    <w:basedOn w:val="Normal"/>
    <w:next w:val="ReallySamllText"/>
    <w:qFormat/>
    <w:rsid w:val="006A1951"/>
  </w:style>
  <w:style w:type="paragraph" w:customStyle="1" w:styleId="noindent0">
    <w:name w:val="no_indent"/>
    <w:basedOn w:val="Normal"/>
    <w:next w:val="NormalWeb3"/>
    <w:qFormat/>
    <w:rsid w:val="006A1951"/>
  </w:style>
  <w:style w:type="paragraph" w:customStyle="1" w:styleId="tagline1">
    <w:name w:val="tagline"/>
    <w:basedOn w:val="Normal"/>
    <w:next w:val="cardCharCharCharCharChar"/>
    <w:qFormat/>
    <w:rsid w:val="006A1951"/>
  </w:style>
  <w:style w:type="paragraph" w:customStyle="1" w:styleId="Block1">
    <w:name w:val="Block1"/>
    <w:basedOn w:val="Normal"/>
    <w:next w:val="Normal"/>
    <w:uiPriority w:val="3"/>
    <w:qFormat/>
    <w:rsid w:val="006A1951"/>
  </w:style>
  <w:style w:type="paragraph" w:customStyle="1" w:styleId="TOCHeading1">
    <w:name w:val="TOC Heading1"/>
    <w:basedOn w:val="Heading1"/>
    <w:next w:val="Normal"/>
    <w:uiPriority w:val="39"/>
    <w:qFormat/>
    <w:rsid w:val="006A1951"/>
    <w:rPr>
      <w:bCs w:val="0"/>
      <w:caps/>
    </w:rPr>
  </w:style>
  <w:style w:type="paragraph" w:customStyle="1" w:styleId="NoteLevel11">
    <w:name w:val="Note Level 11"/>
    <w:basedOn w:val="Normal"/>
    <w:next w:val="HeaderFooter"/>
    <w:uiPriority w:val="99"/>
    <w:qFormat/>
    <w:rsid w:val="006A1951"/>
  </w:style>
  <w:style w:type="character" w:customStyle="1" w:styleId="ReallySamllTextChar">
    <w:name w:val="ReallySamllText Char"/>
    <w:locked/>
    <w:rsid w:val="006A1951"/>
  </w:style>
  <w:style w:type="paragraph" w:customStyle="1" w:styleId="ReallySamllText">
    <w:name w:val="ReallySamllText"/>
    <w:basedOn w:val="Normal"/>
    <w:next w:val="CardTextUnderlined"/>
    <w:autoRedefine/>
    <w:qFormat/>
    <w:rsid w:val="006A1951"/>
  </w:style>
  <w:style w:type="paragraph" w:customStyle="1" w:styleId="NormalWeb3">
    <w:name w:val="Normal (Web)3"/>
    <w:basedOn w:val="Normal"/>
    <w:next w:val="CardTagCharChar"/>
    <w:qFormat/>
    <w:rsid w:val="006A1951"/>
  </w:style>
  <w:style w:type="paragraph" w:customStyle="1" w:styleId="cardCharCharCharCharChar">
    <w:name w:val="card Char Char Char Char Char"/>
    <w:basedOn w:val="Normal"/>
    <w:next w:val="fixed"/>
    <w:qFormat/>
    <w:rsid w:val="006A1951"/>
  </w:style>
  <w:style w:type="paragraph" w:customStyle="1" w:styleId="TagCiteChar4">
    <w:name w:val="Tag / Cite Char"/>
    <w:basedOn w:val="Normal"/>
    <w:next w:val="textonormal"/>
    <w:qFormat/>
    <w:rsid w:val="006A1951"/>
  </w:style>
  <w:style w:type="paragraph" w:customStyle="1" w:styleId="PageNumber2">
    <w:name w:val="Page Number2"/>
    <w:basedOn w:val="Normal"/>
    <w:next w:val="Normal"/>
    <w:qFormat/>
    <w:rsid w:val="006A1951"/>
  </w:style>
  <w:style w:type="paragraph" w:customStyle="1" w:styleId="HeaderFooter">
    <w:name w:val="Header &amp; Footer"/>
    <w:next w:val="ExecutiveSummarytext"/>
    <w:qFormat/>
    <w:rsid w:val="006A1951"/>
    <w:pPr>
      <w:spacing w:after="200" w:line="276" w:lineRule="auto"/>
    </w:pPr>
  </w:style>
  <w:style w:type="paragraph" w:customStyle="1" w:styleId="CardTextSmall0">
    <w:name w:val="Card Text Small"/>
    <w:basedOn w:val="Normal"/>
    <w:qFormat/>
    <w:rsid w:val="006A1951"/>
  </w:style>
  <w:style w:type="paragraph" w:customStyle="1" w:styleId="CardTextUnderlined">
    <w:name w:val="Card Text Underlined"/>
    <w:basedOn w:val="Normal"/>
    <w:next w:val="NormalUnderline"/>
    <w:qFormat/>
    <w:rsid w:val="006A1951"/>
  </w:style>
  <w:style w:type="paragraph" w:customStyle="1" w:styleId="HeaderDebate">
    <w:name w:val="Header Debate"/>
    <w:basedOn w:val="Normal"/>
    <w:next w:val="byline1"/>
    <w:qFormat/>
    <w:rsid w:val="006A1951"/>
  </w:style>
  <w:style w:type="paragraph" w:customStyle="1" w:styleId="NormalWeb1">
    <w:name w:val="Normal (Web)1"/>
    <w:basedOn w:val="Normal"/>
    <w:next w:val="PlaceholderText1"/>
    <w:qFormat/>
    <w:rsid w:val="006A1951"/>
  </w:style>
  <w:style w:type="paragraph" w:customStyle="1" w:styleId="CardTagCharChar">
    <w:name w:val="Card Tag Char Char"/>
    <w:basedOn w:val="Normal"/>
    <w:next w:val="NoteLevel31"/>
    <w:qFormat/>
    <w:rsid w:val="006A1951"/>
  </w:style>
  <w:style w:type="paragraph" w:customStyle="1" w:styleId="fixed">
    <w:name w:val="fixed"/>
    <w:basedOn w:val="Normal"/>
    <w:next w:val="NoteLevel41"/>
    <w:qFormat/>
    <w:rsid w:val="006A1951"/>
  </w:style>
  <w:style w:type="paragraph" w:customStyle="1" w:styleId="textonormal">
    <w:name w:val="textonormal"/>
    <w:basedOn w:val="Normal"/>
    <w:next w:val="NoteLevel51"/>
    <w:qFormat/>
    <w:rsid w:val="006A1951"/>
  </w:style>
  <w:style w:type="paragraph" w:customStyle="1" w:styleId="ExecutiveSummarytext">
    <w:name w:val="Executive Summary text"/>
    <w:basedOn w:val="Normal"/>
    <w:next w:val="Normal"/>
    <w:qFormat/>
    <w:rsid w:val="006A1951"/>
  </w:style>
  <w:style w:type="character" w:customStyle="1" w:styleId="NormalUnderlineChar1">
    <w:name w:val="Normal Underline Char1"/>
    <w:locked/>
    <w:rsid w:val="006A1951"/>
  </w:style>
  <w:style w:type="paragraph" w:customStyle="1" w:styleId="byline1">
    <w:name w:val="byline1"/>
    <w:basedOn w:val="Normal"/>
    <w:qFormat/>
    <w:rsid w:val="006A1951"/>
  </w:style>
  <w:style w:type="paragraph" w:customStyle="1" w:styleId="PlaceholderText1">
    <w:name w:val="Placeholder Text1"/>
    <w:basedOn w:val="Normal"/>
    <w:next w:val="ImportantText"/>
    <w:qFormat/>
    <w:rsid w:val="006A1951"/>
  </w:style>
  <w:style w:type="paragraph" w:customStyle="1" w:styleId="NoteLevel31">
    <w:name w:val="Note Level 31"/>
    <w:basedOn w:val="Normal"/>
    <w:qFormat/>
    <w:rsid w:val="006A1951"/>
  </w:style>
  <w:style w:type="paragraph" w:customStyle="1" w:styleId="NoteLevel41">
    <w:name w:val="Note Level 41"/>
    <w:basedOn w:val="Normal"/>
    <w:next w:val="StyleBodyText11ptBlackUnderline"/>
    <w:qFormat/>
    <w:rsid w:val="006A1951"/>
  </w:style>
  <w:style w:type="paragraph" w:customStyle="1" w:styleId="NoteLevel51">
    <w:name w:val="Note Level 51"/>
    <w:basedOn w:val="Normal"/>
    <w:qFormat/>
    <w:rsid w:val="006A1951"/>
  </w:style>
  <w:style w:type="paragraph" w:customStyle="1" w:styleId="NoteLevel61">
    <w:name w:val="Note Level 61"/>
    <w:basedOn w:val="Normal"/>
    <w:next w:val="StyleBodyText11ptBoldBlack"/>
    <w:qFormat/>
    <w:rsid w:val="006A1951"/>
  </w:style>
  <w:style w:type="paragraph" w:customStyle="1" w:styleId="NoteLevel71">
    <w:name w:val="Note Level 71"/>
    <w:basedOn w:val="Normal"/>
    <w:qFormat/>
    <w:rsid w:val="006A1951"/>
  </w:style>
  <w:style w:type="paragraph" w:customStyle="1" w:styleId="NoteLevel81">
    <w:name w:val="Note Level 81"/>
    <w:basedOn w:val="Normal"/>
    <w:next w:val="StyletinyBold"/>
    <w:qFormat/>
    <w:rsid w:val="006A1951"/>
  </w:style>
  <w:style w:type="paragraph" w:customStyle="1" w:styleId="NoteLevel91">
    <w:name w:val="Note Level 91"/>
    <w:basedOn w:val="Normal"/>
    <w:qFormat/>
    <w:rsid w:val="006A1951"/>
  </w:style>
  <w:style w:type="character" w:customStyle="1" w:styleId="ImportantTextChar">
    <w:name w:val="Important Text Char"/>
    <w:locked/>
    <w:rsid w:val="006A1951"/>
  </w:style>
  <w:style w:type="paragraph" w:customStyle="1" w:styleId="ImportantText">
    <w:name w:val="Important Text"/>
    <w:basedOn w:val="Normal"/>
    <w:next w:val="Normal"/>
    <w:qFormat/>
    <w:rsid w:val="006A1951"/>
  </w:style>
  <w:style w:type="character" w:customStyle="1" w:styleId="StyleBodyText11ptBlackUnderlineChar">
    <w:name w:val="Style Body Text + 11 pt Black Underline Char"/>
    <w:locked/>
    <w:rsid w:val="006A1951"/>
  </w:style>
  <w:style w:type="paragraph" w:customStyle="1" w:styleId="StyleBodyText11ptBlackUnderline">
    <w:name w:val="Style Body Text + 11 pt Black Underline"/>
    <w:basedOn w:val="Normal"/>
    <w:next w:val="ListContents"/>
    <w:qFormat/>
    <w:rsid w:val="006A1951"/>
  </w:style>
  <w:style w:type="character" w:customStyle="1" w:styleId="StyleBodyText11ptBoldBlackChar">
    <w:name w:val="Style Body Text + 11 pt Bold Black Char"/>
    <w:locked/>
    <w:rsid w:val="006A1951"/>
  </w:style>
  <w:style w:type="paragraph" w:customStyle="1" w:styleId="StyleBodyText11ptBoldBlack">
    <w:name w:val="Style Body Text + 11 pt Bold Black"/>
    <w:basedOn w:val="Normal"/>
    <w:next w:val="StyleListContents11ptCustomColorRGB353132Underline"/>
    <w:qFormat/>
    <w:rsid w:val="006A1951"/>
  </w:style>
  <w:style w:type="character" w:customStyle="1" w:styleId="StyletinyBoldChar">
    <w:name w:val="Style tiny + Bold Char"/>
    <w:locked/>
    <w:rsid w:val="006A1951"/>
  </w:style>
  <w:style w:type="paragraph" w:customStyle="1" w:styleId="StyletinyBold">
    <w:name w:val="Style tiny + Bold"/>
    <w:basedOn w:val="TagF3"/>
    <w:qFormat/>
    <w:rsid w:val="006A1951"/>
  </w:style>
  <w:style w:type="character" w:customStyle="1" w:styleId="Heading5SizeDownChar">
    <w:name w:val="Heading 5 Size Down Char"/>
    <w:locked/>
    <w:rsid w:val="006A1951"/>
  </w:style>
  <w:style w:type="character" w:customStyle="1" w:styleId="Normal2BoldChar">
    <w:name w:val="Normal2 + Bold Char"/>
    <w:locked/>
    <w:rsid w:val="006A1951"/>
  </w:style>
  <w:style w:type="paragraph" w:customStyle="1" w:styleId="Normal2Bold">
    <w:name w:val="Normal2 + Bold"/>
    <w:basedOn w:val="Normal"/>
    <w:next w:val="Unimportant"/>
    <w:qFormat/>
    <w:rsid w:val="006A1951"/>
  </w:style>
  <w:style w:type="character" w:customStyle="1" w:styleId="ListContentsChar">
    <w:name w:val="List Contents Char"/>
    <w:locked/>
    <w:rsid w:val="006A1951"/>
  </w:style>
  <w:style w:type="paragraph" w:customStyle="1" w:styleId="ListContents">
    <w:name w:val="List Contents"/>
    <w:basedOn w:val="Normal"/>
    <w:next w:val="Ununderlined"/>
    <w:qFormat/>
    <w:rsid w:val="006A1951"/>
  </w:style>
  <w:style w:type="character" w:customStyle="1" w:styleId="StyleListContents11ptCustomColorRGB353132UnderlineChar">
    <w:name w:val="Style List Contents + 11 pt Custom Color(RGB(353132)) Underline Char"/>
    <w:locked/>
    <w:rsid w:val="006A1951"/>
  </w:style>
  <w:style w:type="paragraph" w:customStyle="1" w:styleId="StyleListContents11ptCustomColorRGB353132Underline">
    <w:name w:val="Style List Contents + 11 pt Custom Color(RGB(353132)) Underline"/>
    <w:basedOn w:val="Ununderlined"/>
    <w:qFormat/>
    <w:rsid w:val="006A1951"/>
    <w:pPr>
      <w:jc w:val="left"/>
    </w:pPr>
    <w:rPr>
      <w:rFonts w:eastAsiaTheme="minorHAnsi"/>
      <w:sz w:val="20"/>
    </w:rPr>
  </w:style>
  <w:style w:type="character" w:customStyle="1" w:styleId="StyleCards12ptThickunderlineChar2">
    <w:name w:val="Style Cards + 12 pt Thick underline Char2"/>
    <w:locked/>
    <w:rsid w:val="006A1951"/>
  </w:style>
  <w:style w:type="paragraph" w:customStyle="1" w:styleId="StyleCards12ptThickunderline">
    <w:name w:val="Style Cards + 12 pt Thick underline"/>
    <w:basedOn w:val="Normal"/>
    <w:qFormat/>
    <w:rsid w:val="006A1951"/>
  </w:style>
  <w:style w:type="character" w:customStyle="1" w:styleId="UnimportantCharChar">
    <w:name w:val="Unimportant Char Char"/>
    <w:locked/>
    <w:rsid w:val="006A1951"/>
  </w:style>
  <w:style w:type="paragraph" w:customStyle="1" w:styleId="Unimportant">
    <w:name w:val="Unimportant"/>
    <w:basedOn w:val="Normal"/>
    <w:next w:val="DebateCite"/>
    <w:qFormat/>
    <w:rsid w:val="006A1951"/>
  </w:style>
  <w:style w:type="paragraph" w:customStyle="1" w:styleId="StyleHeading1Justified">
    <w:name w:val="Style Heading 1 + Justified"/>
    <w:basedOn w:val="Normal"/>
    <w:next w:val="Normal"/>
    <w:qFormat/>
    <w:rsid w:val="006A1951"/>
  </w:style>
  <w:style w:type="paragraph" w:customStyle="1" w:styleId="textunderline0">
    <w:name w:val="text underline"/>
    <w:basedOn w:val="Normal"/>
    <w:next w:val="Heading4Cite"/>
    <w:autoRedefine/>
    <w:qFormat/>
    <w:rsid w:val="006A1951"/>
  </w:style>
  <w:style w:type="character" w:customStyle="1" w:styleId="DebateTagChar">
    <w:name w:val="Debate Tag Char"/>
    <w:locked/>
    <w:rsid w:val="006A1951"/>
  </w:style>
  <w:style w:type="paragraph" w:customStyle="1" w:styleId="DebateTag">
    <w:name w:val="Debate Tag"/>
    <w:basedOn w:val="Normal"/>
    <w:autoRedefine/>
    <w:qFormat/>
    <w:rsid w:val="006A1951"/>
  </w:style>
  <w:style w:type="paragraph" w:customStyle="1" w:styleId="DebateCite">
    <w:name w:val="Debate Cite"/>
    <w:basedOn w:val="Normal"/>
    <w:next w:val="Normaltag"/>
    <w:autoRedefine/>
    <w:qFormat/>
    <w:rsid w:val="006A1951"/>
  </w:style>
  <w:style w:type="paragraph" w:customStyle="1" w:styleId="PreformattedText">
    <w:name w:val="Preformatted Text"/>
    <w:basedOn w:val="Normal"/>
    <w:next w:val="Cardnon-underlined"/>
    <w:qFormat/>
    <w:rsid w:val="006A1951"/>
  </w:style>
  <w:style w:type="paragraph" w:customStyle="1" w:styleId="MaggieTag">
    <w:name w:val="MaggieTag"/>
    <w:basedOn w:val="Heading2"/>
    <w:next w:val="BlockTitle4"/>
    <w:qFormat/>
    <w:rsid w:val="006A1951"/>
    <w:rPr>
      <w:bCs w:val="0"/>
      <w:caps/>
    </w:rPr>
  </w:style>
  <w:style w:type="paragraph" w:customStyle="1" w:styleId="4">
    <w:name w:val="4"/>
    <w:basedOn w:val="Normal"/>
    <w:next w:val="DottedUnderline1"/>
    <w:qFormat/>
    <w:rsid w:val="006A1951"/>
  </w:style>
  <w:style w:type="paragraph" w:customStyle="1" w:styleId="BlockTitle4">
    <w:name w:val="%Block Title"/>
    <w:basedOn w:val="Heading1"/>
    <w:next w:val="PageNumber4"/>
    <w:qFormat/>
    <w:rsid w:val="006A1951"/>
    <w:rPr>
      <w:bCs w:val="0"/>
      <w:caps/>
    </w:rPr>
  </w:style>
  <w:style w:type="paragraph" w:customStyle="1" w:styleId="HiddenBlockHeader">
    <w:name w:val="Hidden Block Header"/>
    <w:basedOn w:val="Normal"/>
    <w:next w:val="Cardtext4"/>
    <w:link w:val="HiddenBlockHeaderChar"/>
    <w:qFormat/>
    <w:rsid w:val="006A1951"/>
  </w:style>
  <w:style w:type="paragraph" w:customStyle="1" w:styleId="ThickUnderline">
    <w:name w:val="ThickUnderline"/>
    <w:qFormat/>
    <w:rsid w:val="006A1951"/>
    <w:pPr>
      <w:spacing w:after="200" w:line="276" w:lineRule="auto"/>
    </w:pPr>
  </w:style>
  <w:style w:type="paragraph" w:customStyle="1" w:styleId="DottedUnderline1">
    <w:name w:val="DottedUnderline"/>
    <w:basedOn w:val="Normal"/>
    <w:qFormat/>
    <w:rsid w:val="006A1951"/>
  </w:style>
  <w:style w:type="character" w:customStyle="1" w:styleId="Card-UnderlineChar">
    <w:name w:val="Card-Underline Char"/>
    <w:locked/>
    <w:rsid w:val="006A1951"/>
  </w:style>
  <w:style w:type="paragraph" w:customStyle="1" w:styleId="Card-Underline0">
    <w:name w:val="Card-Underline"/>
    <w:basedOn w:val="Normal"/>
    <w:next w:val="read"/>
    <w:qFormat/>
    <w:rsid w:val="006A1951"/>
  </w:style>
  <w:style w:type="paragraph" w:customStyle="1" w:styleId="PageNumber3">
    <w:name w:val="Page Number3"/>
    <w:basedOn w:val="Normal"/>
    <w:next w:val="Normal"/>
    <w:qFormat/>
    <w:rsid w:val="006A1951"/>
  </w:style>
  <w:style w:type="paragraph" w:customStyle="1" w:styleId="PageNumber4">
    <w:name w:val="Page Number4"/>
    <w:basedOn w:val="Normal"/>
    <w:next w:val="Normal"/>
    <w:qFormat/>
    <w:rsid w:val="006A1951"/>
  </w:style>
  <w:style w:type="paragraph" w:customStyle="1" w:styleId="PageNumber5">
    <w:name w:val="Page Number5"/>
    <w:basedOn w:val="Normal"/>
    <w:next w:val="Normal"/>
    <w:qFormat/>
    <w:rsid w:val="006A1951"/>
  </w:style>
  <w:style w:type="paragraph" w:customStyle="1" w:styleId="smalltext1">
    <w:name w:val="small text1"/>
    <w:basedOn w:val="Normal"/>
    <w:next w:val="Normal"/>
    <w:uiPriority w:val="4"/>
    <w:qFormat/>
    <w:rsid w:val="006A1951"/>
  </w:style>
  <w:style w:type="character" w:customStyle="1" w:styleId="CircleChar">
    <w:name w:val="Circle Char"/>
    <w:locked/>
    <w:rsid w:val="006A1951"/>
  </w:style>
  <w:style w:type="paragraph" w:customStyle="1" w:styleId="PageNumber6">
    <w:name w:val="Page Number6"/>
    <w:basedOn w:val="Normal"/>
    <w:next w:val="Normal"/>
    <w:qFormat/>
    <w:rsid w:val="006A1951"/>
  </w:style>
  <w:style w:type="paragraph" w:customStyle="1" w:styleId="lastupdated">
    <w:name w:val="lastupdated"/>
    <w:basedOn w:val="Normal"/>
    <w:qFormat/>
    <w:rsid w:val="006A1951"/>
  </w:style>
  <w:style w:type="paragraph" w:customStyle="1" w:styleId="hn-byline">
    <w:name w:val="hn-byline"/>
    <w:basedOn w:val="Normal"/>
    <w:next w:val="bodyintro"/>
    <w:qFormat/>
    <w:rsid w:val="006A1951"/>
  </w:style>
  <w:style w:type="paragraph" w:customStyle="1" w:styleId="articleinfo">
    <w:name w:val="articleinfo"/>
    <w:basedOn w:val="Normal"/>
    <w:next w:val="indent"/>
    <w:qFormat/>
    <w:rsid w:val="006A1951"/>
  </w:style>
  <w:style w:type="character" w:customStyle="1" w:styleId="StyleStyle16ptChar">
    <w:name w:val="Style Style1 + 6 pt Char"/>
    <w:locked/>
    <w:rsid w:val="006A1951"/>
  </w:style>
  <w:style w:type="paragraph" w:customStyle="1" w:styleId="StyleStyle16pt">
    <w:name w:val="Style Style1 + 6 pt"/>
    <w:basedOn w:val="Normal"/>
    <w:qFormat/>
    <w:rsid w:val="006A1951"/>
  </w:style>
  <w:style w:type="paragraph" w:customStyle="1" w:styleId="PageNumber7">
    <w:name w:val="Page Number7"/>
    <w:basedOn w:val="Normal"/>
    <w:next w:val="Normal"/>
    <w:qFormat/>
    <w:rsid w:val="006A1951"/>
  </w:style>
  <w:style w:type="paragraph" w:customStyle="1" w:styleId="OmniPage4">
    <w:name w:val="OmniPage #4"/>
    <w:basedOn w:val="Normal"/>
    <w:qFormat/>
    <w:rsid w:val="006A1951"/>
  </w:style>
  <w:style w:type="paragraph" w:customStyle="1" w:styleId="OmniPage10">
    <w:name w:val="OmniPage #10"/>
    <w:basedOn w:val="Normal"/>
    <w:qFormat/>
    <w:rsid w:val="006A1951"/>
  </w:style>
  <w:style w:type="paragraph" w:customStyle="1" w:styleId="PageNumber8">
    <w:name w:val="Page Number8"/>
    <w:basedOn w:val="Normal"/>
    <w:next w:val="Normal"/>
    <w:qFormat/>
    <w:rsid w:val="006A1951"/>
  </w:style>
  <w:style w:type="paragraph" w:customStyle="1" w:styleId="bodyintro">
    <w:name w:val="bodyintro"/>
    <w:basedOn w:val="Normal"/>
    <w:uiPriority w:val="99"/>
    <w:qFormat/>
    <w:rsid w:val="006A1951"/>
  </w:style>
  <w:style w:type="paragraph" w:customStyle="1" w:styleId="indent">
    <w:name w:val="indent"/>
    <w:basedOn w:val="Normal"/>
    <w:uiPriority w:val="99"/>
    <w:qFormat/>
    <w:rsid w:val="006A1951"/>
  </w:style>
  <w:style w:type="paragraph" w:customStyle="1" w:styleId="center">
    <w:name w:val="center"/>
    <w:basedOn w:val="Normal"/>
    <w:uiPriority w:val="99"/>
    <w:qFormat/>
    <w:rsid w:val="006A1951"/>
  </w:style>
  <w:style w:type="character" w:customStyle="1" w:styleId="Style8ptChar">
    <w:name w:val="Style 8 pt Char"/>
    <w:rsid w:val="006A1951"/>
  </w:style>
  <w:style w:type="character" w:customStyle="1" w:styleId="message-item">
    <w:name w:val="message-item"/>
    <w:rsid w:val="006A1951"/>
  </w:style>
  <w:style w:type="character" w:customStyle="1" w:styleId="datestamp">
    <w:name w:val="datestamp"/>
    <w:rsid w:val="006A1951"/>
  </w:style>
  <w:style w:type="character" w:customStyle="1" w:styleId="i">
    <w:name w:val="i"/>
    <w:rsid w:val="006A1951"/>
  </w:style>
  <w:style w:type="character" w:customStyle="1" w:styleId="forenames">
    <w:name w:val="forenames"/>
    <w:rsid w:val="006A1951"/>
  </w:style>
  <w:style w:type="character" w:customStyle="1" w:styleId="surname">
    <w:name w:val="surname"/>
    <w:rsid w:val="006A1951"/>
  </w:style>
  <w:style w:type="character" w:customStyle="1" w:styleId="medium-font">
    <w:name w:val="medium-font"/>
    <w:rsid w:val="006A1951"/>
  </w:style>
  <w:style w:type="character" w:customStyle="1" w:styleId="title-link-wrapper">
    <w:name w:val="title-link-wrapper"/>
    <w:rsid w:val="006A1951"/>
  </w:style>
  <w:style w:type="character" w:customStyle="1" w:styleId="refpreview">
    <w:name w:val="refpreview"/>
    <w:rsid w:val="006A1951"/>
  </w:style>
  <w:style w:type="character" w:customStyle="1" w:styleId="loose1">
    <w:name w:val="loose1"/>
    <w:rsid w:val="006A1951"/>
  </w:style>
  <w:style w:type="character" w:customStyle="1" w:styleId="email">
    <w:name w:val="email"/>
    <w:rsid w:val="006A1951"/>
  </w:style>
  <w:style w:type="character" w:customStyle="1" w:styleId="gsa">
    <w:name w:val="gs_a"/>
    <w:rsid w:val="006A1951"/>
  </w:style>
  <w:style w:type="character" w:customStyle="1" w:styleId="mainarttitle">
    <w:name w:val="mainarttitle"/>
    <w:rsid w:val="006A1951"/>
  </w:style>
  <w:style w:type="character" w:customStyle="1" w:styleId="mainartauthor">
    <w:name w:val="mainartauthor"/>
    <w:rsid w:val="006A1951"/>
  </w:style>
  <w:style w:type="character" w:customStyle="1" w:styleId="mainartdate">
    <w:name w:val="mainartdate"/>
    <w:rsid w:val="006A1951"/>
  </w:style>
  <w:style w:type="character" w:customStyle="1" w:styleId="gsggs">
    <w:name w:val="gs_ggs"/>
    <w:rsid w:val="006A1951"/>
  </w:style>
  <w:style w:type="character" w:customStyle="1" w:styleId="ahead">
    <w:name w:val="a_head"/>
    <w:rsid w:val="006A1951"/>
  </w:style>
  <w:style w:type="character" w:customStyle="1" w:styleId="footnote">
    <w:name w:val="footnote"/>
    <w:rsid w:val="006A1951"/>
  </w:style>
  <w:style w:type="character" w:customStyle="1" w:styleId="docbody">
    <w:name w:val="docbody"/>
    <w:rsid w:val="006A1951"/>
  </w:style>
  <w:style w:type="character" w:customStyle="1" w:styleId="superscript">
    <w:name w:val="superscript"/>
    <w:rsid w:val="006A1951"/>
  </w:style>
  <w:style w:type="character" w:customStyle="1" w:styleId="bwxsm">
    <w:name w:val="b w xsm"/>
    <w:rsid w:val="006A1951"/>
  </w:style>
  <w:style w:type="character" w:customStyle="1" w:styleId="fstd">
    <w:name w:val="f std"/>
    <w:rsid w:val="006A1951"/>
  </w:style>
  <w:style w:type="character" w:customStyle="1" w:styleId="gl">
    <w:name w:val="gl"/>
    <w:rsid w:val="006A1951"/>
  </w:style>
  <w:style w:type="character" w:customStyle="1" w:styleId="bio1">
    <w:name w:val="bio1"/>
    <w:rsid w:val="006A1951"/>
  </w:style>
  <w:style w:type="character" w:customStyle="1" w:styleId="cardCharCharCharCharCharChar">
    <w:name w:val="card Char Char Char Char Char Char"/>
    <w:rsid w:val="006A1951"/>
  </w:style>
  <w:style w:type="character" w:customStyle="1" w:styleId="Style24ptBoldUnderlineCenteredCharChar">
    <w:name w:val="Style 24 pt Bold Underline Centered Char Char"/>
    <w:rsid w:val="006A1951"/>
  </w:style>
  <w:style w:type="character" w:customStyle="1" w:styleId="TagCiteCharChar0">
    <w:name w:val="Tag / Cite Char Char"/>
    <w:rsid w:val="006A1951"/>
  </w:style>
  <w:style w:type="character" w:customStyle="1" w:styleId="CardTextUnderlinedCharChar">
    <w:name w:val="Card Text Underlined Char Char"/>
    <w:rsid w:val="006A1951"/>
  </w:style>
  <w:style w:type="character" w:customStyle="1" w:styleId="CardTagCharCharChar">
    <w:name w:val="Card Tag Char Char Char"/>
    <w:rsid w:val="006A1951"/>
  </w:style>
  <w:style w:type="character" w:customStyle="1" w:styleId="mainbody">
    <w:name w:val="mainbody"/>
    <w:basedOn w:val="DefaultParagraphFont"/>
    <w:rsid w:val="006A1951"/>
  </w:style>
  <w:style w:type="character" w:customStyle="1" w:styleId="UnderlineStyleChar2">
    <w:name w:val="Underline Style Char2"/>
    <w:rsid w:val="006A1951"/>
  </w:style>
  <w:style w:type="character" w:customStyle="1" w:styleId="t13">
    <w:name w:val="t13"/>
    <w:basedOn w:val="DefaultParagraphFont"/>
    <w:rsid w:val="006A1951"/>
  </w:style>
  <w:style w:type="character" w:customStyle="1" w:styleId="SmallFont7pt">
    <w:name w:val="Small Font (7 pt)"/>
    <w:qFormat/>
    <w:rsid w:val="006A1951"/>
  </w:style>
  <w:style w:type="character" w:customStyle="1" w:styleId="CharChar17">
    <w:name w:val="Char Char17"/>
    <w:locked/>
    <w:rsid w:val="006A1951"/>
  </w:style>
  <w:style w:type="character" w:customStyle="1" w:styleId="ilspan">
    <w:name w:val="il_span"/>
    <w:basedOn w:val="DefaultParagraphFont"/>
    <w:rsid w:val="006A1951"/>
  </w:style>
  <w:style w:type="character" w:customStyle="1" w:styleId="leftidx1">
    <w:name w:val="leftidx1"/>
    <w:rsid w:val="006A1951"/>
  </w:style>
  <w:style w:type="character" w:customStyle="1" w:styleId="blue1">
    <w:name w:val="blue1"/>
    <w:rsid w:val="006A1951"/>
  </w:style>
  <w:style w:type="character" w:customStyle="1" w:styleId="author-link1">
    <w:name w:val="author-link1"/>
    <w:rsid w:val="006A1951"/>
  </w:style>
  <w:style w:type="character" w:customStyle="1" w:styleId="black1">
    <w:name w:val="black1"/>
    <w:rsid w:val="006A1951"/>
  </w:style>
  <w:style w:type="character" w:customStyle="1" w:styleId="StyleunderlinedCharBold">
    <w:name w:val="Style underlined Char + Bold"/>
    <w:rsid w:val="006A1951"/>
  </w:style>
  <w:style w:type="character" w:customStyle="1" w:styleId="CardUnderline0">
    <w:name w:val="Card Underline"/>
    <w:rsid w:val="006A1951"/>
  </w:style>
  <w:style w:type="character" w:customStyle="1" w:styleId="lingoregion">
    <w:name w:val="lingo_region"/>
    <w:basedOn w:val="DefaultParagraphFont"/>
    <w:rsid w:val="006A1951"/>
  </w:style>
  <w:style w:type="character" w:customStyle="1" w:styleId="cite3">
    <w:name w:val="%cite"/>
    <w:rsid w:val="006A1951"/>
  </w:style>
  <w:style w:type="character" w:customStyle="1" w:styleId="Emphasis21">
    <w:name w:val="%Emphasis2"/>
    <w:rsid w:val="006A1951"/>
  </w:style>
  <w:style w:type="character" w:customStyle="1" w:styleId="bodycontentlink">
    <w:name w:val="bodycontentlink"/>
    <w:basedOn w:val="DefaultParagraphFont"/>
    <w:rsid w:val="006A1951"/>
  </w:style>
  <w:style w:type="character" w:customStyle="1" w:styleId="AAAcite">
    <w:name w:val="AAAcite"/>
    <w:rsid w:val="006A1951"/>
  </w:style>
  <w:style w:type="character" w:customStyle="1" w:styleId="tmplheaderlink">
    <w:name w:val="tmplheaderlink"/>
    <w:rsid w:val="006A1951"/>
  </w:style>
  <w:style w:type="character" w:customStyle="1" w:styleId="StyleStyleUnderlineUnderlineStyleBoldUnderlineIntenseEmphas">
    <w:name w:val="Style Style UnderlineUnderlineStyle Bold UnderlineIntense Emphas..."/>
    <w:basedOn w:val="DefaultParagraphFont"/>
    <w:rsid w:val="006A1951"/>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6A1951"/>
    <w:rPr>
      <w:b w:val="0"/>
      <w:sz w:val="24"/>
      <w:u w:val="single"/>
      <w:bdr w:val="none" w:sz="0" w:space="0" w:color="auto"/>
    </w:rPr>
  </w:style>
  <w:style w:type="character" w:customStyle="1" w:styleId="Bodytext11">
    <w:name w:val="Body text (11)"/>
    <w:rsid w:val="006A1951"/>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6A1951"/>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6A1951"/>
  </w:style>
  <w:style w:type="paragraph" w:customStyle="1" w:styleId="StyleJustified">
    <w:name w:val="Style Justified"/>
    <w:basedOn w:val="Normal"/>
    <w:qFormat/>
    <w:rsid w:val="006A1951"/>
    <w:rPr>
      <w:rFonts w:eastAsia="Times New Roman"/>
      <w:szCs w:val="20"/>
    </w:rPr>
  </w:style>
  <w:style w:type="paragraph" w:customStyle="1" w:styleId="Style5">
    <w:name w:val="Style5"/>
    <w:basedOn w:val="Normal"/>
    <w:link w:val="Style5Char"/>
    <w:uiPriority w:val="99"/>
    <w:qFormat/>
    <w:rsid w:val="006A1951"/>
    <w:pPr>
      <w:ind w:left="432" w:right="432"/>
      <w:jc w:val="both"/>
    </w:pPr>
    <w:rPr>
      <w:rFonts w:eastAsia="Times New Roman"/>
    </w:rPr>
  </w:style>
  <w:style w:type="character" w:customStyle="1" w:styleId="Style5Char">
    <w:name w:val="Style5 Char"/>
    <w:link w:val="Style5"/>
    <w:uiPriority w:val="99"/>
    <w:rsid w:val="006A1951"/>
    <w:rPr>
      <w:rFonts w:ascii="Arial" w:eastAsia="Times New Roman" w:hAnsi="Arial" w:cs="Arial"/>
    </w:rPr>
  </w:style>
  <w:style w:type="paragraph" w:customStyle="1" w:styleId="Style100">
    <w:name w:val="Style10"/>
    <w:basedOn w:val="Normal"/>
    <w:link w:val="Style10Char"/>
    <w:uiPriority w:val="99"/>
    <w:qFormat/>
    <w:rsid w:val="006A1951"/>
    <w:pPr>
      <w:ind w:right="432"/>
    </w:pPr>
    <w:rPr>
      <w:rFonts w:eastAsia="Times New Roman"/>
      <w:b/>
      <w:sz w:val="24"/>
    </w:rPr>
  </w:style>
  <w:style w:type="character" w:customStyle="1" w:styleId="Style10Char">
    <w:name w:val="Style10 Char"/>
    <w:link w:val="Style100"/>
    <w:uiPriority w:val="99"/>
    <w:rsid w:val="006A1951"/>
    <w:rPr>
      <w:rFonts w:ascii="Arial" w:eastAsia="Times New Roman" w:hAnsi="Arial" w:cs="Arial"/>
      <w:b/>
      <w:sz w:val="24"/>
    </w:rPr>
  </w:style>
  <w:style w:type="character" w:customStyle="1" w:styleId="StyleStyleBoldUnderlineUnderlineapple-style-span6ptBoldK">
    <w:name w:val="Style Style Bold UnderlineUnderlineapple-style-span + 6 ptBoldK..."/>
    <w:basedOn w:val="DefaultParagraphFont"/>
    <w:rsid w:val="006A1951"/>
    <w:rPr>
      <w:b w:val="0"/>
      <w:bCs w:val="0"/>
      <w:sz w:val="22"/>
      <w:u w:val="single"/>
      <w:bdr w:val="none" w:sz="0" w:space="0" w:color="auto"/>
    </w:rPr>
  </w:style>
  <w:style w:type="paragraph" w:customStyle="1" w:styleId="UnderlinedEv">
    <w:name w:val="Underlined Ev"/>
    <w:basedOn w:val="Normal"/>
    <w:next w:val="Normal"/>
    <w:link w:val="UnderlinedEvChar"/>
    <w:qFormat/>
    <w:rsid w:val="006A1951"/>
    <w:rPr>
      <w:rFonts w:ascii="Times New Roman" w:eastAsia="Times New Roman" w:hAnsi="Times New Roman"/>
      <w:u w:val="single"/>
    </w:rPr>
  </w:style>
  <w:style w:type="character" w:customStyle="1" w:styleId="StyleUnderlineBorderSinglesolidlineAuto225ptLine">
    <w:name w:val="Style Underline Border: : (Single solid line Auto  2.25 pt Line ..."/>
    <w:basedOn w:val="DefaultParagraphFont"/>
    <w:rsid w:val="006A1951"/>
    <w:rPr>
      <w:u w:val="single"/>
      <w:bdr w:val="none" w:sz="0" w:space="0" w:color="auto"/>
    </w:rPr>
  </w:style>
  <w:style w:type="character" w:customStyle="1" w:styleId="UnderlinedEvidenceCharChar">
    <w:name w:val="Underlined Evidence Char Char"/>
    <w:rsid w:val="006A1951"/>
    <w:rPr>
      <w:rFonts w:ascii="Verdana" w:hAnsi="Verdana" w:hint="default"/>
      <w:sz w:val="21"/>
      <w:szCs w:val="21"/>
      <w:u w:val="thick"/>
      <w:lang w:val="en-US" w:eastAsia="en-US" w:bidi="ar-SA"/>
    </w:rPr>
  </w:style>
  <w:style w:type="character" w:customStyle="1" w:styleId="role">
    <w:name w:val="role"/>
    <w:rsid w:val="006A1951"/>
  </w:style>
  <w:style w:type="character" w:customStyle="1" w:styleId="pagination0">
    <w:name w:val="pagination"/>
    <w:basedOn w:val="DefaultParagraphFont"/>
    <w:rsid w:val="006A1951"/>
  </w:style>
  <w:style w:type="character" w:customStyle="1" w:styleId="doi">
    <w:name w:val="doi"/>
    <w:basedOn w:val="DefaultParagraphFont"/>
    <w:rsid w:val="006A1951"/>
  </w:style>
  <w:style w:type="character" w:customStyle="1" w:styleId="bodycontents">
    <w:name w:val="bodycontents"/>
    <w:basedOn w:val="DefaultParagraphFont"/>
    <w:rsid w:val="006A1951"/>
  </w:style>
  <w:style w:type="character" w:customStyle="1" w:styleId="comma">
    <w:name w:val="comma"/>
    <w:basedOn w:val="DefaultParagraphFont"/>
    <w:rsid w:val="006A1951"/>
  </w:style>
  <w:style w:type="character" w:customStyle="1" w:styleId="pad5right">
    <w:name w:val="pad5right"/>
    <w:basedOn w:val="DefaultParagraphFont"/>
    <w:rsid w:val="006A1951"/>
  </w:style>
  <w:style w:type="character" w:customStyle="1" w:styleId="divider">
    <w:name w:val="divider"/>
    <w:basedOn w:val="DefaultParagraphFont"/>
    <w:rsid w:val="006A1951"/>
  </w:style>
  <w:style w:type="character" w:customStyle="1" w:styleId="blogdate">
    <w:name w:val="blogdate"/>
    <w:basedOn w:val="DefaultParagraphFont"/>
    <w:rsid w:val="006A1951"/>
  </w:style>
  <w:style w:type="character" w:customStyle="1" w:styleId="ticker">
    <w:name w:val="ticker"/>
    <w:basedOn w:val="DefaultParagraphFont"/>
    <w:rsid w:val="006A1951"/>
  </w:style>
  <w:style w:type="character" w:customStyle="1" w:styleId="posted">
    <w:name w:val="posted"/>
    <w:basedOn w:val="DefaultParagraphFont"/>
    <w:rsid w:val="006A1951"/>
  </w:style>
  <w:style w:type="character" w:customStyle="1" w:styleId="time">
    <w:name w:val="time"/>
    <w:basedOn w:val="DefaultParagraphFont"/>
    <w:rsid w:val="006A1951"/>
  </w:style>
  <w:style w:type="character" w:customStyle="1" w:styleId="dot">
    <w:name w:val="dot"/>
    <w:basedOn w:val="DefaultParagraphFont"/>
    <w:rsid w:val="006A1951"/>
  </w:style>
  <w:style w:type="character" w:customStyle="1" w:styleId="hn-date">
    <w:name w:val="hn-date"/>
    <w:basedOn w:val="DefaultParagraphFont"/>
    <w:rsid w:val="006A1951"/>
  </w:style>
  <w:style w:type="character" w:customStyle="1" w:styleId="location">
    <w:name w:val="location"/>
    <w:basedOn w:val="DefaultParagraphFont"/>
    <w:rsid w:val="006A1951"/>
  </w:style>
  <w:style w:type="character" w:customStyle="1" w:styleId="dropcap-letter">
    <w:name w:val="dropcap-letter"/>
    <w:basedOn w:val="DefaultParagraphFont"/>
    <w:rsid w:val="006A1951"/>
  </w:style>
  <w:style w:type="character" w:customStyle="1" w:styleId="offscreen">
    <w:name w:val="offscreen"/>
    <w:basedOn w:val="DefaultParagraphFont"/>
    <w:rsid w:val="006A1951"/>
  </w:style>
  <w:style w:type="character" w:customStyle="1" w:styleId="linked-in">
    <w:name w:val="linked-in"/>
    <w:basedOn w:val="DefaultParagraphFont"/>
    <w:rsid w:val="006A1951"/>
  </w:style>
  <w:style w:type="character" w:customStyle="1" w:styleId="divs">
    <w:name w:val="divs"/>
    <w:basedOn w:val="DefaultParagraphFont"/>
    <w:rsid w:val="006A1951"/>
  </w:style>
  <w:style w:type="character" w:customStyle="1" w:styleId="h4">
    <w:name w:val="h4"/>
    <w:rsid w:val="006A1951"/>
  </w:style>
  <w:style w:type="character" w:customStyle="1" w:styleId="postheader">
    <w:name w:val="postheader"/>
    <w:basedOn w:val="DefaultParagraphFont"/>
    <w:rsid w:val="006A1951"/>
  </w:style>
  <w:style w:type="numbering" w:customStyle="1" w:styleId="1ai1">
    <w:name w:val="1 / a / i1"/>
    <w:rsid w:val="006A1951"/>
    <w:pPr>
      <w:numPr>
        <w:numId w:val="12"/>
      </w:numPr>
    </w:pPr>
  </w:style>
  <w:style w:type="numbering" w:styleId="1ai">
    <w:name w:val="Outline List 1"/>
    <w:basedOn w:val="NoList"/>
    <w:unhideWhenUsed/>
    <w:rsid w:val="006A1951"/>
    <w:pPr>
      <w:numPr>
        <w:numId w:val="13"/>
      </w:numPr>
    </w:pPr>
  </w:style>
  <w:style w:type="paragraph" w:styleId="Index2">
    <w:name w:val="index 2"/>
    <w:basedOn w:val="Normal"/>
    <w:next w:val="Normal"/>
    <w:autoRedefine/>
    <w:rsid w:val="006A1951"/>
    <w:pPr>
      <w:spacing w:after="200" w:line="276" w:lineRule="auto"/>
      <w:ind w:left="400" w:hanging="200"/>
    </w:pPr>
    <w:rPr>
      <w:bCs/>
    </w:rPr>
  </w:style>
  <w:style w:type="paragraph" w:styleId="Index3">
    <w:name w:val="index 3"/>
    <w:basedOn w:val="Normal"/>
    <w:next w:val="Normal"/>
    <w:autoRedefine/>
    <w:rsid w:val="006A1951"/>
    <w:pPr>
      <w:spacing w:after="200" w:line="276" w:lineRule="auto"/>
      <w:ind w:left="600" w:hanging="200"/>
    </w:pPr>
    <w:rPr>
      <w:bCs/>
    </w:rPr>
  </w:style>
  <w:style w:type="paragraph" w:styleId="Index4">
    <w:name w:val="index 4"/>
    <w:basedOn w:val="Normal"/>
    <w:next w:val="Normal"/>
    <w:autoRedefine/>
    <w:rsid w:val="006A1951"/>
    <w:pPr>
      <w:spacing w:after="200" w:line="276" w:lineRule="auto"/>
      <w:ind w:left="800" w:hanging="200"/>
    </w:pPr>
    <w:rPr>
      <w:bCs/>
    </w:rPr>
  </w:style>
  <w:style w:type="paragraph" w:styleId="Index5">
    <w:name w:val="index 5"/>
    <w:basedOn w:val="Normal"/>
    <w:next w:val="Normal"/>
    <w:autoRedefine/>
    <w:rsid w:val="006A1951"/>
    <w:pPr>
      <w:spacing w:after="200" w:line="276" w:lineRule="auto"/>
      <w:ind w:left="1000" w:hanging="200"/>
    </w:pPr>
    <w:rPr>
      <w:bCs/>
    </w:rPr>
  </w:style>
  <w:style w:type="paragraph" w:styleId="Index6">
    <w:name w:val="index 6"/>
    <w:basedOn w:val="Normal"/>
    <w:next w:val="Normal"/>
    <w:autoRedefine/>
    <w:rsid w:val="006A1951"/>
    <w:pPr>
      <w:spacing w:after="200" w:line="276" w:lineRule="auto"/>
      <w:ind w:left="1200" w:hanging="200"/>
    </w:pPr>
    <w:rPr>
      <w:bCs/>
    </w:rPr>
  </w:style>
  <w:style w:type="paragraph" w:styleId="Index7">
    <w:name w:val="index 7"/>
    <w:basedOn w:val="Normal"/>
    <w:next w:val="Normal"/>
    <w:autoRedefine/>
    <w:rsid w:val="006A1951"/>
    <w:pPr>
      <w:spacing w:after="200" w:line="276" w:lineRule="auto"/>
      <w:ind w:left="1400" w:hanging="200"/>
    </w:pPr>
    <w:rPr>
      <w:bCs/>
    </w:rPr>
  </w:style>
  <w:style w:type="paragraph" w:styleId="Index8">
    <w:name w:val="index 8"/>
    <w:basedOn w:val="Normal"/>
    <w:next w:val="Normal"/>
    <w:autoRedefine/>
    <w:rsid w:val="006A1951"/>
    <w:pPr>
      <w:spacing w:after="200" w:line="276" w:lineRule="auto"/>
      <w:ind w:left="1600" w:hanging="200"/>
    </w:pPr>
    <w:rPr>
      <w:bCs/>
    </w:rPr>
  </w:style>
  <w:style w:type="paragraph" w:styleId="Index9">
    <w:name w:val="index 9"/>
    <w:basedOn w:val="Normal"/>
    <w:next w:val="Normal"/>
    <w:autoRedefine/>
    <w:rsid w:val="006A1951"/>
    <w:pPr>
      <w:spacing w:after="200" w:line="276" w:lineRule="auto"/>
      <w:ind w:left="1800" w:hanging="200"/>
    </w:pPr>
    <w:rPr>
      <w:bCs/>
    </w:rPr>
  </w:style>
  <w:style w:type="paragraph" w:styleId="IndexHeading">
    <w:name w:val="index heading"/>
    <w:basedOn w:val="Normal"/>
    <w:next w:val="Index1"/>
    <w:rsid w:val="006A1951"/>
    <w:pPr>
      <w:spacing w:after="200" w:line="276" w:lineRule="auto"/>
    </w:pPr>
    <w:rPr>
      <w:bCs/>
    </w:rPr>
  </w:style>
  <w:style w:type="numbering" w:customStyle="1" w:styleId="NoList8">
    <w:name w:val="No List8"/>
    <w:next w:val="NoList"/>
    <w:semiHidden/>
    <w:unhideWhenUsed/>
    <w:rsid w:val="006A1951"/>
  </w:style>
  <w:style w:type="numbering" w:customStyle="1" w:styleId="NoList9">
    <w:name w:val="No List9"/>
    <w:next w:val="NoList"/>
    <w:semiHidden/>
    <w:unhideWhenUsed/>
    <w:rsid w:val="006A1951"/>
  </w:style>
  <w:style w:type="numbering" w:customStyle="1" w:styleId="NoList10">
    <w:name w:val="No List10"/>
    <w:next w:val="NoList"/>
    <w:semiHidden/>
    <w:unhideWhenUsed/>
    <w:rsid w:val="006A1951"/>
  </w:style>
  <w:style w:type="numbering" w:customStyle="1" w:styleId="NoList13">
    <w:name w:val="No List13"/>
    <w:next w:val="NoList"/>
    <w:semiHidden/>
    <w:unhideWhenUsed/>
    <w:rsid w:val="006A1951"/>
  </w:style>
  <w:style w:type="numbering" w:customStyle="1" w:styleId="NoList14">
    <w:name w:val="No List14"/>
    <w:next w:val="NoList"/>
    <w:semiHidden/>
    <w:unhideWhenUsed/>
    <w:rsid w:val="006A1951"/>
  </w:style>
  <w:style w:type="numbering" w:customStyle="1" w:styleId="NoList15">
    <w:name w:val="No List15"/>
    <w:next w:val="NoList"/>
    <w:uiPriority w:val="99"/>
    <w:semiHidden/>
    <w:unhideWhenUsed/>
    <w:rsid w:val="006A1951"/>
  </w:style>
  <w:style w:type="numbering" w:customStyle="1" w:styleId="NoList16">
    <w:name w:val="No List16"/>
    <w:next w:val="NoList"/>
    <w:uiPriority w:val="99"/>
    <w:semiHidden/>
    <w:unhideWhenUsed/>
    <w:rsid w:val="006A1951"/>
  </w:style>
  <w:style w:type="numbering" w:customStyle="1" w:styleId="NoList17">
    <w:name w:val="No List17"/>
    <w:next w:val="NoList"/>
    <w:semiHidden/>
    <w:unhideWhenUsed/>
    <w:rsid w:val="006A1951"/>
  </w:style>
  <w:style w:type="numbering" w:customStyle="1" w:styleId="NoList18">
    <w:name w:val="No List18"/>
    <w:next w:val="NoList"/>
    <w:uiPriority w:val="99"/>
    <w:semiHidden/>
    <w:unhideWhenUsed/>
    <w:rsid w:val="006A1951"/>
  </w:style>
  <w:style w:type="numbering" w:customStyle="1" w:styleId="NoList19">
    <w:name w:val="No List19"/>
    <w:next w:val="NoList"/>
    <w:uiPriority w:val="99"/>
    <w:semiHidden/>
    <w:unhideWhenUsed/>
    <w:rsid w:val="006A1951"/>
  </w:style>
  <w:style w:type="numbering" w:customStyle="1" w:styleId="NoList20">
    <w:name w:val="No List20"/>
    <w:next w:val="NoList"/>
    <w:semiHidden/>
    <w:unhideWhenUsed/>
    <w:rsid w:val="006A1951"/>
  </w:style>
  <w:style w:type="numbering" w:customStyle="1" w:styleId="NoList31">
    <w:name w:val="No List31"/>
    <w:next w:val="NoList"/>
    <w:semiHidden/>
    <w:unhideWhenUsed/>
    <w:rsid w:val="006A1951"/>
  </w:style>
  <w:style w:type="numbering" w:customStyle="1" w:styleId="NoList41">
    <w:name w:val="No List41"/>
    <w:next w:val="NoList"/>
    <w:semiHidden/>
    <w:unhideWhenUsed/>
    <w:rsid w:val="006A1951"/>
  </w:style>
  <w:style w:type="numbering" w:customStyle="1" w:styleId="NoList51">
    <w:name w:val="No List51"/>
    <w:next w:val="NoList"/>
    <w:semiHidden/>
    <w:unhideWhenUsed/>
    <w:rsid w:val="006A1951"/>
  </w:style>
  <w:style w:type="numbering" w:customStyle="1" w:styleId="NoList61">
    <w:name w:val="No List61"/>
    <w:next w:val="NoList"/>
    <w:semiHidden/>
    <w:unhideWhenUsed/>
    <w:rsid w:val="006A1951"/>
  </w:style>
  <w:style w:type="numbering" w:customStyle="1" w:styleId="NoList71">
    <w:name w:val="No List71"/>
    <w:next w:val="NoList"/>
    <w:semiHidden/>
    <w:unhideWhenUsed/>
    <w:rsid w:val="006A1951"/>
  </w:style>
  <w:style w:type="numbering" w:customStyle="1" w:styleId="NoList81">
    <w:name w:val="No List81"/>
    <w:next w:val="NoList"/>
    <w:semiHidden/>
    <w:unhideWhenUsed/>
    <w:rsid w:val="006A1951"/>
  </w:style>
  <w:style w:type="numbering" w:customStyle="1" w:styleId="NoList91">
    <w:name w:val="No List91"/>
    <w:next w:val="NoList"/>
    <w:semiHidden/>
    <w:unhideWhenUsed/>
    <w:rsid w:val="006A1951"/>
  </w:style>
  <w:style w:type="numbering" w:customStyle="1" w:styleId="NoList101">
    <w:name w:val="No List101"/>
    <w:next w:val="NoList"/>
    <w:uiPriority w:val="99"/>
    <w:semiHidden/>
    <w:unhideWhenUsed/>
    <w:rsid w:val="006A1951"/>
  </w:style>
  <w:style w:type="numbering" w:customStyle="1" w:styleId="NoList121">
    <w:name w:val="No List121"/>
    <w:next w:val="NoList"/>
    <w:semiHidden/>
    <w:unhideWhenUsed/>
    <w:rsid w:val="006A1951"/>
  </w:style>
  <w:style w:type="numbering" w:customStyle="1" w:styleId="NoList131">
    <w:name w:val="No List131"/>
    <w:next w:val="NoList"/>
    <w:semiHidden/>
    <w:unhideWhenUsed/>
    <w:rsid w:val="006A1951"/>
  </w:style>
  <w:style w:type="numbering" w:customStyle="1" w:styleId="NoList141">
    <w:name w:val="No List141"/>
    <w:next w:val="NoList"/>
    <w:semiHidden/>
    <w:unhideWhenUsed/>
    <w:rsid w:val="006A1951"/>
  </w:style>
  <w:style w:type="paragraph" w:customStyle="1" w:styleId="Quote20">
    <w:name w:val="Quote2"/>
    <w:basedOn w:val="Default"/>
    <w:next w:val="Default"/>
    <w:qFormat/>
    <w:rsid w:val="006A1951"/>
    <w:rPr>
      <w:rFonts w:eastAsia="Calibri"/>
      <w:color w:val="auto"/>
      <w:szCs w:val="22"/>
    </w:rPr>
  </w:style>
  <w:style w:type="character" w:customStyle="1" w:styleId="StyleLatinBaskervilleUnderline">
    <w:name w:val="Style (Latin) Baskerville Underline"/>
    <w:rsid w:val="006A1951"/>
    <w:rPr>
      <w:rFonts w:ascii="Baskerville" w:hAnsi="Baskerville"/>
      <w:sz w:val="26"/>
      <w:u w:val="single"/>
    </w:rPr>
  </w:style>
  <w:style w:type="numbering" w:customStyle="1" w:styleId="NoList22">
    <w:name w:val="No List22"/>
    <w:next w:val="NoList"/>
    <w:semiHidden/>
    <w:unhideWhenUsed/>
    <w:rsid w:val="006A1951"/>
  </w:style>
  <w:style w:type="numbering" w:customStyle="1" w:styleId="NoList23">
    <w:name w:val="No List23"/>
    <w:next w:val="NoList"/>
    <w:semiHidden/>
    <w:unhideWhenUsed/>
    <w:rsid w:val="006A1951"/>
  </w:style>
  <w:style w:type="numbering" w:customStyle="1" w:styleId="NoList24">
    <w:name w:val="No List24"/>
    <w:next w:val="NoList"/>
    <w:semiHidden/>
    <w:unhideWhenUsed/>
    <w:rsid w:val="006A1951"/>
  </w:style>
  <w:style w:type="numbering" w:customStyle="1" w:styleId="NoList25">
    <w:name w:val="No List25"/>
    <w:next w:val="NoList"/>
    <w:semiHidden/>
    <w:unhideWhenUsed/>
    <w:rsid w:val="006A1951"/>
  </w:style>
  <w:style w:type="character" w:customStyle="1" w:styleId="dropcap1">
    <w:name w:val="dropcap1"/>
    <w:rsid w:val="006A1951"/>
  </w:style>
  <w:style w:type="character" w:customStyle="1" w:styleId="HighlightedUnderlineEmphasis">
    <w:name w:val="Highlighted Underline Emphasis"/>
    <w:rsid w:val="006A1951"/>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6A1951"/>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6A1951"/>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6A1951"/>
    <w:rPr>
      <w:rFonts w:ascii="Georgia" w:hAnsi="Georgia"/>
      <w:u w:val="single"/>
    </w:rPr>
  </w:style>
  <w:style w:type="paragraph" w:customStyle="1" w:styleId="StyleCardsGeorgia12ptBoldThickunderlineBorderSin">
    <w:name w:val="Style Cards + Georgia 12 pt Bold Thick underline Border: : (Sin..."/>
    <w:basedOn w:val="Normal"/>
    <w:qFormat/>
    <w:rsid w:val="006A1951"/>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6A1951"/>
    <w:rPr>
      <w:rFonts w:ascii="Georgia" w:hAnsi="Georgia"/>
      <w:sz w:val="24"/>
      <w:u w:val="single"/>
    </w:rPr>
  </w:style>
  <w:style w:type="paragraph" w:customStyle="1" w:styleId="StyleCardsGeorgia">
    <w:name w:val="Style Cards + Georgia"/>
    <w:basedOn w:val="Normal"/>
    <w:qFormat/>
    <w:rsid w:val="006A1951"/>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6A1951"/>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6A1951"/>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6A1951"/>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6A1951"/>
    <w:rPr>
      <w:b w:val="0"/>
      <w:bCs w:val="0"/>
      <w:sz w:val="22"/>
      <w:u w:val="single"/>
      <w:bdr w:val="none" w:sz="0" w:space="0" w:color="auto"/>
    </w:rPr>
  </w:style>
  <w:style w:type="character" w:customStyle="1" w:styleId="maintitle">
    <w:name w:val="maintitle"/>
    <w:basedOn w:val="DefaultParagraphFont"/>
    <w:rsid w:val="006A1951"/>
  </w:style>
  <w:style w:type="character" w:customStyle="1" w:styleId="cit-title">
    <w:name w:val="cit-title"/>
    <w:basedOn w:val="DefaultParagraphFont"/>
    <w:rsid w:val="006A1951"/>
  </w:style>
  <w:style w:type="paragraph" w:customStyle="1" w:styleId="txttitle">
    <w:name w:val="txttitle"/>
    <w:basedOn w:val="Normal"/>
    <w:rsid w:val="006A1951"/>
    <w:pPr>
      <w:spacing w:before="100" w:beforeAutospacing="1" w:after="100" w:afterAutospacing="1"/>
    </w:pPr>
    <w:rPr>
      <w:sz w:val="24"/>
    </w:rPr>
  </w:style>
  <w:style w:type="character" w:customStyle="1" w:styleId="volume">
    <w:name w:val="volume"/>
    <w:basedOn w:val="DefaultParagraphFont"/>
    <w:rsid w:val="006A1951"/>
  </w:style>
  <w:style w:type="character" w:customStyle="1" w:styleId="z3988">
    <w:name w:val="z3988"/>
    <w:basedOn w:val="DefaultParagraphFont"/>
    <w:rsid w:val="006A1951"/>
  </w:style>
  <w:style w:type="character" w:customStyle="1" w:styleId="nowrap">
    <w:name w:val="nowrap"/>
    <w:basedOn w:val="DefaultParagraphFont"/>
    <w:rsid w:val="006A1951"/>
  </w:style>
  <w:style w:type="paragraph" w:customStyle="1" w:styleId="SmallCards">
    <w:name w:val="Small Cards"/>
    <w:basedOn w:val="Normal"/>
    <w:link w:val="SmallCardsChar"/>
    <w:autoRedefine/>
    <w:rsid w:val="006A1951"/>
    <w:rPr>
      <w:rFonts w:eastAsia="Times New Roman"/>
      <w:sz w:val="16"/>
      <w:szCs w:val="20"/>
    </w:rPr>
  </w:style>
  <w:style w:type="character" w:customStyle="1" w:styleId="freeaccess">
    <w:name w:val="freeaccess"/>
    <w:basedOn w:val="DefaultParagraphFont"/>
    <w:rsid w:val="006A1951"/>
  </w:style>
  <w:style w:type="character" w:customStyle="1" w:styleId="articoloinside">
    <w:name w:val="articolo_inside"/>
    <w:rsid w:val="006A1951"/>
  </w:style>
  <w:style w:type="paragraph" w:customStyle="1" w:styleId="pagetools">
    <w:name w:val="pagetools"/>
    <w:basedOn w:val="Normal"/>
    <w:qFormat/>
    <w:rsid w:val="006A1951"/>
    <w:pPr>
      <w:spacing w:before="100" w:beforeAutospacing="1" w:after="100" w:afterAutospacing="1"/>
    </w:pPr>
    <w:rPr>
      <w:rFonts w:eastAsia="Times New Roman"/>
      <w:sz w:val="24"/>
    </w:rPr>
  </w:style>
  <w:style w:type="character" w:customStyle="1" w:styleId="job">
    <w:name w:val="job"/>
    <w:basedOn w:val="DefaultParagraphFont"/>
    <w:rsid w:val="006A1951"/>
  </w:style>
  <w:style w:type="character" w:customStyle="1" w:styleId="publisher">
    <w:name w:val="publisher"/>
    <w:basedOn w:val="DefaultParagraphFont"/>
    <w:rsid w:val="006A1951"/>
  </w:style>
  <w:style w:type="character" w:customStyle="1" w:styleId="pubyear">
    <w:name w:val="pubyear"/>
    <w:basedOn w:val="DefaultParagraphFont"/>
    <w:rsid w:val="006A1951"/>
  </w:style>
  <w:style w:type="character" w:customStyle="1" w:styleId="pubcity">
    <w:name w:val="pubcity"/>
    <w:basedOn w:val="DefaultParagraphFont"/>
    <w:rsid w:val="006A1951"/>
  </w:style>
  <w:style w:type="paragraph" w:customStyle="1" w:styleId="C-Text">
    <w:name w:val="C-Text"/>
    <w:basedOn w:val="Normal"/>
    <w:qFormat/>
    <w:rsid w:val="006A1951"/>
    <w:pPr>
      <w:tabs>
        <w:tab w:val="num" w:pos="720"/>
      </w:tabs>
      <w:ind w:left="720" w:hanging="360"/>
    </w:pPr>
    <w:rPr>
      <w:rFonts w:ascii="Garamond" w:hAnsi="Garamond"/>
      <w:sz w:val="24"/>
    </w:rPr>
  </w:style>
  <w:style w:type="character" w:customStyle="1" w:styleId="ecdate">
    <w:name w:val="ec_date"/>
    <w:basedOn w:val="DefaultParagraphFont"/>
    <w:rsid w:val="006A1951"/>
    <w:rPr>
      <w:rFonts w:ascii="Verdana" w:hAnsi="Verdana" w:hint="default"/>
      <w:sz w:val="20"/>
      <w:szCs w:val="20"/>
      <w:shd w:val="clear" w:color="auto" w:fill="FFFFFF"/>
    </w:rPr>
  </w:style>
  <w:style w:type="paragraph" w:customStyle="1" w:styleId="ecmsonormal">
    <w:name w:val="ec_msonormal"/>
    <w:basedOn w:val="Normal"/>
    <w:qFormat/>
    <w:rsid w:val="006A1951"/>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6A1951"/>
  </w:style>
  <w:style w:type="character" w:customStyle="1" w:styleId="articleheadline">
    <w:name w:val="articleheadline"/>
    <w:basedOn w:val="DefaultParagraphFont"/>
    <w:rsid w:val="006A1951"/>
  </w:style>
  <w:style w:type="paragraph" w:customStyle="1" w:styleId="u-intro">
    <w:name w:val="u-intro"/>
    <w:basedOn w:val="Normal"/>
    <w:qFormat/>
    <w:rsid w:val="006A1951"/>
    <w:pPr>
      <w:spacing w:before="100" w:beforeAutospacing="1" w:after="100" w:afterAutospacing="1"/>
    </w:pPr>
    <w:rPr>
      <w:sz w:val="24"/>
    </w:rPr>
  </w:style>
  <w:style w:type="character" w:customStyle="1" w:styleId="u-byline">
    <w:name w:val="u-byline"/>
    <w:basedOn w:val="DefaultParagraphFont"/>
    <w:rsid w:val="006A1951"/>
  </w:style>
  <w:style w:type="character" w:customStyle="1" w:styleId="articlebya">
    <w:name w:val="articleby_a"/>
    <w:basedOn w:val="DefaultParagraphFont"/>
    <w:rsid w:val="006A1951"/>
  </w:style>
  <w:style w:type="character" w:customStyle="1" w:styleId="popupwinby">
    <w:name w:val="popupwinby"/>
    <w:basedOn w:val="DefaultParagraphFont"/>
    <w:rsid w:val="006A1951"/>
  </w:style>
  <w:style w:type="character" w:customStyle="1" w:styleId="storyheader">
    <w:name w:val="storyheader"/>
    <w:basedOn w:val="DefaultParagraphFont"/>
    <w:rsid w:val="006A1951"/>
  </w:style>
  <w:style w:type="character" w:customStyle="1" w:styleId="marron">
    <w:name w:val="marron"/>
    <w:basedOn w:val="DefaultParagraphFont"/>
    <w:rsid w:val="006A1951"/>
  </w:style>
  <w:style w:type="character" w:customStyle="1" w:styleId="StyleNormalWeb10ptChar">
    <w:name w:val="Style Normal (Web) + 10 pt Char"/>
    <w:basedOn w:val="DefaultParagraphFont"/>
    <w:rsid w:val="006A1951"/>
    <w:rPr>
      <w:szCs w:val="24"/>
      <w:lang w:val="en-US" w:eastAsia="en-US" w:bidi="ar-SA"/>
    </w:rPr>
  </w:style>
  <w:style w:type="paragraph" w:customStyle="1" w:styleId="TagCiteShells">
    <w:name w:val="Tag/Cite/Shells"/>
    <w:basedOn w:val="Normal"/>
    <w:qFormat/>
    <w:rsid w:val="006A1951"/>
    <w:rPr>
      <w:b/>
    </w:rPr>
  </w:style>
  <w:style w:type="paragraph" w:customStyle="1" w:styleId="DefinitionTerm">
    <w:name w:val="Definition Term"/>
    <w:basedOn w:val="Normal"/>
    <w:next w:val="Normal"/>
    <w:qFormat/>
    <w:rsid w:val="006A1951"/>
    <w:rPr>
      <w:snapToGrid w:val="0"/>
      <w:sz w:val="24"/>
    </w:rPr>
  </w:style>
  <w:style w:type="character" w:customStyle="1" w:styleId="Style3CharChar">
    <w:name w:val="Style3 Char Char"/>
    <w:basedOn w:val="DefaultParagraphFont"/>
    <w:rsid w:val="006A1951"/>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6A1951"/>
    <w:pPr>
      <w:spacing w:after="60"/>
    </w:pPr>
    <w:rPr>
      <w:rFonts w:eastAsia="SimSun" w:cs="Times New Roman"/>
      <w:bCs w:val="0"/>
      <w:sz w:val="20"/>
      <w:lang w:eastAsia="zh-CN"/>
    </w:rPr>
  </w:style>
  <w:style w:type="character" w:customStyle="1" w:styleId="NormalChar0">
    <w:name w:val="Normal Char"/>
    <w:basedOn w:val="DefaultParagraphFont"/>
    <w:rsid w:val="006A1951"/>
    <w:rPr>
      <w:lang w:eastAsia="en-US"/>
    </w:rPr>
  </w:style>
  <w:style w:type="character" w:customStyle="1" w:styleId="BoldUnderlineChar4">
    <w:name w:val="Bold + Underline Char"/>
    <w:basedOn w:val="DefaultParagraphFont"/>
    <w:rsid w:val="006A1951"/>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6A1951"/>
  </w:style>
  <w:style w:type="character" w:customStyle="1" w:styleId="CharacterStyle7">
    <w:name w:val="Character Style 7"/>
    <w:rsid w:val="006A1951"/>
    <w:rPr>
      <w:rFonts w:ascii="Arial Narrow" w:hAnsi="Arial Narrow" w:cs="Arial Narrow"/>
      <w:sz w:val="20"/>
      <w:szCs w:val="20"/>
      <w:u w:val="single"/>
    </w:rPr>
  </w:style>
  <w:style w:type="character" w:customStyle="1" w:styleId="StyleStyle4Char">
    <w:name w:val="Style Style4 + Char"/>
    <w:basedOn w:val="DefaultParagraphFont"/>
    <w:rsid w:val="006A1951"/>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6A1951"/>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6A1951"/>
    <w:rPr>
      <w:rFonts w:ascii="Verdana" w:hAnsi="Verdana"/>
      <w:sz w:val="21"/>
      <w:szCs w:val="21"/>
      <w:u w:val="thick"/>
    </w:rPr>
  </w:style>
  <w:style w:type="paragraph" w:customStyle="1" w:styleId="Cite8">
    <w:name w:val="Cite8"/>
    <w:basedOn w:val="Normal"/>
    <w:autoRedefine/>
    <w:uiPriority w:val="99"/>
    <w:qFormat/>
    <w:rsid w:val="006A1951"/>
    <w:rPr>
      <w:rFonts w:eastAsia="Calibri"/>
      <w:sz w:val="16"/>
    </w:rPr>
  </w:style>
  <w:style w:type="character" w:customStyle="1" w:styleId="BoxX2">
    <w:name w:val="BoxX2"/>
    <w:qFormat/>
    <w:rsid w:val="006A1951"/>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6A1951"/>
    <w:rPr>
      <w:rFonts w:ascii="Garamond" w:hAnsi="Garamond" w:hint="default"/>
      <w:sz w:val="16"/>
    </w:rPr>
  </w:style>
  <w:style w:type="paragraph" w:customStyle="1" w:styleId="StyleStyle49pt9">
    <w:name w:val="Style Style4 + 9 pt9"/>
    <w:basedOn w:val="Style4"/>
    <w:link w:val="StyleStyle49pt9Char"/>
    <w:rsid w:val="006A1951"/>
    <w:rPr>
      <w:rFonts w:eastAsia="SimSun"/>
      <w:szCs w:val="22"/>
      <w:lang w:eastAsia="zh-CN"/>
    </w:rPr>
  </w:style>
  <w:style w:type="character" w:customStyle="1" w:styleId="StyleStyle49pt9Char">
    <w:name w:val="Style Style4 + 9 pt9 Char"/>
    <w:link w:val="StyleStyle49pt9"/>
    <w:rsid w:val="006A1951"/>
    <w:rPr>
      <w:rFonts w:ascii="Arial" w:eastAsia="SimSun" w:hAnsi="Arial" w:cs="Arial"/>
      <w:u w:val="single"/>
      <w:lang w:eastAsia="zh-CN"/>
    </w:rPr>
  </w:style>
  <w:style w:type="character" w:customStyle="1" w:styleId="UnderlineCard1">
    <w:name w:val="Underline Card"/>
    <w:uiPriority w:val="6"/>
    <w:qFormat/>
    <w:rsid w:val="006A1951"/>
    <w:rPr>
      <w:rFonts w:ascii="Arial" w:hAnsi="Arial"/>
      <w:b w:val="0"/>
      <w:bCs/>
      <w:sz w:val="20"/>
      <w:u w:val="single"/>
    </w:rPr>
  </w:style>
  <w:style w:type="paragraph" w:customStyle="1" w:styleId="DebateBlocking">
    <w:name w:val="DebateBlocking"/>
    <w:basedOn w:val="Normal"/>
    <w:next w:val="Nothing"/>
    <w:uiPriority w:val="99"/>
    <w:qFormat/>
    <w:rsid w:val="006A1951"/>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6A1951"/>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6A1951"/>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6A1951"/>
    <w:pPr>
      <w:spacing w:before="100" w:beforeAutospacing="1" w:after="100" w:afterAutospacing="1"/>
    </w:pPr>
    <w:rPr>
      <w:rFonts w:eastAsia="Times New Roman"/>
      <w:sz w:val="24"/>
    </w:rPr>
  </w:style>
  <w:style w:type="character" w:customStyle="1" w:styleId="created">
    <w:name w:val="created"/>
    <w:basedOn w:val="DefaultParagraphFont"/>
    <w:rsid w:val="006A1951"/>
  </w:style>
  <w:style w:type="paragraph" w:customStyle="1" w:styleId="8font">
    <w:name w:val="8font"/>
    <w:basedOn w:val="Normal"/>
    <w:next w:val="Normal"/>
    <w:autoRedefine/>
    <w:qFormat/>
    <w:rsid w:val="006A1951"/>
    <w:rPr>
      <w:rFonts w:eastAsia="Cambria"/>
      <w:sz w:val="16"/>
      <w:szCs w:val="16"/>
    </w:rPr>
  </w:style>
  <w:style w:type="paragraph" w:customStyle="1" w:styleId="CiteLittle">
    <w:name w:val="Cite Little"/>
    <w:next w:val="Normal"/>
    <w:qFormat/>
    <w:rsid w:val="006A1951"/>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6A1951"/>
    <w:rPr>
      <w:rFonts w:ascii="Times New Roman" w:eastAsia="MS Mincho" w:hAnsi="Times New Roman"/>
      <w:b/>
      <w:bCs/>
      <w:u w:val="thick"/>
    </w:rPr>
  </w:style>
  <w:style w:type="character" w:customStyle="1" w:styleId="StyleAsianMSMincho">
    <w:name w:val="Style (Asian) MS Mincho"/>
    <w:rsid w:val="006A1951"/>
    <w:rPr>
      <w:rFonts w:ascii="Times New Roman" w:eastAsia="MS Mincho" w:hAnsi="Times New Roman"/>
      <w:u w:val="thick"/>
    </w:rPr>
  </w:style>
  <w:style w:type="paragraph" w:customStyle="1" w:styleId="docheader">
    <w:name w:val="doc header"/>
    <w:autoRedefine/>
    <w:qFormat/>
    <w:rsid w:val="006A1951"/>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6A1951"/>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6A1951"/>
  </w:style>
  <w:style w:type="character" w:customStyle="1" w:styleId="CardCharChar1">
    <w:name w:val="Card Char Char1"/>
    <w:rsid w:val="006A1951"/>
    <w:rPr>
      <w:b/>
      <w:bCs/>
      <w:sz w:val="28"/>
      <w:szCs w:val="28"/>
    </w:rPr>
  </w:style>
  <w:style w:type="paragraph" w:customStyle="1" w:styleId="bloctitles">
    <w:name w:val="bloc titles"/>
    <w:basedOn w:val="Heading1"/>
    <w:next w:val="Normal"/>
    <w:link w:val="bloctitlesChar"/>
    <w:autoRedefine/>
    <w:qFormat/>
    <w:rsid w:val="006A1951"/>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6A1951"/>
    <w:rPr>
      <w:rFonts w:ascii="Arial" w:eastAsia="Times New Roman" w:hAnsi="Arial" w:cs="Times New Roman"/>
      <w:b/>
      <w:bCs/>
      <w:caps/>
      <w:sz w:val="28"/>
      <w:szCs w:val="32"/>
      <w:u w:val="single"/>
    </w:rPr>
  </w:style>
  <w:style w:type="paragraph" w:customStyle="1" w:styleId="blocorganizer">
    <w:name w:val="bloc organizer"/>
    <w:basedOn w:val="Heading1"/>
    <w:next w:val="bloctitles"/>
    <w:link w:val="blocorganizerChar"/>
    <w:autoRedefine/>
    <w:qFormat/>
    <w:rsid w:val="006A1951"/>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6A1951"/>
    <w:rPr>
      <w:rFonts w:ascii="Arial" w:eastAsia="Times New Roman" w:hAnsi="Arial" w:cs="Times New Roman"/>
      <w:b/>
      <w:bCs/>
      <w:caps/>
      <w:sz w:val="4"/>
      <w:szCs w:val="32"/>
      <w:u w:val="single"/>
    </w:rPr>
  </w:style>
  <w:style w:type="character" w:customStyle="1" w:styleId="UnderlineBoldChar">
    <w:name w:val="Underline Bold Char"/>
    <w:locked/>
    <w:rsid w:val="006A1951"/>
    <w:rPr>
      <w:rFonts w:ascii="Times New Roman" w:eastAsia="Times New Roman" w:hAnsi="Times New Roman" w:cs="Calibri"/>
      <w:b/>
      <w:sz w:val="24"/>
      <w:szCs w:val="20"/>
      <w:u w:val="single"/>
    </w:rPr>
  </w:style>
  <w:style w:type="character" w:customStyle="1" w:styleId="tagChar">
    <w:name w:val="%tag Char"/>
    <w:link w:val="tag"/>
    <w:uiPriority w:val="99"/>
    <w:rsid w:val="006A1951"/>
    <w:rPr>
      <w:rFonts w:ascii="Garamond" w:eastAsia="Calibri" w:hAnsi="Garamond" w:cs="Arial"/>
      <w:bCs/>
      <w:sz w:val="18"/>
    </w:rPr>
  </w:style>
  <w:style w:type="character" w:customStyle="1" w:styleId="AAAcardChar">
    <w:name w:val="AAAcard Char"/>
    <w:link w:val="AAAcard"/>
    <w:uiPriority w:val="99"/>
    <w:rsid w:val="006A1951"/>
    <w:rPr>
      <w:rFonts w:ascii="Arial" w:eastAsia="Times New Roman" w:hAnsi="Arial" w:cs="Arial"/>
    </w:rPr>
  </w:style>
  <w:style w:type="character" w:customStyle="1" w:styleId="underlineCharChar2">
    <w:name w:val="underline Char Char"/>
    <w:rsid w:val="006A1951"/>
    <w:rPr>
      <w:rFonts w:ascii="Arial Narrow" w:eastAsia="Times New Roman" w:hAnsi="Arial Narrow" w:cs="Calibri"/>
      <w:sz w:val="24"/>
      <w:u w:val="single"/>
    </w:rPr>
  </w:style>
  <w:style w:type="paragraph" w:customStyle="1" w:styleId="tagstyle0">
    <w:name w:val="tagstyle"/>
    <w:basedOn w:val="Normal"/>
    <w:rsid w:val="006A1951"/>
    <w:pPr>
      <w:spacing w:before="100" w:beforeAutospacing="1" w:after="100" w:afterAutospacing="1"/>
    </w:pPr>
    <w:rPr>
      <w:rFonts w:eastAsia="Times New Roman"/>
      <w:sz w:val="24"/>
    </w:rPr>
  </w:style>
  <w:style w:type="character" w:customStyle="1" w:styleId="newsstorytitle">
    <w:name w:val="news_story_title"/>
    <w:rsid w:val="006A1951"/>
  </w:style>
  <w:style w:type="character" w:customStyle="1" w:styleId="yqlink">
    <w:name w:val="yqlink"/>
    <w:rsid w:val="006A1951"/>
  </w:style>
  <w:style w:type="character" w:customStyle="1" w:styleId="clbody">
    <w:name w:val="clbody"/>
    <w:rsid w:val="006A1951"/>
  </w:style>
  <w:style w:type="character" w:customStyle="1" w:styleId="Boxing">
    <w:name w:val="Boxing"/>
    <w:rsid w:val="006A1951"/>
    <w:rPr>
      <w:rFonts w:ascii="Arial Narrow" w:hAnsi="Arial Narrow"/>
      <w:dstrike w:val="0"/>
      <w:sz w:val="20"/>
      <w:bdr w:val="single" w:sz="2" w:space="0" w:color="auto"/>
      <w:vertAlign w:val="baseline"/>
    </w:rPr>
  </w:style>
  <w:style w:type="paragraph" w:customStyle="1" w:styleId="Analyticals">
    <w:name w:val="Analyticals"/>
    <w:basedOn w:val="Normal"/>
    <w:rsid w:val="006A1951"/>
    <w:rPr>
      <w:rFonts w:eastAsia="Times New Roman"/>
      <w:sz w:val="24"/>
    </w:rPr>
  </w:style>
  <w:style w:type="character" w:customStyle="1" w:styleId="norm">
    <w:name w:val="norm"/>
    <w:rsid w:val="006A1951"/>
  </w:style>
  <w:style w:type="character" w:customStyle="1" w:styleId="boldandunderlinecharcharcharcharcharcharcharcharcharcharcharcharcharcharcharchar0">
    <w:name w:val="boldandunderlinecharcharcharcharcharcharcharcharcharcharcharcharcharcharcharchar"/>
    <w:rsid w:val="006A1951"/>
  </w:style>
  <w:style w:type="character" w:customStyle="1" w:styleId="underlinecharcharcharcharcharcharcharcharcharcharcharcharcharchar0">
    <w:name w:val="underlinecharcharcharcharcharcharcharcharcharcharcharcharcharchar"/>
    <w:rsid w:val="006A1951"/>
  </w:style>
  <w:style w:type="character" w:customStyle="1" w:styleId="CharCharCharCharCharChar1Char">
    <w:name w:val="Char Char Char Char Char Char1 Char"/>
    <w:rsid w:val="006A1951"/>
    <w:rPr>
      <w:rFonts w:ascii="Times New Roman" w:eastAsia="Times New Roman" w:hAnsi="Times New Roman" w:cs="Times New Roman"/>
      <w:b/>
      <w:sz w:val="24"/>
      <w:szCs w:val="24"/>
    </w:rPr>
  </w:style>
  <w:style w:type="character" w:customStyle="1" w:styleId="emphasis22">
    <w:name w:val="emphasis2"/>
    <w:rsid w:val="006A1951"/>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6A1951"/>
    <w:rPr>
      <w:sz w:val="24"/>
      <w:szCs w:val="24"/>
      <w:lang w:val="en-US" w:eastAsia="en-US" w:bidi="ar-SA"/>
    </w:rPr>
  </w:style>
  <w:style w:type="character" w:customStyle="1" w:styleId="NewTag">
    <w:name w:val="NewTag"/>
    <w:uiPriority w:val="1"/>
    <w:qFormat/>
    <w:rsid w:val="006A1951"/>
    <w:rPr>
      <w:rFonts w:ascii="Georgia" w:hAnsi="Georgia"/>
      <w:b/>
      <w:sz w:val="24"/>
    </w:rPr>
  </w:style>
  <w:style w:type="character" w:customStyle="1" w:styleId="searchtools-record-title">
    <w:name w:val="searchtools-record-title"/>
    <w:basedOn w:val="DefaultParagraphFont"/>
    <w:rsid w:val="006A1951"/>
  </w:style>
  <w:style w:type="character" w:customStyle="1" w:styleId="rightside">
    <w:name w:val="rightside"/>
    <w:rsid w:val="006A1951"/>
  </w:style>
  <w:style w:type="character" w:customStyle="1" w:styleId="flourish">
    <w:name w:val="flourish"/>
    <w:rsid w:val="006A1951"/>
  </w:style>
  <w:style w:type="character" w:customStyle="1" w:styleId="style150">
    <w:name w:val="style150"/>
    <w:rsid w:val="006A1951"/>
  </w:style>
  <w:style w:type="character" w:customStyle="1" w:styleId="head">
    <w:name w:val="head"/>
    <w:rsid w:val="006A1951"/>
  </w:style>
  <w:style w:type="character" w:customStyle="1" w:styleId="apturelink">
    <w:name w:val="apturelink"/>
    <w:rsid w:val="006A1951"/>
  </w:style>
  <w:style w:type="character" w:customStyle="1" w:styleId="apturelinkicon">
    <w:name w:val="apturelinkicon"/>
    <w:rsid w:val="006A1951"/>
  </w:style>
  <w:style w:type="character" w:customStyle="1" w:styleId="titletxt">
    <w:name w:val="titletxt"/>
    <w:rsid w:val="006A1951"/>
  </w:style>
  <w:style w:type="character" w:customStyle="1" w:styleId="colbcopy">
    <w:name w:val="colbcopy"/>
    <w:rsid w:val="006A1951"/>
  </w:style>
  <w:style w:type="character" w:customStyle="1" w:styleId="hcard">
    <w:name w:val="hcard"/>
    <w:rsid w:val="006A1951"/>
  </w:style>
  <w:style w:type="table" w:styleId="MediumGrid2">
    <w:name w:val="Medium Grid 2"/>
    <w:basedOn w:val="TableNormal"/>
    <w:uiPriority w:val="68"/>
    <w:rsid w:val="006A195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6A1951"/>
    <w:pPr>
      <w:widowControl/>
      <w:autoSpaceDE/>
      <w:autoSpaceDN/>
      <w:adjustRightInd/>
    </w:pPr>
    <w:rPr>
      <w:rFonts w:ascii="Courier" w:eastAsia="Cambria" w:hAnsi="Courier"/>
      <w:sz w:val="21"/>
      <w:szCs w:val="21"/>
    </w:rPr>
  </w:style>
  <w:style w:type="paragraph" w:customStyle="1" w:styleId="hotroute2">
    <w:name w:val="hotroute"/>
    <w:basedOn w:val="Normal"/>
    <w:qFormat/>
    <w:rsid w:val="006A1951"/>
    <w:pPr>
      <w:ind w:left="288"/>
    </w:pPr>
  </w:style>
  <w:style w:type="paragraph" w:customStyle="1" w:styleId="DeleteAnalytics">
    <w:name w:val="Delete Analytics"/>
    <w:basedOn w:val="Heading4"/>
    <w:qFormat/>
    <w:rsid w:val="006A1951"/>
    <w:rPr>
      <w:bCs w:val="0"/>
      <w:color w:val="800000"/>
    </w:rPr>
  </w:style>
  <w:style w:type="paragraph" w:customStyle="1" w:styleId="ReallyFuckingSmall0">
    <w:name w:val="Really Fucking Small"/>
    <w:basedOn w:val="Normal"/>
    <w:link w:val="ReallyFuckingSmallChar0"/>
    <w:rsid w:val="006A1951"/>
    <w:pPr>
      <w:ind w:left="144"/>
    </w:pPr>
    <w:rPr>
      <w:rFonts w:eastAsia="Times New Roman"/>
      <w:sz w:val="12"/>
    </w:rPr>
  </w:style>
  <w:style w:type="character" w:customStyle="1" w:styleId="ReallyFuckingSmallChar0">
    <w:name w:val="Really Fucking Small Char"/>
    <w:link w:val="ReallyFuckingSmall0"/>
    <w:rsid w:val="006A1951"/>
    <w:rPr>
      <w:rFonts w:ascii="Arial" w:eastAsia="Times New Roman" w:hAnsi="Arial" w:cs="Arial"/>
      <w:sz w:val="12"/>
    </w:rPr>
  </w:style>
  <w:style w:type="paragraph" w:customStyle="1" w:styleId="Boxempahsis">
    <w:name w:val="Box empahsis"/>
    <w:basedOn w:val="Normal"/>
    <w:link w:val="BoxempahsisChar"/>
    <w:qFormat/>
    <w:rsid w:val="006A1951"/>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6A1951"/>
    <w:rPr>
      <w:rFonts w:ascii="Franklin Gothic Heavy" w:hAnsi="Franklin Gothic Heavy" w:cs="Arial"/>
      <w:sz w:val="24"/>
      <w:u w:val="single"/>
      <w:bdr w:val="single" w:sz="4" w:space="0" w:color="auto"/>
    </w:rPr>
  </w:style>
  <w:style w:type="character" w:customStyle="1" w:styleId="Qualified">
    <w:name w:val="Qualified"/>
    <w:rsid w:val="006A1951"/>
    <w:rPr>
      <w:rFonts w:asciiTheme="majorHAnsi" w:hAnsiTheme="majorHAnsi"/>
      <w:b/>
      <w:bCs/>
      <w:sz w:val="16"/>
    </w:rPr>
  </w:style>
  <w:style w:type="character" w:customStyle="1" w:styleId="Underline-Highlighted-WFU">
    <w:name w:val="Underline-Highlighted-WFU"/>
    <w:basedOn w:val="DefaultParagraphFont"/>
    <w:uiPriority w:val="1"/>
    <w:qFormat/>
    <w:rsid w:val="006A1951"/>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6A1951"/>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6A1951"/>
    <w:rPr>
      <w:rFonts w:ascii="Arial" w:eastAsia="Times New Roman" w:hAnsi="Arial" w:cs="Arial"/>
      <w:b/>
      <w:bCs/>
      <w:kern w:val="32"/>
      <w:sz w:val="28"/>
      <w:szCs w:val="32"/>
    </w:rPr>
  </w:style>
  <w:style w:type="character" w:customStyle="1" w:styleId="columntexthead">
    <w:name w:val="columntexthead"/>
    <w:rsid w:val="006A1951"/>
  </w:style>
  <w:style w:type="character" w:customStyle="1" w:styleId="instruction">
    <w:name w:val="instruction"/>
    <w:rsid w:val="006A1951"/>
  </w:style>
  <w:style w:type="character" w:customStyle="1" w:styleId="listpipe">
    <w:name w:val="listpipe"/>
    <w:rsid w:val="006A1951"/>
  </w:style>
  <w:style w:type="character" w:customStyle="1" w:styleId="imagelink">
    <w:name w:val="imagelink"/>
    <w:rsid w:val="006A1951"/>
  </w:style>
  <w:style w:type="character" w:customStyle="1" w:styleId="leadin">
    <w:name w:val="leadin"/>
    <w:rsid w:val="006A1951"/>
  </w:style>
  <w:style w:type="character" w:customStyle="1" w:styleId="noticiabyline">
    <w:name w:val="noticia_byline"/>
    <w:rsid w:val="006A1951"/>
  </w:style>
  <w:style w:type="character" w:customStyle="1" w:styleId="rightnowyahoo">
    <w:name w:val="right_now_yahoo"/>
    <w:rsid w:val="006A1951"/>
  </w:style>
  <w:style w:type="character" w:customStyle="1" w:styleId="submittedmeta">
    <w:name w:val="submitted meta"/>
    <w:rsid w:val="006A1951"/>
  </w:style>
  <w:style w:type="character" w:customStyle="1" w:styleId="A10">
    <w:name w:val="A10"/>
    <w:uiPriority w:val="99"/>
    <w:rsid w:val="006A1951"/>
    <w:rPr>
      <w:color w:val="000000"/>
      <w:sz w:val="12"/>
      <w:szCs w:val="12"/>
    </w:rPr>
  </w:style>
  <w:style w:type="paragraph" w:customStyle="1" w:styleId="Pa7">
    <w:name w:val="Pa7"/>
    <w:basedOn w:val="Default"/>
    <w:next w:val="Default"/>
    <w:uiPriority w:val="99"/>
    <w:qFormat/>
    <w:rsid w:val="006A1951"/>
    <w:pPr>
      <w:spacing w:before="280" w:line="221" w:lineRule="atLeast"/>
    </w:pPr>
    <w:rPr>
      <w:rFonts w:ascii="Baskerville" w:hAnsi="Baskerville"/>
      <w:color w:val="auto"/>
    </w:rPr>
  </w:style>
  <w:style w:type="character" w:customStyle="1" w:styleId="AAAunderline">
    <w:name w:val="AAAunderline"/>
    <w:qFormat/>
    <w:rsid w:val="006A1951"/>
    <w:rPr>
      <w:b/>
      <w:u w:val="single"/>
    </w:rPr>
  </w:style>
  <w:style w:type="paragraph" w:customStyle="1" w:styleId="IndexHeader">
    <w:name w:val="Index Header"/>
    <w:basedOn w:val="Normal"/>
    <w:rsid w:val="006A1951"/>
    <w:pPr>
      <w:ind w:left="-720"/>
      <w:outlineLvl w:val="0"/>
    </w:pPr>
    <w:rPr>
      <w:rFonts w:eastAsia="Times New Roman"/>
      <w:b/>
      <w:bCs/>
      <w:sz w:val="36"/>
      <w:szCs w:val="20"/>
    </w:rPr>
  </w:style>
  <w:style w:type="character" w:customStyle="1" w:styleId="IndexHeaderChar">
    <w:name w:val="Index Header Char"/>
    <w:rsid w:val="006A1951"/>
    <w:rPr>
      <w:rFonts w:ascii="Times New Roman" w:eastAsia="Times New Roman" w:hAnsi="Times New Roman"/>
      <w:b/>
      <w:bCs/>
      <w:sz w:val="36"/>
    </w:rPr>
  </w:style>
  <w:style w:type="paragraph" w:customStyle="1" w:styleId="CardRead">
    <w:name w:val="Card_Read"/>
    <w:basedOn w:val="Normal"/>
    <w:rsid w:val="006A1951"/>
    <w:rPr>
      <w:rFonts w:ascii="Times" w:eastAsia="Times" w:hAnsi="Times"/>
      <w:szCs w:val="20"/>
    </w:rPr>
  </w:style>
  <w:style w:type="paragraph" w:customStyle="1" w:styleId="CardNU">
    <w:name w:val="CardNU"/>
    <w:basedOn w:val="Normal"/>
    <w:rsid w:val="006A1951"/>
    <w:rPr>
      <w:rFonts w:ascii="Times" w:eastAsia="Times" w:hAnsi="Times"/>
      <w:sz w:val="14"/>
      <w:szCs w:val="20"/>
    </w:rPr>
  </w:style>
  <w:style w:type="paragraph" w:customStyle="1" w:styleId="StyleHeading310pt">
    <w:name w:val="Style Heading 3 + 10 pt"/>
    <w:basedOn w:val="Heading3"/>
    <w:rsid w:val="006A1951"/>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6A1951"/>
    <w:rPr>
      <w:rFonts w:ascii="Times New Roman" w:eastAsia="Times New Roman" w:hAnsi="Times New Roman" w:cs="Arial"/>
      <w:b/>
      <w:bCs/>
      <w:sz w:val="26"/>
      <w:szCs w:val="26"/>
    </w:rPr>
  </w:style>
  <w:style w:type="paragraph" w:customStyle="1" w:styleId="Style30">
    <w:name w:val="Style 3"/>
    <w:basedOn w:val="Normal"/>
    <w:rsid w:val="006A1951"/>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6A1951"/>
    <w:pPr>
      <w:spacing w:after="60"/>
    </w:pPr>
    <w:rPr>
      <w:rFonts w:eastAsia="Times New Roman"/>
      <w:sz w:val="18"/>
    </w:rPr>
  </w:style>
  <w:style w:type="paragraph" w:customStyle="1" w:styleId="OmniPage8">
    <w:name w:val="OmniPage #8"/>
    <w:basedOn w:val="Normal"/>
    <w:rsid w:val="006A1951"/>
    <w:rPr>
      <w:rFonts w:eastAsia="Times New Roman"/>
      <w:color w:val="000000"/>
      <w:szCs w:val="20"/>
    </w:rPr>
  </w:style>
  <w:style w:type="paragraph" w:customStyle="1" w:styleId="OmniPage2">
    <w:name w:val="OmniPage #2"/>
    <w:basedOn w:val="Normal"/>
    <w:rsid w:val="006A1951"/>
    <w:rPr>
      <w:rFonts w:eastAsia="Times New Roman"/>
      <w:color w:val="000000"/>
      <w:szCs w:val="20"/>
    </w:rPr>
  </w:style>
  <w:style w:type="paragraph" w:customStyle="1" w:styleId="OmniPage6">
    <w:name w:val="OmniPage #6"/>
    <w:basedOn w:val="Normal"/>
    <w:rsid w:val="006A1951"/>
    <w:rPr>
      <w:rFonts w:eastAsia="Times New Roman"/>
      <w:color w:val="000000"/>
      <w:szCs w:val="20"/>
    </w:rPr>
  </w:style>
  <w:style w:type="paragraph" w:customStyle="1" w:styleId="OmniPage7">
    <w:name w:val="OmniPage #7"/>
    <w:basedOn w:val="Normal"/>
    <w:rsid w:val="006A1951"/>
    <w:rPr>
      <w:rFonts w:eastAsia="Times New Roman"/>
      <w:color w:val="000000"/>
      <w:szCs w:val="20"/>
    </w:rPr>
  </w:style>
  <w:style w:type="paragraph" w:customStyle="1" w:styleId="OmniPage11">
    <w:name w:val="OmniPage #11"/>
    <w:basedOn w:val="Normal"/>
    <w:rsid w:val="006A1951"/>
    <w:rPr>
      <w:rFonts w:eastAsia="Times New Roman"/>
      <w:color w:val="000000"/>
      <w:szCs w:val="20"/>
    </w:rPr>
  </w:style>
  <w:style w:type="paragraph" w:customStyle="1" w:styleId="OmniPage12">
    <w:name w:val="OmniPage #12"/>
    <w:basedOn w:val="Normal"/>
    <w:rsid w:val="006A1951"/>
    <w:rPr>
      <w:rFonts w:eastAsia="Times New Roman"/>
      <w:color w:val="000000"/>
      <w:szCs w:val="20"/>
    </w:rPr>
  </w:style>
  <w:style w:type="paragraph" w:customStyle="1" w:styleId="OmniPage13">
    <w:name w:val="OmniPage #13"/>
    <w:basedOn w:val="Normal"/>
    <w:rsid w:val="006A1951"/>
    <w:rPr>
      <w:rFonts w:eastAsia="Times New Roman"/>
      <w:color w:val="000000"/>
      <w:szCs w:val="20"/>
    </w:rPr>
  </w:style>
  <w:style w:type="paragraph" w:customStyle="1" w:styleId="OmniPage14">
    <w:name w:val="OmniPage #14"/>
    <w:basedOn w:val="Normal"/>
    <w:rsid w:val="006A1951"/>
    <w:rPr>
      <w:rFonts w:eastAsia="Times New Roman"/>
      <w:color w:val="000000"/>
      <w:szCs w:val="20"/>
    </w:rPr>
  </w:style>
  <w:style w:type="paragraph" w:customStyle="1" w:styleId="OmniPage15">
    <w:name w:val="OmniPage #15"/>
    <w:basedOn w:val="Normal"/>
    <w:rsid w:val="006A1951"/>
    <w:rPr>
      <w:rFonts w:eastAsia="Times New Roman"/>
      <w:color w:val="000000"/>
      <w:szCs w:val="20"/>
    </w:rPr>
  </w:style>
  <w:style w:type="paragraph" w:customStyle="1" w:styleId="OmniPage17">
    <w:name w:val="OmniPage #17"/>
    <w:basedOn w:val="Normal"/>
    <w:rsid w:val="006A1951"/>
    <w:rPr>
      <w:rFonts w:eastAsia="Times New Roman"/>
      <w:color w:val="000000"/>
      <w:szCs w:val="20"/>
    </w:rPr>
  </w:style>
  <w:style w:type="paragraph" w:customStyle="1" w:styleId="OmniPage19">
    <w:name w:val="OmniPage #19"/>
    <w:basedOn w:val="Normal"/>
    <w:rsid w:val="006A1951"/>
    <w:rPr>
      <w:rFonts w:eastAsia="Times New Roman"/>
      <w:color w:val="000000"/>
      <w:szCs w:val="20"/>
    </w:rPr>
  </w:style>
  <w:style w:type="paragraph" w:customStyle="1" w:styleId="OmniPage20">
    <w:name w:val="OmniPage #20"/>
    <w:basedOn w:val="Normal"/>
    <w:rsid w:val="006A1951"/>
    <w:rPr>
      <w:rFonts w:eastAsia="Times New Roman"/>
      <w:color w:val="000000"/>
      <w:szCs w:val="20"/>
    </w:rPr>
  </w:style>
  <w:style w:type="paragraph" w:customStyle="1" w:styleId="OmniPage21">
    <w:name w:val="OmniPage #21"/>
    <w:basedOn w:val="Normal"/>
    <w:rsid w:val="006A1951"/>
    <w:rPr>
      <w:rFonts w:eastAsia="Times New Roman"/>
      <w:color w:val="000000"/>
      <w:szCs w:val="20"/>
    </w:rPr>
  </w:style>
  <w:style w:type="paragraph" w:customStyle="1" w:styleId="OmniPage22">
    <w:name w:val="OmniPage #22"/>
    <w:basedOn w:val="Normal"/>
    <w:rsid w:val="006A1951"/>
    <w:rPr>
      <w:rFonts w:eastAsia="Times New Roman"/>
      <w:color w:val="000000"/>
      <w:szCs w:val="20"/>
    </w:rPr>
  </w:style>
  <w:style w:type="paragraph" w:customStyle="1" w:styleId="OmniPage25">
    <w:name w:val="OmniPage #25"/>
    <w:basedOn w:val="Normal"/>
    <w:rsid w:val="006A1951"/>
    <w:rPr>
      <w:rFonts w:eastAsia="Times New Roman"/>
      <w:color w:val="000000"/>
      <w:szCs w:val="20"/>
    </w:rPr>
  </w:style>
  <w:style w:type="paragraph" w:customStyle="1" w:styleId="OmniPage18">
    <w:name w:val="OmniPage #18"/>
    <w:basedOn w:val="Normal"/>
    <w:rsid w:val="006A1951"/>
    <w:rPr>
      <w:rFonts w:eastAsia="Times New Roman"/>
      <w:color w:val="000000"/>
      <w:szCs w:val="20"/>
    </w:rPr>
  </w:style>
  <w:style w:type="paragraph" w:customStyle="1" w:styleId="OmniPage26">
    <w:name w:val="OmniPage #26"/>
    <w:basedOn w:val="Normal"/>
    <w:rsid w:val="006A1951"/>
    <w:rPr>
      <w:rFonts w:eastAsia="Times New Roman"/>
      <w:color w:val="000000"/>
      <w:szCs w:val="20"/>
    </w:rPr>
  </w:style>
  <w:style w:type="character" w:customStyle="1" w:styleId="iagsheaderlarge">
    <w:name w:val="iags_header_large"/>
    <w:rsid w:val="006A1951"/>
  </w:style>
  <w:style w:type="paragraph" w:customStyle="1" w:styleId="OmniPage9">
    <w:name w:val="OmniPage #9"/>
    <w:basedOn w:val="Normal"/>
    <w:rsid w:val="006A1951"/>
    <w:rPr>
      <w:rFonts w:eastAsia="Times New Roman"/>
      <w:color w:val="000000"/>
      <w:szCs w:val="20"/>
    </w:rPr>
  </w:style>
  <w:style w:type="paragraph" w:customStyle="1" w:styleId="OmniPage5">
    <w:name w:val="OmniPage #5"/>
    <w:basedOn w:val="Normal"/>
    <w:rsid w:val="006A1951"/>
    <w:rPr>
      <w:rFonts w:eastAsia="Times New Roman"/>
      <w:color w:val="000000"/>
      <w:szCs w:val="20"/>
    </w:rPr>
  </w:style>
  <w:style w:type="character" w:customStyle="1" w:styleId="style12char0">
    <w:name w:val="style12char"/>
    <w:rsid w:val="006A1951"/>
  </w:style>
  <w:style w:type="character" w:customStyle="1" w:styleId="charchar2">
    <w:name w:val="charchar2"/>
    <w:rsid w:val="006A1951"/>
  </w:style>
  <w:style w:type="character" w:customStyle="1" w:styleId="style11char0">
    <w:name w:val="style11char"/>
    <w:rsid w:val="006A1951"/>
  </w:style>
  <w:style w:type="paragraph" w:customStyle="1" w:styleId="CitesandCardText">
    <w:name w:val="Cites and Card Text"/>
    <w:basedOn w:val="Normal"/>
    <w:rsid w:val="006A1951"/>
    <w:rPr>
      <w:rFonts w:eastAsia="Times New Roman"/>
    </w:rPr>
  </w:style>
  <w:style w:type="paragraph" w:styleId="List2">
    <w:name w:val="List 2"/>
    <w:basedOn w:val="Default"/>
    <w:next w:val="Default"/>
    <w:rsid w:val="006A1951"/>
    <w:rPr>
      <w:color w:val="auto"/>
    </w:rPr>
  </w:style>
  <w:style w:type="paragraph" w:customStyle="1" w:styleId="Style16">
    <w:name w:val="Style 16"/>
    <w:basedOn w:val="Normal"/>
    <w:rsid w:val="006A1951"/>
    <w:pPr>
      <w:autoSpaceDE w:val="0"/>
      <w:autoSpaceDN w:val="0"/>
      <w:adjustRightInd w:val="0"/>
    </w:pPr>
    <w:rPr>
      <w:rFonts w:eastAsia="Times New Roman"/>
      <w:sz w:val="24"/>
    </w:rPr>
  </w:style>
  <w:style w:type="paragraph" w:customStyle="1" w:styleId="smalltext2">
    <w:name w:val="smalltext"/>
    <w:basedOn w:val="Normal"/>
    <w:link w:val="smalltextChar0"/>
    <w:rsid w:val="006A1951"/>
    <w:rPr>
      <w:rFonts w:eastAsia="Times New Roman"/>
      <w:sz w:val="16"/>
    </w:rPr>
  </w:style>
  <w:style w:type="character" w:customStyle="1" w:styleId="smalltextChar0">
    <w:name w:val="smalltext Char"/>
    <w:link w:val="smalltext2"/>
    <w:rsid w:val="006A1951"/>
    <w:rPr>
      <w:rFonts w:ascii="Arial" w:eastAsia="Times New Roman" w:hAnsi="Arial" w:cs="Arial"/>
      <w:sz w:val="16"/>
    </w:rPr>
  </w:style>
  <w:style w:type="paragraph" w:customStyle="1" w:styleId="StyleJustifiedFirstline1cmAfter6ptLinespacing1">
    <w:name w:val="Style Justified First line:  1 cm After:  6 pt Line spacing:  1...."/>
    <w:basedOn w:val="Default"/>
    <w:next w:val="Default"/>
    <w:rsid w:val="006A1951"/>
    <w:pPr>
      <w:spacing w:after="120"/>
    </w:pPr>
    <w:rPr>
      <w:color w:val="auto"/>
    </w:rPr>
  </w:style>
  <w:style w:type="paragraph" w:customStyle="1" w:styleId="headingChar">
    <w:name w:val="heading Char"/>
    <w:basedOn w:val="Normal"/>
    <w:rsid w:val="006A1951"/>
    <w:pPr>
      <w:jc w:val="center"/>
    </w:pPr>
    <w:rPr>
      <w:rFonts w:ascii="Arial Black" w:eastAsia="Times New Roman" w:hAnsi="Arial Black"/>
      <w:b/>
      <w:sz w:val="36"/>
      <w:u w:val="single"/>
    </w:rPr>
  </w:style>
  <w:style w:type="character" w:customStyle="1" w:styleId="boldunderlineCharChar0">
    <w:name w:val="boldunderline Char Char"/>
    <w:rsid w:val="006A1951"/>
    <w:rPr>
      <w:b/>
      <w:sz w:val="22"/>
      <w:szCs w:val="24"/>
      <w:u w:val="single"/>
      <w:lang w:val="en-US" w:eastAsia="en-US" w:bidi="ar-SA"/>
    </w:rPr>
  </w:style>
  <w:style w:type="paragraph" w:customStyle="1" w:styleId="Bullets-squares">
    <w:name w:val="Bullets - squares"/>
    <w:basedOn w:val="Normal"/>
    <w:next w:val="Normal"/>
    <w:rsid w:val="006A1951"/>
    <w:pPr>
      <w:numPr>
        <w:numId w:val="14"/>
      </w:numPr>
      <w:tabs>
        <w:tab w:val="clear" w:pos="567"/>
        <w:tab w:val="num" w:pos="1080"/>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6A1951"/>
    <w:pPr>
      <w:spacing w:after="0" w:line="240" w:lineRule="auto"/>
    </w:pPr>
    <w:rPr>
      <w:rFonts w:ascii="Times New Roman" w:eastAsia="Times New Roman" w:hAnsi="Times New Roman" w:cs="Times New Roman"/>
      <w:sz w:val="16"/>
    </w:rPr>
  </w:style>
  <w:style w:type="character" w:customStyle="1" w:styleId="Size8Char">
    <w:name w:val="Size 8 Char"/>
    <w:link w:val="Size8"/>
    <w:rsid w:val="006A1951"/>
    <w:rPr>
      <w:rFonts w:ascii="Times New Roman" w:eastAsia="Times New Roman" w:hAnsi="Times New Roman" w:cs="Times New Roman"/>
      <w:sz w:val="16"/>
    </w:rPr>
  </w:style>
  <w:style w:type="paragraph" w:customStyle="1" w:styleId="RegularCite">
    <w:name w:val="Regular Cite"/>
    <w:qFormat/>
    <w:rsid w:val="006A1951"/>
    <w:pPr>
      <w:spacing w:after="0" w:line="240" w:lineRule="auto"/>
    </w:pPr>
    <w:rPr>
      <w:rFonts w:ascii="Times New Roman" w:eastAsia="Times New Roman" w:hAnsi="Times New Roman" w:cs="Times New Roman"/>
      <w:sz w:val="20"/>
    </w:rPr>
  </w:style>
  <w:style w:type="character" w:customStyle="1" w:styleId="eudoraheader">
    <w:name w:val="eudoraheader"/>
    <w:rsid w:val="006A1951"/>
  </w:style>
  <w:style w:type="character" w:customStyle="1" w:styleId="emailstyle26">
    <w:name w:val="emailstyle26"/>
    <w:rsid w:val="006A1951"/>
  </w:style>
  <w:style w:type="paragraph" w:customStyle="1" w:styleId="context">
    <w:name w:val="context"/>
    <w:basedOn w:val="Normal"/>
    <w:rsid w:val="006A1951"/>
    <w:pPr>
      <w:spacing w:before="100" w:beforeAutospacing="1" w:after="100" w:afterAutospacing="1"/>
    </w:pPr>
    <w:rPr>
      <w:rFonts w:eastAsia="Times New Roman"/>
      <w:sz w:val="24"/>
    </w:rPr>
  </w:style>
  <w:style w:type="character" w:customStyle="1" w:styleId="sendtofriend">
    <w:name w:val="sendtofriend"/>
    <w:rsid w:val="006A1951"/>
  </w:style>
  <w:style w:type="character" w:customStyle="1" w:styleId="pagetype">
    <w:name w:val="pagetype"/>
    <w:rsid w:val="006A1951"/>
  </w:style>
  <w:style w:type="character" w:customStyle="1" w:styleId="byl">
    <w:name w:val="byl"/>
    <w:rsid w:val="006A1951"/>
  </w:style>
  <w:style w:type="character" w:customStyle="1" w:styleId="byd">
    <w:name w:val="byd"/>
    <w:rsid w:val="006A1951"/>
  </w:style>
  <w:style w:type="paragraph" w:customStyle="1" w:styleId="Size6">
    <w:name w:val="Size 6"/>
    <w:link w:val="Size6Char"/>
    <w:qFormat/>
    <w:rsid w:val="006A1951"/>
    <w:pPr>
      <w:spacing w:after="0" w:line="240" w:lineRule="auto"/>
    </w:pPr>
    <w:rPr>
      <w:rFonts w:ascii="Times New Roman" w:eastAsia="Times New Roman" w:hAnsi="Times New Roman" w:cs="Times New Roman"/>
      <w:sz w:val="16"/>
    </w:rPr>
  </w:style>
  <w:style w:type="character" w:customStyle="1" w:styleId="Size6Char">
    <w:name w:val="Size 6 Char"/>
    <w:link w:val="Size6"/>
    <w:rsid w:val="006A1951"/>
    <w:rPr>
      <w:rFonts w:ascii="Times New Roman" w:eastAsia="Times New Roman" w:hAnsi="Times New Roman" w:cs="Times New Roman"/>
      <w:sz w:val="16"/>
    </w:rPr>
  </w:style>
  <w:style w:type="character" w:customStyle="1" w:styleId="underliningchar0">
    <w:name w:val="underliningchar"/>
    <w:rsid w:val="006A1951"/>
  </w:style>
  <w:style w:type="paragraph" w:customStyle="1" w:styleId="TxBrp11">
    <w:name w:val="TxBr_p11"/>
    <w:basedOn w:val="Normal"/>
    <w:rsid w:val="006A1951"/>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6A1951"/>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6A1951"/>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6A1951"/>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6A1951"/>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6A1951"/>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6A1951"/>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6A1951"/>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6A1951"/>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6A1951"/>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6A1951"/>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6A1951"/>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6A1951"/>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6A1951"/>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6A1951"/>
    <w:rPr>
      <w:vanish w:val="0"/>
      <w:webHidden w:val="0"/>
      <w:color w:val="999999"/>
      <w:sz w:val="12"/>
      <w:szCs w:val="12"/>
      <w:specVanish/>
    </w:rPr>
  </w:style>
  <w:style w:type="paragraph" w:customStyle="1" w:styleId="CardsFont8pt">
    <w:name w:val="Cards + Font: 8 pt"/>
    <w:basedOn w:val="Normal"/>
    <w:rsid w:val="006A1951"/>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6A1951"/>
    <w:rPr>
      <w:sz w:val="16"/>
    </w:rPr>
  </w:style>
  <w:style w:type="character" w:customStyle="1" w:styleId="TagLineCharChar">
    <w:name w:val="Tag Line Char Char"/>
    <w:rsid w:val="006A1951"/>
    <w:rPr>
      <w:rFonts w:cs="Arial"/>
      <w:b/>
      <w:bCs/>
      <w:iCs/>
      <w:sz w:val="24"/>
      <w:szCs w:val="28"/>
      <w:lang w:val="en-US" w:eastAsia="en-US" w:bidi="ar-SA"/>
    </w:rPr>
  </w:style>
  <w:style w:type="paragraph" w:customStyle="1" w:styleId="published">
    <w:name w:val="published"/>
    <w:basedOn w:val="Normal"/>
    <w:rsid w:val="006A1951"/>
    <w:pPr>
      <w:spacing w:before="100" w:beforeAutospacing="1" w:after="100" w:afterAutospacing="1"/>
    </w:pPr>
    <w:rPr>
      <w:rFonts w:eastAsia="Times New Roman"/>
      <w:sz w:val="24"/>
    </w:rPr>
  </w:style>
  <w:style w:type="character" w:customStyle="1" w:styleId="articlecommentcount">
    <w:name w:val="article_comment_count"/>
    <w:rsid w:val="006A1951"/>
  </w:style>
  <w:style w:type="character" w:customStyle="1" w:styleId="articlerecommendcount">
    <w:name w:val="article_recommend_count"/>
    <w:rsid w:val="006A1951"/>
  </w:style>
  <w:style w:type="character" w:customStyle="1" w:styleId="normaltext1">
    <w:name w:val="normal_text"/>
    <w:rsid w:val="006A1951"/>
  </w:style>
  <w:style w:type="paragraph" w:customStyle="1" w:styleId="storytimestamp">
    <w:name w:val="storytimestamp"/>
    <w:basedOn w:val="Normal"/>
    <w:rsid w:val="006A1951"/>
    <w:pPr>
      <w:spacing w:before="100" w:beforeAutospacing="1" w:after="100" w:afterAutospacing="1"/>
    </w:pPr>
    <w:rPr>
      <w:rFonts w:eastAsia="Times New Roman"/>
      <w:sz w:val="24"/>
    </w:rPr>
  </w:style>
  <w:style w:type="character" w:customStyle="1" w:styleId="story-byline">
    <w:name w:val="story-byline"/>
    <w:rsid w:val="006A1951"/>
  </w:style>
  <w:style w:type="character" w:customStyle="1" w:styleId="story-titleline">
    <w:name w:val="story-titleline"/>
    <w:rsid w:val="006A1951"/>
  </w:style>
  <w:style w:type="paragraph" w:styleId="ListBullet2">
    <w:name w:val="List Bullet 2"/>
    <w:basedOn w:val="Normal"/>
    <w:rsid w:val="006A1951"/>
    <w:pPr>
      <w:tabs>
        <w:tab w:val="num" w:pos="1440"/>
      </w:tabs>
      <w:ind w:left="1440" w:hanging="360"/>
    </w:pPr>
    <w:rPr>
      <w:rFonts w:eastAsia="Times New Roman"/>
      <w:b/>
      <w:sz w:val="24"/>
      <w:szCs w:val="44"/>
    </w:rPr>
  </w:style>
  <w:style w:type="paragraph" w:customStyle="1" w:styleId="Cardnotunderlined0">
    <w:name w:val="Card not underlined"/>
    <w:basedOn w:val="Normal"/>
    <w:rsid w:val="006A1951"/>
    <w:rPr>
      <w:rFonts w:eastAsia="Times New Roman"/>
      <w:color w:val="000000"/>
      <w:sz w:val="10"/>
    </w:rPr>
  </w:style>
  <w:style w:type="character" w:customStyle="1" w:styleId="UnderlineCardChar1">
    <w:name w:val="Underline Card Char"/>
    <w:rsid w:val="006A1951"/>
    <w:rPr>
      <w:sz w:val="22"/>
      <w:szCs w:val="24"/>
      <w:u w:val="single"/>
      <w:lang w:val="en-US" w:eastAsia="en-US" w:bidi="ar-SA"/>
    </w:rPr>
  </w:style>
  <w:style w:type="character" w:customStyle="1" w:styleId="SourcesCharChar1">
    <w:name w:val="Sources Char Char1"/>
    <w:rsid w:val="006A1951"/>
    <w:rPr>
      <w:rFonts w:cs="Arial"/>
      <w:b/>
      <w:bCs/>
      <w:iCs/>
      <w:sz w:val="24"/>
      <w:szCs w:val="28"/>
      <w:lang w:val="en-US" w:eastAsia="en-US" w:bidi="ar-SA"/>
    </w:rPr>
  </w:style>
  <w:style w:type="paragraph" w:customStyle="1" w:styleId="OmniPage3">
    <w:name w:val="OmniPage #3"/>
    <w:basedOn w:val="Normal"/>
    <w:rsid w:val="006A1951"/>
    <w:rPr>
      <w:rFonts w:eastAsia="Times New Roman"/>
      <w:color w:val="000000"/>
      <w:szCs w:val="20"/>
    </w:rPr>
  </w:style>
  <w:style w:type="paragraph" w:customStyle="1" w:styleId="OmniPage16">
    <w:name w:val="OmniPage #16"/>
    <w:basedOn w:val="Normal"/>
    <w:rsid w:val="006A1951"/>
    <w:rPr>
      <w:rFonts w:eastAsia="Times New Roman"/>
      <w:color w:val="000000"/>
      <w:szCs w:val="20"/>
    </w:rPr>
  </w:style>
  <w:style w:type="paragraph" w:customStyle="1" w:styleId="OmniPage23">
    <w:name w:val="OmniPage #23"/>
    <w:basedOn w:val="Normal"/>
    <w:rsid w:val="006A1951"/>
    <w:rPr>
      <w:rFonts w:eastAsia="Times New Roman"/>
      <w:color w:val="000000"/>
      <w:szCs w:val="20"/>
    </w:rPr>
  </w:style>
  <w:style w:type="paragraph" w:customStyle="1" w:styleId="OmniPage24">
    <w:name w:val="OmniPage #24"/>
    <w:basedOn w:val="Normal"/>
    <w:rsid w:val="006A1951"/>
    <w:rPr>
      <w:rFonts w:eastAsia="Times New Roman"/>
      <w:color w:val="000000"/>
      <w:szCs w:val="20"/>
    </w:rPr>
  </w:style>
  <w:style w:type="paragraph" w:customStyle="1" w:styleId="OmniPage27">
    <w:name w:val="OmniPage #27"/>
    <w:basedOn w:val="Normal"/>
    <w:rsid w:val="006A1951"/>
    <w:rPr>
      <w:rFonts w:eastAsia="Times New Roman"/>
      <w:color w:val="000000"/>
      <w:szCs w:val="20"/>
    </w:rPr>
  </w:style>
  <w:style w:type="paragraph" w:customStyle="1" w:styleId="OmniPage28">
    <w:name w:val="OmniPage #28"/>
    <w:basedOn w:val="Normal"/>
    <w:rsid w:val="006A1951"/>
    <w:rPr>
      <w:rFonts w:eastAsia="Times New Roman"/>
      <w:color w:val="000000"/>
      <w:szCs w:val="20"/>
    </w:rPr>
  </w:style>
  <w:style w:type="paragraph" w:customStyle="1" w:styleId="OmniPage29">
    <w:name w:val="OmniPage #29"/>
    <w:basedOn w:val="Normal"/>
    <w:rsid w:val="006A1951"/>
    <w:rPr>
      <w:rFonts w:eastAsia="Times New Roman"/>
      <w:color w:val="000000"/>
      <w:szCs w:val="20"/>
    </w:rPr>
  </w:style>
  <w:style w:type="paragraph" w:customStyle="1" w:styleId="OmniPage30">
    <w:name w:val="OmniPage #30"/>
    <w:basedOn w:val="Normal"/>
    <w:rsid w:val="006A1951"/>
    <w:rPr>
      <w:rFonts w:eastAsia="Times New Roman"/>
      <w:color w:val="000000"/>
      <w:szCs w:val="20"/>
    </w:rPr>
  </w:style>
  <w:style w:type="paragraph" w:customStyle="1" w:styleId="OmniPage31">
    <w:name w:val="OmniPage #31"/>
    <w:basedOn w:val="Normal"/>
    <w:rsid w:val="006A1951"/>
    <w:rPr>
      <w:rFonts w:eastAsia="Times New Roman"/>
      <w:color w:val="000000"/>
      <w:szCs w:val="20"/>
    </w:rPr>
  </w:style>
  <w:style w:type="paragraph" w:customStyle="1" w:styleId="OmniPage32">
    <w:name w:val="OmniPage #32"/>
    <w:basedOn w:val="Normal"/>
    <w:rsid w:val="006A1951"/>
    <w:rPr>
      <w:rFonts w:eastAsia="Times New Roman"/>
      <w:color w:val="000000"/>
      <w:szCs w:val="20"/>
    </w:rPr>
  </w:style>
  <w:style w:type="paragraph" w:customStyle="1" w:styleId="OmniPage33">
    <w:name w:val="OmniPage #33"/>
    <w:basedOn w:val="Normal"/>
    <w:rsid w:val="006A1951"/>
    <w:rPr>
      <w:rFonts w:eastAsia="Times New Roman"/>
      <w:color w:val="000000"/>
      <w:szCs w:val="20"/>
    </w:rPr>
  </w:style>
  <w:style w:type="paragraph" w:customStyle="1" w:styleId="OmniPage34">
    <w:name w:val="OmniPage #34"/>
    <w:basedOn w:val="Normal"/>
    <w:rsid w:val="006A1951"/>
    <w:rPr>
      <w:rFonts w:eastAsia="Times New Roman"/>
      <w:color w:val="000000"/>
      <w:szCs w:val="20"/>
    </w:rPr>
  </w:style>
  <w:style w:type="paragraph" w:customStyle="1" w:styleId="OmniPage35">
    <w:name w:val="OmniPage #35"/>
    <w:basedOn w:val="Normal"/>
    <w:rsid w:val="006A1951"/>
    <w:rPr>
      <w:rFonts w:eastAsia="Times New Roman"/>
      <w:color w:val="000000"/>
      <w:szCs w:val="20"/>
    </w:rPr>
  </w:style>
  <w:style w:type="paragraph" w:customStyle="1" w:styleId="OmniPage36">
    <w:name w:val="OmniPage #36"/>
    <w:basedOn w:val="Normal"/>
    <w:rsid w:val="006A1951"/>
    <w:rPr>
      <w:rFonts w:eastAsia="Times New Roman"/>
      <w:color w:val="000000"/>
      <w:szCs w:val="20"/>
    </w:rPr>
  </w:style>
  <w:style w:type="paragraph" w:customStyle="1" w:styleId="OmniPage37">
    <w:name w:val="OmniPage #37"/>
    <w:basedOn w:val="Normal"/>
    <w:rsid w:val="006A1951"/>
    <w:rPr>
      <w:rFonts w:eastAsia="Times New Roman"/>
      <w:color w:val="000000"/>
      <w:szCs w:val="20"/>
    </w:rPr>
  </w:style>
  <w:style w:type="paragraph" w:customStyle="1" w:styleId="OmniPage38">
    <w:name w:val="OmniPage #38"/>
    <w:basedOn w:val="Normal"/>
    <w:rsid w:val="006A1951"/>
    <w:rPr>
      <w:rFonts w:eastAsia="Times New Roman"/>
      <w:color w:val="000000"/>
      <w:szCs w:val="20"/>
    </w:rPr>
  </w:style>
  <w:style w:type="paragraph" w:customStyle="1" w:styleId="OmniPage39">
    <w:name w:val="OmniPage #39"/>
    <w:basedOn w:val="Normal"/>
    <w:rsid w:val="006A1951"/>
    <w:rPr>
      <w:rFonts w:eastAsia="Times New Roman"/>
      <w:color w:val="000000"/>
      <w:szCs w:val="20"/>
    </w:rPr>
  </w:style>
  <w:style w:type="paragraph" w:customStyle="1" w:styleId="OmniPage40">
    <w:name w:val="OmniPage #40"/>
    <w:basedOn w:val="Normal"/>
    <w:rsid w:val="006A1951"/>
    <w:rPr>
      <w:rFonts w:eastAsia="Times New Roman"/>
      <w:color w:val="000000"/>
      <w:szCs w:val="20"/>
    </w:rPr>
  </w:style>
  <w:style w:type="paragraph" w:customStyle="1" w:styleId="OmniPage41">
    <w:name w:val="OmniPage #41"/>
    <w:basedOn w:val="Normal"/>
    <w:rsid w:val="006A1951"/>
    <w:rPr>
      <w:rFonts w:eastAsia="Times New Roman"/>
      <w:color w:val="000000"/>
      <w:szCs w:val="20"/>
    </w:rPr>
  </w:style>
  <w:style w:type="paragraph" w:customStyle="1" w:styleId="OmniPage42">
    <w:name w:val="OmniPage #42"/>
    <w:basedOn w:val="Normal"/>
    <w:rsid w:val="006A1951"/>
    <w:rPr>
      <w:rFonts w:eastAsia="Times New Roman"/>
      <w:color w:val="000000"/>
      <w:szCs w:val="20"/>
    </w:rPr>
  </w:style>
  <w:style w:type="paragraph" w:customStyle="1" w:styleId="OmniPage43">
    <w:name w:val="OmniPage #43"/>
    <w:basedOn w:val="Normal"/>
    <w:rsid w:val="006A1951"/>
    <w:rPr>
      <w:rFonts w:eastAsia="Times New Roman"/>
      <w:color w:val="000000"/>
      <w:szCs w:val="20"/>
    </w:rPr>
  </w:style>
  <w:style w:type="paragraph" w:customStyle="1" w:styleId="OmniPage44">
    <w:name w:val="OmniPage #44"/>
    <w:basedOn w:val="Normal"/>
    <w:rsid w:val="006A1951"/>
    <w:rPr>
      <w:rFonts w:eastAsia="Times New Roman"/>
      <w:color w:val="000000"/>
      <w:szCs w:val="20"/>
    </w:rPr>
  </w:style>
  <w:style w:type="paragraph" w:customStyle="1" w:styleId="OmniPage45">
    <w:name w:val="OmniPage #45"/>
    <w:basedOn w:val="Normal"/>
    <w:rsid w:val="006A1951"/>
    <w:rPr>
      <w:rFonts w:eastAsia="Times New Roman"/>
      <w:color w:val="000000"/>
      <w:szCs w:val="20"/>
    </w:rPr>
  </w:style>
  <w:style w:type="paragraph" w:customStyle="1" w:styleId="OmniPage46">
    <w:name w:val="OmniPage #46"/>
    <w:basedOn w:val="Normal"/>
    <w:rsid w:val="006A1951"/>
    <w:rPr>
      <w:rFonts w:eastAsia="Times New Roman"/>
      <w:color w:val="000000"/>
      <w:szCs w:val="20"/>
    </w:rPr>
  </w:style>
  <w:style w:type="paragraph" w:customStyle="1" w:styleId="OmniPage47">
    <w:name w:val="OmniPage #47"/>
    <w:basedOn w:val="Normal"/>
    <w:rsid w:val="006A1951"/>
    <w:rPr>
      <w:rFonts w:eastAsia="Times New Roman"/>
      <w:color w:val="000000"/>
      <w:szCs w:val="20"/>
    </w:rPr>
  </w:style>
  <w:style w:type="paragraph" w:customStyle="1" w:styleId="OmniPage48">
    <w:name w:val="OmniPage #48"/>
    <w:basedOn w:val="Normal"/>
    <w:rsid w:val="006A1951"/>
    <w:rPr>
      <w:rFonts w:eastAsia="Times New Roman"/>
      <w:color w:val="000000"/>
      <w:szCs w:val="20"/>
    </w:rPr>
  </w:style>
  <w:style w:type="paragraph" w:customStyle="1" w:styleId="OmniPage49">
    <w:name w:val="OmniPage #49"/>
    <w:basedOn w:val="Normal"/>
    <w:rsid w:val="006A1951"/>
    <w:rPr>
      <w:rFonts w:eastAsia="Times New Roman"/>
      <w:color w:val="000000"/>
      <w:szCs w:val="20"/>
    </w:rPr>
  </w:style>
  <w:style w:type="paragraph" w:customStyle="1" w:styleId="OmniPage50">
    <w:name w:val="OmniPage #50"/>
    <w:basedOn w:val="Normal"/>
    <w:rsid w:val="006A1951"/>
    <w:rPr>
      <w:rFonts w:eastAsia="Times New Roman"/>
      <w:color w:val="000000"/>
      <w:szCs w:val="20"/>
    </w:rPr>
  </w:style>
  <w:style w:type="paragraph" w:customStyle="1" w:styleId="OmniPage51">
    <w:name w:val="OmniPage #51"/>
    <w:basedOn w:val="Normal"/>
    <w:rsid w:val="006A1951"/>
    <w:rPr>
      <w:rFonts w:eastAsia="Times New Roman"/>
      <w:color w:val="000000"/>
      <w:szCs w:val="20"/>
    </w:rPr>
  </w:style>
  <w:style w:type="paragraph" w:customStyle="1" w:styleId="OmniPage52">
    <w:name w:val="OmniPage #52"/>
    <w:basedOn w:val="Normal"/>
    <w:rsid w:val="006A1951"/>
    <w:rPr>
      <w:rFonts w:eastAsia="Times New Roman"/>
      <w:color w:val="000000"/>
      <w:szCs w:val="20"/>
    </w:rPr>
  </w:style>
  <w:style w:type="paragraph" w:customStyle="1" w:styleId="OmniPage53">
    <w:name w:val="OmniPage #53"/>
    <w:basedOn w:val="Normal"/>
    <w:rsid w:val="006A1951"/>
    <w:rPr>
      <w:rFonts w:eastAsia="Times New Roman"/>
      <w:color w:val="000000"/>
      <w:szCs w:val="20"/>
    </w:rPr>
  </w:style>
  <w:style w:type="paragraph" w:customStyle="1" w:styleId="OmniPage54">
    <w:name w:val="OmniPage #54"/>
    <w:basedOn w:val="Normal"/>
    <w:rsid w:val="006A1951"/>
    <w:rPr>
      <w:rFonts w:eastAsia="Times New Roman"/>
      <w:color w:val="000000"/>
      <w:szCs w:val="20"/>
    </w:rPr>
  </w:style>
  <w:style w:type="paragraph" w:customStyle="1" w:styleId="OmniPage55">
    <w:name w:val="OmniPage #55"/>
    <w:basedOn w:val="Normal"/>
    <w:rsid w:val="006A1951"/>
    <w:rPr>
      <w:rFonts w:eastAsia="Times New Roman"/>
      <w:color w:val="000000"/>
      <w:szCs w:val="20"/>
    </w:rPr>
  </w:style>
  <w:style w:type="paragraph" w:customStyle="1" w:styleId="OmniPage56">
    <w:name w:val="OmniPage #56"/>
    <w:basedOn w:val="Normal"/>
    <w:rsid w:val="006A1951"/>
    <w:rPr>
      <w:rFonts w:eastAsia="Times New Roman"/>
      <w:color w:val="000000"/>
      <w:szCs w:val="20"/>
    </w:rPr>
  </w:style>
  <w:style w:type="paragraph" w:customStyle="1" w:styleId="OmniPage57">
    <w:name w:val="OmniPage #57"/>
    <w:basedOn w:val="Normal"/>
    <w:rsid w:val="006A1951"/>
    <w:rPr>
      <w:rFonts w:eastAsia="Times New Roman"/>
      <w:color w:val="000000"/>
      <w:szCs w:val="20"/>
    </w:rPr>
  </w:style>
  <w:style w:type="paragraph" w:customStyle="1" w:styleId="OmniPage58">
    <w:name w:val="OmniPage #58"/>
    <w:basedOn w:val="Normal"/>
    <w:rsid w:val="006A1951"/>
    <w:rPr>
      <w:rFonts w:eastAsia="Times New Roman"/>
      <w:color w:val="000000"/>
      <w:szCs w:val="20"/>
    </w:rPr>
  </w:style>
  <w:style w:type="paragraph" w:customStyle="1" w:styleId="OmniPage59">
    <w:name w:val="OmniPage #59"/>
    <w:basedOn w:val="Normal"/>
    <w:rsid w:val="006A1951"/>
    <w:rPr>
      <w:rFonts w:eastAsia="Times New Roman"/>
      <w:color w:val="000000"/>
      <w:szCs w:val="20"/>
    </w:rPr>
  </w:style>
  <w:style w:type="paragraph" w:customStyle="1" w:styleId="OmniPage60">
    <w:name w:val="OmniPage #60"/>
    <w:basedOn w:val="Normal"/>
    <w:rsid w:val="006A1951"/>
    <w:rPr>
      <w:rFonts w:eastAsia="Times New Roman"/>
      <w:color w:val="000000"/>
      <w:szCs w:val="20"/>
    </w:rPr>
  </w:style>
  <w:style w:type="paragraph" w:customStyle="1" w:styleId="OmniPage61">
    <w:name w:val="OmniPage #61"/>
    <w:basedOn w:val="Normal"/>
    <w:rsid w:val="006A1951"/>
    <w:rPr>
      <w:rFonts w:eastAsia="Times New Roman"/>
      <w:color w:val="000000"/>
      <w:szCs w:val="20"/>
    </w:rPr>
  </w:style>
  <w:style w:type="paragraph" w:customStyle="1" w:styleId="OmniPage62">
    <w:name w:val="OmniPage #62"/>
    <w:basedOn w:val="Normal"/>
    <w:rsid w:val="006A1951"/>
    <w:rPr>
      <w:rFonts w:eastAsia="Times New Roman"/>
      <w:color w:val="000000"/>
      <w:szCs w:val="20"/>
    </w:rPr>
  </w:style>
  <w:style w:type="paragraph" w:customStyle="1" w:styleId="OmniPage63">
    <w:name w:val="OmniPage #63"/>
    <w:basedOn w:val="Normal"/>
    <w:rsid w:val="006A1951"/>
    <w:rPr>
      <w:rFonts w:eastAsia="Times New Roman"/>
      <w:color w:val="000000"/>
      <w:szCs w:val="20"/>
    </w:rPr>
  </w:style>
  <w:style w:type="paragraph" w:customStyle="1" w:styleId="OmniPage64">
    <w:name w:val="OmniPage #64"/>
    <w:basedOn w:val="Normal"/>
    <w:rsid w:val="006A1951"/>
    <w:rPr>
      <w:rFonts w:eastAsia="Times New Roman"/>
      <w:color w:val="000000"/>
      <w:szCs w:val="20"/>
    </w:rPr>
  </w:style>
  <w:style w:type="paragraph" w:customStyle="1" w:styleId="OmniPage65">
    <w:name w:val="OmniPage #65"/>
    <w:basedOn w:val="Normal"/>
    <w:rsid w:val="006A1951"/>
    <w:rPr>
      <w:rFonts w:eastAsia="Times New Roman"/>
      <w:color w:val="000000"/>
      <w:szCs w:val="20"/>
    </w:rPr>
  </w:style>
  <w:style w:type="paragraph" w:customStyle="1" w:styleId="OmniPage66">
    <w:name w:val="OmniPage #66"/>
    <w:basedOn w:val="Normal"/>
    <w:rsid w:val="006A1951"/>
    <w:rPr>
      <w:rFonts w:eastAsia="Times New Roman"/>
      <w:color w:val="000000"/>
      <w:szCs w:val="20"/>
    </w:rPr>
  </w:style>
  <w:style w:type="paragraph" w:customStyle="1" w:styleId="OmniPage67">
    <w:name w:val="OmniPage #67"/>
    <w:basedOn w:val="Normal"/>
    <w:rsid w:val="006A1951"/>
    <w:rPr>
      <w:rFonts w:eastAsia="Times New Roman"/>
      <w:color w:val="000000"/>
      <w:szCs w:val="20"/>
    </w:rPr>
  </w:style>
  <w:style w:type="paragraph" w:customStyle="1" w:styleId="OmniPage68">
    <w:name w:val="OmniPage #68"/>
    <w:basedOn w:val="Normal"/>
    <w:rsid w:val="006A1951"/>
    <w:rPr>
      <w:rFonts w:eastAsia="Times New Roman"/>
      <w:color w:val="000000"/>
      <w:szCs w:val="20"/>
    </w:rPr>
  </w:style>
  <w:style w:type="paragraph" w:customStyle="1" w:styleId="OmniPage69">
    <w:name w:val="OmniPage #69"/>
    <w:basedOn w:val="Normal"/>
    <w:rsid w:val="006A1951"/>
    <w:rPr>
      <w:rFonts w:eastAsia="Times New Roman"/>
      <w:color w:val="000000"/>
      <w:szCs w:val="20"/>
    </w:rPr>
  </w:style>
  <w:style w:type="paragraph" w:customStyle="1" w:styleId="OmniPage70">
    <w:name w:val="OmniPage #70"/>
    <w:basedOn w:val="Normal"/>
    <w:rsid w:val="006A1951"/>
    <w:rPr>
      <w:rFonts w:eastAsia="Times New Roman"/>
      <w:color w:val="000000"/>
      <w:szCs w:val="20"/>
    </w:rPr>
  </w:style>
  <w:style w:type="paragraph" w:customStyle="1" w:styleId="OmniPage71">
    <w:name w:val="OmniPage #71"/>
    <w:basedOn w:val="Normal"/>
    <w:rsid w:val="006A1951"/>
    <w:rPr>
      <w:rFonts w:eastAsia="Times New Roman"/>
      <w:color w:val="000000"/>
      <w:szCs w:val="20"/>
    </w:rPr>
  </w:style>
  <w:style w:type="table" w:customStyle="1" w:styleId="MediumGrid22">
    <w:name w:val="Medium Grid 22"/>
    <w:basedOn w:val="TableNormal"/>
    <w:uiPriority w:val="68"/>
    <w:rsid w:val="006A1951"/>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6A1951"/>
    <w:rPr>
      <w:rFonts w:ascii="Times New Roman" w:eastAsia="Times New Roman" w:hAnsi="Times New Roman" w:cs="Calibri"/>
      <w:sz w:val="16"/>
      <w:szCs w:val="20"/>
    </w:rPr>
  </w:style>
  <w:style w:type="character" w:customStyle="1" w:styleId="createby">
    <w:name w:val="createby"/>
    <w:rsid w:val="006A1951"/>
  </w:style>
  <w:style w:type="character" w:customStyle="1" w:styleId="quote-right">
    <w:name w:val="quote-right"/>
    <w:rsid w:val="006A1951"/>
  </w:style>
  <w:style w:type="character" w:customStyle="1" w:styleId="smallcase">
    <w:name w:val="smallcase"/>
    <w:rsid w:val="006A1951"/>
  </w:style>
  <w:style w:type="character" w:customStyle="1" w:styleId="ft0">
    <w:name w:val="ft0"/>
    <w:rsid w:val="006A1951"/>
  </w:style>
  <w:style w:type="character" w:customStyle="1" w:styleId="ft2">
    <w:name w:val="ft2"/>
    <w:rsid w:val="006A1951"/>
  </w:style>
  <w:style w:type="character" w:customStyle="1" w:styleId="ft3">
    <w:name w:val="ft3"/>
    <w:rsid w:val="006A1951"/>
  </w:style>
  <w:style w:type="character" w:customStyle="1" w:styleId="StyleTimesNewRoman12ptBold1">
    <w:name w:val="Style Times New Roman 12 pt Bold1"/>
    <w:rsid w:val="006A1951"/>
    <w:rPr>
      <w:b/>
      <w:bCs/>
      <w:sz w:val="24"/>
    </w:rPr>
  </w:style>
  <w:style w:type="character" w:customStyle="1" w:styleId="CircledChar2">
    <w:name w:val="Circled Char2"/>
    <w:rsid w:val="006A1951"/>
    <w:rPr>
      <w:rFonts w:eastAsia="MS Mincho"/>
      <w:b/>
      <w:szCs w:val="24"/>
      <w:u w:val="single"/>
      <w:lang w:val="en-US" w:eastAsia="ja-JP" w:bidi="ar-SA"/>
    </w:rPr>
  </w:style>
  <w:style w:type="character" w:customStyle="1" w:styleId="SmallTextChar2">
    <w:name w:val="Small Text Char2"/>
    <w:rsid w:val="006A1951"/>
    <w:rPr>
      <w:rFonts w:eastAsia="MS Mincho"/>
      <w:sz w:val="15"/>
      <w:szCs w:val="24"/>
      <w:lang w:val="en-US" w:eastAsia="ja-JP" w:bidi="ar-SA"/>
    </w:rPr>
  </w:style>
  <w:style w:type="character" w:customStyle="1" w:styleId="BoldandUnderlineCharCharCharCharChar1">
    <w:name w:val="Bold and Underline Char Char Char Char Char1"/>
    <w:rsid w:val="006A1951"/>
    <w:rPr>
      <w:b/>
      <w:szCs w:val="24"/>
      <w:u w:val="single"/>
      <w:lang w:val="en-US" w:eastAsia="en-US" w:bidi="ar-SA"/>
    </w:rPr>
  </w:style>
  <w:style w:type="character" w:customStyle="1" w:styleId="SmallCardChar">
    <w:name w:val="Small Card Char"/>
    <w:rsid w:val="006A1951"/>
    <w:rPr>
      <w:rFonts w:ascii="Palatino Linotype" w:eastAsia="Times New Roman" w:hAnsi="Palatino Linotype"/>
      <w:sz w:val="12"/>
      <w:szCs w:val="24"/>
    </w:rPr>
  </w:style>
  <w:style w:type="character" w:customStyle="1" w:styleId="StyleBoldUnderline10ptBold">
    <w:name w:val="Style Bold Underline + 10 pt Bold"/>
    <w:rsid w:val="006A1951"/>
    <w:rPr>
      <w:b/>
      <w:bCs/>
      <w:sz w:val="20"/>
      <w:u w:val="thick"/>
    </w:rPr>
  </w:style>
  <w:style w:type="character" w:customStyle="1" w:styleId="separator">
    <w:name w:val="separator"/>
    <w:rsid w:val="006A1951"/>
  </w:style>
  <w:style w:type="character" w:customStyle="1" w:styleId="PageHeaderChar">
    <w:name w:val="Page Header Char"/>
    <w:link w:val="PageHeader"/>
    <w:rsid w:val="006A1951"/>
    <w:rPr>
      <w:rFonts w:ascii="Arial" w:hAnsi="Arial" w:cs="Arial"/>
    </w:rPr>
  </w:style>
  <w:style w:type="paragraph" w:customStyle="1" w:styleId="NormalUnderline0">
    <w:name w:val="Normal + Underline"/>
    <w:basedOn w:val="Normal"/>
    <w:link w:val="NormalUnderlineChar0"/>
    <w:qFormat/>
    <w:rsid w:val="006A1951"/>
    <w:pPr>
      <w:ind w:left="720"/>
    </w:pPr>
    <w:rPr>
      <w:rFonts w:eastAsia="Times New Roman"/>
      <w:b/>
      <w:sz w:val="24"/>
      <w:u w:val="single"/>
    </w:rPr>
  </w:style>
  <w:style w:type="paragraph" w:customStyle="1" w:styleId="NormalNoUnderline">
    <w:name w:val="Normal + No Underline"/>
    <w:basedOn w:val="Normal"/>
    <w:link w:val="NormalNoUnderlineChar"/>
    <w:rsid w:val="006A1951"/>
    <w:pPr>
      <w:ind w:left="720"/>
    </w:pPr>
    <w:rPr>
      <w:rFonts w:eastAsia="Times New Roman"/>
      <w:sz w:val="12"/>
    </w:rPr>
  </w:style>
  <w:style w:type="character" w:customStyle="1" w:styleId="NormalUnderlineChar0">
    <w:name w:val="Normal + Underline Char"/>
    <w:link w:val="NormalUnderline0"/>
    <w:rsid w:val="006A1951"/>
    <w:rPr>
      <w:rFonts w:ascii="Arial" w:eastAsia="Times New Roman" w:hAnsi="Arial" w:cs="Arial"/>
      <w:b/>
      <w:sz w:val="24"/>
      <w:u w:val="single"/>
    </w:rPr>
  </w:style>
  <w:style w:type="character" w:customStyle="1" w:styleId="NormalNoUnderlineChar">
    <w:name w:val="Normal + No Underline Char"/>
    <w:link w:val="NormalNoUnderline"/>
    <w:rsid w:val="006A1951"/>
    <w:rPr>
      <w:rFonts w:ascii="Arial" w:eastAsia="Times New Roman" w:hAnsi="Arial" w:cs="Arial"/>
      <w:sz w:val="12"/>
    </w:rPr>
  </w:style>
  <w:style w:type="paragraph" w:customStyle="1" w:styleId="TagCite3">
    <w:name w:val="Tag Cite"/>
    <w:basedOn w:val="PageHeader"/>
    <w:link w:val="TagCiteChar5"/>
    <w:qFormat/>
    <w:rsid w:val="006A1951"/>
    <w:rPr>
      <w:rFonts w:eastAsia="SimSun"/>
      <w:b/>
      <w:sz w:val="24"/>
      <w:lang w:eastAsia="zh-CN"/>
    </w:rPr>
  </w:style>
  <w:style w:type="character" w:customStyle="1" w:styleId="TagCiteChar5">
    <w:name w:val="Tag Cite Char"/>
    <w:link w:val="TagCite3"/>
    <w:rsid w:val="006A1951"/>
    <w:rPr>
      <w:rFonts w:ascii="Arial" w:eastAsia="SimSun" w:hAnsi="Arial" w:cs="Arial"/>
      <w:b/>
      <w:sz w:val="24"/>
      <w:lang w:eastAsia="zh-CN"/>
    </w:rPr>
  </w:style>
  <w:style w:type="character" w:customStyle="1" w:styleId="smalllink">
    <w:name w:val="smalllink"/>
    <w:rsid w:val="006A1951"/>
  </w:style>
  <w:style w:type="character" w:customStyle="1" w:styleId="bighead1">
    <w:name w:val="bighead1"/>
    <w:rsid w:val="006A1951"/>
    <w:rPr>
      <w:rFonts w:ascii="Verdana" w:hAnsi="Verdana" w:hint="default"/>
      <w:b/>
      <w:bCs/>
      <w:sz w:val="27"/>
      <w:szCs w:val="27"/>
    </w:rPr>
  </w:style>
  <w:style w:type="character" w:customStyle="1" w:styleId="Underline-WFU">
    <w:name w:val="Underline-WFU"/>
    <w:uiPriority w:val="1"/>
    <w:qFormat/>
    <w:rsid w:val="006A1951"/>
    <w:rPr>
      <w:rFonts w:ascii="Cambria" w:hAnsi="Cambria"/>
      <w:sz w:val="21"/>
      <w:u w:val="single"/>
    </w:rPr>
  </w:style>
  <w:style w:type="paragraph" w:customStyle="1" w:styleId="Tiny-WFU">
    <w:name w:val="Tiny-WFU"/>
    <w:basedOn w:val="Normal"/>
    <w:qFormat/>
    <w:rsid w:val="006A1951"/>
    <w:rPr>
      <w:rFonts w:ascii="Cambria" w:eastAsia="Malgun Gothic" w:hAnsi="Cambria"/>
      <w:sz w:val="12"/>
      <w:lang w:eastAsia="ko-KR"/>
    </w:rPr>
  </w:style>
  <w:style w:type="character" w:customStyle="1" w:styleId="b">
    <w:name w:val="b"/>
    <w:rsid w:val="006A1951"/>
  </w:style>
  <w:style w:type="paragraph" w:customStyle="1" w:styleId="Indentation">
    <w:name w:val="Indentation"/>
    <w:basedOn w:val="Normal"/>
    <w:qFormat/>
    <w:rsid w:val="006A1951"/>
    <w:pPr>
      <w:ind w:left="288" w:right="288"/>
    </w:pPr>
    <w:rPr>
      <w:rFonts w:eastAsia="Calibri"/>
    </w:rPr>
  </w:style>
  <w:style w:type="character" w:customStyle="1" w:styleId="left-date1">
    <w:name w:val="left-date1"/>
    <w:rsid w:val="006A1951"/>
    <w:rPr>
      <w:rFonts w:ascii="Verdana" w:hAnsi="Verdana" w:hint="default"/>
      <w:color w:val="666666"/>
      <w:sz w:val="14"/>
      <w:szCs w:val="14"/>
    </w:rPr>
  </w:style>
  <w:style w:type="character" w:customStyle="1" w:styleId="org">
    <w:name w:val="org"/>
    <w:basedOn w:val="DefaultParagraphFont"/>
    <w:rsid w:val="006A1951"/>
  </w:style>
  <w:style w:type="paragraph" w:customStyle="1" w:styleId="seeall">
    <w:name w:val="seeall"/>
    <w:basedOn w:val="Normal"/>
    <w:rsid w:val="006A1951"/>
    <w:pPr>
      <w:spacing w:before="100" w:beforeAutospacing="1" w:after="100" w:afterAutospacing="1"/>
    </w:pPr>
    <w:rPr>
      <w:rFonts w:eastAsia="Times New Roman"/>
      <w:sz w:val="24"/>
    </w:rPr>
  </w:style>
  <w:style w:type="character" w:customStyle="1" w:styleId="list-comma">
    <w:name w:val="list-comma"/>
    <w:basedOn w:val="DefaultParagraphFont"/>
    <w:rsid w:val="006A1951"/>
  </w:style>
  <w:style w:type="character" w:customStyle="1" w:styleId="livefyre-commentcount">
    <w:name w:val="livefyre-commentcount"/>
    <w:basedOn w:val="DefaultParagraphFont"/>
    <w:rsid w:val="006A1951"/>
  </w:style>
  <w:style w:type="character" w:customStyle="1" w:styleId="rednegchange">
    <w:name w:val="red_neg_change"/>
    <w:basedOn w:val="DefaultParagraphFont"/>
    <w:rsid w:val="006A1951"/>
  </w:style>
  <w:style w:type="character" w:customStyle="1" w:styleId="wsodqchgshow">
    <w:name w:val="wsodq_chgshow"/>
    <w:basedOn w:val="DefaultParagraphFont"/>
    <w:rsid w:val="006A1951"/>
  </w:style>
  <w:style w:type="character" w:customStyle="1" w:styleId="greenposchange">
    <w:name w:val="green_pos_change"/>
    <w:basedOn w:val="DefaultParagraphFont"/>
    <w:rsid w:val="006A1951"/>
  </w:style>
  <w:style w:type="character" w:customStyle="1" w:styleId="image-credit">
    <w:name w:val="image-credit"/>
    <w:basedOn w:val="DefaultParagraphFont"/>
    <w:rsid w:val="006A1951"/>
  </w:style>
  <w:style w:type="paragraph" w:customStyle="1" w:styleId="gascontcredit">
    <w:name w:val="gas_cont_credit"/>
    <w:basedOn w:val="Normal"/>
    <w:rsid w:val="006A1951"/>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6A1951"/>
    <w:rPr>
      <w:b/>
      <w:szCs w:val="24"/>
      <w:u w:val="single"/>
      <w:lang w:val="en-US" w:eastAsia="en-US" w:bidi="ar-SA"/>
    </w:rPr>
  </w:style>
  <w:style w:type="paragraph" w:customStyle="1" w:styleId="endarticle">
    <w:name w:val="endarticle"/>
    <w:basedOn w:val="Normal"/>
    <w:uiPriority w:val="99"/>
    <w:qFormat/>
    <w:rsid w:val="006A1951"/>
    <w:pPr>
      <w:spacing w:before="100" w:beforeAutospacing="1" w:after="100" w:afterAutospacing="1"/>
    </w:pPr>
    <w:rPr>
      <w:rFonts w:eastAsia="Times New Roman"/>
      <w:sz w:val="24"/>
    </w:rPr>
  </w:style>
  <w:style w:type="paragraph" w:customStyle="1" w:styleId="a-body-text">
    <w:name w:val="a-body-text"/>
    <w:basedOn w:val="Normal"/>
    <w:uiPriority w:val="99"/>
    <w:qFormat/>
    <w:rsid w:val="006A1951"/>
    <w:pPr>
      <w:spacing w:before="100" w:beforeAutospacing="1" w:after="100" w:afterAutospacing="1"/>
    </w:pPr>
    <w:rPr>
      <w:rFonts w:eastAsia="Times New Roman"/>
      <w:sz w:val="24"/>
    </w:rPr>
  </w:style>
  <w:style w:type="paragraph" w:customStyle="1" w:styleId="obgpara">
    <w:name w:val="obg_para"/>
    <w:basedOn w:val="Normal"/>
    <w:uiPriority w:val="99"/>
    <w:qFormat/>
    <w:rsid w:val="006A1951"/>
    <w:pPr>
      <w:spacing w:before="100" w:beforeAutospacing="1" w:after="100" w:afterAutospacing="1"/>
    </w:pPr>
    <w:rPr>
      <w:rFonts w:eastAsia="Times New Roman"/>
      <w:sz w:val="24"/>
    </w:rPr>
  </w:style>
  <w:style w:type="character" w:customStyle="1" w:styleId="caption4">
    <w:name w:val="caption4"/>
    <w:basedOn w:val="DefaultParagraphFont"/>
    <w:rsid w:val="006A1951"/>
  </w:style>
  <w:style w:type="character" w:customStyle="1" w:styleId="honorific-prefix">
    <w:name w:val="honorific-prefix"/>
    <w:basedOn w:val="DefaultParagraphFont"/>
    <w:rsid w:val="006A1951"/>
  </w:style>
  <w:style w:type="character" w:customStyle="1" w:styleId="given-name">
    <w:name w:val="given-name"/>
    <w:basedOn w:val="DefaultParagraphFont"/>
    <w:rsid w:val="006A1951"/>
  </w:style>
  <w:style w:type="character" w:customStyle="1" w:styleId="family-name">
    <w:name w:val="family-name"/>
    <w:basedOn w:val="DefaultParagraphFont"/>
    <w:rsid w:val="006A1951"/>
  </w:style>
  <w:style w:type="character" w:customStyle="1" w:styleId="chead">
    <w:name w:val="chead"/>
    <w:basedOn w:val="DefaultParagraphFont"/>
    <w:rsid w:val="006A1951"/>
  </w:style>
  <w:style w:type="character" w:customStyle="1" w:styleId="obgcapsstart">
    <w:name w:val="obg_caps_start"/>
    <w:basedOn w:val="DefaultParagraphFont"/>
    <w:rsid w:val="006A1951"/>
  </w:style>
  <w:style w:type="character" w:customStyle="1" w:styleId="pmtermsel">
    <w:name w:val="pmtermsel"/>
    <w:basedOn w:val="DefaultParagraphFont"/>
    <w:rsid w:val="006A1951"/>
  </w:style>
  <w:style w:type="character" w:customStyle="1" w:styleId="showipapr">
    <w:name w:val="show_ipapr"/>
    <w:basedOn w:val="DefaultParagraphFont"/>
    <w:rsid w:val="006A1951"/>
  </w:style>
  <w:style w:type="character" w:customStyle="1" w:styleId="dnindex">
    <w:name w:val="dnindex"/>
    <w:basedOn w:val="DefaultParagraphFont"/>
    <w:rsid w:val="006A1951"/>
  </w:style>
  <w:style w:type="character" w:customStyle="1" w:styleId="althead">
    <w:name w:val="althead"/>
    <w:basedOn w:val="DefaultParagraphFont"/>
    <w:rsid w:val="006A1951"/>
  </w:style>
  <w:style w:type="character" w:customStyle="1" w:styleId="arbd1">
    <w:name w:val="arbd1"/>
    <w:basedOn w:val="DefaultParagraphFont"/>
    <w:rsid w:val="006A1951"/>
  </w:style>
  <w:style w:type="character" w:customStyle="1" w:styleId="unx">
    <w:name w:val="unx"/>
    <w:basedOn w:val="DefaultParagraphFont"/>
    <w:rsid w:val="006A1951"/>
  </w:style>
  <w:style w:type="character" w:customStyle="1" w:styleId="lrdctph">
    <w:name w:val="lr_dct_ph"/>
    <w:basedOn w:val="DefaultParagraphFont"/>
    <w:rsid w:val="006A1951"/>
  </w:style>
  <w:style w:type="paragraph" w:customStyle="1" w:styleId="TxBr41p1">
    <w:name w:val="TxBr_41p1"/>
    <w:basedOn w:val="Normal"/>
    <w:qFormat/>
    <w:rsid w:val="006A1951"/>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6A1951"/>
    <w:rPr>
      <w:sz w:val="18"/>
      <w:szCs w:val="24"/>
      <w:lang w:val="en-US" w:eastAsia="en-US" w:bidi="ar-SA"/>
    </w:rPr>
  </w:style>
  <w:style w:type="paragraph" w:customStyle="1" w:styleId="003Cite">
    <w:name w:val="003Cite"/>
    <w:basedOn w:val="Normal"/>
    <w:qFormat/>
    <w:rsid w:val="006A1951"/>
    <w:rPr>
      <w:rFonts w:eastAsia="Calibri"/>
      <w:sz w:val="16"/>
      <w:szCs w:val="16"/>
    </w:rPr>
  </w:style>
  <w:style w:type="paragraph" w:customStyle="1" w:styleId="NormalBold">
    <w:name w:val="Normal + Bold"/>
    <w:aliases w:val="Double Underline"/>
    <w:basedOn w:val="Normal"/>
    <w:link w:val="NormalBoldChar"/>
    <w:qFormat/>
    <w:rsid w:val="006A1951"/>
    <w:pPr>
      <w:jc w:val="both"/>
    </w:pPr>
    <w:rPr>
      <w:b/>
      <w:color w:val="000000"/>
      <w:u w:val="single"/>
    </w:rPr>
  </w:style>
  <w:style w:type="character" w:customStyle="1" w:styleId="NormalBoldChar">
    <w:name w:val="Normal + Bold Char"/>
    <w:aliases w:val="Double Underline Char"/>
    <w:basedOn w:val="DefaultParagraphFont"/>
    <w:link w:val="NormalBold"/>
    <w:rsid w:val="006A1951"/>
    <w:rPr>
      <w:rFonts w:ascii="Arial" w:hAnsi="Arial" w:cs="Arial"/>
      <w:b/>
      <w:color w:val="000000"/>
      <w:u w:val="single"/>
    </w:rPr>
  </w:style>
  <w:style w:type="character" w:customStyle="1" w:styleId="BlockHeadingsChar1">
    <w:name w:val="Block Headings Char1"/>
    <w:rsid w:val="006A1951"/>
    <w:rPr>
      <w:b/>
      <w:caps/>
    </w:rPr>
  </w:style>
  <w:style w:type="character" w:customStyle="1" w:styleId="FontStyle170">
    <w:name w:val="Font Style170"/>
    <w:uiPriority w:val="99"/>
    <w:rsid w:val="006A1951"/>
    <w:rPr>
      <w:rFonts w:ascii="Bookman Old Style" w:hAnsi="Bookman Old Style" w:cs="Bookman Old Style"/>
      <w:sz w:val="16"/>
      <w:szCs w:val="16"/>
    </w:rPr>
  </w:style>
  <w:style w:type="character" w:customStyle="1" w:styleId="Styleunderline12pt">
    <w:name w:val="Style underline + 12 pt"/>
    <w:rsid w:val="006A1951"/>
    <w:rPr>
      <w:rFonts w:ascii="Times New Roman" w:hAnsi="Times New Roman"/>
      <w:bCs/>
      <w:sz w:val="20"/>
      <w:u w:val="single"/>
    </w:rPr>
  </w:style>
  <w:style w:type="character" w:customStyle="1" w:styleId="StyleUnderlineChar19pt">
    <w:name w:val="Style Underline Char1 + 9 pt"/>
    <w:basedOn w:val="UnderlineChar1"/>
    <w:rsid w:val="006A1951"/>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6A1951"/>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6A1951"/>
    <w:rPr>
      <w:rFonts w:ascii="Times New Roman" w:hAnsi="Times New Roman"/>
      <w:sz w:val="20"/>
      <w:u w:val="single"/>
      <w:lang w:val="en-US" w:eastAsia="en-US" w:bidi="ar-SA"/>
    </w:rPr>
  </w:style>
  <w:style w:type="paragraph" w:customStyle="1" w:styleId="StyleUnderline9pt10">
    <w:name w:val="Style Underline + 9 pt1"/>
    <w:rsid w:val="006A1951"/>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6A1951"/>
    <w:rPr>
      <w:sz w:val="20"/>
      <w:u w:val="single"/>
    </w:rPr>
  </w:style>
  <w:style w:type="character" w:customStyle="1" w:styleId="StyleUnderlineChar19pt2">
    <w:name w:val="Style Underline Char1 + 9 pt2"/>
    <w:basedOn w:val="UnderlineChar1"/>
    <w:rsid w:val="006A1951"/>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6A1951"/>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6A1951"/>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6A1951"/>
    <w:rPr>
      <w:rFonts w:ascii="Times New Roman" w:hAnsi="Times New Roman"/>
      <w:b/>
      <w:bCs/>
      <w:sz w:val="20"/>
      <w:szCs w:val="24"/>
      <w:u w:val="single"/>
      <w:lang w:val="en-US" w:eastAsia="en-US" w:bidi="ar-SA"/>
    </w:rPr>
  </w:style>
  <w:style w:type="character" w:customStyle="1" w:styleId="content">
    <w:name w:val="content"/>
    <w:basedOn w:val="DefaultParagraphFont"/>
    <w:rsid w:val="006A1951"/>
  </w:style>
  <w:style w:type="character" w:customStyle="1" w:styleId="tagCharCharCharChar">
    <w:name w:val="tag Char Char Char Char"/>
    <w:rsid w:val="006A1951"/>
    <w:rPr>
      <w:rFonts w:ascii="Georgia" w:eastAsia="Calibri" w:hAnsi="Georgia" w:cs="Calibri"/>
      <w:b/>
      <w:sz w:val="24"/>
    </w:rPr>
  </w:style>
  <w:style w:type="character" w:customStyle="1" w:styleId="3">
    <w:name w:val="3"/>
    <w:rsid w:val="006A1951"/>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6A1951"/>
    <w:rPr>
      <w:rFonts w:cs="Arial"/>
      <w:b/>
      <w:bCs/>
      <w:iCs/>
      <w:szCs w:val="28"/>
      <w:lang w:val="en-US" w:eastAsia="en-US" w:bidi="ar-SA"/>
    </w:rPr>
  </w:style>
  <w:style w:type="paragraph" w:customStyle="1" w:styleId="EmphasisText">
    <w:name w:val="Emphasis Text"/>
    <w:basedOn w:val="UnderlinedText"/>
    <w:link w:val="EmphasisTextChar"/>
    <w:rsid w:val="006A1951"/>
    <w:pPr>
      <w:jc w:val="left"/>
    </w:pPr>
    <w:rPr>
      <w:rFonts w:eastAsia="SimSun"/>
      <w:u w:val="single"/>
    </w:rPr>
  </w:style>
  <w:style w:type="character" w:customStyle="1" w:styleId="EmphasisTextChar">
    <w:name w:val="Emphasis Text Char"/>
    <w:link w:val="EmphasisText"/>
    <w:rsid w:val="006A1951"/>
    <w:rPr>
      <w:rFonts w:ascii="Arial" w:eastAsia="SimSun" w:hAnsi="Arial" w:cs="Arial"/>
      <w:b/>
      <w:sz w:val="24"/>
      <w:u w:val="single"/>
    </w:rPr>
  </w:style>
  <w:style w:type="character" w:customStyle="1" w:styleId="7">
    <w:name w:val="7"/>
    <w:rsid w:val="006A1951"/>
    <w:rPr>
      <w:rFonts w:cs="Arial"/>
      <w:bCs/>
      <w:sz w:val="20"/>
      <w:u w:val="single"/>
      <w:lang w:val="en-US" w:eastAsia="en-US" w:bidi="ar-SA"/>
    </w:rPr>
  </w:style>
  <w:style w:type="character" w:customStyle="1" w:styleId="StyleUnderlineChar19pt4">
    <w:name w:val="Style Underline Char1 + 9 pt4"/>
    <w:basedOn w:val="UnderlineChar1"/>
    <w:rsid w:val="006A1951"/>
    <w:rPr>
      <w:rFonts w:ascii="Times New Roman" w:hAnsi="Times New Roman"/>
      <w:sz w:val="20"/>
      <w:szCs w:val="24"/>
      <w:u w:val="single"/>
      <w:lang w:val="en-US" w:eastAsia="en-US" w:bidi="ar-SA"/>
    </w:rPr>
  </w:style>
  <w:style w:type="character" w:customStyle="1" w:styleId="StyleUnderlineChar19ptBold1">
    <w:name w:val="Style Underline Char1 + 9 pt Bold1"/>
    <w:rsid w:val="006A1951"/>
    <w:rPr>
      <w:rFonts w:ascii="Times New Roman" w:hAnsi="Times New Roman"/>
      <w:b/>
      <w:bCs/>
      <w:sz w:val="20"/>
      <w:szCs w:val="24"/>
      <w:u w:val="single"/>
      <w:lang w:val="en-US" w:eastAsia="en-US" w:bidi="ar-SA"/>
    </w:rPr>
  </w:style>
  <w:style w:type="character" w:customStyle="1" w:styleId="Style9ptUnderline3">
    <w:name w:val="Style 9 pt Underline3"/>
    <w:rsid w:val="006A1951"/>
    <w:rPr>
      <w:sz w:val="20"/>
      <w:u w:val="single"/>
    </w:rPr>
  </w:style>
  <w:style w:type="character" w:customStyle="1" w:styleId="Style9ptUnderline4">
    <w:name w:val="Style 9 pt Underline4"/>
    <w:rsid w:val="006A1951"/>
    <w:rPr>
      <w:sz w:val="20"/>
      <w:u w:val="single"/>
    </w:rPr>
  </w:style>
  <w:style w:type="character" w:customStyle="1" w:styleId="55">
    <w:name w:val="55"/>
    <w:rsid w:val="006A1951"/>
    <w:rPr>
      <w:rFonts w:cs="Arial"/>
      <w:bCs/>
      <w:sz w:val="20"/>
      <w:u w:val="single"/>
      <w:lang w:val="en-US" w:eastAsia="en-US" w:bidi="ar-SA"/>
    </w:rPr>
  </w:style>
  <w:style w:type="paragraph" w:customStyle="1" w:styleId="CardBody">
    <w:name w:val="Card Body"/>
    <w:basedOn w:val="Normal"/>
    <w:link w:val="CardBodyChar"/>
    <w:qFormat/>
    <w:rsid w:val="006A1951"/>
    <w:rPr>
      <w:rFonts w:eastAsia="Calibri"/>
      <w:sz w:val="16"/>
    </w:rPr>
  </w:style>
  <w:style w:type="character" w:customStyle="1" w:styleId="CardBodyChar">
    <w:name w:val="Card Body Char"/>
    <w:link w:val="CardBody"/>
    <w:rsid w:val="006A1951"/>
    <w:rPr>
      <w:rFonts w:ascii="Arial" w:eastAsia="Calibri" w:hAnsi="Arial" w:cs="Arial"/>
      <w:sz w:val="16"/>
    </w:rPr>
  </w:style>
  <w:style w:type="character" w:customStyle="1" w:styleId="Styleunderline9ptBold">
    <w:name w:val="Style underline + 9 pt Bold"/>
    <w:rsid w:val="006A1951"/>
    <w:rPr>
      <w:b/>
      <w:bCs/>
      <w:sz w:val="20"/>
      <w:u w:val="single"/>
    </w:rPr>
  </w:style>
  <w:style w:type="character" w:customStyle="1" w:styleId="StyleUnderliningChar9ptBold">
    <w:name w:val="Style Underlining Char + 9 pt Bold"/>
    <w:rsid w:val="006A1951"/>
    <w:rPr>
      <w:rFonts w:ascii="Times New Roman" w:hAnsi="Times New Roman"/>
      <w:b/>
      <w:bCs/>
      <w:sz w:val="20"/>
      <w:szCs w:val="24"/>
      <w:u w:val="single"/>
      <w:lang w:val="en-US" w:eastAsia="en-US" w:bidi="ar-SA"/>
    </w:rPr>
  </w:style>
  <w:style w:type="character" w:customStyle="1" w:styleId="StyleUnderliningChar9pt">
    <w:name w:val="Style Underlining Char + 9 pt"/>
    <w:rsid w:val="006A1951"/>
    <w:rPr>
      <w:rFonts w:ascii="Times New Roman" w:hAnsi="Times New Roman"/>
      <w:sz w:val="20"/>
      <w:szCs w:val="24"/>
      <w:u w:val="single"/>
      <w:lang w:val="en-US" w:eastAsia="en-US" w:bidi="ar-SA"/>
    </w:rPr>
  </w:style>
  <w:style w:type="character" w:customStyle="1" w:styleId="34">
    <w:name w:val="34"/>
    <w:rsid w:val="006A1951"/>
    <w:rPr>
      <w:rFonts w:ascii="Times New Roman" w:hAnsi="Times New Roman" w:cs="Arial"/>
      <w:bCs/>
      <w:sz w:val="20"/>
      <w:u w:val="single"/>
      <w:lang w:val="en-US" w:eastAsia="en-US" w:bidi="ar-SA"/>
    </w:rPr>
  </w:style>
  <w:style w:type="character" w:customStyle="1" w:styleId="45">
    <w:name w:val="45"/>
    <w:rsid w:val="006A1951"/>
    <w:rPr>
      <w:rFonts w:ascii="Times New Roman" w:hAnsi="Times New Roman" w:cs="Arial"/>
      <w:b/>
      <w:bCs/>
      <w:sz w:val="20"/>
      <w:u w:val="single"/>
      <w:lang w:val="en-US" w:eastAsia="en-US" w:bidi="ar-SA"/>
    </w:rPr>
  </w:style>
  <w:style w:type="character" w:customStyle="1" w:styleId="Style9ptUnderline5">
    <w:name w:val="Style 9 pt Underline5"/>
    <w:rsid w:val="006A1951"/>
    <w:rPr>
      <w:rFonts w:ascii="Times New Roman" w:hAnsi="Times New Roman"/>
      <w:sz w:val="20"/>
      <w:u w:val="single"/>
    </w:rPr>
  </w:style>
  <w:style w:type="character" w:customStyle="1" w:styleId="Style9ptBoldUnderline2">
    <w:name w:val="Style 9 pt Bold Underline2"/>
    <w:rsid w:val="006A1951"/>
    <w:rPr>
      <w:rFonts w:ascii="Times New Roman" w:hAnsi="Times New Roman"/>
      <w:b/>
      <w:bCs/>
      <w:sz w:val="20"/>
      <w:u w:val="single"/>
    </w:rPr>
  </w:style>
  <w:style w:type="character" w:customStyle="1" w:styleId="StyleBoldItalicUnderlineBorderSinglesolidlineAuto">
    <w:name w:val="Style Bold Italic Underline Border: : (Single solid line Auto ..."/>
    <w:rsid w:val="006A1951"/>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6A1951"/>
    <w:rPr>
      <w:lang w:eastAsia="zh-CN"/>
    </w:rPr>
  </w:style>
  <w:style w:type="character" w:customStyle="1" w:styleId="StyleStyle49pt1Char">
    <w:name w:val="Style Style4 + 9 pt1 Char"/>
    <w:basedOn w:val="Style4Char"/>
    <w:link w:val="StyleStyle49pt1"/>
    <w:rsid w:val="006A1951"/>
    <w:rPr>
      <w:rFonts w:ascii="Arial" w:eastAsia="Times New Roman" w:hAnsi="Arial" w:cs="Arial"/>
      <w:szCs w:val="24"/>
      <w:u w:val="single"/>
      <w:lang w:eastAsia="zh-CN"/>
    </w:rPr>
  </w:style>
  <w:style w:type="paragraph" w:customStyle="1" w:styleId="StyleStyle49ptBold1">
    <w:name w:val="Style Style4 + 9 pt Bold1"/>
    <w:basedOn w:val="Style4"/>
    <w:link w:val="StyleStyle49ptBold1Char"/>
    <w:rsid w:val="006A1951"/>
    <w:rPr>
      <w:rFonts w:eastAsiaTheme="minorHAnsi"/>
      <w:b/>
      <w:bCs/>
      <w:szCs w:val="22"/>
    </w:rPr>
  </w:style>
  <w:style w:type="character" w:customStyle="1" w:styleId="StyleStyle49ptBold1Char">
    <w:name w:val="Style Style4 + 9 pt Bold1 Char"/>
    <w:link w:val="StyleStyle49ptBold1"/>
    <w:rsid w:val="006A1951"/>
    <w:rPr>
      <w:rFonts w:ascii="Arial" w:hAnsi="Arial" w:cs="Arial"/>
      <w:b/>
      <w:bCs/>
      <w:u w:val="single"/>
    </w:rPr>
  </w:style>
  <w:style w:type="paragraph" w:customStyle="1" w:styleId="StyleStyle49pt2">
    <w:name w:val="Style Style4 + 9 pt2"/>
    <w:basedOn w:val="Style4"/>
    <w:link w:val="StyleStyle49pt2Char"/>
    <w:rsid w:val="006A1951"/>
    <w:rPr>
      <w:lang w:eastAsia="zh-CN"/>
    </w:rPr>
  </w:style>
  <w:style w:type="character" w:customStyle="1" w:styleId="StyleStyle49pt2Char">
    <w:name w:val="Style Style4 + 9 pt2 Char"/>
    <w:basedOn w:val="Style4Char"/>
    <w:link w:val="StyleStyle49pt2"/>
    <w:rsid w:val="006A1951"/>
    <w:rPr>
      <w:rFonts w:ascii="Arial" w:eastAsia="Times New Roman" w:hAnsi="Arial" w:cs="Arial"/>
      <w:szCs w:val="24"/>
      <w:u w:val="single"/>
      <w:lang w:eastAsia="zh-CN"/>
    </w:rPr>
  </w:style>
  <w:style w:type="paragraph" w:customStyle="1" w:styleId="StyleStyle49ptBold2">
    <w:name w:val="Style Style4 + 9 pt Bold2"/>
    <w:basedOn w:val="Style4"/>
    <w:link w:val="StyleStyle49ptBold2Char"/>
    <w:rsid w:val="006A1951"/>
    <w:rPr>
      <w:rFonts w:eastAsiaTheme="minorHAnsi"/>
      <w:b/>
      <w:bCs/>
      <w:szCs w:val="22"/>
    </w:rPr>
  </w:style>
  <w:style w:type="character" w:customStyle="1" w:styleId="StyleStyle49ptBold2Char">
    <w:name w:val="Style Style4 + 9 pt Bold2 Char"/>
    <w:link w:val="StyleStyle49ptBold2"/>
    <w:rsid w:val="006A1951"/>
    <w:rPr>
      <w:rFonts w:ascii="Arial" w:hAnsi="Arial" w:cs="Arial"/>
      <w:b/>
      <w:bCs/>
      <w:u w:val="single"/>
    </w:rPr>
  </w:style>
  <w:style w:type="character" w:customStyle="1" w:styleId="23">
    <w:name w:val="23"/>
    <w:rsid w:val="006A1951"/>
    <w:rPr>
      <w:rFonts w:ascii="Times New Roman" w:hAnsi="Times New Roman" w:cs="Arial"/>
      <w:bCs/>
      <w:sz w:val="20"/>
      <w:u w:val="single"/>
      <w:lang w:val="en-US" w:eastAsia="en-US" w:bidi="ar-SA"/>
    </w:rPr>
  </w:style>
  <w:style w:type="character" w:customStyle="1" w:styleId="33">
    <w:name w:val="33"/>
    <w:rsid w:val="006A1951"/>
    <w:rPr>
      <w:rFonts w:ascii="Times New Roman" w:hAnsi="Times New Roman" w:cs="Arial"/>
      <w:b/>
      <w:bCs/>
      <w:sz w:val="20"/>
      <w:u w:val="single"/>
      <w:lang w:val="en-US" w:eastAsia="en-US" w:bidi="ar-SA"/>
    </w:rPr>
  </w:style>
  <w:style w:type="character" w:customStyle="1" w:styleId="StyleArialNarrow9pt">
    <w:name w:val="Style Arial Narrow 9 pt"/>
    <w:rsid w:val="006A1951"/>
    <w:rPr>
      <w:rFonts w:ascii="Times New Roman" w:hAnsi="Times New Roman"/>
      <w:sz w:val="20"/>
    </w:rPr>
  </w:style>
  <w:style w:type="paragraph" w:customStyle="1" w:styleId="CiteBody">
    <w:name w:val="Cite Body"/>
    <w:basedOn w:val="Normal"/>
    <w:link w:val="CiteBodyChar"/>
    <w:qFormat/>
    <w:rsid w:val="006A1951"/>
    <w:rPr>
      <w:rFonts w:eastAsia="Calibri"/>
      <w:szCs w:val="16"/>
    </w:rPr>
  </w:style>
  <w:style w:type="paragraph" w:customStyle="1" w:styleId="CiteBold">
    <w:name w:val="Cite Bold"/>
    <w:basedOn w:val="CiteBody"/>
    <w:link w:val="CiteBoldChar"/>
    <w:qFormat/>
    <w:rsid w:val="006A1951"/>
    <w:rPr>
      <w:b/>
    </w:rPr>
  </w:style>
  <w:style w:type="character" w:customStyle="1" w:styleId="CiteBodyChar">
    <w:name w:val="Cite Body Char"/>
    <w:link w:val="CiteBody"/>
    <w:rsid w:val="006A1951"/>
    <w:rPr>
      <w:rFonts w:ascii="Arial" w:eastAsia="Calibri" w:hAnsi="Arial" w:cs="Arial"/>
      <w:szCs w:val="16"/>
    </w:rPr>
  </w:style>
  <w:style w:type="character" w:customStyle="1" w:styleId="CiteBoldChar">
    <w:name w:val="Cite Bold Char"/>
    <w:link w:val="CiteBold"/>
    <w:rsid w:val="006A1951"/>
    <w:rPr>
      <w:rFonts w:ascii="Arial" w:eastAsia="Calibri" w:hAnsi="Arial" w:cs="Arial"/>
      <w:b/>
      <w:szCs w:val="16"/>
    </w:rPr>
  </w:style>
  <w:style w:type="paragraph" w:customStyle="1" w:styleId="StyleCardBody11ptUnderline">
    <w:name w:val="Style Card Body + 11 pt Underline"/>
    <w:basedOn w:val="CardBody"/>
    <w:link w:val="StyleCardBody11ptUnderlineChar"/>
    <w:rsid w:val="006A1951"/>
    <w:rPr>
      <w:sz w:val="20"/>
      <w:u w:val="single"/>
    </w:rPr>
  </w:style>
  <w:style w:type="character" w:customStyle="1" w:styleId="StyleCardBody11ptUnderlineChar">
    <w:name w:val="Style Card Body + 11 pt Underline Char"/>
    <w:link w:val="StyleCardBody11ptUnderline"/>
    <w:rsid w:val="006A1951"/>
    <w:rPr>
      <w:rFonts w:ascii="Arial" w:eastAsia="Calibri" w:hAnsi="Arial" w:cs="Arial"/>
      <w:sz w:val="20"/>
      <w:u w:val="single"/>
    </w:rPr>
  </w:style>
  <w:style w:type="paragraph" w:customStyle="1" w:styleId="StyleStyle49pt4">
    <w:name w:val="Style Style4 + 9 pt4"/>
    <w:basedOn w:val="Style4"/>
    <w:link w:val="StyleStyle49pt4Char"/>
    <w:rsid w:val="006A1951"/>
    <w:rPr>
      <w:lang w:eastAsia="zh-CN"/>
    </w:rPr>
  </w:style>
  <w:style w:type="character" w:customStyle="1" w:styleId="StyleStyle49pt4Char">
    <w:name w:val="Style Style4 + 9 pt4 Char"/>
    <w:basedOn w:val="Style4Char"/>
    <w:link w:val="StyleStyle49pt4"/>
    <w:rsid w:val="006A1951"/>
    <w:rPr>
      <w:rFonts w:ascii="Arial" w:eastAsia="Times New Roman" w:hAnsi="Arial" w:cs="Arial"/>
      <w:szCs w:val="24"/>
      <w:u w:val="single"/>
      <w:lang w:eastAsia="zh-CN"/>
    </w:rPr>
  </w:style>
  <w:style w:type="paragraph" w:customStyle="1" w:styleId="StyleStyle49ptBold4">
    <w:name w:val="Style Style4 + 9 pt Bold4"/>
    <w:basedOn w:val="Style4"/>
    <w:link w:val="StyleStyle49ptBold4Char"/>
    <w:rsid w:val="006A1951"/>
    <w:rPr>
      <w:rFonts w:eastAsiaTheme="minorHAnsi"/>
      <w:b/>
      <w:bCs/>
      <w:szCs w:val="22"/>
    </w:rPr>
  </w:style>
  <w:style w:type="character" w:customStyle="1" w:styleId="StyleStyle49ptBold4Char">
    <w:name w:val="Style Style4 + 9 pt Bold4 Char"/>
    <w:link w:val="StyleStyle49ptBold4"/>
    <w:rsid w:val="006A1951"/>
    <w:rPr>
      <w:rFonts w:ascii="Arial" w:hAnsi="Arial" w:cs="Arial"/>
      <w:b/>
      <w:bCs/>
      <w:u w:val="single"/>
    </w:rPr>
  </w:style>
  <w:style w:type="character" w:customStyle="1" w:styleId="StyleUnderlineCharChar9pt2">
    <w:name w:val="Style Underline Char Char + 9 pt2"/>
    <w:basedOn w:val="DefaultParagraphFont"/>
    <w:rsid w:val="006A1951"/>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6A1951"/>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6A1951"/>
    <w:rPr>
      <w:b/>
      <w:bCs/>
      <w:sz w:val="20"/>
      <w:u w:val="single"/>
      <w:bdr w:val="single" w:sz="4" w:space="0" w:color="auto"/>
    </w:rPr>
  </w:style>
  <w:style w:type="character" w:customStyle="1" w:styleId="Style9ptUnderline7">
    <w:name w:val="Style 9 pt Underline7"/>
    <w:rsid w:val="006A1951"/>
    <w:rPr>
      <w:sz w:val="20"/>
      <w:u w:val="single"/>
    </w:rPr>
  </w:style>
  <w:style w:type="character" w:customStyle="1" w:styleId="Style9ptBoldUnderline3">
    <w:name w:val="Style 9 pt Bold Underline3"/>
    <w:rsid w:val="006A1951"/>
    <w:rPr>
      <w:b/>
      <w:bCs/>
      <w:sz w:val="20"/>
      <w:u w:val="single"/>
    </w:rPr>
  </w:style>
  <w:style w:type="character" w:customStyle="1" w:styleId="Style9ptUnderline8">
    <w:name w:val="Style 9 pt Underline8"/>
    <w:rsid w:val="006A1951"/>
    <w:rPr>
      <w:sz w:val="20"/>
      <w:u w:val="single"/>
    </w:rPr>
  </w:style>
  <w:style w:type="paragraph" w:customStyle="1" w:styleId="StyleStyle49pt5">
    <w:name w:val="Style Style4 + 9 pt5"/>
    <w:basedOn w:val="Style4"/>
    <w:link w:val="StyleStyle49pt5Char"/>
    <w:rsid w:val="006A1951"/>
    <w:rPr>
      <w:lang w:eastAsia="zh-CN"/>
    </w:rPr>
  </w:style>
  <w:style w:type="character" w:customStyle="1" w:styleId="StyleStyle49pt5Char">
    <w:name w:val="Style Style4 + 9 pt5 Char"/>
    <w:basedOn w:val="Style4Char"/>
    <w:link w:val="StyleStyle49pt5"/>
    <w:rsid w:val="006A1951"/>
    <w:rPr>
      <w:rFonts w:ascii="Arial" w:eastAsia="Times New Roman" w:hAnsi="Arial" w:cs="Arial"/>
      <w:szCs w:val="24"/>
      <w:u w:val="single"/>
      <w:lang w:eastAsia="zh-CN"/>
    </w:rPr>
  </w:style>
  <w:style w:type="character" w:customStyle="1" w:styleId="66">
    <w:name w:val="66"/>
    <w:rsid w:val="006A1951"/>
    <w:rPr>
      <w:rFonts w:cs="Arial"/>
      <w:bCs/>
      <w:sz w:val="20"/>
      <w:u w:val="single"/>
      <w:lang w:val="en-US" w:eastAsia="en-US" w:bidi="ar-SA"/>
    </w:rPr>
  </w:style>
  <w:style w:type="character" w:customStyle="1" w:styleId="Style9ptUnderline9">
    <w:name w:val="Style 9 pt Underline9"/>
    <w:rsid w:val="006A1951"/>
    <w:rPr>
      <w:sz w:val="20"/>
      <w:u w:val="single"/>
    </w:rPr>
  </w:style>
  <w:style w:type="paragraph" w:customStyle="1" w:styleId="StyleStyle49ptBold5">
    <w:name w:val="Style Style4 + 9 pt Bold5"/>
    <w:basedOn w:val="Style4"/>
    <w:link w:val="StyleStyle49ptBold5Char"/>
    <w:rsid w:val="006A1951"/>
    <w:rPr>
      <w:rFonts w:eastAsiaTheme="minorHAnsi"/>
      <w:b/>
      <w:bCs/>
      <w:szCs w:val="22"/>
    </w:rPr>
  </w:style>
  <w:style w:type="character" w:customStyle="1" w:styleId="StyleStyle49ptBold5Char">
    <w:name w:val="Style Style4 + 9 pt Bold5 Char"/>
    <w:link w:val="StyleStyle49ptBold5"/>
    <w:rsid w:val="006A1951"/>
    <w:rPr>
      <w:rFonts w:ascii="Arial" w:hAnsi="Arial" w:cs="Arial"/>
      <w:b/>
      <w:bCs/>
      <w:u w:val="single"/>
    </w:rPr>
  </w:style>
  <w:style w:type="character" w:customStyle="1" w:styleId="Style9ptBoldUnderline4">
    <w:name w:val="Style 9 pt Bold Underline4"/>
    <w:rsid w:val="006A1951"/>
    <w:rPr>
      <w:b/>
      <w:bCs/>
      <w:sz w:val="20"/>
      <w:u w:val="single"/>
    </w:rPr>
  </w:style>
  <w:style w:type="paragraph" w:customStyle="1" w:styleId="StyleStyle49pt7">
    <w:name w:val="Style Style4 + 9 pt7"/>
    <w:basedOn w:val="Style4"/>
    <w:link w:val="StyleStyle49pt7Char"/>
    <w:rsid w:val="006A1951"/>
    <w:rPr>
      <w:lang w:eastAsia="zh-CN"/>
    </w:rPr>
  </w:style>
  <w:style w:type="character" w:customStyle="1" w:styleId="StyleStyle49pt7Char">
    <w:name w:val="Style Style4 + 9 pt7 Char"/>
    <w:basedOn w:val="Style4Char"/>
    <w:link w:val="StyleStyle49pt7"/>
    <w:rsid w:val="006A1951"/>
    <w:rPr>
      <w:rFonts w:ascii="Arial" w:eastAsia="Times New Roman" w:hAnsi="Arial" w:cs="Arial"/>
      <w:szCs w:val="24"/>
      <w:u w:val="single"/>
      <w:lang w:eastAsia="zh-CN"/>
    </w:rPr>
  </w:style>
  <w:style w:type="character" w:customStyle="1" w:styleId="titleblue14">
    <w:name w:val="titleblue14"/>
    <w:basedOn w:val="DefaultParagraphFont"/>
    <w:rsid w:val="006A1951"/>
  </w:style>
  <w:style w:type="paragraph" w:customStyle="1" w:styleId="FONT7">
    <w:name w:val="FONT 7"/>
    <w:qFormat/>
    <w:rsid w:val="006A1951"/>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6A1951"/>
    <w:rPr>
      <w:rFonts w:eastAsiaTheme="minorHAnsi"/>
      <w:szCs w:val="22"/>
    </w:rPr>
  </w:style>
  <w:style w:type="paragraph" w:customStyle="1" w:styleId="StyleHeading2Underline">
    <w:name w:val="Style Heading 2 + Underline"/>
    <w:basedOn w:val="Heading2"/>
    <w:link w:val="StyleHeading2UnderlineChar"/>
    <w:rsid w:val="006A1951"/>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6A1951"/>
    <w:rPr>
      <w:rFonts w:ascii="Arial" w:eastAsia="Times New Roman" w:hAnsi="Arial" w:cs="Times New Roman"/>
      <w:b/>
      <w:bCs/>
      <w:caps/>
      <w:sz w:val="24"/>
      <w:szCs w:val="26"/>
      <w:u w:val="single"/>
    </w:rPr>
  </w:style>
  <w:style w:type="paragraph" w:customStyle="1" w:styleId="StyleCardText11ptBoldUnderline">
    <w:name w:val="Style Card Text + 11 pt Bold Underline"/>
    <w:link w:val="StyleCardText11ptBoldUnderlineChar"/>
    <w:rsid w:val="006A1951"/>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6A1951"/>
    <w:rPr>
      <w:rFonts w:eastAsia="Calibri"/>
      <w:b/>
      <w:bCs/>
      <w:szCs w:val="24"/>
      <w:u w:val="single"/>
    </w:rPr>
  </w:style>
  <w:style w:type="paragraph" w:customStyle="1" w:styleId="StyleStyle49ptBold6">
    <w:name w:val="Style Style4 + 9 pt Bold6"/>
    <w:basedOn w:val="Style4"/>
    <w:link w:val="StyleStyle49ptBold6Char"/>
    <w:rsid w:val="006A1951"/>
    <w:rPr>
      <w:rFonts w:eastAsiaTheme="minorHAnsi"/>
      <w:b/>
      <w:bCs/>
      <w:szCs w:val="22"/>
    </w:rPr>
  </w:style>
  <w:style w:type="character" w:customStyle="1" w:styleId="StyleStyle49ptBold6Char">
    <w:name w:val="Style Style4 + 9 pt Bold6 Char"/>
    <w:link w:val="StyleStyle49ptBold6"/>
    <w:rsid w:val="006A1951"/>
    <w:rPr>
      <w:rFonts w:ascii="Arial" w:hAnsi="Arial" w:cs="Arial"/>
      <w:b/>
      <w:bCs/>
      <w:u w:val="single"/>
    </w:rPr>
  </w:style>
  <w:style w:type="paragraph" w:customStyle="1" w:styleId="StyleCircled11pt">
    <w:name w:val="Style Circled + 11 pt"/>
    <w:basedOn w:val="Circled"/>
    <w:link w:val="StyleCircled11ptChar"/>
    <w:rsid w:val="006A1951"/>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6A1951"/>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6A1951"/>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6A1951"/>
    <w:rPr>
      <w:rFonts w:eastAsia="Calibri"/>
      <w:b/>
      <w:bCs/>
      <w:szCs w:val="24"/>
      <w:u w:val="single"/>
      <w:bdr w:val="single" w:sz="4" w:space="0" w:color="auto"/>
    </w:rPr>
  </w:style>
  <w:style w:type="character" w:customStyle="1" w:styleId="StyleUnderlineCharChar9pt3">
    <w:name w:val="Style Underline Char Char + 9 pt3"/>
    <w:basedOn w:val="DefaultParagraphFont"/>
    <w:rsid w:val="006A1951"/>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6A1951"/>
    <w:rPr>
      <w:sz w:val="20"/>
      <w:u w:val="single"/>
    </w:rPr>
  </w:style>
  <w:style w:type="character" w:customStyle="1" w:styleId="BoldandUnderlineChar2CharCharChar">
    <w:name w:val="Bold and Underline Char2 Char Char Char"/>
    <w:rsid w:val="006A1951"/>
    <w:rPr>
      <w:b/>
      <w:szCs w:val="24"/>
      <w:u w:val="single"/>
      <w:lang w:val="en-US" w:eastAsia="en-US" w:bidi="ar-SA"/>
    </w:rPr>
  </w:style>
  <w:style w:type="paragraph" w:customStyle="1" w:styleId="textboldChar">
    <w:name w:val="text bold Char"/>
    <w:basedOn w:val="Normal"/>
    <w:link w:val="textboldCharChar"/>
    <w:rsid w:val="006A1951"/>
    <w:pPr>
      <w:ind w:left="720"/>
    </w:pPr>
    <w:rPr>
      <w:rFonts w:eastAsia="Calibri"/>
      <w:b/>
      <w:sz w:val="24"/>
      <w:u w:val="thick"/>
    </w:rPr>
  </w:style>
  <w:style w:type="character" w:customStyle="1" w:styleId="textboldCharChar">
    <w:name w:val="text bold Char Char"/>
    <w:link w:val="textboldChar"/>
    <w:rsid w:val="006A1951"/>
    <w:rPr>
      <w:rFonts w:ascii="Arial" w:eastAsia="Calibri" w:hAnsi="Arial" w:cs="Arial"/>
      <w:b/>
      <w:sz w:val="24"/>
      <w:u w:val="thick"/>
    </w:rPr>
  </w:style>
  <w:style w:type="character" w:customStyle="1" w:styleId="snapnoshots">
    <w:name w:val="snap_noshots"/>
    <w:basedOn w:val="DefaultParagraphFont"/>
    <w:rsid w:val="006A1951"/>
  </w:style>
  <w:style w:type="character" w:customStyle="1" w:styleId="cnbcsbhdcomp">
    <w:name w:val="cnbc_sbhd_comp"/>
    <w:rsid w:val="006A1951"/>
  </w:style>
  <w:style w:type="character" w:customStyle="1" w:styleId="blox-headline">
    <w:name w:val="blox-headline"/>
    <w:rsid w:val="006A1951"/>
  </w:style>
  <w:style w:type="character" w:customStyle="1" w:styleId="Heading2CharCharCharCharCharChar1CharChar">
    <w:name w:val="Heading 2 Char Char Char Char Char Char1 Char Char"/>
    <w:basedOn w:val="DefaultParagraphFont"/>
    <w:uiPriority w:val="99"/>
    <w:rsid w:val="006A1951"/>
    <w:rPr>
      <w:rFonts w:cs="Arial"/>
      <w:b/>
      <w:bCs/>
      <w:iCs/>
      <w:sz w:val="28"/>
      <w:lang w:val="en-US" w:eastAsia="en-US"/>
    </w:rPr>
  </w:style>
  <w:style w:type="character" w:customStyle="1" w:styleId="postsubtitle">
    <w:name w:val="post_subtitle"/>
    <w:basedOn w:val="DefaultParagraphFont"/>
    <w:rsid w:val="006A1951"/>
  </w:style>
  <w:style w:type="character" w:customStyle="1" w:styleId="NoterefInText">
    <w:name w:val="_NoterefInText"/>
    <w:uiPriority w:val="99"/>
    <w:rsid w:val="006A1951"/>
    <w:rPr>
      <w:rFonts w:cs="New Baskerville"/>
      <w:color w:val="000000"/>
    </w:rPr>
  </w:style>
  <w:style w:type="character" w:customStyle="1" w:styleId="postauthor">
    <w:name w:val="postauthor"/>
    <w:basedOn w:val="DefaultParagraphFont"/>
    <w:rsid w:val="006A1951"/>
  </w:style>
  <w:style w:type="paragraph" w:customStyle="1" w:styleId="notes-source-hasnotes">
    <w:name w:val="notes-source-hasnotes"/>
    <w:basedOn w:val="Normal"/>
    <w:qFormat/>
    <w:rsid w:val="006A1951"/>
    <w:pPr>
      <w:spacing w:before="100" w:beforeAutospacing="1" w:after="100" w:afterAutospacing="1"/>
    </w:pPr>
    <w:rPr>
      <w:rFonts w:ascii="Times" w:hAnsi="Times"/>
      <w:szCs w:val="20"/>
    </w:rPr>
  </w:style>
  <w:style w:type="character" w:customStyle="1" w:styleId="span">
    <w:name w:val="span"/>
    <w:basedOn w:val="DefaultParagraphFont"/>
    <w:rsid w:val="006A1951"/>
  </w:style>
  <w:style w:type="character" w:customStyle="1" w:styleId="thirdparty-logo">
    <w:name w:val="thirdparty-logo"/>
    <w:basedOn w:val="DefaultParagraphFont"/>
    <w:rsid w:val="006A1951"/>
  </w:style>
  <w:style w:type="paragraph" w:customStyle="1" w:styleId="articlemeta">
    <w:name w:val="articlemeta"/>
    <w:basedOn w:val="Normal"/>
    <w:qFormat/>
    <w:rsid w:val="006A1951"/>
    <w:pPr>
      <w:spacing w:before="100" w:beforeAutospacing="1" w:after="100" w:afterAutospacing="1"/>
    </w:pPr>
    <w:rPr>
      <w:rFonts w:ascii="Times" w:hAnsi="Times"/>
      <w:szCs w:val="20"/>
    </w:rPr>
  </w:style>
  <w:style w:type="character" w:customStyle="1" w:styleId="vcard">
    <w:name w:val="vcard"/>
    <w:basedOn w:val="DefaultParagraphFont"/>
    <w:rsid w:val="006A1951"/>
  </w:style>
  <w:style w:type="character" w:customStyle="1" w:styleId="print-footnote">
    <w:name w:val="print-footnote"/>
    <w:basedOn w:val="DefaultParagraphFont"/>
    <w:rsid w:val="006A1951"/>
  </w:style>
  <w:style w:type="character" w:customStyle="1" w:styleId="datestring">
    <w:name w:val="datestring"/>
    <w:basedOn w:val="DefaultParagraphFont"/>
    <w:rsid w:val="006A1951"/>
  </w:style>
  <w:style w:type="paragraph" w:customStyle="1" w:styleId="left">
    <w:name w:val="left"/>
    <w:basedOn w:val="Normal"/>
    <w:qFormat/>
    <w:rsid w:val="006A1951"/>
    <w:pPr>
      <w:spacing w:before="100" w:beforeAutospacing="1" w:after="100" w:afterAutospacing="1"/>
    </w:pPr>
    <w:rPr>
      <w:rFonts w:ascii="Times" w:hAnsi="Times"/>
      <w:szCs w:val="20"/>
    </w:rPr>
  </w:style>
  <w:style w:type="paragraph" w:customStyle="1" w:styleId="right">
    <w:name w:val="right"/>
    <w:basedOn w:val="Normal"/>
    <w:qFormat/>
    <w:rsid w:val="006A1951"/>
    <w:pPr>
      <w:spacing w:before="100" w:beforeAutospacing="1" w:after="100" w:afterAutospacing="1"/>
    </w:pPr>
    <w:rPr>
      <w:rFonts w:ascii="Times" w:hAnsi="Times"/>
      <w:szCs w:val="20"/>
    </w:rPr>
  </w:style>
  <w:style w:type="character" w:customStyle="1" w:styleId="gptad">
    <w:name w:val="gptad"/>
    <w:basedOn w:val="DefaultParagraphFont"/>
    <w:rsid w:val="006A1951"/>
  </w:style>
  <w:style w:type="paragraph" w:customStyle="1" w:styleId="creditpostedmodified">
    <w:name w:val="credit_posted_modified"/>
    <w:basedOn w:val="Normal"/>
    <w:qFormat/>
    <w:rsid w:val="006A1951"/>
    <w:pPr>
      <w:spacing w:before="100" w:beforeAutospacing="1" w:after="100" w:afterAutospacing="1"/>
    </w:pPr>
    <w:rPr>
      <w:rFonts w:ascii="Times" w:hAnsi="Times"/>
      <w:szCs w:val="20"/>
    </w:rPr>
  </w:style>
  <w:style w:type="character" w:customStyle="1" w:styleId="creditline">
    <w:name w:val="creditline"/>
    <w:basedOn w:val="DefaultParagraphFont"/>
    <w:rsid w:val="006A1951"/>
  </w:style>
  <w:style w:type="character" w:customStyle="1" w:styleId="grd">
    <w:name w:val="grd"/>
    <w:basedOn w:val="DefaultParagraphFont"/>
    <w:rsid w:val="006A1951"/>
  </w:style>
  <w:style w:type="paragraph" w:customStyle="1" w:styleId="hs-text-container">
    <w:name w:val="hs-text-container"/>
    <w:basedOn w:val="Normal"/>
    <w:qFormat/>
    <w:rsid w:val="006A1951"/>
    <w:pPr>
      <w:spacing w:before="100" w:beforeAutospacing="1" w:after="100" w:afterAutospacing="1"/>
    </w:pPr>
    <w:rPr>
      <w:rFonts w:ascii="Times" w:hAnsi="Times"/>
      <w:szCs w:val="20"/>
    </w:rPr>
  </w:style>
  <w:style w:type="character" w:customStyle="1" w:styleId="changed">
    <w:name w:val="changed"/>
    <w:basedOn w:val="DefaultParagraphFont"/>
    <w:rsid w:val="006A1951"/>
  </w:style>
  <w:style w:type="character" w:customStyle="1" w:styleId="article-author-name">
    <w:name w:val="article-author-name"/>
    <w:basedOn w:val="DefaultParagraphFont"/>
    <w:rsid w:val="006A1951"/>
  </w:style>
  <w:style w:type="character" w:customStyle="1" w:styleId="bioexcerpt">
    <w:name w:val="bio_excerpt"/>
    <w:basedOn w:val="DefaultParagraphFont"/>
    <w:rsid w:val="006A1951"/>
  </w:style>
  <w:style w:type="character" w:customStyle="1" w:styleId="commentcount">
    <w:name w:val="comment_count"/>
    <w:basedOn w:val="DefaultParagraphFont"/>
    <w:rsid w:val="006A1951"/>
  </w:style>
  <w:style w:type="character" w:customStyle="1" w:styleId="searchtermshighlighted">
    <w:name w:val="searchtermshighlighted"/>
    <w:basedOn w:val="DefaultParagraphFont"/>
    <w:rsid w:val="006A1951"/>
  </w:style>
  <w:style w:type="character" w:customStyle="1" w:styleId="contributornametrigger">
    <w:name w:val="contributornametrigger"/>
    <w:basedOn w:val="DefaultParagraphFont"/>
    <w:rsid w:val="006A1951"/>
  </w:style>
  <w:style w:type="character" w:customStyle="1" w:styleId="bylinepipe">
    <w:name w:val="bylinepipe"/>
    <w:basedOn w:val="DefaultParagraphFont"/>
    <w:rsid w:val="006A1951"/>
  </w:style>
  <w:style w:type="character" w:customStyle="1" w:styleId="lucenesearchresulturlb">
    <w:name w:val="lucene_search_result_url_b"/>
    <w:basedOn w:val="DefaultParagraphFont"/>
    <w:rsid w:val="006A1951"/>
  </w:style>
  <w:style w:type="character" w:customStyle="1" w:styleId="faculty-title">
    <w:name w:val="faculty-title"/>
    <w:basedOn w:val="DefaultParagraphFont"/>
    <w:rsid w:val="006A1951"/>
  </w:style>
  <w:style w:type="character" w:customStyle="1" w:styleId="issue">
    <w:name w:val="issue"/>
    <w:basedOn w:val="DefaultParagraphFont"/>
    <w:rsid w:val="006A1951"/>
  </w:style>
  <w:style w:type="character" w:customStyle="1" w:styleId="pages">
    <w:name w:val="pages"/>
    <w:basedOn w:val="DefaultParagraphFont"/>
    <w:rsid w:val="006A1951"/>
  </w:style>
  <w:style w:type="character" w:customStyle="1" w:styleId="person">
    <w:name w:val="person"/>
    <w:basedOn w:val="DefaultParagraphFont"/>
    <w:rsid w:val="006A1951"/>
  </w:style>
  <w:style w:type="character" w:customStyle="1" w:styleId="corresponding">
    <w:name w:val="corresponding"/>
    <w:basedOn w:val="DefaultParagraphFont"/>
    <w:rsid w:val="006A1951"/>
  </w:style>
  <w:style w:type="paragraph" w:customStyle="1" w:styleId="entry-meta">
    <w:name w:val="entry-meta"/>
    <w:basedOn w:val="Normal"/>
    <w:qFormat/>
    <w:rsid w:val="006A1951"/>
    <w:pPr>
      <w:spacing w:before="100" w:beforeAutospacing="1" w:after="100" w:afterAutospacing="1"/>
    </w:pPr>
    <w:rPr>
      <w:rFonts w:ascii="Times" w:hAnsi="Times"/>
      <w:szCs w:val="20"/>
    </w:rPr>
  </w:style>
  <w:style w:type="character" w:customStyle="1" w:styleId="post-time">
    <w:name w:val="post-time"/>
    <w:basedOn w:val="DefaultParagraphFont"/>
    <w:rsid w:val="006A1951"/>
  </w:style>
  <w:style w:type="character" w:customStyle="1" w:styleId="post-category">
    <w:name w:val="post-category"/>
    <w:basedOn w:val="DefaultParagraphFont"/>
    <w:rsid w:val="006A1951"/>
  </w:style>
  <w:style w:type="paragraph" w:customStyle="1" w:styleId="articledetails">
    <w:name w:val="articledetails"/>
    <w:basedOn w:val="Normal"/>
    <w:qFormat/>
    <w:rsid w:val="006A1951"/>
    <w:pPr>
      <w:spacing w:before="100" w:beforeAutospacing="1" w:after="100" w:afterAutospacing="1"/>
    </w:pPr>
    <w:rPr>
      <w:rFonts w:ascii="Times" w:hAnsi="Times"/>
      <w:szCs w:val="20"/>
    </w:rPr>
  </w:style>
  <w:style w:type="character" w:customStyle="1" w:styleId="posted-and-updated">
    <w:name w:val="posted-and-updated"/>
    <w:basedOn w:val="DefaultParagraphFont"/>
    <w:rsid w:val="006A1951"/>
  </w:style>
  <w:style w:type="paragraph" w:customStyle="1" w:styleId="aff">
    <w:name w:val="aff"/>
    <w:basedOn w:val="Normal"/>
    <w:qFormat/>
    <w:rsid w:val="006A1951"/>
    <w:pPr>
      <w:spacing w:before="100" w:beforeAutospacing="1" w:after="100" w:afterAutospacing="1"/>
    </w:pPr>
    <w:rPr>
      <w:rFonts w:ascii="Times" w:hAnsi="Times"/>
      <w:szCs w:val="20"/>
    </w:rPr>
  </w:style>
  <w:style w:type="character" w:customStyle="1" w:styleId="entry-author">
    <w:name w:val="entry-author"/>
    <w:basedOn w:val="DefaultParagraphFont"/>
    <w:rsid w:val="006A1951"/>
  </w:style>
  <w:style w:type="character" w:customStyle="1" w:styleId="entry-author-name">
    <w:name w:val="entry-author-name"/>
    <w:basedOn w:val="DefaultParagraphFont"/>
    <w:rsid w:val="006A1951"/>
  </w:style>
  <w:style w:type="character" w:customStyle="1" w:styleId="contrib-degrees">
    <w:name w:val="contrib-degrees"/>
    <w:basedOn w:val="DefaultParagraphFont"/>
    <w:rsid w:val="006A1951"/>
  </w:style>
  <w:style w:type="character" w:customStyle="1" w:styleId="contrib-on-behalf-of">
    <w:name w:val="contrib-on-behalf-of"/>
    <w:basedOn w:val="DefaultParagraphFont"/>
    <w:rsid w:val="006A1951"/>
  </w:style>
  <w:style w:type="character" w:customStyle="1" w:styleId="pubtime">
    <w:name w:val="pubtime"/>
    <w:basedOn w:val="DefaultParagraphFont"/>
    <w:rsid w:val="006A1951"/>
  </w:style>
  <w:style w:type="character" w:customStyle="1" w:styleId="fbcommentscount">
    <w:name w:val="fb_comments_count"/>
    <w:basedOn w:val="DefaultParagraphFont"/>
    <w:rsid w:val="006A1951"/>
  </w:style>
  <w:style w:type="character" w:customStyle="1" w:styleId="stsharethiscustom">
    <w:name w:val="st_sharethis_custom"/>
    <w:basedOn w:val="DefaultParagraphFont"/>
    <w:rsid w:val="006A1951"/>
  </w:style>
  <w:style w:type="paragraph" w:customStyle="1" w:styleId="permalinkable">
    <w:name w:val="permalinkable"/>
    <w:basedOn w:val="Normal"/>
    <w:qFormat/>
    <w:rsid w:val="006A1951"/>
    <w:pPr>
      <w:spacing w:before="100" w:beforeAutospacing="1" w:after="100" w:afterAutospacing="1"/>
    </w:pPr>
    <w:rPr>
      <w:rFonts w:ascii="Times" w:hAnsi="Times"/>
      <w:szCs w:val="20"/>
    </w:rPr>
  </w:style>
  <w:style w:type="character" w:customStyle="1" w:styleId="post-date">
    <w:name w:val="post-date"/>
    <w:basedOn w:val="DefaultParagraphFont"/>
    <w:rsid w:val="006A1951"/>
  </w:style>
  <w:style w:type="character" w:customStyle="1" w:styleId="articleauthor0">
    <w:name w:val="article_author"/>
    <w:basedOn w:val="DefaultParagraphFont"/>
    <w:rsid w:val="006A1951"/>
  </w:style>
  <w:style w:type="character" w:customStyle="1" w:styleId="articleissue">
    <w:name w:val="article_issue"/>
    <w:basedOn w:val="DefaultParagraphFont"/>
    <w:rsid w:val="006A1951"/>
  </w:style>
  <w:style w:type="character" w:customStyle="1" w:styleId="a-size-large">
    <w:name w:val="a-size-large"/>
    <w:basedOn w:val="DefaultParagraphFont"/>
    <w:rsid w:val="006A1951"/>
  </w:style>
  <w:style w:type="character" w:customStyle="1" w:styleId="a-size-medium">
    <w:name w:val="a-size-medium"/>
    <w:basedOn w:val="DefaultParagraphFont"/>
    <w:rsid w:val="006A1951"/>
  </w:style>
  <w:style w:type="character" w:customStyle="1" w:styleId="contribution">
    <w:name w:val="contribution"/>
    <w:basedOn w:val="DefaultParagraphFont"/>
    <w:rsid w:val="006A1951"/>
  </w:style>
  <w:style w:type="character" w:customStyle="1" w:styleId="a-color-secondary">
    <w:name w:val="a-color-secondary"/>
    <w:basedOn w:val="DefaultParagraphFont"/>
    <w:rsid w:val="006A1951"/>
  </w:style>
  <w:style w:type="paragraph" w:customStyle="1" w:styleId="sbyline">
    <w:name w:val="sbyline"/>
    <w:basedOn w:val="Normal"/>
    <w:qFormat/>
    <w:rsid w:val="006A1951"/>
    <w:pPr>
      <w:spacing w:before="100" w:beforeAutospacing="1" w:after="100" w:afterAutospacing="1"/>
    </w:pPr>
    <w:rPr>
      <w:rFonts w:ascii="Times" w:hAnsi="Times"/>
      <w:szCs w:val="20"/>
    </w:rPr>
  </w:style>
  <w:style w:type="character" w:customStyle="1" w:styleId="ui-author">
    <w:name w:val="ui-author"/>
    <w:basedOn w:val="DefaultParagraphFont"/>
    <w:rsid w:val="006A1951"/>
  </w:style>
  <w:style w:type="character" w:customStyle="1" w:styleId="ui-staffline">
    <w:name w:val="ui-staffline"/>
    <w:basedOn w:val="DefaultParagraphFont"/>
    <w:rsid w:val="006A1951"/>
  </w:style>
  <w:style w:type="paragraph" w:customStyle="1" w:styleId="promotion-tag-p">
    <w:name w:val="promotion-tag-p"/>
    <w:basedOn w:val="Normal"/>
    <w:qFormat/>
    <w:rsid w:val="006A1951"/>
    <w:pPr>
      <w:spacing w:before="100" w:beforeAutospacing="1" w:after="100" w:afterAutospacing="1"/>
    </w:pPr>
    <w:rPr>
      <w:rFonts w:ascii="Times" w:hAnsi="Times"/>
      <w:szCs w:val="20"/>
    </w:rPr>
  </w:style>
  <w:style w:type="character" w:customStyle="1" w:styleId="value">
    <w:name w:val="value"/>
    <w:basedOn w:val="DefaultParagraphFont"/>
    <w:rsid w:val="006A1951"/>
  </w:style>
  <w:style w:type="character" w:customStyle="1" w:styleId="specialissuelabel">
    <w:name w:val="specialissuelabel"/>
    <w:basedOn w:val="DefaultParagraphFont"/>
    <w:rsid w:val="006A1951"/>
  </w:style>
  <w:style w:type="character" w:customStyle="1" w:styleId="wp-smiley">
    <w:name w:val="wp-smiley"/>
    <w:basedOn w:val="DefaultParagraphFont"/>
    <w:rsid w:val="006A1951"/>
  </w:style>
  <w:style w:type="character" w:customStyle="1" w:styleId="artjournal">
    <w:name w:val="art_journal"/>
    <w:basedOn w:val="DefaultParagraphFont"/>
    <w:rsid w:val="006A1951"/>
  </w:style>
  <w:style w:type="character" w:customStyle="1" w:styleId="artdatevolumeissuepart">
    <w:name w:val="art_datevolumeissuepart"/>
    <w:basedOn w:val="DefaultParagraphFont"/>
    <w:rsid w:val="006A1951"/>
  </w:style>
  <w:style w:type="character" w:customStyle="1" w:styleId="artpages">
    <w:name w:val="art_pages"/>
    <w:basedOn w:val="DefaultParagraphFont"/>
    <w:rsid w:val="006A1951"/>
  </w:style>
  <w:style w:type="character" w:customStyle="1" w:styleId="singlehighlightclass">
    <w:name w:val="single_highlight_class"/>
    <w:basedOn w:val="DefaultParagraphFont"/>
    <w:rsid w:val="006A1951"/>
  </w:style>
  <w:style w:type="character" w:customStyle="1" w:styleId="degree">
    <w:name w:val="degree"/>
    <w:basedOn w:val="DefaultParagraphFont"/>
    <w:rsid w:val="006A1951"/>
  </w:style>
  <w:style w:type="character" w:customStyle="1" w:styleId="major">
    <w:name w:val="major"/>
    <w:basedOn w:val="DefaultParagraphFont"/>
    <w:rsid w:val="006A1951"/>
  </w:style>
  <w:style w:type="character" w:customStyle="1" w:styleId="views">
    <w:name w:val="views"/>
    <w:basedOn w:val="DefaultParagraphFont"/>
    <w:rsid w:val="006A1951"/>
  </w:style>
  <w:style w:type="character" w:customStyle="1" w:styleId="stmainservices">
    <w:name w:val="stmainservices"/>
    <w:basedOn w:val="DefaultParagraphFont"/>
    <w:rsid w:val="006A1951"/>
  </w:style>
  <w:style w:type="character" w:customStyle="1" w:styleId="stbubblehcount">
    <w:name w:val="stbubble_hcount"/>
    <w:basedOn w:val="DefaultParagraphFont"/>
    <w:rsid w:val="006A1951"/>
  </w:style>
  <w:style w:type="paragraph" w:customStyle="1" w:styleId="Document">
    <w:name w:val="_Document"/>
    <w:basedOn w:val="Default"/>
    <w:next w:val="Default"/>
    <w:uiPriority w:val="99"/>
    <w:qFormat/>
    <w:rsid w:val="006A1951"/>
    <w:rPr>
      <w:rFonts w:ascii="New Baskerville" w:eastAsiaTheme="minorEastAsia" w:hAnsi="New Baskerville"/>
      <w:color w:val="auto"/>
    </w:rPr>
  </w:style>
  <w:style w:type="paragraph" w:customStyle="1" w:styleId="SubHead1">
    <w:name w:val="_SubHead1"/>
    <w:basedOn w:val="Default"/>
    <w:next w:val="Default"/>
    <w:uiPriority w:val="99"/>
    <w:qFormat/>
    <w:rsid w:val="006A1951"/>
    <w:rPr>
      <w:rFonts w:ascii="New Baskerville" w:eastAsiaTheme="minorEastAsia" w:hAnsi="New Baskerville"/>
      <w:color w:val="auto"/>
    </w:rPr>
  </w:style>
  <w:style w:type="paragraph" w:customStyle="1" w:styleId="SubHead2">
    <w:name w:val="_SubHead2"/>
    <w:basedOn w:val="Default"/>
    <w:next w:val="Default"/>
    <w:uiPriority w:val="99"/>
    <w:qFormat/>
    <w:rsid w:val="006A1951"/>
    <w:rPr>
      <w:rFonts w:ascii="New Baskerville" w:eastAsiaTheme="minorEastAsia" w:hAnsi="New Baskerville"/>
      <w:color w:val="auto"/>
    </w:rPr>
  </w:style>
  <w:style w:type="paragraph" w:customStyle="1" w:styleId="collapsed-hide">
    <w:name w:val="collapsed-hide"/>
    <w:basedOn w:val="Normal"/>
    <w:qFormat/>
    <w:rsid w:val="006A1951"/>
    <w:pPr>
      <w:spacing w:before="100" w:beforeAutospacing="1" w:after="100" w:afterAutospacing="1"/>
    </w:pPr>
    <w:rPr>
      <w:rFonts w:ascii="Times" w:hAnsi="Times"/>
      <w:szCs w:val="20"/>
    </w:rPr>
  </w:style>
  <w:style w:type="paragraph" w:customStyle="1" w:styleId="odd">
    <w:name w:val="odd"/>
    <w:basedOn w:val="Normal"/>
    <w:qFormat/>
    <w:rsid w:val="006A1951"/>
    <w:pPr>
      <w:spacing w:before="100" w:beforeAutospacing="1" w:after="100" w:afterAutospacing="1"/>
    </w:pPr>
    <w:rPr>
      <w:rFonts w:ascii="Times" w:hAnsi="Times"/>
      <w:szCs w:val="20"/>
    </w:rPr>
  </w:style>
  <w:style w:type="character" w:customStyle="1" w:styleId="article-author">
    <w:name w:val="article-author"/>
    <w:basedOn w:val="DefaultParagraphFont"/>
    <w:rsid w:val="006A1951"/>
  </w:style>
  <w:style w:type="character" w:customStyle="1" w:styleId="tolocaltime">
    <w:name w:val="tolocaltime"/>
    <w:basedOn w:val="DefaultParagraphFont"/>
    <w:rsid w:val="006A1951"/>
  </w:style>
  <w:style w:type="character" w:customStyle="1" w:styleId="pb-byline">
    <w:name w:val="pb-byline"/>
    <w:basedOn w:val="DefaultParagraphFont"/>
    <w:rsid w:val="006A1951"/>
  </w:style>
  <w:style w:type="character" w:customStyle="1" w:styleId="pb-timestamp">
    <w:name w:val="pb-timestamp"/>
    <w:basedOn w:val="DefaultParagraphFont"/>
    <w:rsid w:val="006A1951"/>
  </w:style>
  <w:style w:type="character" w:customStyle="1" w:styleId="posted-on">
    <w:name w:val="posted-on"/>
    <w:basedOn w:val="DefaultParagraphFont"/>
    <w:rsid w:val="006A1951"/>
  </w:style>
  <w:style w:type="character" w:customStyle="1" w:styleId="even">
    <w:name w:val="even"/>
    <w:basedOn w:val="DefaultParagraphFont"/>
    <w:rsid w:val="006A1951"/>
  </w:style>
  <w:style w:type="character" w:customStyle="1" w:styleId="foreground">
    <w:name w:val="foreground"/>
    <w:basedOn w:val="DefaultParagraphFont"/>
    <w:rsid w:val="006A1951"/>
  </w:style>
  <w:style w:type="paragraph" w:customStyle="1" w:styleId="volissue">
    <w:name w:val="volissue"/>
    <w:basedOn w:val="Normal"/>
    <w:qFormat/>
    <w:rsid w:val="006A1951"/>
    <w:pPr>
      <w:spacing w:before="100" w:beforeAutospacing="1" w:after="100" w:afterAutospacing="1"/>
    </w:pPr>
    <w:rPr>
      <w:rFonts w:ascii="Times" w:hAnsi="Times"/>
      <w:szCs w:val="20"/>
    </w:rPr>
  </w:style>
  <w:style w:type="character" w:customStyle="1" w:styleId="cat-date-line4">
    <w:name w:val="cat-date-line4"/>
    <w:basedOn w:val="DefaultParagraphFont"/>
    <w:rsid w:val="006A1951"/>
  </w:style>
  <w:style w:type="character" w:customStyle="1" w:styleId="articledate">
    <w:name w:val="articledate"/>
    <w:basedOn w:val="DefaultParagraphFont"/>
    <w:rsid w:val="006A1951"/>
  </w:style>
  <w:style w:type="character" w:customStyle="1" w:styleId="post-byline">
    <w:name w:val="post-byline"/>
    <w:basedOn w:val="DefaultParagraphFont"/>
    <w:rsid w:val="006A1951"/>
  </w:style>
  <w:style w:type="character" w:customStyle="1" w:styleId="upper">
    <w:name w:val="upper"/>
    <w:basedOn w:val="DefaultParagraphFont"/>
    <w:rsid w:val="006A1951"/>
  </w:style>
  <w:style w:type="character" w:customStyle="1" w:styleId="metadate">
    <w:name w:val="meta_date"/>
    <w:basedOn w:val="DefaultParagraphFont"/>
    <w:rsid w:val="006A1951"/>
  </w:style>
  <w:style w:type="character" w:customStyle="1" w:styleId="fa">
    <w:name w:val="fa"/>
    <w:basedOn w:val="DefaultParagraphFont"/>
    <w:rsid w:val="006A1951"/>
  </w:style>
  <w:style w:type="character" w:customStyle="1" w:styleId="longname">
    <w:name w:val="longname"/>
    <w:basedOn w:val="DefaultParagraphFont"/>
    <w:rsid w:val="006A1951"/>
  </w:style>
  <w:style w:type="character" w:customStyle="1" w:styleId="echocontainer">
    <w:name w:val="echo_container"/>
    <w:basedOn w:val="DefaultParagraphFont"/>
    <w:rsid w:val="006A1951"/>
  </w:style>
  <w:style w:type="character" w:customStyle="1" w:styleId="comment-display">
    <w:name w:val="comment-display"/>
    <w:basedOn w:val="DefaultParagraphFont"/>
    <w:rsid w:val="006A1951"/>
  </w:style>
  <w:style w:type="paragraph" w:customStyle="1" w:styleId="comment-count-label">
    <w:name w:val="comment-count-label"/>
    <w:basedOn w:val="Normal"/>
    <w:rsid w:val="006A1951"/>
    <w:pPr>
      <w:spacing w:before="100" w:beforeAutospacing="1" w:after="100" w:afterAutospacing="1"/>
    </w:pPr>
    <w:rPr>
      <w:rFonts w:ascii="Times" w:hAnsi="Times"/>
      <w:szCs w:val="20"/>
    </w:rPr>
  </w:style>
  <w:style w:type="character" w:customStyle="1" w:styleId="echo-counter">
    <w:name w:val="echo-counter"/>
    <w:basedOn w:val="DefaultParagraphFont"/>
    <w:rsid w:val="006A1951"/>
  </w:style>
  <w:style w:type="character" w:customStyle="1" w:styleId="discussion-policy">
    <w:name w:val="discussion-policy"/>
    <w:basedOn w:val="DefaultParagraphFont"/>
    <w:rsid w:val="006A1951"/>
  </w:style>
  <w:style w:type="character" w:customStyle="1" w:styleId="echo-apps-conversations-streamcaption">
    <w:name w:val="echo-apps-conversations-streamcaption"/>
    <w:basedOn w:val="DefaultParagraphFont"/>
    <w:rsid w:val="006A1951"/>
  </w:style>
  <w:style w:type="character" w:customStyle="1" w:styleId="echo-streamserver-controls-stream-item-text">
    <w:name w:val="echo-streamserver-controls-stream-item-text"/>
    <w:basedOn w:val="DefaultParagraphFont"/>
    <w:rsid w:val="006A1951"/>
  </w:style>
  <w:style w:type="character" w:customStyle="1" w:styleId="echo-streamserver-controls-facepile-more">
    <w:name w:val="echo-streamserver-controls-facepile-more"/>
    <w:basedOn w:val="DefaultParagraphFont"/>
    <w:rsid w:val="006A1951"/>
  </w:style>
  <w:style w:type="character" w:customStyle="1" w:styleId="echo-primaryfont">
    <w:name w:val="echo-primaryfont"/>
    <w:basedOn w:val="DefaultParagraphFont"/>
    <w:rsid w:val="006A1951"/>
  </w:style>
  <w:style w:type="character" w:customStyle="1" w:styleId="section">
    <w:name w:val="section"/>
    <w:basedOn w:val="DefaultParagraphFont"/>
    <w:rsid w:val="006A1951"/>
  </w:style>
  <w:style w:type="character" w:customStyle="1" w:styleId="wpsr-txt-headline">
    <w:name w:val="wpsr-txt-headline"/>
    <w:basedOn w:val="DefaultParagraphFont"/>
    <w:rsid w:val="006A1951"/>
  </w:style>
  <w:style w:type="character" w:customStyle="1" w:styleId="asset-metabar-author">
    <w:name w:val="asset-metabar-author"/>
    <w:basedOn w:val="DefaultParagraphFont"/>
    <w:rsid w:val="006A1951"/>
  </w:style>
  <w:style w:type="character" w:customStyle="1" w:styleId="asset-metabar-time">
    <w:name w:val="asset-metabar-time"/>
    <w:basedOn w:val="DefaultParagraphFont"/>
    <w:rsid w:val="006A1951"/>
  </w:style>
  <w:style w:type="character" w:customStyle="1" w:styleId="eza-dateline">
    <w:name w:val="eza-dateline"/>
    <w:basedOn w:val="DefaultParagraphFont"/>
    <w:rsid w:val="006A1951"/>
  </w:style>
  <w:style w:type="character" w:customStyle="1" w:styleId="eza-authors">
    <w:name w:val="eza-authors"/>
    <w:basedOn w:val="DefaultParagraphFont"/>
    <w:rsid w:val="006A1951"/>
  </w:style>
  <w:style w:type="character" w:customStyle="1" w:styleId="csmstaff">
    <w:name w:val="csm_staff"/>
    <w:basedOn w:val="DefaultParagraphFont"/>
    <w:rsid w:val="006A1951"/>
  </w:style>
  <w:style w:type="paragraph" w:customStyle="1" w:styleId="mol-para-with-font">
    <w:name w:val="mol-para-with-font"/>
    <w:basedOn w:val="Normal"/>
    <w:rsid w:val="006A1951"/>
    <w:pPr>
      <w:spacing w:before="100" w:beforeAutospacing="1" w:after="100" w:afterAutospacing="1"/>
    </w:pPr>
    <w:rPr>
      <w:rFonts w:ascii="Times" w:hAnsi="Times"/>
      <w:szCs w:val="20"/>
    </w:rPr>
  </w:style>
  <w:style w:type="character" w:customStyle="1" w:styleId="article-timestamp">
    <w:name w:val="article-timestamp"/>
    <w:basedOn w:val="DefaultParagraphFont"/>
    <w:rsid w:val="006A1951"/>
  </w:style>
  <w:style w:type="character" w:customStyle="1" w:styleId="byline-text">
    <w:name w:val="byline-text"/>
    <w:basedOn w:val="DefaultParagraphFont"/>
    <w:rsid w:val="006A1951"/>
  </w:style>
  <w:style w:type="character" w:customStyle="1" w:styleId="itemauthor">
    <w:name w:val="itemauthor"/>
    <w:basedOn w:val="DefaultParagraphFont"/>
    <w:rsid w:val="006A1951"/>
  </w:style>
  <w:style w:type="character" w:customStyle="1" w:styleId="itemdatecreated">
    <w:name w:val="itemdatecreated"/>
    <w:basedOn w:val="DefaultParagraphFont"/>
    <w:rsid w:val="006A1951"/>
  </w:style>
  <w:style w:type="character" w:customStyle="1" w:styleId="slug-metadata-note">
    <w:name w:val="slug-metadata-note"/>
    <w:basedOn w:val="DefaultParagraphFont"/>
    <w:rsid w:val="006A1951"/>
  </w:style>
  <w:style w:type="character" w:customStyle="1" w:styleId="drop-capped">
    <w:name w:val="drop-capped"/>
    <w:basedOn w:val="DefaultParagraphFont"/>
    <w:rsid w:val="006A1951"/>
  </w:style>
  <w:style w:type="paragraph" w:customStyle="1" w:styleId="articleopinion-standfirst">
    <w:name w:val="articleopinion-standfirst"/>
    <w:basedOn w:val="Normal"/>
    <w:rsid w:val="006A1951"/>
    <w:pPr>
      <w:spacing w:before="100" w:beforeAutospacing="1" w:after="100" w:afterAutospacing="1"/>
    </w:pPr>
    <w:rPr>
      <w:rFonts w:ascii="Times" w:hAnsi="Times"/>
      <w:szCs w:val="20"/>
    </w:rPr>
  </w:style>
  <w:style w:type="paragraph" w:customStyle="1" w:styleId="snippet">
    <w:name w:val="snippet"/>
    <w:basedOn w:val="Normal"/>
    <w:rsid w:val="006A1951"/>
    <w:pPr>
      <w:spacing w:before="100" w:beforeAutospacing="1" w:after="100" w:afterAutospacing="1"/>
    </w:pPr>
    <w:rPr>
      <w:rFonts w:ascii="Times" w:hAnsi="Times"/>
      <w:szCs w:val="20"/>
    </w:rPr>
  </w:style>
  <w:style w:type="character" w:customStyle="1" w:styleId="thetitle">
    <w:name w:val="the_title"/>
    <w:basedOn w:val="DefaultParagraphFont"/>
    <w:rsid w:val="006A1951"/>
  </w:style>
  <w:style w:type="character" w:customStyle="1" w:styleId="view-count">
    <w:name w:val="view-count"/>
    <w:basedOn w:val="DefaultParagraphFont"/>
    <w:rsid w:val="006A1951"/>
  </w:style>
  <w:style w:type="character" w:customStyle="1" w:styleId="rupee">
    <w:name w:val="rupee"/>
    <w:basedOn w:val="DefaultParagraphFont"/>
    <w:rsid w:val="006A1951"/>
  </w:style>
  <w:style w:type="character" w:customStyle="1" w:styleId="grey1">
    <w:name w:val="grey1"/>
    <w:basedOn w:val="DefaultParagraphFont"/>
    <w:rsid w:val="006A1951"/>
  </w:style>
  <w:style w:type="paragraph" w:customStyle="1" w:styleId="Pa13">
    <w:name w:val="Pa13"/>
    <w:basedOn w:val="Default"/>
    <w:next w:val="Default"/>
    <w:uiPriority w:val="99"/>
    <w:rsid w:val="006A1951"/>
    <w:pPr>
      <w:spacing w:line="201" w:lineRule="atLeast"/>
    </w:pPr>
    <w:rPr>
      <w:rFonts w:eastAsiaTheme="minorEastAsia"/>
      <w:color w:val="auto"/>
    </w:rPr>
  </w:style>
  <w:style w:type="paragraph" w:customStyle="1" w:styleId="Pa14">
    <w:name w:val="Pa14"/>
    <w:basedOn w:val="Default"/>
    <w:next w:val="Default"/>
    <w:uiPriority w:val="99"/>
    <w:qFormat/>
    <w:rsid w:val="006A1951"/>
    <w:pPr>
      <w:spacing w:line="241" w:lineRule="atLeast"/>
    </w:pPr>
    <w:rPr>
      <w:rFonts w:eastAsiaTheme="minorEastAsia"/>
      <w:color w:val="auto"/>
    </w:rPr>
  </w:style>
  <w:style w:type="paragraph" w:customStyle="1" w:styleId="Pa9">
    <w:name w:val="Pa9"/>
    <w:basedOn w:val="Default"/>
    <w:next w:val="Default"/>
    <w:uiPriority w:val="99"/>
    <w:rsid w:val="006A1951"/>
    <w:pPr>
      <w:spacing w:line="241" w:lineRule="atLeast"/>
    </w:pPr>
    <w:rPr>
      <w:rFonts w:ascii="Gill Sans" w:eastAsiaTheme="minorEastAsia" w:hAnsi="Gill Sans"/>
      <w:color w:val="auto"/>
    </w:rPr>
  </w:style>
  <w:style w:type="character" w:customStyle="1" w:styleId="bureau">
    <w:name w:val="bureau"/>
    <w:basedOn w:val="DefaultParagraphFont"/>
    <w:rsid w:val="006A1951"/>
  </w:style>
  <w:style w:type="character" w:customStyle="1" w:styleId="reporttitle">
    <w:name w:val="report_title"/>
    <w:basedOn w:val="DefaultParagraphFont"/>
    <w:rsid w:val="006A1951"/>
  </w:style>
  <w:style w:type="character" w:customStyle="1" w:styleId="documenttype-longreleases">
    <w:name w:val="document_type_-_long_releases"/>
    <w:basedOn w:val="DefaultParagraphFont"/>
    <w:rsid w:val="006A1951"/>
  </w:style>
  <w:style w:type="character" w:customStyle="1" w:styleId="alt-date">
    <w:name w:val="alt-date"/>
    <w:basedOn w:val="DefaultParagraphFont"/>
    <w:rsid w:val="006A1951"/>
  </w:style>
  <w:style w:type="character" w:customStyle="1" w:styleId="entry-byline">
    <w:name w:val="entry-byline"/>
    <w:basedOn w:val="DefaultParagraphFont"/>
    <w:rsid w:val="006A1951"/>
  </w:style>
  <w:style w:type="character" w:customStyle="1" w:styleId="taglinecontrib">
    <w:name w:val="tagline_contrib"/>
    <w:basedOn w:val="DefaultParagraphFont"/>
    <w:rsid w:val="006A1951"/>
  </w:style>
  <w:style w:type="character" w:customStyle="1" w:styleId="articledate0">
    <w:name w:val="article_date"/>
    <w:basedOn w:val="DefaultParagraphFont"/>
    <w:rsid w:val="006A1951"/>
  </w:style>
  <w:style w:type="paragraph" w:customStyle="1" w:styleId="hg-daily">
    <w:name w:val="hg-daily"/>
    <w:basedOn w:val="Normal"/>
    <w:rsid w:val="006A1951"/>
    <w:pPr>
      <w:spacing w:before="100" w:beforeAutospacing="1" w:after="100" w:afterAutospacing="1"/>
    </w:pPr>
    <w:rPr>
      <w:rFonts w:ascii="Times" w:hAnsi="Times"/>
      <w:szCs w:val="20"/>
    </w:rPr>
  </w:style>
  <w:style w:type="character" w:customStyle="1" w:styleId="cit">
    <w:name w:val="cit"/>
    <w:basedOn w:val="DefaultParagraphFont"/>
    <w:rsid w:val="006A1951"/>
  </w:style>
  <w:style w:type="paragraph" w:customStyle="1" w:styleId="buttonheading">
    <w:name w:val="buttonheading"/>
    <w:basedOn w:val="Normal"/>
    <w:rsid w:val="006A1951"/>
    <w:pPr>
      <w:spacing w:before="100" w:beforeAutospacing="1" w:after="100" w:afterAutospacing="1"/>
    </w:pPr>
    <w:rPr>
      <w:rFonts w:ascii="Times" w:hAnsi="Times"/>
      <w:szCs w:val="20"/>
    </w:rPr>
  </w:style>
  <w:style w:type="character" w:customStyle="1" w:styleId="createdate">
    <w:name w:val="createdate"/>
    <w:basedOn w:val="DefaultParagraphFont"/>
    <w:rsid w:val="006A1951"/>
  </w:style>
  <w:style w:type="paragraph" w:customStyle="1" w:styleId="p">
    <w:name w:val="p"/>
    <w:basedOn w:val="Normal"/>
    <w:qFormat/>
    <w:rsid w:val="006A1951"/>
    <w:pPr>
      <w:spacing w:before="100" w:beforeAutospacing="1" w:after="100" w:afterAutospacing="1"/>
    </w:pPr>
    <w:rPr>
      <w:rFonts w:ascii="Times" w:hAnsi="Times"/>
      <w:szCs w:val="20"/>
    </w:rPr>
  </w:style>
  <w:style w:type="character" w:customStyle="1" w:styleId="text-label">
    <w:name w:val="text-label"/>
    <w:basedOn w:val="DefaultParagraphFont"/>
    <w:rsid w:val="006A1951"/>
  </w:style>
  <w:style w:type="paragraph" w:customStyle="1" w:styleId="TOC3Char">
    <w:name w:val="TOC 3 Char"/>
    <w:basedOn w:val="Normal"/>
    <w:next w:val="Normal"/>
    <w:rsid w:val="006A1951"/>
    <w:rPr>
      <w:rFonts w:eastAsia="Times New Roman"/>
      <w:sz w:val="24"/>
      <w:szCs w:val="20"/>
    </w:rPr>
  </w:style>
  <w:style w:type="paragraph" w:customStyle="1" w:styleId="TOC1Char">
    <w:name w:val="TOC 1 Char"/>
    <w:basedOn w:val="Normal"/>
    <w:next w:val="Normal"/>
    <w:rsid w:val="006A1951"/>
    <w:rPr>
      <w:rFonts w:eastAsia="Times New Roman"/>
      <w:b/>
      <w:sz w:val="24"/>
      <w:szCs w:val="20"/>
    </w:rPr>
  </w:style>
  <w:style w:type="paragraph" w:customStyle="1" w:styleId="ColorfulGrid-Accent11">
    <w:name w:val="Colorful Grid - Accent 11"/>
    <w:basedOn w:val="Normal"/>
    <w:next w:val="Normal"/>
    <w:uiPriority w:val="29"/>
    <w:qFormat/>
    <w:rsid w:val="006A1951"/>
    <w:pPr>
      <w:jc w:val="both"/>
    </w:pPr>
    <w:rPr>
      <w:rFonts w:eastAsia="Times New Roman"/>
      <w:i/>
      <w:iCs/>
      <w:color w:val="000000"/>
    </w:rPr>
  </w:style>
  <w:style w:type="character" w:customStyle="1" w:styleId="MediumGrid11">
    <w:name w:val="Medium Grid 11"/>
    <w:uiPriority w:val="99"/>
    <w:rsid w:val="006A1951"/>
    <w:rPr>
      <w:color w:val="808080"/>
    </w:rPr>
  </w:style>
  <w:style w:type="paragraph" w:customStyle="1" w:styleId="PlaceholderText2">
    <w:name w:val="Placeholder Text2"/>
    <w:basedOn w:val="Normal"/>
    <w:uiPriority w:val="99"/>
    <w:rsid w:val="006A1951"/>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6A1951"/>
    <w:pPr>
      <w:keepNext/>
      <w:tabs>
        <w:tab w:val="num" w:pos="1440"/>
      </w:tabs>
      <w:ind w:left="1800" w:hanging="360"/>
      <w:outlineLvl w:val="2"/>
    </w:pPr>
    <w:rPr>
      <w:rFonts w:eastAsia="MS Gothic"/>
      <w:sz w:val="24"/>
    </w:rPr>
  </w:style>
  <w:style w:type="paragraph" w:customStyle="1" w:styleId="LightList1">
    <w:name w:val="Light List1"/>
    <w:basedOn w:val="Normal"/>
    <w:rsid w:val="006A1951"/>
    <w:pPr>
      <w:keepNext/>
      <w:tabs>
        <w:tab w:val="num" w:pos="2160"/>
      </w:tabs>
      <w:ind w:left="2520" w:hanging="360"/>
      <w:outlineLvl w:val="3"/>
    </w:pPr>
    <w:rPr>
      <w:rFonts w:eastAsia="MS Gothic"/>
      <w:sz w:val="24"/>
    </w:rPr>
  </w:style>
  <w:style w:type="paragraph" w:customStyle="1" w:styleId="LightGrid1">
    <w:name w:val="Light Grid1"/>
    <w:basedOn w:val="Normal"/>
    <w:rsid w:val="006A1951"/>
    <w:pPr>
      <w:keepNext/>
      <w:tabs>
        <w:tab w:val="num" w:pos="2880"/>
      </w:tabs>
      <w:ind w:left="3240" w:hanging="360"/>
      <w:outlineLvl w:val="4"/>
    </w:pPr>
    <w:rPr>
      <w:rFonts w:eastAsia="MS Gothic"/>
      <w:sz w:val="24"/>
    </w:rPr>
  </w:style>
  <w:style w:type="paragraph" w:customStyle="1" w:styleId="MediumShading11">
    <w:name w:val="Medium Shading 11"/>
    <w:basedOn w:val="Normal"/>
    <w:rsid w:val="006A1951"/>
    <w:pPr>
      <w:keepNext/>
      <w:tabs>
        <w:tab w:val="num" w:pos="3600"/>
      </w:tabs>
      <w:ind w:left="3960" w:hanging="360"/>
      <w:outlineLvl w:val="5"/>
    </w:pPr>
    <w:rPr>
      <w:rFonts w:eastAsia="MS Gothic"/>
      <w:sz w:val="24"/>
    </w:rPr>
  </w:style>
  <w:style w:type="paragraph" w:customStyle="1" w:styleId="MediumShading21">
    <w:name w:val="Medium Shading 21"/>
    <w:basedOn w:val="Normal"/>
    <w:rsid w:val="006A1951"/>
    <w:pPr>
      <w:keepNext/>
      <w:tabs>
        <w:tab w:val="num" w:pos="4320"/>
      </w:tabs>
      <w:ind w:left="4680" w:hanging="360"/>
      <w:outlineLvl w:val="6"/>
    </w:pPr>
    <w:rPr>
      <w:rFonts w:eastAsia="MS Gothic"/>
      <w:sz w:val="24"/>
    </w:rPr>
  </w:style>
  <w:style w:type="paragraph" w:customStyle="1" w:styleId="MediumList11">
    <w:name w:val="Medium List 11"/>
    <w:basedOn w:val="Normal"/>
    <w:rsid w:val="006A1951"/>
    <w:pPr>
      <w:keepNext/>
      <w:tabs>
        <w:tab w:val="num" w:pos="5040"/>
      </w:tabs>
      <w:ind w:left="5400" w:hanging="360"/>
      <w:outlineLvl w:val="7"/>
    </w:pPr>
    <w:rPr>
      <w:rFonts w:eastAsia="MS Gothic"/>
      <w:sz w:val="24"/>
    </w:rPr>
  </w:style>
  <w:style w:type="paragraph" w:customStyle="1" w:styleId="MediumList21">
    <w:name w:val="Medium List 21"/>
    <w:basedOn w:val="Normal"/>
    <w:rsid w:val="006A1951"/>
    <w:pPr>
      <w:keepNext/>
      <w:tabs>
        <w:tab w:val="num" w:pos="5760"/>
      </w:tabs>
      <w:ind w:left="6120" w:hanging="360"/>
      <w:outlineLvl w:val="8"/>
    </w:pPr>
    <w:rPr>
      <w:rFonts w:eastAsia="MS Gothic"/>
      <w:sz w:val="24"/>
    </w:rPr>
  </w:style>
  <w:style w:type="paragraph" w:customStyle="1" w:styleId="bylinejb">
    <w:name w:val="bylinejb"/>
    <w:basedOn w:val="Normal"/>
    <w:rsid w:val="006A1951"/>
    <w:pPr>
      <w:spacing w:before="100" w:beforeAutospacing="1" w:after="100" w:afterAutospacing="1"/>
    </w:pPr>
    <w:rPr>
      <w:rFonts w:ascii="Times" w:hAnsi="Times"/>
      <w:szCs w:val="20"/>
    </w:rPr>
  </w:style>
  <w:style w:type="paragraph" w:customStyle="1" w:styleId="bylineaffiliation">
    <w:name w:val="bylineaffiliation"/>
    <w:basedOn w:val="Normal"/>
    <w:rsid w:val="006A1951"/>
    <w:pPr>
      <w:spacing w:before="100" w:beforeAutospacing="1" w:after="100" w:afterAutospacing="1"/>
    </w:pPr>
    <w:rPr>
      <w:rFonts w:ascii="Times" w:hAnsi="Times"/>
      <w:szCs w:val="20"/>
    </w:rPr>
  </w:style>
  <w:style w:type="character" w:customStyle="1" w:styleId="apple-tab-span">
    <w:name w:val="apple-tab-span"/>
    <w:basedOn w:val="DefaultParagraphFont"/>
    <w:rsid w:val="006A1951"/>
  </w:style>
  <w:style w:type="character" w:customStyle="1" w:styleId="s1">
    <w:name w:val="s1"/>
    <w:basedOn w:val="DefaultParagraphFont"/>
    <w:rsid w:val="006A1951"/>
  </w:style>
  <w:style w:type="character" w:customStyle="1" w:styleId="action-menu-toggled-item">
    <w:name w:val="action-menu-toggled-item"/>
    <w:basedOn w:val="DefaultParagraphFont"/>
    <w:rsid w:val="006A1951"/>
    <w:rPr>
      <w:rFonts w:ascii="Times New Roman" w:hAnsi="Times New Roman"/>
    </w:rPr>
  </w:style>
  <w:style w:type="character" w:customStyle="1" w:styleId="1Tag">
    <w:name w:val="1) Tag"/>
    <w:rsid w:val="006A1951"/>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6A1951"/>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6A1951"/>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6A1951"/>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6A1951"/>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6A1951"/>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6A1951"/>
    <w:rPr>
      <w:rFonts w:ascii="Arial" w:eastAsia="Times New Roman" w:hAnsi="Arial" w:cs="Arial"/>
      <w:b/>
      <w:caps/>
      <w:sz w:val="40"/>
      <w:szCs w:val="40"/>
    </w:rPr>
  </w:style>
  <w:style w:type="paragraph" w:customStyle="1" w:styleId="Strikethrough0">
    <w:name w:val="Strikethrough"/>
    <w:basedOn w:val="Normal"/>
    <w:link w:val="StrikethroughChar"/>
    <w:qFormat/>
    <w:rsid w:val="006A1951"/>
    <w:rPr>
      <w:strike/>
    </w:rPr>
  </w:style>
  <w:style w:type="character" w:customStyle="1" w:styleId="StrikethroughChar">
    <w:name w:val="Strikethrough Char"/>
    <w:basedOn w:val="DefaultParagraphFont"/>
    <w:link w:val="Strikethrough0"/>
    <w:rsid w:val="006A1951"/>
    <w:rPr>
      <w:rFonts w:ascii="Arial" w:hAnsi="Arial" w:cs="Arial"/>
      <w:strike/>
    </w:rPr>
  </w:style>
  <w:style w:type="character" w:styleId="SubtleReference">
    <w:name w:val="Subtle Reference"/>
    <w:basedOn w:val="DefaultParagraphFont"/>
    <w:uiPriority w:val="31"/>
    <w:rsid w:val="006A1951"/>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6A1951"/>
    <w:rPr>
      <w:rFonts w:asciiTheme="minorHAnsi" w:hAnsiTheme="minorHAnsi"/>
      <w:bCs/>
      <w:sz w:val="16"/>
    </w:rPr>
  </w:style>
  <w:style w:type="character" w:customStyle="1" w:styleId="BoxBoldUnderline">
    <w:name w:val="Box Bold Underline"/>
    <w:rsid w:val="006A1951"/>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6A1951"/>
    <w:rPr>
      <w:rFonts w:eastAsia="Times New Roman"/>
      <w:sz w:val="24"/>
    </w:rPr>
  </w:style>
  <w:style w:type="character" w:customStyle="1" w:styleId="NormalF6Char">
    <w:name w:val="Normal F6 Char"/>
    <w:link w:val="NormalF6"/>
    <w:rsid w:val="006A1951"/>
    <w:rPr>
      <w:rFonts w:ascii="Arial" w:eastAsia="Times New Roman" w:hAnsi="Arial" w:cs="Arial"/>
      <w:sz w:val="24"/>
    </w:rPr>
  </w:style>
  <w:style w:type="paragraph" w:customStyle="1" w:styleId="TagNew">
    <w:name w:val="Tag New"/>
    <w:qFormat/>
    <w:rsid w:val="006A1951"/>
    <w:pPr>
      <w:spacing w:after="0" w:line="240" w:lineRule="auto"/>
    </w:pPr>
    <w:rPr>
      <w:rFonts w:ascii="Times New Roman" w:eastAsiaTheme="minorEastAsia" w:hAnsi="Times New Roman" w:cs="Times New Roman"/>
      <w:b/>
      <w:sz w:val="24"/>
      <w:szCs w:val="20"/>
    </w:rPr>
  </w:style>
  <w:style w:type="character" w:customStyle="1" w:styleId="moretop">
    <w:name w:val="more_top"/>
    <w:rsid w:val="006A1951"/>
  </w:style>
  <w:style w:type="paragraph" w:customStyle="1" w:styleId="TagNew0">
    <w:name w:val="Tag_New"/>
    <w:qFormat/>
    <w:rsid w:val="006A1951"/>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6A1951"/>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6A1951"/>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6A1951"/>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6A1951"/>
  </w:style>
  <w:style w:type="character" w:customStyle="1" w:styleId="yshortcutscs4-ndcor">
    <w:name w:val="yshortcuts cs4-ndcor"/>
    <w:rsid w:val="006A1951"/>
  </w:style>
  <w:style w:type="character" w:customStyle="1" w:styleId="price">
    <w:name w:val="price"/>
    <w:rsid w:val="006A1951"/>
  </w:style>
  <w:style w:type="character" w:customStyle="1" w:styleId="price-change">
    <w:name w:val="price-change"/>
    <w:rsid w:val="006A1951"/>
  </w:style>
  <w:style w:type="character" w:customStyle="1" w:styleId="percent-change">
    <w:name w:val="percent-change"/>
    <w:rsid w:val="006A1951"/>
  </w:style>
  <w:style w:type="character" w:customStyle="1" w:styleId="bibfont">
    <w:name w:val="bibfont"/>
    <w:rsid w:val="006A1951"/>
    <w:rPr>
      <w:rFonts w:cs="Times New Roman"/>
    </w:rPr>
  </w:style>
  <w:style w:type="paragraph" w:customStyle="1" w:styleId="underlined1">
    <w:name w:val="underlined1"/>
    <w:next w:val="Normal"/>
    <w:autoRedefine/>
    <w:rsid w:val="006A1951"/>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6A1951"/>
    <w:pPr>
      <w:ind w:left="0"/>
    </w:pPr>
    <w:rPr>
      <w:rFonts w:eastAsia="Times New Roman"/>
      <w:b/>
      <w:color w:val="auto"/>
      <w:sz w:val="24"/>
      <w:szCs w:val="24"/>
    </w:rPr>
  </w:style>
  <w:style w:type="character" w:customStyle="1" w:styleId="SourceBoldedChar">
    <w:name w:val="Source Bolded Char"/>
    <w:link w:val="SourceBolded"/>
    <w:rsid w:val="006A1951"/>
    <w:rPr>
      <w:rFonts w:ascii="Arial" w:eastAsia="Times New Roman" w:hAnsi="Arial" w:cs="Arial"/>
      <w:b/>
      <w:sz w:val="24"/>
      <w:szCs w:val="24"/>
      <w:lang w:val="x-none" w:eastAsia="x-none"/>
    </w:rPr>
  </w:style>
  <w:style w:type="paragraph" w:customStyle="1" w:styleId="CardDownSize">
    <w:name w:val="CardDownSize"/>
    <w:basedOn w:val="Normal"/>
    <w:link w:val="CardDownSizeChar"/>
    <w:rsid w:val="006A1951"/>
    <w:rPr>
      <w:rFonts w:eastAsia="Calibri"/>
      <w:sz w:val="16"/>
      <w:szCs w:val="20"/>
      <w:lang w:val="x-none" w:eastAsia="x-none"/>
    </w:rPr>
  </w:style>
  <w:style w:type="character" w:customStyle="1" w:styleId="CardDownSizeChar">
    <w:name w:val="CardDownSize Char"/>
    <w:link w:val="CardDownSize"/>
    <w:rsid w:val="006A1951"/>
    <w:rPr>
      <w:rFonts w:ascii="Arial" w:eastAsia="Calibri" w:hAnsi="Arial" w:cs="Arial"/>
      <w:sz w:val="16"/>
      <w:szCs w:val="20"/>
      <w:lang w:val="x-none" w:eastAsia="x-none"/>
    </w:rPr>
  </w:style>
  <w:style w:type="paragraph" w:customStyle="1" w:styleId="Citation10">
    <w:name w:val="Citation1"/>
    <w:basedOn w:val="Normal"/>
    <w:link w:val="Citation1Char"/>
    <w:qFormat/>
    <w:rsid w:val="006A1951"/>
    <w:rPr>
      <w:rFonts w:eastAsia="Calibri"/>
      <w:b/>
      <w:sz w:val="24"/>
      <w:u w:val="single"/>
      <w:lang w:val="x-none" w:eastAsia="x-none"/>
    </w:rPr>
  </w:style>
  <w:style w:type="character" w:customStyle="1" w:styleId="Citation1Char">
    <w:name w:val="Citation1 Char"/>
    <w:link w:val="Citation10"/>
    <w:rsid w:val="006A1951"/>
    <w:rPr>
      <w:rFonts w:ascii="Arial" w:eastAsia="Calibri" w:hAnsi="Arial" w:cs="Arial"/>
      <w:b/>
      <w:sz w:val="24"/>
      <w:u w:val="single"/>
      <w:lang w:val="x-none" w:eastAsia="x-none"/>
    </w:rPr>
  </w:style>
  <w:style w:type="character" w:customStyle="1" w:styleId="TaglineChar">
    <w:name w:val="Tagline Char"/>
    <w:link w:val="Tagline0"/>
    <w:rsid w:val="006A1951"/>
    <w:rPr>
      <w:rFonts w:ascii="Arial" w:hAnsi="Arial" w:cs="Arial"/>
      <w:b/>
      <w:sz w:val="26"/>
    </w:rPr>
  </w:style>
  <w:style w:type="character" w:customStyle="1" w:styleId="boldciteChar1">
    <w:name w:val="bold cite Char1"/>
    <w:rsid w:val="006A1951"/>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6A1951"/>
  </w:style>
  <w:style w:type="character" w:customStyle="1" w:styleId="leveluptitle">
    <w:name w:val="leveluptitle"/>
    <w:basedOn w:val="DefaultParagraphFont"/>
    <w:rsid w:val="006A1951"/>
  </w:style>
  <w:style w:type="character" w:customStyle="1" w:styleId="Irrelevant6fontChar">
    <w:name w:val="Irrelevant (6 font) Char"/>
    <w:basedOn w:val="DefaultParagraphFont"/>
    <w:link w:val="Irrelevant6font"/>
    <w:rsid w:val="006A1951"/>
    <w:rPr>
      <w:rFonts w:ascii="Arial" w:eastAsia="Calibri" w:hAnsi="Arial" w:cs="Arial"/>
      <w:sz w:val="12"/>
      <w:szCs w:val="12"/>
    </w:rPr>
  </w:style>
  <w:style w:type="paragraph" w:customStyle="1" w:styleId="Non-NavPanelTag">
    <w:name w:val="Non-Nav Panel Tag"/>
    <w:basedOn w:val="Normal"/>
    <w:qFormat/>
    <w:rsid w:val="006A1951"/>
    <w:rPr>
      <w:b/>
      <w:sz w:val="26"/>
    </w:rPr>
  </w:style>
  <w:style w:type="character" w:customStyle="1" w:styleId="Hyperlink3">
    <w:name w:val="Hyperlink.3"/>
    <w:basedOn w:val="DefaultParagraphFont"/>
    <w:rsid w:val="006A1951"/>
    <w:rPr>
      <w:sz w:val="18"/>
      <w:szCs w:val="18"/>
    </w:rPr>
  </w:style>
  <w:style w:type="character" w:customStyle="1" w:styleId="Hyperlink40">
    <w:name w:val="Hyperlink.4"/>
    <w:basedOn w:val="DefaultParagraphFont"/>
    <w:rsid w:val="006A1951"/>
    <w:rPr>
      <w:sz w:val="18"/>
      <w:szCs w:val="18"/>
    </w:rPr>
  </w:style>
  <w:style w:type="character" w:customStyle="1" w:styleId="SmallCharChar">
    <w:name w:val="Small Char Char"/>
    <w:basedOn w:val="DefaultParagraphFont"/>
    <w:rsid w:val="006A1951"/>
    <w:rPr>
      <w:sz w:val="17"/>
      <w:szCs w:val="24"/>
      <w:lang w:val="en-US" w:eastAsia="en-US" w:bidi="ar-SA"/>
    </w:rPr>
  </w:style>
  <w:style w:type="paragraph" w:customStyle="1" w:styleId="TagsFutura">
    <w:name w:val="TagsFutura"/>
    <w:basedOn w:val="Normal"/>
    <w:next w:val="Heading3"/>
    <w:rsid w:val="006A1951"/>
    <w:rPr>
      <w:rFonts w:ascii="Futura" w:eastAsia="Times" w:hAnsi="Futura"/>
      <w:b/>
      <w:caps/>
      <w:sz w:val="18"/>
      <w:szCs w:val="20"/>
    </w:rPr>
  </w:style>
  <w:style w:type="paragraph" w:customStyle="1" w:styleId="DebateTag0">
    <w:name w:val="DebateTag"/>
    <w:basedOn w:val="Normal"/>
    <w:qFormat/>
    <w:rsid w:val="006A1951"/>
    <w:rPr>
      <w:rFonts w:eastAsia="Calibri"/>
      <w:b/>
    </w:rPr>
  </w:style>
  <w:style w:type="paragraph" w:customStyle="1" w:styleId="UnderlineBoldIndent">
    <w:name w:val="Underline + Bold Indent"/>
    <w:basedOn w:val="Normal"/>
    <w:link w:val="UnderlineBoldIndentCharChar"/>
    <w:qFormat/>
    <w:rsid w:val="006A1951"/>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6A1951"/>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6A1951"/>
    <w:rPr>
      <w:u w:val="single"/>
    </w:rPr>
  </w:style>
  <w:style w:type="character" w:customStyle="1" w:styleId="StyleUnderlineBoldIndent11ptChar">
    <w:name w:val="Style Underline + Bold Indent + 11 pt Char"/>
    <w:link w:val="StyleUnderlineBoldIndent11pt"/>
    <w:rsid w:val="006A1951"/>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6A1951"/>
    <w:rPr>
      <w:b/>
      <w:bCs/>
      <w:u w:val="single"/>
    </w:rPr>
  </w:style>
  <w:style w:type="character" w:customStyle="1" w:styleId="StyleUnderlineBoldIndent11ptBoldChar">
    <w:name w:val="Style Underline + Bold Indent + 11 pt Bold Char"/>
    <w:link w:val="StyleUnderlineBoldIndent11ptBold"/>
    <w:rsid w:val="006A1951"/>
    <w:rPr>
      <w:rFonts w:ascii="Arial" w:eastAsia="Times New Roman" w:hAnsi="Arial" w:cs="Arial"/>
      <w:b/>
      <w:bCs/>
      <w:szCs w:val="20"/>
      <w:u w:val="single"/>
    </w:rPr>
  </w:style>
  <w:style w:type="character" w:customStyle="1" w:styleId="FontStyle177">
    <w:name w:val="Font Style177"/>
    <w:basedOn w:val="DefaultParagraphFont"/>
    <w:uiPriority w:val="99"/>
    <w:rsid w:val="006A1951"/>
    <w:rPr>
      <w:rFonts w:ascii="Times New Roman" w:hAnsi="Times New Roman" w:cs="Times New Roman"/>
      <w:sz w:val="20"/>
      <w:szCs w:val="20"/>
    </w:rPr>
  </w:style>
  <w:style w:type="character" w:customStyle="1" w:styleId="FontStyle173">
    <w:name w:val="Font Style173"/>
    <w:basedOn w:val="DefaultParagraphFont"/>
    <w:uiPriority w:val="99"/>
    <w:rsid w:val="006A1951"/>
    <w:rPr>
      <w:rFonts w:ascii="Times New Roman" w:hAnsi="Times New Roman" w:cs="Times New Roman"/>
      <w:sz w:val="14"/>
      <w:szCs w:val="14"/>
    </w:rPr>
  </w:style>
  <w:style w:type="character" w:customStyle="1" w:styleId="FontStyle151">
    <w:name w:val="Font Style151"/>
    <w:basedOn w:val="DefaultParagraphFont"/>
    <w:uiPriority w:val="99"/>
    <w:rsid w:val="006A1951"/>
    <w:rPr>
      <w:rFonts w:ascii="Arial Narrow" w:hAnsi="Arial Narrow" w:cs="Arial Narrow"/>
      <w:b/>
      <w:bCs/>
      <w:sz w:val="12"/>
      <w:szCs w:val="12"/>
    </w:rPr>
  </w:style>
  <w:style w:type="character" w:customStyle="1" w:styleId="FontStyle156">
    <w:name w:val="Font Style156"/>
    <w:basedOn w:val="DefaultParagraphFont"/>
    <w:uiPriority w:val="99"/>
    <w:rsid w:val="006A1951"/>
    <w:rPr>
      <w:rFonts w:ascii="Arial Narrow" w:hAnsi="Arial Narrow" w:cs="Arial Narrow"/>
      <w:sz w:val="8"/>
      <w:szCs w:val="8"/>
    </w:rPr>
  </w:style>
  <w:style w:type="character" w:customStyle="1" w:styleId="FontStyle160">
    <w:name w:val="Font Style160"/>
    <w:basedOn w:val="DefaultParagraphFont"/>
    <w:uiPriority w:val="99"/>
    <w:rsid w:val="006A1951"/>
    <w:rPr>
      <w:rFonts w:ascii="Times New Roman" w:hAnsi="Times New Roman" w:cs="Times New Roman"/>
      <w:b/>
      <w:bCs/>
      <w:sz w:val="20"/>
      <w:szCs w:val="20"/>
    </w:rPr>
  </w:style>
  <w:style w:type="character" w:customStyle="1" w:styleId="FontStyle178">
    <w:name w:val="Font Style178"/>
    <w:basedOn w:val="DefaultParagraphFont"/>
    <w:uiPriority w:val="99"/>
    <w:rsid w:val="006A1951"/>
    <w:rPr>
      <w:rFonts w:ascii="Times New Roman" w:hAnsi="Times New Roman" w:cs="Times New Roman"/>
      <w:sz w:val="18"/>
      <w:szCs w:val="18"/>
    </w:rPr>
  </w:style>
  <w:style w:type="paragraph" w:customStyle="1" w:styleId="Style140">
    <w:name w:val="Style14"/>
    <w:basedOn w:val="Normal"/>
    <w:uiPriority w:val="99"/>
    <w:rsid w:val="006A1951"/>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6A1951"/>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6A1951"/>
    <w:rPr>
      <w:rFonts w:ascii="Times New Roman" w:hAnsi="Times New Roman" w:cs="Times New Roman"/>
      <w:sz w:val="12"/>
      <w:szCs w:val="12"/>
    </w:rPr>
  </w:style>
  <w:style w:type="paragraph" w:customStyle="1" w:styleId="Style90">
    <w:name w:val="Style9"/>
    <w:basedOn w:val="Normal"/>
    <w:uiPriority w:val="99"/>
    <w:rsid w:val="006A1951"/>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6A1951"/>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6A1951"/>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6A1951"/>
    <w:rPr>
      <w:rFonts w:ascii="Times New Roman" w:hAnsi="Times New Roman" w:cs="Times New Roman"/>
      <w:sz w:val="16"/>
      <w:szCs w:val="16"/>
    </w:rPr>
  </w:style>
  <w:style w:type="character" w:customStyle="1" w:styleId="newscontent">
    <w:name w:val="newscontent"/>
    <w:rsid w:val="006A1951"/>
  </w:style>
  <w:style w:type="character" w:customStyle="1" w:styleId="FontStyle172">
    <w:name w:val="Font Style172"/>
    <w:basedOn w:val="DefaultParagraphFont"/>
    <w:uiPriority w:val="99"/>
    <w:rsid w:val="006A1951"/>
    <w:rPr>
      <w:rFonts w:ascii="Times New Roman" w:hAnsi="Times New Roman" w:cs="Times New Roman"/>
      <w:b/>
      <w:bCs/>
      <w:sz w:val="16"/>
      <w:szCs w:val="16"/>
    </w:rPr>
  </w:style>
  <w:style w:type="paragraph" w:customStyle="1" w:styleId="Style180">
    <w:name w:val="Style18"/>
    <w:basedOn w:val="Normal"/>
    <w:uiPriority w:val="99"/>
    <w:rsid w:val="006A1951"/>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6A1951"/>
    <w:rPr>
      <w:rFonts w:ascii="Times New Roman" w:hAnsi="Times New Roman" w:cs="Times New Roman"/>
      <w:i/>
      <w:iCs/>
      <w:sz w:val="16"/>
      <w:szCs w:val="16"/>
    </w:rPr>
  </w:style>
  <w:style w:type="character" w:customStyle="1" w:styleId="FontStyle162">
    <w:name w:val="Font Style162"/>
    <w:basedOn w:val="DefaultParagraphFont"/>
    <w:uiPriority w:val="99"/>
    <w:rsid w:val="006A1951"/>
    <w:rPr>
      <w:rFonts w:ascii="Times New Roman" w:hAnsi="Times New Roman" w:cs="Times New Roman"/>
      <w:b/>
      <w:bCs/>
      <w:sz w:val="18"/>
      <w:szCs w:val="18"/>
    </w:rPr>
  </w:style>
  <w:style w:type="character" w:customStyle="1" w:styleId="FontStyle167">
    <w:name w:val="Font Style167"/>
    <w:basedOn w:val="DefaultParagraphFont"/>
    <w:uiPriority w:val="99"/>
    <w:rsid w:val="006A1951"/>
    <w:rPr>
      <w:rFonts w:ascii="Times New Roman" w:hAnsi="Times New Roman" w:cs="Times New Roman"/>
      <w:sz w:val="10"/>
      <w:szCs w:val="10"/>
    </w:rPr>
  </w:style>
  <w:style w:type="character" w:customStyle="1" w:styleId="FontStyle174">
    <w:name w:val="Font Style174"/>
    <w:basedOn w:val="DefaultParagraphFont"/>
    <w:uiPriority w:val="99"/>
    <w:rsid w:val="006A1951"/>
    <w:rPr>
      <w:rFonts w:ascii="Arial Narrow" w:hAnsi="Arial Narrow" w:cs="Arial Narrow"/>
      <w:b/>
      <w:bCs/>
      <w:sz w:val="18"/>
      <w:szCs w:val="18"/>
    </w:rPr>
  </w:style>
  <w:style w:type="paragraph" w:customStyle="1" w:styleId="Style47">
    <w:name w:val="Style47"/>
    <w:basedOn w:val="Normal"/>
    <w:uiPriority w:val="99"/>
    <w:rsid w:val="006A1951"/>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6A1951"/>
    <w:rPr>
      <w:rFonts w:ascii="Times New Roman" w:hAnsi="Times New Roman" w:cs="Times New Roman"/>
      <w:sz w:val="12"/>
      <w:szCs w:val="12"/>
    </w:rPr>
  </w:style>
  <w:style w:type="paragraph" w:customStyle="1" w:styleId="Style24">
    <w:name w:val="Style24"/>
    <w:basedOn w:val="Normal"/>
    <w:uiPriority w:val="99"/>
    <w:rsid w:val="006A1951"/>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6A1951"/>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6A1951"/>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6A1951"/>
    <w:rPr>
      <w:rFonts w:ascii="Times New Roman" w:hAnsi="Times New Roman" w:cs="Times New Roman"/>
      <w:b/>
      <w:bCs/>
      <w:sz w:val="18"/>
      <w:szCs w:val="18"/>
    </w:rPr>
  </w:style>
  <w:style w:type="paragraph" w:customStyle="1" w:styleId="Style210">
    <w:name w:val="Style21"/>
    <w:basedOn w:val="Normal"/>
    <w:uiPriority w:val="99"/>
    <w:rsid w:val="006A1951"/>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6A1951"/>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6A1951"/>
    <w:rPr>
      <w:iCs/>
    </w:rPr>
  </w:style>
  <w:style w:type="paragraph" w:customStyle="1" w:styleId="Aa">
    <w:name w:val="A"/>
    <w:basedOn w:val="Default"/>
    <w:next w:val="Default"/>
    <w:rsid w:val="006A1951"/>
    <w:rPr>
      <w:color w:val="auto"/>
      <w:lang w:bidi="en-US"/>
    </w:rPr>
  </w:style>
  <w:style w:type="character" w:customStyle="1" w:styleId="ac">
    <w:name w:val="••••"/>
    <w:rsid w:val="006A1951"/>
    <w:rPr>
      <w:color w:val="000000"/>
    </w:rPr>
  </w:style>
  <w:style w:type="character" w:customStyle="1" w:styleId="UL-Bold">
    <w:name w:val="UL-Bold"/>
    <w:basedOn w:val="DefaultParagraphFont"/>
    <w:rsid w:val="006A1951"/>
    <w:rPr>
      <w:u w:val="thick"/>
    </w:rPr>
  </w:style>
  <w:style w:type="character" w:customStyle="1" w:styleId="UL-None">
    <w:name w:val="UL-None"/>
    <w:basedOn w:val="DefaultParagraphFont"/>
    <w:rsid w:val="006A1951"/>
    <w:rPr>
      <w:u w:val="none"/>
    </w:rPr>
  </w:style>
  <w:style w:type="character" w:customStyle="1" w:styleId="styletimesnewroman12ptbold0">
    <w:name w:val="styletimesnewroman12ptbold"/>
    <w:basedOn w:val="DefaultParagraphFont"/>
    <w:rsid w:val="006A1951"/>
  </w:style>
  <w:style w:type="character" w:customStyle="1" w:styleId="FontStyle19">
    <w:name w:val="Font Style19"/>
    <w:basedOn w:val="DefaultParagraphFont"/>
    <w:uiPriority w:val="99"/>
    <w:rsid w:val="006A1951"/>
    <w:rPr>
      <w:rFonts w:ascii="Times New Roman" w:hAnsi="Times New Roman" w:cs="Times New Roman"/>
      <w:sz w:val="18"/>
      <w:szCs w:val="18"/>
    </w:rPr>
  </w:style>
  <w:style w:type="character" w:customStyle="1" w:styleId="UnderlineBox">
    <w:name w:val="Underline + Box"/>
    <w:uiPriority w:val="1"/>
    <w:qFormat/>
    <w:rsid w:val="006A1951"/>
    <w:rPr>
      <w:rFonts w:ascii="Georgia" w:hAnsi="Georgia"/>
      <w:b w:val="0"/>
      <w:sz w:val="22"/>
      <w:u w:val="single"/>
      <w:bdr w:val="single" w:sz="4" w:space="0" w:color="auto"/>
    </w:rPr>
  </w:style>
  <w:style w:type="character" w:customStyle="1" w:styleId="10ptnotbold">
    <w:name w:val="10ptnotbold"/>
    <w:basedOn w:val="DefaultParagraphFont"/>
    <w:rsid w:val="006A1951"/>
    <w:rPr>
      <w:sz w:val="20"/>
    </w:rPr>
  </w:style>
  <w:style w:type="paragraph" w:customStyle="1" w:styleId="ALLCAPS">
    <w:name w:val="ALL CAPS"/>
    <w:basedOn w:val="Normal"/>
    <w:rsid w:val="006A1951"/>
    <w:rPr>
      <w:rFonts w:eastAsia="Times New Roman"/>
      <w:b/>
      <w:caps/>
      <w:szCs w:val="20"/>
    </w:rPr>
  </w:style>
  <w:style w:type="character" w:customStyle="1" w:styleId="kn">
    <w:name w:val="kn"/>
    <w:basedOn w:val="DefaultParagraphFont"/>
    <w:rsid w:val="006A1951"/>
  </w:style>
  <w:style w:type="paragraph" w:customStyle="1" w:styleId="StyleCardworksLinespacingsingle">
    <w:name w:val="Style Card works + Line spacing:  single"/>
    <w:basedOn w:val="Normal"/>
    <w:link w:val="StyleCardworksLinespacingsingleChar"/>
    <w:qFormat/>
    <w:rsid w:val="006A1951"/>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6A1951"/>
    <w:rPr>
      <w:rFonts w:ascii="Arial" w:eastAsia="Times New Roman" w:hAnsi="Arial" w:cs="Arial"/>
      <w:spacing w:val="-3"/>
      <w:szCs w:val="20"/>
    </w:rPr>
  </w:style>
  <w:style w:type="paragraph" w:customStyle="1" w:styleId="BriefTitleWorks">
    <w:name w:val="Brief Title Works"/>
    <w:basedOn w:val="Heading1"/>
    <w:link w:val="BriefTitleWorksChar"/>
    <w:qFormat/>
    <w:rsid w:val="006A195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6A1951"/>
    <w:rPr>
      <w:rFonts w:ascii="Arial" w:eastAsia="Times New Roman" w:hAnsi="Arial" w:cs="Arial"/>
      <w:b/>
      <w:bCs/>
      <w:caps/>
      <w:kern w:val="32"/>
      <w:sz w:val="24"/>
      <w:szCs w:val="32"/>
      <w:u w:val="single"/>
    </w:rPr>
  </w:style>
  <w:style w:type="character" w:customStyle="1" w:styleId="twelptblackblack1">
    <w:name w:val="twelptblackblack1"/>
    <w:basedOn w:val="DefaultParagraphFont"/>
    <w:rsid w:val="006A1951"/>
    <w:rPr>
      <w:rFonts w:ascii="Verdana" w:hAnsi="Verdana" w:hint="default"/>
      <w:color w:val="000000"/>
      <w:sz w:val="16"/>
      <w:szCs w:val="16"/>
    </w:rPr>
  </w:style>
  <w:style w:type="character" w:customStyle="1" w:styleId="TagCharCharCharChar0">
    <w:name w:val="Tag Char Char Char Char"/>
    <w:basedOn w:val="DefaultParagraphFont"/>
    <w:rsid w:val="006A1951"/>
    <w:rPr>
      <w:rFonts w:ascii="Times New Roman" w:eastAsia="Times New Roman" w:hAnsi="Times New Roman" w:cs="Times New Roman"/>
      <w:b/>
      <w:sz w:val="24"/>
      <w:szCs w:val="20"/>
    </w:rPr>
  </w:style>
  <w:style w:type="character" w:customStyle="1" w:styleId="CharacterStyle14">
    <w:name w:val="Character Style 14"/>
    <w:rsid w:val="006A1951"/>
    <w:rPr>
      <w:sz w:val="30"/>
      <w:szCs w:val="30"/>
    </w:rPr>
  </w:style>
  <w:style w:type="character" w:customStyle="1" w:styleId="CharacterStyle13">
    <w:name w:val="Character Style 13"/>
    <w:rsid w:val="006A1951"/>
    <w:rPr>
      <w:i/>
      <w:iCs/>
      <w:sz w:val="17"/>
      <w:szCs w:val="17"/>
    </w:rPr>
  </w:style>
  <w:style w:type="character" w:customStyle="1" w:styleId="CardsNotUnderlined">
    <w:name w:val="Cards Not Underlined"/>
    <w:rsid w:val="006A1951"/>
    <w:rPr>
      <w:rFonts w:ascii="Times New Roman" w:hAnsi="Times New Roman"/>
      <w:sz w:val="16"/>
    </w:rPr>
  </w:style>
  <w:style w:type="character" w:customStyle="1" w:styleId="a13">
    <w:name w:val="a1"/>
    <w:rsid w:val="006A1951"/>
    <w:rPr>
      <w:color w:val="008000"/>
    </w:rPr>
  </w:style>
  <w:style w:type="character" w:customStyle="1" w:styleId="FifthChar">
    <w:name w:val="Fifth Char"/>
    <w:link w:val="Fifth"/>
    <w:uiPriority w:val="99"/>
    <w:rsid w:val="006A1951"/>
    <w:rPr>
      <w:rFonts w:ascii="Arial" w:eastAsia="Calibri" w:hAnsi="Arial" w:cs="Arial"/>
    </w:rPr>
  </w:style>
  <w:style w:type="paragraph" w:customStyle="1" w:styleId="Repeatblockheading0">
    <w:name w:val="Repeat block heading"/>
    <w:basedOn w:val="Normal"/>
    <w:rsid w:val="006A1951"/>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6A1951"/>
  </w:style>
  <w:style w:type="character" w:customStyle="1" w:styleId="hps">
    <w:name w:val="hps"/>
    <w:rsid w:val="006A1951"/>
  </w:style>
  <w:style w:type="paragraph" w:customStyle="1" w:styleId="TashmaHeader2">
    <w:name w:val="Tashma_Header2"/>
    <w:basedOn w:val="Heading2"/>
    <w:uiPriority w:val="99"/>
    <w:qFormat/>
    <w:rsid w:val="006A1951"/>
    <w:pPr>
      <w:spacing w:after="160"/>
    </w:pPr>
    <w:rPr>
      <w:rFonts w:eastAsia="SimSun" w:cstheme="minorBidi"/>
      <w:sz w:val="28"/>
    </w:rPr>
  </w:style>
  <w:style w:type="paragraph" w:customStyle="1" w:styleId="TashmaHeading1">
    <w:name w:val="Tashma_Heading1"/>
    <w:basedOn w:val="Heading1"/>
    <w:uiPriority w:val="99"/>
    <w:qFormat/>
    <w:rsid w:val="006A1951"/>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6A1951"/>
    <w:rPr>
      <w:rFonts w:cs="Calibri"/>
    </w:rPr>
  </w:style>
  <w:style w:type="paragraph" w:customStyle="1" w:styleId="CitationCharCharCharCharCharCharChar">
    <w:name w:val="Citation Char Char Char Char Char Char Char"/>
    <w:basedOn w:val="Normal"/>
    <w:link w:val="CitationCharCharCharCharCharCharCharChar"/>
    <w:rsid w:val="006A1951"/>
    <w:pPr>
      <w:ind w:left="1440" w:right="1440"/>
    </w:pPr>
    <w:rPr>
      <w:rFonts w:asciiTheme="minorHAnsi" w:hAnsiTheme="minorHAnsi" w:cs="Calibri"/>
    </w:rPr>
  </w:style>
  <w:style w:type="paragraph" w:customStyle="1" w:styleId="pagpag1">
    <w:name w:val="pagpag1"/>
    <w:basedOn w:val="Normal"/>
    <w:uiPriority w:val="99"/>
    <w:qFormat/>
    <w:rsid w:val="006A1951"/>
    <w:pPr>
      <w:spacing w:before="100" w:beforeAutospacing="1" w:after="100" w:afterAutospacing="1"/>
    </w:pPr>
    <w:rPr>
      <w:rFonts w:eastAsia="Times New Roman"/>
      <w:sz w:val="24"/>
    </w:rPr>
  </w:style>
  <w:style w:type="paragraph" w:customStyle="1" w:styleId="pagpag2">
    <w:name w:val="pagpag2"/>
    <w:basedOn w:val="Normal"/>
    <w:uiPriority w:val="99"/>
    <w:qFormat/>
    <w:rsid w:val="006A1951"/>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6A1951"/>
    <w:pPr>
      <w:spacing w:after="120"/>
    </w:pPr>
    <w:rPr>
      <w:bCs/>
      <w:color w:val="000000"/>
    </w:rPr>
  </w:style>
  <w:style w:type="paragraph" w:customStyle="1" w:styleId="BodyText210">
    <w:name w:val="Body Text 21"/>
    <w:basedOn w:val="Normal"/>
    <w:next w:val="BodyText2"/>
    <w:unhideWhenUsed/>
    <w:rsid w:val="006A1951"/>
    <w:pPr>
      <w:spacing w:after="120" w:line="480" w:lineRule="auto"/>
    </w:pPr>
    <w:rPr>
      <w:sz w:val="12"/>
    </w:rPr>
  </w:style>
  <w:style w:type="paragraph" w:customStyle="1" w:styleId="BodyTextIndent1">
    <w:name w:val="Body Text Indent1"/>
    <w:basedOn w:val="Normal"/>
    <w:next w:val="BodyTextIndent"/>
    <w:unhideWhenUsed/>
    <w:rsid w:val="006A1951"/>
    <w:pPr>
      <w:spacing w:after="120"/>
      <w:ind w:left="360"/>
    </w:pPr>
    <w:rPr>
      <w:sz w:val="16"/>
    </w:rPr>
  </w:style>
  <w:style w:type="paragraph" w:customStyle="1" w:styleId="BodyTextIndent31">
    <w:name w:val="Body Text Indent 31"/>
    <w:basedOn w:val="Normal"/>
    <w:next w:val="BodyTextIndent3"/>
    <w:semiHidden/>
    <w:unhideWhenUsed/>
    <w:rsid w:val="006A1951"/>
    <w:pPr>
      <w:spacing w:after="120"/>
      <w:ind w:left="360"/>
    </w:pPr>
    <w:rPr>
      <w:sz w:val="14"/>
    </w:rPr>
  </w:style>
  <w:style w:type="paragraph" w:customStyle="1" w:styleId="BodyTextIndent21">
    <w:name w:val="Body Text Indent 21"/>
    <w:basedOn w:val="Normal"/>
    <w:next w:val="BodyTextIndent2"/>
    <w:unhideWhenUsed/>
    <w:rsid w:val="006A1951"/>
    <w:pPr>
      <w:spacing w:after="120" w:line="480" w:lineRule="auto"/>
      <w:ind w:left="360"/>
    </w:pPr>
    <w:rPr>
      <w:sz w:val="16"/>
    </w:rPr>
  </w:style>
  <w:style w:type="character" w:customStyle="1" w:styleId="Caption11">
    <w:name w:val="Caption11"/>
    <w:rsid w:val="006A1951"/>
  </w:style>
  <w:style w:type="paragraph" w:customStyle="1" w:styleId="z-BottomofForm1">
    <w:name w:val="z-Bottom of Form1"/>
    <w:basedOn w:val="Normal"/>
    <w:next w:val="Normal"/>
    <w:hidden/>
    <w:unhideWhenUsed/>
    <w:rsid w:val="006A1951"/>
    <w:pPr>
      <w:pBdr>
        <w:top w:val="single" w:sz="6" w:space="1" w:color="auto"/>
      </w:pBdr>
      <w:jc w:val="center"/>
    </w:pPr>
    <w:rPr>
      <w:rFonts w:eastAsia="Times New Roman"/>
      <w:vanish/>
      <w:sz w:val="16"/>
      <w:szCs w:val="16"/>
    </w:rPr>
  </w:style>
  <w:style w:type="paragraph" w:customStyle="1" w:styleId="arcticletext">
    <w:name w:val="arcticle_text"/>
    <w:basedOn w:val="Normal"/>
    <w:rsid w:val="006A1951"/>
    <w:pPr>
      <w:spacing w:before="100" w:beforeAutospacing="1" w:after="100" w:afterAutospacing="1"/>
    </w:pPr>
    <w:rPr>
      <w:rFonts w:eastAsia="Times New Roman"/>
      <w:sz w:val="24"/>
    </w:rPr>
  </w:style>
  <w:style w:type="paragraph" w:customStyle="1" w:styleId="cptchblock">
    <w:name w:val="cptch_block"/>
    <w:basedOn w:val="Normal"/>
    <w:rsid w:val="006A1951"/>
    <w:pPr>
      <w:spacing w:before="100" w:beforeAutospacing="1" w:after="100" w:afterAutospacing="1"/>
    </w:pPr>
    <w:rPr>
      <w:rFonts w:eastAsia="Times New Roman"/>
      <w:sz w:val="24"/>
    </w:rPr>
  </w:style>
  <w:style w:type="paragraph" w:customStyle="1" w:styleId="publisheddate">
    <w:name w:val="published_date"/>
    <w:basedOn w:val="Normal"/>
    <w:rsid w:val="006A1951"/>
    <w:pPr>
      <w:spacing w:before="100" w:beforeAutospacing="1" w:after="100" w:afterAutospacing="1"/>
    </w:pPr>
    <w:rPr>
      <w:rFonts w:eastAsia="Times New Roman"/>
      <w:sz w:val="24"/>
    </w:rPr>
  </w:style>
  <w:style w:type="paragraph" w:customStyle="1" w:styleId="headline-title">
    <w:name w:val="headline-title"/>
    <w:basedOn w:val="Normal"/>
    <w:qFormat/>
    <w:rsid w:val="006A1951"/>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6A1951"/>
    <w:rPr>
      <w:sz w:val="24"/>
      <w:szCs w:val="24"/>
      <w:u w:val="thick"/>
    </w:rPr>
  </w:style>
  <w:style w:type="character" w:customStyle="1" w:styleId="BodyTextIndentChar2">
    <w:name w:val="Body Text Indent Char2"/>
    <w:basedOn w:val="DefaultParagraphFont"/>
    <w:uiPriority w:val="99"/>
    <w:semiHidden/>
    <w:rsid w:val="006A1951"/>
    <w:rPr>
      <w:rFonts w:ascii="Georgia" w:hAnsi="Georgia"/>
      <w:sz w:val="22"/>
      <w:szCs w:val="22"/>
    </w:rPr>
  </w:style>
  <w:style w:type="character" w:customStyle="1" w:styleId="BodyText2Char2">
    <w:name w:val="Body Text 2 Char2"/>
    <w:basedOn w:val="DefaultParagraphFont"/>
    <w:uiPriority w:val="99"/>
    <w:semiHidden/>
    <w:rsid w:val="006A1951"/>
    <w:rPr>
      <w:rFonts w:ascii="Georgia" w:hAnsi="Georgia"/>
      <w:sz w:val="22"/>
      <w:szCs w:val="22"/>
    </w:rPr>
  </w:style>
  <w:style w:type="character" w:customStyle="1" w:styleId="BodyText3Char2">
    <w:name w:val="Body Text 3 Char2"/>
    <w:basedOn w:val="DefaultParagraphFont"/>
    <w:uiPriority w:val="99"/>
    <w:semiHidden/>
    <w:rsid w:val="006A1951"/>
    <w:rPr>
      <w:rFonts w:ascii="Georgia" w:hAnsi="Georgia"/>
      <w:sz w:val="16"/>
      <w:szCs w:val="16"/>
    </w:rPr>
  </w:style>
  <w:style w:type="character" w:customStyle="1" w:styleId="BodyTextIndent2Char2">
    <w:name w:val="Body Text Indent 2 Char2"/>
    <w:basedOn w:val="DefaultParagraphFont"/>
    <w:uiPriority w:val="99"/>
    <w:semiHidden/>
    <w:rsid w:val="006A1951"/>
    <w:rPr>
      <w:rFonts w:ascii="Georgia" w:hAnsi="Georgia"/>
      <w:sz w:val="22"/>
      <w:szCs w:val="22"/>
    </w:rPr>
  </w:style>
  <w:style w:type="character" w:customStyle="1" w:styleId="BodyTextIndent3Char2">
    <w:name w:val="Body Text Indent 3 Char2"/>
    <w:basedOn w:val="DefaultParagraphFont"/>
    <w:uiPriority w:val="99"/>
    <w:semiHidden/>
    <w:rsid w:val="006A1951"/>
    <w:rPr>
      <w:rFonts w:ascii="Georgia" w:hAnsi="Georgia"/>
      <w:sz w:val="16"/>
      <w:szCs w:val="16"/>
    </w:rPr>
  </w:style>
  <w:style w:type="character" w:customStyle="1" w:styleId="z-BottomofFormChar2">
    <w:name w:val="z-Bottom of Form Char2"/>
    <w:basedOn w:val="DefaultParagraphFont"/>
    <w:uiPriority w:val="99"/>
    <w:semiHidden/>
    <w:rsid w:val="006A1951"/>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6A1951"/>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6A1951"/>
    <w:rPr>
      <w:rFonts w:ascii="Garamond" w:eastAsia="Cambria" w:hAnsi="Garamond" w:cs="Arial"/>
      <w:sz w:val="20"/>
    </w:rPr>
  </w:style>
  <w:style w:type="paragraph" w:customStyle="1" w:styleId="StyleHotRouteLatinGaramond10ptUnderline">
    <w:name w:val="Style Hot Route + (Latin) Garamond 10 pt Underline"/>
    <w:basedOn w:val="HotRoute0"/>
    <w:link w:val="StyleHotRouteLatinGaramond10ptUnderlineChar"/>
    <w:rsid w:val="006A1951"/>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6A1951"/>
    <w:rPr>
      <w:rFonts w:ascii="Garamond" w:eastAsia="Cambria" w:hAnsi="Garamond" w:cs="Arial"/>
      <w:sz w:val="20"/>
      <w:u w:val="single"/>
    </w:rPr>
  </w:style>
  <w:style w:type="character" w:customStyle="1" w:styleId="m5686307894942199640gmail-style13ptbold">
    <w:name w:val="m_5686307894942199640gmail-style13ptbold"/>
    <w:basedOn w:val="DefaultParagraphFont"/>
    <w:rsid w:val="006A1951"/>
  </w:style>
  <w:style w:type="character" w:customStyle="1" w:styleId="m5686307894942199640gmail-styleunderline">
    <w:name w:val="m_5686307894942199640gmail-styleunderline"/>
    <w:basedOn w:val="DefaultParagraphFont"/>
    <w:rsid w:val="006A1951"/>
  </w:style>
  <w:style w:type="paragraph" w:customStyle="1" w:styleId="Hyperlink2">
    <w:name w:val="Hyperlink2"/>
    <w:basedOn w:val="Normal"/>
    <w:qFormat/>
    <w:rsid w:val="006A1951"/>
    <w:rPr>
      <w:rFonts w:eastAsia="Calibri"/>
      <w:color w:val="00B0F0"/>
      <w:u w:val="single" w:color="00B0F0"/>
    </w:rPr>
  </w:style>
  <w:style w:type="character" w:customStyle="1" w:styleId="messagecontent">
    <w:name w:val="message_content"/>
    <w:rsid w:val="006A1951"/>
  </w:style>
  <w:style w:type="paragraph" w:customStyle="1" w:styleId="UnderlineCharCharCharCharCharCharCharCharChar">
    <w:name w:val="Underline Char Char Char Char Char Char Char Char Char"/>
    <w:link w:val="UnderlineCharCharCharCharCharCharCharCharCharChar"/>
    <w:rsid w:val="006A1951"/>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6A1951"/>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6A1951"/>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6A1951"/>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6A1951"/>
    <w:rPr>
      <w:rFonts w:ascii="Times New Roman" w:eastAsia="SimSun" w:hAnsi="Times New Roman" w:cs="Times New Roman"/>
      <w:sz w:val="24"/>
      <w:szCs w:val="24"/>
      <w:lang w:eastAsia="zh-CN"/>
    </w:rPr>
  </w:style>
  <w:style w:type="character" w:customStyle="1" w:styleId="Char1Char1">
    <w:name w:val="Char1 Char1"/>
    <w:rsid w:val="006A1951"/>
    <w:rPr>
      <w:rFonts w:ascii="Arial" w:hAnsi="Arial" w:cs="Arial"/>
      <w:b/>
      <w:bCs/>
      <w:kern w:val="32"/>
      <w:sz w:val="28"/>
      <w:szCs w:val="32"/>
      <w:lang w:val="en-US" w:eastAsia="en-US" w:bidi="ar-SA"/>
    </w:rPr>
  </w:style>
  <w:style w:type="paragraph" w:customStyle="1" w:styleId="Style31">
    <w:name w:val="Style31"/>
    <w:basedOn w:val="Normal"/>
    <w:uiPriority w:val="99"/>
    <w:qFormat/>
    <w:rsid w:val="006A1951"/>
    <w:pPr>
      <w:spacing w:line="197" w:lineRule="exact"/>
      <w:jc w:val="both"/>
    </w:pPr>
  </w:style>
  <w:style w:type="paragraph" w:customStyle="1" w:styleId="Style42">
    <w:name w:val="Style42"/>
    <w:basedOn w:val="Normal"/>
    <w:uiPriority w:val="99"/>
    <w:qFormat/>
    <w:rsid w:val="006A1951"/>
    <w:pPr>
      <w:spacing w:line="202" w:lineRule="exact"/>
      <w:jc w:val="both"/>
    </w:pPr>
  </w:style>
  <w:style w:type="paragraph" w:customStyle="1" w:styleId="Style51">
    <w:name w:val="Style51"/>
    <w:basedOn w:val="Normal"/>
    <w:uiPriority w:val="99"/>
    <w:qFormat/>
    <w:rsid w:val="006A1951"/>
    <w:pPr>
      <w:spacing w:line="200" w:lineRule="exact"/>
      <w:jc w:val="both"/>
    </w:pPr>
  </w:style>
  <w:style w:type="character" w:customStyle="1" w:styleId="FontStyle72">
    <w:name w:val="Font Style72"/>
    <w:rsid w:val="006A1951"/>
    <w:rPr>
      <w:rFonts w:ascii="Times New Roman" w:hAnsi="Times New Roman" w:cs="Times New Roman" w:hint="default"/>
      <w:sz w:val="16"/>
      <w:szCs w:val="16"/>
    </w:rPr>
  </w:style>
  <w:style w:type="character" w:customStyle="1" w:styleId="FontStyle73">
    <w:name w:val="Font Style73"/>
    <w:uiPriority w:val="99"/>
    <w:rsid w:val="006A1951"/>
    <w:rPr>
      <w:rFonts w:ascii="Times New Roman" w:hAnsi="Times New Roman" w:cs="Times New Roman" w:hint="default"/>
      <w:i/>
      <w:iCs/>
      <w:sz w:val="16"/>
      <w:szCs w:val="16"/>
    </w:rPr>
  </w:style>
  <w:style w:type="character" w:customStyle="1" w:styleId="UnderlinestyleChar20">
    <w:name w:val="Underline style Char2"/>
    <w:rsid w:val="006A1951"/>
    <w:rPr>
      <w:sz w:val="22"/>
      <w:szCs w:val="24"/>
      <w:u w:val="single"/>
      <w:lang w:val="en-US" w:eastAsia="en-US" w:bidi="ar-SA"/>
    </w:rPr>
  </w:style>
  <w:style w:type="character" w:customStyle="1" w:styleId="FontStyle49">
    <w:name w:val="Font Style49"/>
    <w:uiPriority w:val="99"/>
    <w:rsid w:val="006A1951"/>
    <w:rPr>
      <w:rFonts w:ascii="Times New Roman" w:hAnsi="Times New Roman" w:cs="Times New Roman"/>
      <w:sz w:val="20"/>
      <w:szCs w:val="20"/>
    </w:rPr>
  </w:style>
  <w:style w:type="character" w:customStyle="1" w:styleId="FontStyle50">
    <w:name w:val="Font Style50"/>
    <w:uiPriority w:val="99"/>
    <w:rsid w:val="006A1951"/>
    <w:rPr>
      <w:rFonts w:ascii="Times New Roman" w:hAnsi="Times New Roman" w:cs="Times New Roman"/>
      <w:b/>
      <w:bCs/>
      <w:sz w:val="20"/>
      <w:szCs w:val="20"/>
    </w:rPr>
  </w:style>
  <w:style w:type="paragraph" w:customStyle="1" w:styleId="msonormal0">
    <w:name w:val="msonormal"/>
    <w:basedOn w:val="Normal"/>
    <w:qFormat/>
    <w:rsid w:val="006A1951"/>
    <w:pPr>
      <w:spacing w:before="100" w:beforeAutospacing="1" w:after="100" w:afterAutospacing="1"/>
    </w:pPr>
    <w:rPr>
      <w:rFonts w:eastAsia="Times New Roman"/>
    </w:rPr>
  </w:style>
  <w:style w:type="character" w:customStyle="1" w:styleId="ListBulletChar">
    <w:name w:val="List Bullet Char"/>
    <w:link w:val="ListBullet"/>
    <w:uiPriority w:val="99"/>
    <w:locked/>
    <w:rsid w:val="006A1951"/>
    <w:rPr>
      <w:rFonts w:ascii="Arial" w:hAnsi="Arial" w:cs="Arial"/>
    </w:rPr>
  </w:style>
  <w:style w:type="character" w:customStyle="1" w:styleId="BoldUnderlineChar2Char">
    <w:name w:val="BoldUnderline Char2 Char"/>
    <w:link w:val="BoldUnderlineChar20"/>
    <w:locked/>
    <w:rsid w:val="006A1951"/>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6A1951"/>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qFormat/>
    <w:rsid w:val="006A1951"/>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6A1951"/>
    <w:pPr>
      <w:spacing w:line="256" w:lineRule="auto"/>
    </w:pPr>
    <w:rPr>
      <w:rFonts w:eastAsia="Times New Roman"/>
    </w:rPr>
  </w:style>
  <w:style w:type="paragraph" w:customStyle="1" w:styleId="Normal20pt">
    <w:name w:val="Normal  + 20 pt"/>
    <w:basedOn w:val="Normal"/>
    <w:uiPriority w:val="6"/>
    <w:qFormat/>
    <w:rsid w:val="006A1951"/>
    <w:pPr>
      <w:spacing w:line="256" w:lineRule="auto"/>
    </w:pPr>
    <w:rPr>
      <w:rFonts w:asciiTheme="minorHAnsi" w:hAnsiTheme="minorHAnsi"/>
      <w:bCs/>
      <w:u w:val="single"/>
    </w:rPr>
  </w:style>
  <w:style w:type="paragraph" w:customStyle="1" w:styleId="conintrotext">
    <w:name w:val="conintrotext"/>
    <w:basedOn w:val="Normal"/>
    <w:uiPriority w:val="99"/>
    <w:qFormat/>
    <w:rsid w:val="006A1951"/>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6A1951"/>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6A1951"/>
    <w:pPr>
      <w:spacing w:line="256" w:lineRule="auto"/>
    </w:pPr>
    <w:rPr>
      <w:rFonts w:ascii="MS Mincho" w:eastAsia="MS Mincho" w:hAnsiTheme="minorHAnsi"/>
      <w:b/>
      <w:u w:val="single"/>
    </w:rPr>
  </w:style>
  <w:style w:type="paragraph" w:customStyle="1" w:styleId="assert">
    <w:name w:val="assert"/>
    <w:basedOn w:val="Normal"/>
    <w:uiPriority w:val="99"/>
    <w:qFormat/>
    <w:rsid w:val="006A1951"/>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6A1951"/>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6A1951"/>
    <w:pPr>
      <w:spacing w:line="256" w:lineRule="auto"/>
    </w:pPr>
    <w:rPr>
      <w:rFonts w:ascii="MS Mincho"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6A1951"/>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6A1951"/>
    <w:pPr>
      <w:spacing w:line="256" w:lineRule="auto"/>
    </w:pPr>
    <w:rPr>
      <w:rFonts w:ascii="MS Mincho" w:eastAsia="MS Mincho" w:hAnsiTheme="minorHAns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6A1951"/>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6A1951"/>
    <w:pPr>
      <w:spacing w:line="256" w:lineRule="auto"/>
    </w:pPr>
    <w:rPr>
      <w:rFonts w:ascii="MS Mincho" w:eastAsia="MS Mincho" w:hAnsiTheme="minorHAns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6A1951"/>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6A1951"/>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6A1951"/>
    <w:rPr>
      <w:rFonts w:eastAsia="Times New Roman"/>
      <w:szCs w:val="24"/>
      <w:u w:val="single"/>
    </w:rPr>
  </w:style>
  <w:style w:type="paragraph" w:customStyle="1" w:styleId="StyleStyle4ArialNarrow9pt">
    <w:name w:val="Style Style4 + Arial Narrow 9 pt"/>
    <w:basedOn w:val="Normal"/>
    <w:link w:val="StyleStyle4ArialNarrow9ptChar"/>
    <w:qFormat/>
    <w:rsid w:val="006A1951"/>
    <w:pPr>
      <w:spacing w:line="256" w:lineRule="auto"/>
    </w:pPr>
    <w:rPr>
      <w:rFonts w:asciiTheme="minorHAnsi" w:eastAsia="Times New Roman" w:hAnsiTheme="minorHAnsi"/>
      <w:u w:val="single"/>
    </w:rPr>
  </w:style>
  <w:style w:type="character" w:customStyle="1" w:styleId="StyleStyle4ArialNarrow9ptBoldChar">
    <w:name w:val="Style Style4 + Arial Narrow 9 pt Bold Char"/>
    <w:link w:val="StyleStyle4ArialNarrow9ptBold"/>
    <w:locked/>
    <w:rsid w:val="006A1951"/>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6A1951"/>
    <w:pPr>
      <w:spacing w:line="256" w:lineRule="auto"/>
    </w:pPr>
    <w:rPr>
      <w:rFonts w:asciiTheme="minorHAnsi" w:eastAsia="Times New Roman" w:hAnsiTheme="minorHAnsi"/>
      <w:b/>
      <w:bCs/>
      <w:u w:val="single"/>
    </w:rPr>
  </w:style>
  <w:style w:type="character" w:customStyle="1" w:styleId="Citation-AuthorDateChar">
    <w:name w:val="Citation - Author/Date Char"/>
    <w:locked/>
    <w:rsid w:val="006A1951"/>
    <w:rPr>
      <w:rFonts w:eastAsia="Times New Roman"/>
      <w:b/>
      <w:smallCaps/>
      <w:sz w:val="24"/>
      <w:szCs w:val="24"/>
      <w:u w:val="single"/>
    </w:rPr>
  </w:style>
  <w:style w:type="character" w:customStyle="1" w:styleId="HiddenBlockHeaderChar">
    <w:name w:val="Hidden Block Header Char"/>
    <w:link w:val="HiddenBlockHeader"/>
    <w:locked/>
    <w:rsid w:val="006A1951"/>
    <w:rPr>
      <w:rFonts w:ascii="Arial" w:hAnsi="Arial" w:cs="Arial"/>
    </w:rPr>
  </w:style>
  <w:style w:type="character" w:customStyle="1" w:styleId="ThirdChar">
    <w:name w:val="Third Char"/>
    <w:link w:val="Third"/>
    <w:locked/>
    <w:rsid w:val="006A1951"/>
    <w:rPr>
      <w:rFonts w:eastAsia="Times New Roman"/>
      <w:b/>
      <w:szCs w:val="24"/>
      <w:u w:val="single"/>
      <w:lang w:val="x-none" w:eastAsia="x-none"/>
    </w:rPr>
  </w:style>
  <w:style w:type="paragraph" w:customStyle="1" w:styleId="Third">
    <w:name w:val="Third"/>
    <w:basedOn w:val="Normal"/>
    <w:link w:val="ThirdChar"/>
    <w:qFormat/>
    <w:rsid w:val="006A1951"/>
    <w:pPr>
      <w:spacing w:line="256" w:lineRule="auto"/>
    </w:pPr>
    <w:rPr>
      <w:rFonts w:asciiTheme="minorHAnsi" w:eastAsia="Times New Roman" w:hAnsiTheme="minorHAns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6A1951"/>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6A1951"/>
    <w:rPr>
      <w:rFonts w:eastAsia="Times New Roman"/>
      <w:b/>
      <w:szCs w:val="24"/>
      <w:u w:val="thick"/>
    </w:rPr>
  </w:style>
  <w:style w:type="paragraph" w:customStyle="1" w:styleId="CiteSmallText">
    <w:name w:val="Cite Small Text"/>
    <w:basedOn w:val="Normal"/>
    <w:uiPriority w:val="99"/>
    <w:qFormat/>
    <w:rsid w:val="006A1951"/>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6A1951"/>
    <w:rPr>
      <w:lang w:val="x-none"/>
    </w:rPr>
  </w:style>
  <w:style w:type="paragraph" w:customStyle="1" w:styleId="Cards1CharChar">
    <w:name w:val="Cards1 Char Char"/>
    <w:basedOn w:val="Normal"/>
    <w:link w:val="Cards1CharCharChar"/>
    <w:qFormat/>
    <w:rsid w:val="006A1951"/>
    <w:pPr>
      <w:autoSpaceDE w:val="0"/>
      <w:autoSpaceDN w:val="0"/>
      <w:adjustRightInd w:val="0"/>
      <w:spacing w:line="256" w:lineRule="auto"/>
      <w:ind w:left="432" w:right="432"/>
      <w:jc w:val="both"/>
    </w:pPr>
    <w:rPr>
      <w:rFonts w:asciiTheme="minorHAnsi" w:hAnsiTheme="minorHAnsi"/>
      <w:lang w:val="x-none"/>
    </w:rPr>
  </w:style>
  <w:style w:type="character" w:customStyle="1" w:styleId="SwagChar">
    <w:name w:val="Swag Char"/>
    <w:link w:val="Swag"/>
    <w:locked/>
    <w:rsid w:val="006A1951"/>
    <w:rPr>
      <w:color w:val="0000FF"/>
      <w:sz w:val="12"/>
      <w:u w:val="single"/>
    </w:rPr>
  </w:style>
  <w:style w:type="paragraph" w:customStyle="1" w:styleId="Swag">
    <w:name w:val="Swag"/>
    <w:basedOn w:val="Normal"/>
    <w:link w:val="SwagChar"/>
    <w:qFormat/>
    <w:rsid w:val="006A1951"/>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6A1951"/>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6A1951"/>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6A1951"/>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6A1951"/>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6A1951"/>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6A1951"/>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6A1951"/>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6A1951"/>
    <w:pPr>
      <w:spacing w:line="256" w:lineRule="auto"/>
    </w:pPr>
    <w:rPr>
      <w:rFonts w:asciiTheme="minorHAnsi" w:eastAsia="Times New Roman" w:hAnsiTheme="minorHAnsi"/>
      <w:b/>
      <w:bCs/>
      <w:u w:val="single"/>
    </w:rPr>
  </w:style>
  <w:style w:type="character" w:customStyle="1" w:styleId="StyleStyleUnderlineTimesNewRoman11ptChar">
    <w:name w:val="Style Style Underline + Times New Roman + 11 pt Char"/>
    <w:link w:val="StyleStyleUnderlineTimesNewRoman11pt"/>
    <w:locked/>
    <w:rsid w:val="006A1951"/>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6A1951"/>
    <w:pPr>
      <w:spacing w:line="256" w:lineRule="auto"/>
    </w:pPr>
    <w:rPr>
      <w:rFonts w:asciiTheme="minorHAnsi" w:eastAsia="Times New Roman" w:hAnsiTheme="minorHAnsi"/>
      <w:u w:val="single"/>
    </w:rPr>
  </w:style>
  <w:style w:type="character" w:customStyle="1" w:styleId="StyleStyleUnderlineTimesNewRomanBold11ptNotBoldChar">
    <w:name w:val="Style Style Underline + Times New Roman Bold + 11 pt Not Bold Char"/>
    <w:link w:val="StyleStyleUnderlineTimesNewRomanBold11ptNotBold"/>
    <w:locked/>
    <w:rsid w:val="006A1951"/>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6A1951"/>
    <w:pPr>
      <w:spacing w:line="256" w:lineRule="auto"/>
    </w:pPr>
    <w:rPr>
      <w:rFonts w:asciiTheme="minorHAnsi" w:eastAsia="Times New Roman" w:hAnsiTheme="minorHAnsi"/>
      <w:u w:val="single"/>
    </w:rPr>
  </w:style>
  <w:style w:type="character" w:customStyle="1" w:styleId="TagsCharCharCharChar">
    <w:name w:val="Tags Char Char Char Char"/>
    <w:locked/>
    <w:rsid w:val="006A1951"/>
    <w:rPr>
      <w:rFonts w:ascii="Times New Roman" w:eastAsia="Times New Roman" w:hAnsi="Times New Roman" w:cs="Times New Roman"/>
      <w:b/>
      <w:sz w:val="24"/>
      <w:szCs w:val="24"/>
    </w:rPr>
  </w:style>
  <w:style w:type="character" w:customStyle="1" w:styleId="NothingCharChar">
    <w:name w:val="Nothing Char Char"/>
    <w:link w:val="NothingCharCharChar"/>
    <w:locked/>
    <w:rsid w:val="006A1951"/>
    <w:rPr>
      <w:szCs w:val="24"/>
    </w:rPr>
  </w:style>
  <w:style w:type="paragraph" w:customStyle="1" w:styleId="NothingCharCharChar">
    <w:name w:val="Nothing Char Char Char"/>
    <w:link w:val="NothingCharChar"/>
    <w:qFormat/>
    <w:rsid w:val="006A1951"/>
    <w:pPr>
      <w:spacing w:after="0" w:line="240" w:lineRule="auto"/>
      <w:jc w:val="both"/>
    </w:pPr>
    <w:rPr>
      <w:szCs w:val="24"/>
    </w:rPr>
  </w:style>
  <w:style w:type="paragraph" w:customStyle="1" w:styleId="StyleLeft021">
    <w:name w:val="Style Left:  0.2&quot;1"/>
    <w:basedOn w:val="Normal"/>
    <w:uiPriority w:val="99"/>
    <w:qFormat/>
    <w:rsid w:val="006A1951"/>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6A1951"/>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6A1951"/>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6A1951"/>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6A1951"/>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u w:val="single"/>
      <w:bdr w:val="single" w:sz="4" w:space="0" w:color="auto" w:frame="1"/>
    </w:rPr>
  </w:style>
  <w:style w:type="paragraph" w:customStyle="1" w:styleId="BlockTitle20">
    <w:name w:val="Block Title #2"/>
    <w:basedOn w:val="Normal"/>
    <w:uiPriority w:val="99"/>
    <w:qFormat/>
    <w:rsid w:val="006A1951"/>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6A1951"/>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6A1951"/>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6A1951"/>
    <w:rPr>
      <w:szCs w:val="24"/>
      <w:u w:val="single"/>
      <w:lang w:val="en-US" w:eastAsia="en-US" w:bidi="ar-SA"/>
    </w:rPr>
  </w:style>
  <w:style w:type="character" w:customStyle="1" w:styleId="BoldUnderlineCharChar3">
    <w:name w:val="BoldUnderline Char Char3"/>
    <w:rsid w:val="006A1951"/>
    <w:rPr>
      <w:b/>
      <w:bCs w:val="0"/>
      <w:szCs w:val="24"/>
      <w:u w:val="single"/>
      <w:lang w:val="en-US" w:eastAsia="en-US" w:bidi="ar-SA"/>
    </w:rPr>
  </w:style>
  <w:style w:type="character" w:customStyle="1" w:styleId="UnderlineCharChar3">
    <w:name w:val="Underline Char Char3"/>
    <w:rsid w:val="006A1951"/>
    <w:rPr>
      <w:szCs w:val="24"/>
      <w:u w:val="single"/>
      <w:lang w:val="en-US" w:eastAsia="en-US" w:bidi="ar-SA"/>
    </w:rPr>
  </w:style>
  <w:style w:type="character" w:customStyle="1" w:styleId="BoldUnderlineCharChar2">
    <w:name w:val="BoldUnderline Char Char2"/>
    <w:rsid w:val="006A1951"/>
    <w:rPr>
      <w:b/>
      <w:bCs w:val="0"/>
      <w:szCs w:val="24"/>
      <w:u w:val="single"/>
      <w:lang w:val="en-US" w:eastAsia="en-US" w:bidi="ar-SA"/>
    </w:rPr>
  </w:style>
  <w:style w:type="character" w:customStyle="1" w:styleId="volume-issue">
    <w:name w:val="volume-issue"/>
    <w:rsid w:val="006A1951"/>
    <w:rPr>
      <w:rFonts w:ascii="Times New Roman" w:hAnsi="Times New Roman" w:cs="Times New Roman" w:hint="default"/>
    </w:rPr>
  </w:style>
  <w:style w:type="character" w:customStyle="1" w:styleId="boldness1">
    <w:name w:val="boldness1"/>
    <w:rsid w:val="006A1951"/>
  </w:style>
  <w:style w:type="character" w:customStyle="1" w:styleId="story-author">
    <w:name w:val="story-author"/>
    <w:basedOn w:val="DefaultParagraphFont"/>
    <w:rsid w:val="006A1951"/>
  </w:style>
  <w:style w:type="character" w:customStyle="1" w:styleId="StyleEmphasisArial12ptBoldNotItalic">
    <w:name w:val="Style Emphasis + Arial 12 pt Bold Not Italic"/>
    <w:basedOn w:val="Emphasis"/>
    <w:rsid w:val="006A1951"/>
    <w:rPr>
      <w:rFonts w:ascii="Arial" w:eastAsia="Batang" w:hAnsi="Arial" w:cs="Times New Roman"/>
      <w:b w:val="0"/>
      <w:bCs/>
      <w:i w:val="0"/>
      <w:iCs/>
      <w:sz w:val="24"/>
      <w:u w:val="single"/>
      <w:bdr w:val="single" w:sz="18" w:space="0" w:color="auto"/>
    </w:rPr>
  </w:style>
  <w:style w:type="character" w:customStyle="1" w:styleId="navy13bd">
    <w:name w:val="navy13bd"/>
    <w:basedOn w:val="DefaultParagraphFont"/>
    <w:rsid w:val="006A1951"/>
  </w:style>
  <w:style w:type="character" w:customStyle="1" w:styleId="StyleStyle4CharTimesNewRoman11ptItalic">
    <w:name w:val="Style Style4 Char + Times New Roman 11 pt Italic"/>
    <w:basedOn w:val="DefaultParagraphFont"/>
    <w:rsid w:val="006A1951"/>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6A1951"/>
  </w:style>
  <w:style w:type="character" w:customStyle="1" w:styleId="ad">
    <w:name w:val="_"/>
    <w:basedOn w:val="DefaultParagraphFont"/>
    <w:rsid w:val="006A1951"/>
  </w:style>
  <w:style w:type="character" w:customStyle="1" w:styleId="Heading3CharCharCharChar1">
    <w:name w:val="Heading 3 Char Char Char Char1"/>
    <w:rsid w:val="006A1951"/>
    <w:rPr>
      <w:rFonts w:ascii="Arial" w:hAnsi="Arial" w:cs="Arial" w:hint="default"/>
      <w:bCs/>
      <w:szCs w:val="26"/>
      <w:u w:val="single"/>
      <w:lang w:val="en-US" w:eastAsia="en-US" w:bidi="ar-SA"/>
    </w:rPr>
  </w:style>
  <w:style w:type="character" w:customStyle="1" w:styleId="comment-body">
    <w:name w:val="comment-body"/>
    <w:rsid w:val="006A1951"/>
  </w:style>
  <w:style w:type="character" w:customStyle="1" w:styleId="UnderlineCharCharChar1">
    <w:name w:val="Underline Char Char Char1"/>
    <w:rsid w:val="006A1951"/>
    <w:rPr>
      <w:u w:val="single"/>
      <w:lang w:val="en-US" w:eastAsia="en-US" w:bidi="ar-SA"/>
    </w:rPr>
  </w:style>
  <w:style w:type="character" w:customStyle="1" w:styleId="UnderlineChar1Char">
    <w:name w:val="Underline Char1 Char"/>
    <w:rsid w:val="006A1951"/>
    <w:rPr>
      <w:rFonts w:ascii="Calibri" w:eastAsia="MS Mincho" w:hAnsi="Calibri" w:cs="Calibri" w:hint="default"/>
      <w:szCs w:val="20"/>
      <w:u w:val="single"/>
    </w:rPr>
  </w:style>
  <w:style w:type="character" w:customStyle="1" w:styleId="StyleBoldandUnderlineCharChar29pt">
    <w:name w:val="Style Bold and Underline Char Char2 + 9 pt"/>
    <w:rsid w:val="006A1951"/>
    <w:rPr>
      <w:rFonts w:ascii="Times New Roman" w:hAnsi="Times New Roman" w:cs="Times New Roman" w:hint="default"/>
      <w:b/>
      <w:bCs/>
      <w:noProof w:val="0"/>
      <w:sz w:val="20"/>
      <w:u w:val="single"/>
    </w:rPr>
  </w:style>
  <w:style w:type="character" w:customStyle="1" w:styleId="StyleUnderlineCharChar19pt">
    <w:name w:val="Style Underline Char Char1 + 9 pt"/>
    <w:rsid w:val="006A1951"/>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6A1951"/>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6A1951"/>
  </w:style>
  <w:style w:type="character" w:customStyle="1" w:styleId="resultbodyblack">
    <w:name w:val="resultbodyblack"/>
    <w:rsid w:val="006A1951"/>
    <w:rPr>
      <w:rFonts w:ascii="Times New Roman" w:hAnsi="Times New Roman" w:cs="Times New Roman" w:hint="default"/>
    </w:rPr>
  </w:style>
  <w:style w:type="character" w:customStyle="1" w:styleId="3TagCite">
    <w:name w:val="3 Tag/Cite"/>
    <w:rsid w:val="006A1951"/>
    <w:rPr>
      <w:rFonts w:ascii="Times New Roman" w:hAnsi="Times New Roman" w:cs="Times New Roman" w:hint="default"/>
      <w:b/>
      <w:bCs w:val="0"/>
    </w:rPr>
  </w:style>
  <w:style w:type="character" w:customStyle="1" w:styleId="4Qualifications">
    <w:name w:val="4 Qualifications"/>
    <w:rsid w:val="006A1951"/>
    <w:rPr>
      <w:rFonts w:ascii="Times New Roman" w:hAnsi="Times New Roman" w:cs="Times New Roman" w:hint="default"/>
      <w:sz w:val="19"/>
    </w:rPr>
  </w:style>
  <w:style w:type="character" w:customStyle="1" w:styleId="6Underlined">
    <w:name w:val="6 Underlined"/>
    <w:rsid w:val="006A1951"/>
    <w:rPr>
      <w:rFonts w:ascii="Times New Roman" w:hAnsi="Times New Roman" w:cs="Times New Roman" w:hint="default"/>
      <w:b/>
      <w:bCs w:val="0"/>
      <w:sz w:val="21"/>
      <w:u w:val="single"/>
    </w:rPr>
  </w:style>
  <w:style w:type="character" w:customStyle="1" w:styleId="nohighlighting">
    <w:name w:val="no highlighting"/>
    <w:rsid w:val="006A1951"/>
    <w:rPr>
      <w:rFonts w:ascii="Times New Roman" w:hAnsi="Times New Roman" w:cs="Times New Roman" w:hint="default"/>
      <w:color w:val="auto"/>
      <w:sz w:val="20"/>
      <w:u w:val="thick"/>
      <w:bdr w:val="none" w:sz="0" w:space="0" w:color="auto" w:frame="1"/>
    </w:rPr>
  </w:style>
  <w:style w:type="character" w:customStyle="1" w:styleId="CharChar61">
    <w:name w:val="Char Char61"/>
    <w:rsid w:val="006A1951"/>
    <w:rPr>
      <w:rFonts w:ascii="Arial" w:hAnsi="Arial" w:cs="Arial" w:hint="default"/>
      <w:bCs/>
      <w:sz w:val="16"/>
      <w:szCs w:val="26"/>
      <w:lang w:val="en-US" w:eastAsia="en-US" w:bidi="ar-SA"/>
    </w:rPr>
  </w:style>
  <w:style w:type="character" w:customStyle="1" w:styleId="styledate">
    <w:name w:val="styledate"/>
    <w:rsid w:val="006A1951"/>
  </w:style>
  <w:style w:type="character" w:customStyle="1" w:styleId="StyleUnderlineChar9ptChar">
    <w:name w:val="Style Underline Char + 9 pt Char"/>
    <w:rsid w:val="006A1951"/>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6A1951"/>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6A1951"/>
    <w:rPr>
      <w:b/>
      <w:bCs w:val="0"/>
      <w:szCs w:val="24"/>
      <w:u w:val="single"/>
      <w:lang w:val="en-US" w:eastAsia="en-US" w:bidi="ar-SA"/>
    </w:rPr>
  </w:style>
  <w:style w:type="character" w:customStyle="1" w:styleId="BoldandUnderlineChar1Char2">
    <w:name w:val="Bold and Underline Char1 Char2"/>
    <w:rsid w:val="006A1951"/>
    <w:rPr>
      <w:b/>
      <w:bCs w:val="0"/>
      <w:szCs w:val="24"/>
      <w:u w:val="single"/>
      <w:lang w:val="en-US" w:eastAsia="en-US" w:bidi="ar-SA"/>
    </w:rPr>
  </w:style>
  <w:style w:type="character" w:customStyle="1" w:styleId="BoldandUnderlineCharChar1">
    <w:name w:val="Bold and Underline Char Char1"/>
    <w:rsid w:val="006A1951"/>
    <w:rPr>
      <w:b/>
      <w:bCs w:val="0"/>
      <w:szCs w:val="24"/>
      <w:u w:val="single"/>
      <w:lang w:val="en-US" w:eastAsia="en-US" w:bidi="ar-SA"/>
    </w:rPr>
  </w:style>
  <w:style w:type="character" w:customStyle="1" w:styleId="authoraffil">
    <w:name w:val="authoraffil"/>
    <w:rsid w:val="006A1951"/>
  </w:style>
  <w:style w:type="character" w:customStyle="1" w:styleId="CharChar8">
    <w:name w:val="Char Char8"/>
    <w:rsid w:val="006A1951"/>
    <w:rPr>
      <w:rFonts w:ascii="Georgia" w:eastAsia="Times New Roman" w:hAnsi="Georgia" w:hint="default"/>
      <w:b/>
      <w:bCs/>
      <w:sz w:val="30"/>
      <w:szCs w:val="28"/>
      <w:u w:val="single"/>
    </w:rPr>
  </w:style>
  <w:style w:type="character" w:customStyle="1" w:styleId="boldcitationChar">
    <w:name w:val="bold citation Char"/>
    <w:rsid w:val="006A1951"/>
    <w:rPr>
      <w:rFonts w:ascii="Arial" w:hAnsi="Arial" w:cs="Arial" w:hint="default"/>
      <w:b/>
      <w:bCs w:val="0"/>
      <w:sz w:val="28"/>
      <w:szCs w:val="24"/>
      <w:u w:val="thick"/>
      <w:lang w:val="en-US" w:eastAsia="en-US" w:bidi="ar-SA"/>
    </w:rPr>
  </w:style>
  <w:style w:type="character" w:customStyle="1" w:styleId="BoldunderlineChar5">
    <w:name w:val="Bold/underline Char"/>
    <w:rsid w:val="006A1951"/>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6A1951"/>
  </w:style>
  <w:style w:type="character" w:customStyle="1" w:styleId="tagCharCharChar1">
    <w:name w:val="tag Char Char Char1"/>
    <w:rsid w:val="006A1951"/>
    <w:rPr>
      <w:b/>
      <w:bCs w:val="0"/>
      <w:sz w:val="24"/>
      <w:lang w:val="en-US" w:eastAsia="en-US" w:bidi="ar-SA"/>
    </w:rPr>
  </w:style>
  <w:style w:type="character" w:customStyle="1" w:styleId="bylines">
    <w:name w:val="bylines"/>
    <w:basedOn w:val="DefaultParagraphFont"/>
    <w:rsid w:val="006A1951"/>
  </w:style>
  <w:style w:type="character" w:customStyle="1" w:styleId="StyleStyleBoldUnderlineUnderlineIntenseEmphasis1apple-style-2">
    <w:name w:val="Style Style Bold UnderlineUnderlineIntense Emphasis1apple-style-...2"/>
    <w:basedOn w:val="DefaultParagraphFont"/>
    <w:rsid w:val="006A1951"/>
    <w:rPr>
      <w:b w:val="0"/>
      <w:bCs/>
      <w:sz w:val="22"/>
      <w:u w:val="single"/>
    </w:rPr>
  </w:style>
  <w:style w:type="character" w:customStyle="1" w:styleId="FontStyle57">
    <w:name w:val="Font Style57"/>
    <w:rsid w:val="006A1951"/>
    <w:rPr>
      <w:rFonts w:ascii="Georgia" w:hAnsi="Georgia" w:cs="Georgia" w:hint="default"/>
      <w:b/>
      <w:bCs/>
      <w:sz w:val="14"/>
      <w:szCs w:val="14"/>
    </w:rPr>
  </w:style>
  <w:style w:type="character" w:customStyle="1" w:styleId="FontStyle89">
    <w:name w:val="Font Style89"/>
    <w:rsid w:val="006A1951"/>
    <w:rPr>
      <w:rFonts w:ascii="Times New Roman" w:hAnsi="Times New Roman" w:cs="Times New Roman" w:hint="default"/>
      <w:b/>
      <w:bCs/>
      <w:smallCaps/>
      <w:spacing w:val="40"/>
      <w:sz w:val="16"/>
      <w:szCs w:val="16"/>
    </w:rPr>
  </w:style>
  <w:style w:type="character" w:customStyle="1" w:styleId="hvr">
    <w:name w:val="hvr"/>
    <w:basedOn w:val="DefaultParagraphFont"/>
    <w:rsid w:val="006A1951"/>
  </w:style>
  <w:style w:type="character" w:customStyle="1" w:styleId="cardChar20">
    <w:name w:val="card Char2"/>
    <w:basedOn w:val="DefaultParagraphFont"/>
    <w:uiPriority w:val="6"/>
    <w:rsid w:val="006A1951"/>
    <w:rPr>
      <w:rFonts w:ascii="Times New Roman" w:hAnsi="Times New Roman" w:cs="Calibri"/>
      <w:szCs w:val="20"/>
    </w:rPr>
  </w:style>
  <w:style w:type="paragraph" w:customStyle="1" w:styleId="Pol">
    <w:name w:val="Pol"/>
    <w:basedOn w:val="Heading2"/>
    <w:uiPriority w:val="99"/>
    <w:qFormat/>
    <w:rsid w:val="006A1951"/>
  </w:style>
  <w:style w:type="paragraph" w:customStyle="1" w:styleId="Style70">
    <w:name w:val="Style7"/>
    <w:basedOn w:val="Normal"/>
    <w:uiPriority w:val="99"/>
    <w:qFormat/>
    <w:rsid w:val="006A1951"/>
    <w:pPr>
      <w:widowControl w:val="0"/>
      <w:autoSpaceDE w:val="0"/>
      <w:autoSpaceDN w:val="0"/>
      <w:adjustRightInd w:val="0"/>
      <w:spacing w:line="229" w:lineRule="exact"/>
    </w:pPr>
  </w:style>
  <w:style w:type="character" w:customStyle="1" w:styleId="red">
    <w:name w:val="red"/>
    <w:basedOn w:val="DefaultParagraphFont"/>
    <w:rsid w:val="006A1951"/>
  </w:style>
  <w:style w:type="character" w:customStyle="1" w:styleId="Footnote2Char">
    <w:name w:val="Footnote2 Char"/>
    <w:link w:val="Footnote2"/>
    <w:locked/>
    <w:rsid w:val="006A1951"/>
  </w:style>
  <w:style w:type="paragraph" w:customStyle="1" w:styleId="Footnote2">
    <w:name w:val="Footnote2"/>
    <w:basedOn w:val="Normal"/>
    <w:next w:val="Normal"/>
    <w:link w:val="Footnote2Char"/>
    <w:autoRedefine/>
    <w:qFormat/>
    <w:rsid w:val="006A1951"/>
    <w:pPr>
      <w:spacing w:after="120" w:line="480" w:lineRule="auto"/>
    </w:pPr>
    <w:rPr>
      <w:rFonts w:asciiTheme="minorHAnsi" w:hAnsiTheme="minorHAnsi"/>
    </w:rPr>
  </w:style>
  <w:style w:type="character" w:customStyle="1" w:styleId="link">
    <w:name w:val="link"/>
    <w:basedOn w:val="DefaultParagraphFont"/>
    <w:rsid w:val="006A1951"/>
  </w:style>
  <w:style w:type="paragraph" w:customStyle="1" w:styleId="xhead">
    <w:name w:val="xhead"/>
    <w:basedOn w:val="Normal"/>
    <w:uiPriority w:val="99"/>
    <w:qFormat/>
    <w:rsid w:val="006A1951"/>
    <w:pPr>
      <w:spacing w:before="100" w:beforeAutospacing="1" w:after="100" w:afterAutospacing="1"/>
    </w:pPr>
  </w:style>
  <w:style w:type="paragraph" w:customStyle="1" w:styleId="headlinemeta">
    <w:name w:val="headline_meta"/>
    <w:basedOn w:val="Normal"/>
    <w:uiPriority w:val="99"/>
    <w:qFormat/>
    <w:rsid w:val="006A1951"/>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6A1951"/>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6A1951"/>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6A1951"/>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6A1951"/>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6A1951"/>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6A1951"/>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6A1951"/>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6A1951"/>
    <w:rPr>
      <w:rFonts w:ascii="Lucida Grande" w:eastAsia="Cambria" w:hAnsi="Lucida Grande"/>
    </w:rPr>
  </w:style>
  <w:style w:type="paragraph" w:customStyle="1" w:styleId="Pa16">
    <w:name w:val="Pa16"/>
    <w:basedOn w:val="Default"/>
    <w:next w:val="Default"/>
    <w:uiPriority w:val="99"/>
    <w:qFormat/>
    <w:rsid w:val="006A1951"/>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6A1951"/>
    <w:pPr>
      <w:spacing w:before="100" w:beforeAutospacing="1" w:after="100" w:afterAutospacing="1"/>
    </w:pPr>
  </w:style>
  <w:style w:type="paragraph" w:customStyle="1" w:styleId="Pa22">
    <w:name w:val="Pa2+2"/>
    <w:basedOn w:val="Default"/>
    <w:next w:val="Default"/>
    <w:uiPriority w:val="99"/>
    <w:qFormat/>
    <w:rsid w:val="006A1951"/>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6A1951"/>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6A1951"/>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6A1951"/>
  </w:style>
  <w:style w:type="character" w:customStyle="1" w:styleId="meta-sep">
    <w:name w:val="meta-sep"/>
    <w:basedOn w:val="DefaultParagraphFont"/>
    <w:rsid w:val="006A1951"/>
  </w:style>
  <w:style w:type="character" w:customStyle="1" w:styleId="A19">
    <w:name w:val="A19"/>
    <w:uiPriority w:val="99"/>
    <w:rsid w:val="006A1951"/>
    <w:rPr>
      <w:rFonts w:ascii="Georgia" w:hAnsi="Georgia" w:cs="Georgia" w:hint="default"/>
      <w:color w:val="000000"/>
      <w:sz w:val="20"/>
      <w:szCs w:val="20"/>
      <w:u w:val="single"/>
    </w:rPr>
  </w:style>
  <w:style w:type="character" w:customStyle="1" w:styleId="A130">
    <w:name w:val="A13"/>
    <w:uiPriority w:val="99"/>
    <w:rsid w:val="006A1951"/>
    <w:rPr>
      <w:rFonts w:ascii="Georgia" w:hAnsi="Georgia" w:cs="Georgia" w:hint="default"/>
      <w:color w:val="000000"/>
      <w:sz w:val="11"/>
      <w:szCs w:val="11"/>
    </w:rPr>
  </w:style>
  <w:style w:type="character" w:customStyle="1" w:styleId="ontext">
    <w:name w:val="ontext"/>
    <w:basedOn w:val="DefaultParagraphFont"/>
    <w:rsid w:val="006A1951"/>
  </w:style>
  <w:style w:type="character" w:customStyle="1" w:styleId="archive-title">
    <w:name w:val="archive-title"/>
    <w:basedOn w:val="DefaultParagraphFont"/>
    <w:rsid w:val="006A1951"/>
  </w:style>
  <w:style w:type="character" w:customStyle="1" w:styleId="imgleft">
    <w:name w:val="imgleft"/>
    <w:basedOn w:val="DefaultParagraphFont"/>
    <w:rsid w:val="006A1951"/>
  </w:style>
  <w:style w:type="character" w:customStyle="1" w:styleId="imgcenter">
    <w:name w:val="imgcenter"/>
    <w:basedOn w:val="DefaultParagraphFont"/>
    <w:rsid w:val="006A1951"/>
  </w:style>
  <w:style w:type="character" w:customStyle="1" w:styleId="A42">
    <w:name w:val="A4+2"/>
    <w:uiPriority w:val="99"/>
    <w:rsid w:val="006A1951"/>
    <w:rPr>
      <w:rFonts w:ascii="Helvetica LT Std" w:hAnsi="Helvetica LT Std" w:cs="Helvetica LT Std" w:hint="default"/>
      <w:color w:val="000000"/>
      <w:sz w:val="11"/>
      <w:szCs w:val="11"/>
    </w:rPr>
  </w:style>
  <w:style w:type="character" w:customStyle="1" w:styleId="fstitle">
    <w:name w:val="fs_title"/>
    <w:basedOn w:val="DefaultParagraphFont"/>
    <w:rsid w:val="006A1951"/>
  </w:style>
  <w:style w:type="character" w:customStyle="1" w:styleId="reportbody1">
    <w:name w:val="reportbody1"/>
    <w:basedOn w:val="DefaultParagraphFont"/>
    <w:rsid w:val="006A1951"/>
    <w:rPr>
      <w:rFonts w:ascii="Tahoma" w:hAnsi="Tahoma" w:cs="Tahoma" w:hint="default"/>
      <w:color w:val="000000"/>
      <w:sz w:val="14"/>
      <w:szCs w:val="14"/>
    </w:rPr>
  </w:style>
  <w:style w:type="character" w:customStyle="1" w:styleId="dateday">
    <w:name w:val="date_day"/>
    <w:basedOn w:val="DefaultParagraphFont"/>
    <w:rsid w:val="006A1951"/>
  </w:style>
  <w:style w:type="character" w:customStyle="1" w:styleId="datemonth">
    <w:name w:val="date_month"/>
    <w:basedOn w:val="DefaultParagraphFont"/>
    <w:rsid w:val="006A1951"/>
  </w:style>
  <w:style w:type="character" w:customStyle="1" w:styleId="dateyear">
    <w:name w:val="date_year"/>
    <w:basedOn w:val="DefaultParagraphFont"/>
    <w:rsid w:val="006A1951"/>
  </w:style>
  <w:style w:type="character" w:customStyle="1" w:styleId="Heading3CharCharCharCharCharChar">
    <w:name w:val="Heading 3 Char Char Char Char Char Char"/>
    <w:basedOn w:val="DefaultParagraphFont"/>
    <w:rsid w:val="006A1951"/>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6A1951"/>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6A1951"/>
    <w:rPr>
      <w:sz w:val="24"/>
      <w:szCs w:val="24"/>
      <w:lang w:val="en-US" w:eastAsia="en-US" w:bidi="ar-SA"/>
    </w:rPr>
  </w:style>
  <w:style w:type="character" w:customStyle="1" w:styleId="insideitro">
    <w:name w:val="insideitro"/>
    <w:basedOn w:val="DefaultParagraphFont"/>
    <w:rsid w:val="006A1951"/>
  </w:style>
  <w:style w:type="character" w:customStyle="1" w:styleId="wcfont">
    <w:name w:val="wcfont"/>
    <w:basedOn w:val="DefaultParagraphFont"/>
    <w:rsid w:val="006A1951"/>
  </w:style>
  <w:style w:type="character" w:customStyle="1" w:styleId="style65">
    <w:name w:val="style65"/>
    <w:basedOn w:val="DefaultParagraphFont"/>
    <w:rsid w:val="006A1951"/>
  </w:style>
  <w:style w:type="character" w:customStyle="1" w:styleId="qftext">
    <w:name w:val="qftext"/>
    <w:basedOn w:val="DefaultParagraphFont"/>
    <w:rsid w:val="006A1951"/>
  </w:style>
  <w:style w:type="character" w:customStyle="1" w:styleId="leftidx">
    <w:name w:val="leftidx"/>
    <w:basedOn w:val="DefaultParagraphFont"/>
    <w:rsid w:val="006A1951"/>
  </w:style>
  <w:style w:type="paragraph" w:customStyle="1" w:styleId="width100">
    <w:name w:val="width100"/>
    <w:basedOn w:val="Normal"/>
    <w:uiPriority w:val="99"/>
    <w:qFormat/>
    <w:rsid w:val="006A1951"/>
    <w:pPr>
      <w:spacing w:before="100" w:beforeAutospacing="1" w:after="100" w:afterAutospacing="1"/>
    </w:pPr>
  </w:style>
  <w:style w:type="character" w:customStyle="1" w:styleId="eventtitle">
    <w:name w:val="eventtitle"/>
    <w:basedOn w:val="DefaultParagraphFont"/>
    <w:rsid w:val="006A1951"/>
  </w:style>
  <w:style w:type="character" w:customStyle="1" w:styleId="eventsubtitle">
    <w:name w:val="eventsubtitle"/>
    <w:basedOn w:val="DefaultParagraphFont"/>
    <w:rsid w:val="006A1951"/>
  </w:style>
  <w:style w:type="character" w:customStyle="1" w:styleId="eventdate">
    <w:name w:val="eventdate"/>
    <w:basedOn w:val="DefaultParagraphFont"/>
    <w:rsid w:val="006A1951"/>
  </w:style>
  <w:style w:type="character" w:customStyle="1" w:styleId="legend">
    <w:name w:val="legend"/>
    <w:basedOn w:val="DefaultParagraphFont"/>
    <w:rsid w:val="006A1951"/>
  </w:style>
  <w:style w:type="character" w:customStyle="1" w:styleId="Bold12">
    <w:name w:val="Bold12"/>
    <w:uiPriority w:val="1"/>
    <w:qFormat/>
    <w:rsid w:val="006A1951"/>
    <w:rPr>
      <w:rFonts w:ascii="Times New Roman" w:hAnsi="Times New Roman"/>
      <w:b/>
      <w:sz w:val="24"/>
    </w:rPr>
  </w:style>
  <w:style w:type="character" w:customStyle="1" w:styleId="NotBold10Final">
    <w:name w:val="NotBold10Final"/>
    <w:uiPriority w:val="1"/>
    <w:qFormat/>
    <w:rsid w:val="006A1951"/>
    <w:rPr>
      <w:rFonts w:ascii="Times New Roman" w:hAnsi="Times New Roman"/>
      <w:b w:val="0"/>
      <w:i w:val="0"/>
      <w:sz w:val="20"/>
    </w:rPr>
  </w:style>
  <w:style w:type="character" w:customStyle="1" w:styleId="slug-elocation">
    <w:name w:val="slug-elocation"/>
    <w:basedOn w:val="DefaultParagraphFont"/>
    <w:rsid w:val="006A1951"/>
  </w:style>
  <w:style w:type="character" w:customStyle="1" w:styleId="fu-autorenangabe-fu-beschreibung">
    <w:name w:val="fu-autorenangabe-fu-beschreibung"/>
    <w:rsid w:val="006A1951"/>
  </w:style>
  <w:style w:type="paragraph" w:customStyle="1" w:styleId="introshadow">
    <w:name w:val="intro_shadow"/>
    <w:basedOn w:val="Normal"/>
    <w:uiPriority w:val="99"/>
    <w:qFormat/>
    <w:rsid w:val="006A1951"/>
    <w:pPr>
      <w:spacing w:before="100" w:beforeAutospacing="1" w:after="100" w:afterAutospacing="1"/>
    </w:pPr>
  </w:style>
  <w:style w:type="paragraph" w:customStyle="1" w:styleId="articleintro">
    <w:name w:val="articleintro"/>
    <w:basedOn w:val="Normal"/>
    <w:uiPriority w:val="99"/>
    <w:qFormat/>
    <w:rsid w:val="006A1951"/>
    <w:pPr>
      <w:spacing w:before="100" w:beforeAutospacing="1" w:after="100" w:afterAutospacing="1"/>
    </w:pPr>
  </w:style>
  <w:style w:type="character" w:customStyle="1" w:styleId="commentscontainer">
    <w:name w:val="comments_container"/>
    <w:basedOn w:val="DefaultParagraphFont"/>
    <w:rsid w:val="006A1951"/>
  </w:style>
  <w:style w:type="paragraph" w:customStyle="1" w:styleId="Caption40">
    <w:name w:val="Caption4"/>
    <w:basedOn w:val="Normal"/>
    <w:uiPriority w:val="99"/>
    <w:qFormat/>
    <w:rsid w:val="006A1951"/>
    <w:pPr>
      <w:spacing w:before="100" w:beforeAutospacing="1" w:after="100" w:afterAutospacing="1"/>
    </w:pPr>
  </w:style>
  <w:style w:type="paragraph" w:customStyle="1" w:styleId="publishedon">
    <w:name w:val="published_on"/>
    <w:basedOn w:val="Normal"/>
    <w:uiPriority w:val="99"/>
    <w:qFormat/>
    <w:rsid w:val="006A1951"/>
    <w:pPr>
      <w:spacing w:before="100" w:beforeAutospacing="1" w:after="100" w:afterAutospacing="1"/>
    </w:pPr>
  </w:style>
  <w:style w:type="character" w:customStyle="1" w:styleId="hparticlefooter">
    <w:name w:val="hparticlefooter"/>
    <w:basedOn w:val="DefaultParagraphFont"/>
    <w:rsid w:val="006A1951"/>
  </w:style>
  <w:style w:type="table" w:customStyle="1" w:styleId="TableGrid2">
    <w:name w:val="Table Grid2"/>
    <w:basedOn w:val="TableNormal"/>
    <w:next w:val="TableGrid"/>
    <w:rsid w:val="006A195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6A1951"/>
  </w:style>
  <w:style w:type="character" w:customStyle="1" w:styleId="BlockCharCharCharCharChar">
    <w:name w:val="Block Char Char Char Char Char"/>
    <w:aliases w:val="Block Char Char Char Char Char Char Char Char,Block Char Char Char Char Char Char Char1"/>
    <w:basedOn w:val="DefaultParagraphFont"/>
    <w:rsid w:val="006A1951"/>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6A1951"/>
    <w:rPr>
      <w:b/>
      <w:color w:val="000000"/>
      <w:u w:val="single"/>
    </w:rPr>
  </w:style>
  <w:style w:type="character" w:customStyle="1" w:styleId="CiteEmphasisChar">
    <w:name w:val="Cite/Emphasis Char"/>
    <w:basedOn w:val="DefaultParagraphFont"/>
    <w:link w:val="CiteEmphasis"/>
    <w:rsid w:val="006A1951"/>
    <w:rPr>
      <w:rFonts w:ascii="Arial" w:hAnsi="Arial" w:cs="Arial"/>
      <w:b/>
      <w:color w:val="000000"/>
      <w:u w:val="single"/>
    </w:rPr>
  </w:style>
  <w:style w:type="character" w:customStyle="1" w:styleId="ReadText">
    <w:name w:val="Read Text"/>
    <w:basedOn w:val="DefaultParagraphFont"/>
    <w:rsid w:val="006A1951"/>
    <w:rPr>
      <w:rFonts w:ascii="Times New Roman" w:hAnsi="Times New Roman"/>
      <w:b/>
      <w:bCs/>
      <w:sz w:val="24"/>
      <w:u w:val="single"/>
    </w:rPr>
  </w:style>
  <w:style w:type="paragraph" w:customStyle="1" w:styleId="Styleunread8pt">
    <w:name w:val="Style unread + 8 pt"/>
    <w:basedOn w:val="Normal"/>
    <w:link w:val="Styleunread8ptChar"/>
    <w:qFormat/>
    <w:rsid w:val="006A1951"/>
    <w:rPr>
      <w:color w:val="000000"/>
      <w:sz w:val="16"/>
    </w:rPr>
  </w:style>
  <w:style w:type="character" w:customStyle="1" w:styleId="Styleunread8ptChar">
    <w:name w:val="Style unread + 8 pt Char"/>
    <w:basedOn w:val="DefaultParagraphFont"/>
    <w:link w:val="Styleunread8pt"/>
    <w:rsid w:val="006A1951"/>
    <w:rPr>
      <w:rFonts w:ascii="Arial" w:hAnsi="Arial" w:cs="Arial"/>
      <w:color w:val="000000"/>
      <w:sz w:val="16"/>
    </w:rPr>
  </w:style>
  <w:style w:type="character" w:customStyle="1" w:styleId="main">
    <w:name w:val="main"/>
    <w:basedOn w:val="DefaultParagraphFont"/>
    <w:rsid w:val="006A1951"/>
  </w:style>
  <w:style w:type="character" w:customStyle="1" w:styleId="textunderlineCharChar">
    <w:name w:val="text underline Char Char"/>
    <w:basedOn w:val="DefaultParagraphFont"/>
    <w:rsid w:val="006A1951"/>
    <w:rPr>
      <w:rFonts w:ascii="Garamond" w:hAnsi="Garamond"/>
      <w:color w:val="000000"/>
      <w:u w:val="single"/>
    </w:rPr>
  </w:style>
  <w:style w:type="paragraph" w:customStyle="1" w:styleId="ekprop-p">
    <w:name w:val="ekprop-p"/>
    <w:basedOn w:val="Normal"/>
    <w:uiPriority w:val="99"/>
    <w:qFormat/>
    <w:rsid w:val="006A1951"/>
    <w:pPr>
      <w:spacing w:before="100" w:beforeAutospacing="1" w:after="100" w:afterAutospacing="1"/>
    </w:pPr>
    <w:rPr>
      <w:color w:val="58585B"/>
      <w:sz w:val="16"/>
      <w:szCs w:val="16"/>
    </w:rPr>
  </w:style>
  <w:style w:type="paragraph" w:customStyle="1" w:styleId="ShrinkCharChar">
    <w:name w:val="Shrink Char Char"/>
    <w:link w:val="ShrinkCharCharChar"/>
    <w:qFormat/>
    <w:rsid w:val="006A1951"/>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6A1951"/>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6A1951"/>
    <w:rPr>
      <w:color w:val="000000"/>
      <w:sz w:val="16"/>
    </w:rPr>
  </w:style>
  <w:style w:type="character" w:customStyle="1" w:styleId="SmalltextCharChar">
    <w:name w:val="Smalltext Char Char"/>
    <w:basedOn w:val="DefaultParagraphFont"/>
    <w:link w:val="SmalltextChar1"/>
    <w:rsid w:val="006A1951"/>
    <w:rPr>
      <w:rFonts w:ascii="Arial" w:hAnsi="Arial" w:cs="Arial"/>
      <w:color w:val="000000"/>
      <w:sz w:val="16"/>
    </w:rPr>
  </w:style>
  <w:style w:type="character" w:customStyle="1" w:styleId="FullCiteCharChar">
    <w:name w:val="Full Cite Char Char"/>
    <w:basedOn w:val="DefaultParagraphFont"/>
    <w:rsid w:val="006A1951"/>
    <w:rPr>
      <w:rFonts w:ascii="Georgia" w:hAnsi="Georgia" w:cs="Calibri"/>
      <w:color w:val="000000"/>
      <w:sz w:val="20"/>
      <w:szCs w:val="24"/>
    </w:rPr>
  </w:style>
  <w:style w:type="character" w:customStyle="1" w:styleId="submitted-wrapper">
    <w:name w:val="submitted-wrapper"/>
    <w:basedOn w:val="DefaultParagraphFont"/>
    <w:rsid w:val="006A1951"/>
  </w:style>
  <w:style w:type="paragraph" w:customStyle="1" w:styleId="Spacer">
    <w:name w:val="Spacer"/>
    <w:basedOn w:val="Heading1"/>
    <w:link w:val="SpacerChar"/>
    <w:autoRedefine/>
    <w:uiPriority w:val="4"/>
    <w:qFormat/>
    <w:rsid w:val="006A1951"/>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6A1951"/>
    <w:rPr>
      <w:rFonts w:ascii="Arial" w:eastAsiaTheme="majorEastAsia" w:hAnsi="Arial" w:cstheme="majorBidi"/>
      <w:b/>
      <w:sz w:val="24"/>
      <w:szCs w:val="32"/>
    </w:rPr>
  </w:style>
  <w:style w:type="paragraph" w:customStyle="1" w:styleId="CardFormatCharCharCharCharCharChar">
    <w:name w:val="Card Format Char Char Char Char Char Char"/>
    <w:basedOn w:val="Normal"/>
    <w:uiPriority w:val="99"/>
    <w:qFormat/>
    <w:rsid w:val="006A1951"/>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6A1951"/>
  </w:style>
  <w:style w:type="character" w:customStyle="1" w:styleId="top-publish">
    <w:name w:val="top-publish"/>
    <w:basedOn w:val="DefaultParagraphFont"/>
    <w:rsid w:val="006A1951"/>
  </w:style>
  <w:style w:type="character" w:customStyle="1" w:styleId="byline-italic">
    <w:name w:val="byline-italic"/>
    <w:basedOn w:val="DefaultParagraphFont"/>
    <w:rsid w:val="006A1951"/>
  </w:style>
  <w:style w:type="character" w:customStyle="1" w:styleId="CardUnderlinedCharChar0">
    <w:name w:val="Card Underlined Char Char"/>
    <w:rsid w:val="006A1951"/>
    <w:rPr>
      <w:rFonts w:ascii="Arial Narrow" w:hAnsi="Arial Narrow"/>
      <w:sz w:val="22"/>
      <w:szCs w:val="24"/>
      <w:u w:val="single"/>
      <w:lang w:val="en-US" w:eastAsia="en-US" w:bidi="ar-SA"/>
    </w:rPr>
  </w:style>
  <w:style w:type="character" w:customStyle="1" w:styleId="gd">
    <w:name w:val="gd"/>
    <w:basedOn w:val="DefaultParagraphFont"/>
    <w:rsid w:val="006A1951"/>
  </w:style>
  <w:style w:type="character" w:customStyle="1" w:styleId="g3">
    <w:name w:val="g3"/>
    <w:basedOn w:val="DefaultParagraphFont"/>
    <w:rsid w:val="006A1951"/>
  </w:style>
  <w:style w:type="character" w:customStyle="1" w:styleId="hb">
    <w:name w:val="hb"/>
    <w:basedOn w:val="DefaultParagraphFont"/>
    <w:rsid w:val="006A1951"/>
  </w:style>
  <w:style w:type="character" w:customStyle="1" w:styleId="g2">
    <w:name w:val="g2"/>
    <w:basedOn w:val="DefaultParagraphFont"/>
    <w:rsid w:val="006A1951"/>
  </w:style>
  <w:style w:type="character" w:customStyle="1" w:styleId="nameplatehead">
    <w:name w:val="nameplatehead"/>
    <w:basedOn w:val="DefaultParagraphFont"/>
    <w:rsid w:val="006A1951"/>
  </w:style>
  <w:style w:type="character" w:customStyle="1" w:styleId="nameplatelink">
    <w:name w:val="nameplatelink"/>
    <w:basedOn w:val="DefaultParagraphFont"/>
    <w:rsid w:val="006A1951"/>
  </w:style>
  <w:style w:type="paragraph" w:customStyle="1" w:styleId="calibre8">
    <w:name w:val="calibre8"/>
    <w:basedOn w:val="Normal"/>
    <w:uiPriority w:val="99"/>
    <w:qFormat/>
    <w:rsid w:val="006A1951"/>
    <w:pPr>
      <w:spacing w:before="30" w:after="30"/>
      <w:jc w:val="both"/>
    </w:pPr>
    <w:rPr>
      <w:rFonts w:eastAsia="Times New Roman"/>
      <w:sz w:val="17"/>
      <w:szCs w:val="17"/>
    </w:rPr>
  </w:style>
  <w:style w:type="paragraph" w:customStyle="1" w:styleId="paragraph">
    <w:name w:val="paragraph"/>
    <w:basedOn w:val="Normal"/>
    <w:uiPriority w:val="99"/>
    <w:qFormat/>
    <w:rsid w:val="006A1951"/>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6A1951"/>
  </w:style>
  <w:style w:type="character" w:customStyle="1" w:styleId="djhat-arrow">
    <w:name w:val="djhat-arrow"/>
    <w:basedOn w:val="DefaultParagraphFont"/>
    <w:rsid w:val="006A1951"/>
  </w:style>
  <w:style w:type="character" w:customStyle="1" w:styleId="mname">
    <w:name w:val="mname"/>
    <w:basedOn w:val="DefaultParagraphFont"/>
    <w:rsid w:val="006A1951"/>
  </w:style>
  <w:style w:type="character" w:customStyle="1" w:styleId="mvalue">
    <w:name w:val="mvalue"/>
    <w:basedOn w:val="DefaultParagraphFont"/>
    <w:rsid w:val="006A1951"/>
  </w:style>
  <w:style w:type="character" w:customStyle="1" w:styleId="mchange">
    <w:name w:val="mchange"/>
    <w:basedOn w:val="DefaultParagraphFont"/>
    <w:rsid w:val="006A1951"/>
  </w:style>
  <w:style w:type="character" w:customStyle="1" w:styleId="categoryaside">
    <w:name w:val="category__aside"/>
    <w:basedOn w:val="DefaultParagraphFont"/>
    <w:rsid w:val="006A1951"/>
  </w:style>
  <w:style w:type="character" w:customStyle="1" w:styleId="article-breadcrumb-wrapper">
    <w:name w:val="article-breadcrumb-wrapper"/>
    <w:basedOn w:val="DefaultParagraphFont"/>
    <w:rsid w:val="006A1951"/>
  </w:style>
  <w:style w:type="character" w:customStyle="1" w:styleId="wsj-article-caption-content">
    <w:name w:val="wsj-article-caption-content"/>
    <w:basedOn w:val="DefaultParagraphFont"/>
    <w:rsid w:val="006A1951"/>
  </w:style>
  <w:style w:type="character" w:customStyle="1" w:styleId="wsj-article-credit">
    <w:name w:val="wsj-article-credit"/>
    <w:basedOn w:val="DefaultParagraphFont"/>
    <w:rsid w:val="006A1951"/>
  </w:style>
  <w:style w:type="character" w:customStyle="1" w:styleId="wsj-article-credit-tag">
    <w:name w:val="wsj-article-credit-tag"/>
    <w:basedOn w:val="DefaultParagraphFont"/>
    <w:rsid w:val="006A1951"/>
  </w:style>
  <w:style w:type="character" w:customStyle="1" w:styleId="commentscounticon">
    <w:name w:val="comments_count_icon"/>
    <w:basedOn w:val="DefaultParagraphFont"/>
    <w:rsid w:val="006A1951"/>
  </w:style>
  <w:style w:type="character" w:customStyle="1" w:styleId="comments-count-word">
    <w:name w:val="comments-count-word"/>
    <w:basedOn w:val="DefaultParagraphFont"/>
    <w:rsid w:val="006A1951"/>
  </w:style>
  <w:style w:type="character" w:customStyle="1" w:styleId="company-name-type">
    <w:name w:val="company-name-type"/>
    <w:basedOn w:val="DefaultParagraphFont"/>
    <w:rsid w:val="006A1951"/>
  </w:style>
  <w:style w:type="character" w:customStyle="1" w:styleId="nav-prevnext-lbl">
    <w:name w:val="nav-prevnext-lbl"/>
    <w:basedOn w:val="DefaultParagraphFont"/>
    <w:rsid w:val="006A1951"/>
  </w:style>
  <w:style w:type="character" w:customStyle="1" w:styleId="nav-prevnext-hed">
    <w:name w:val="nav-prevnext-hed"/>
    <w:basedOn w:val="DefaultParagraphFont"/>
    <w:rsid w:val="006A1951"/>
  </w:style>
  <w:style w:type="character" w:customStyle="1" w:styleId="readcomments">
    <w:name w:val="readcomments"/>
    <w:basedOn w:val="DefaultParagraphFont"/>
    <w:rsid w:val="006A1951"/>
  </w:style>
  <w:style w:type="character" w:customStyle="1" w:styleId="selected-edition">
    <w:name w:val="selected-edition"/>
    <w:basedOn w:val="DefaultParagraphFont"/>
    <w:rsid w:val="006A1951"/>
  </w:style>
  <w:style w:type="character" w:customStyle="1" w:styleId="rotate">
    <w:name w:val="rotate"/>
    <w:basedOn w:val="DefaultParagraphFont"/>
    <w:rsid w:val="006A1951"/>
  </w:style>
  <w:style w:type="paragraph" w:customStyle="1" w:styleId="column-name">
    <w:name w:val="column-name"/>
    <w:basedOn w:val="Normal"/>
    <w:rsid w:val="006A1951"/>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6A1951"/>
  </w:style>
  <w:style w:type="character" w:customStyle="1" w:styleId="UnresolvedMention31">
    <w:name w:val="Unresolved Mention31"/>
    <w:basedOn w:val="DefaultParagraphFont"/>
    <w:uiPriority w:val="99"/>
    <w:semiHidden/>
    <w:unhideWhenUsed/>
    <w:rsid w:val="006A1951"/>
    <w:rPr>
      <w:color w:val="808080"/>
      <w:shd w:val="clear" w:color="auto" w:fill="E6E6E6"/>
    </w:rPr>
  </w:style>
  <w:style w:type="character" w:customStyle="1" w:styleId="m-765514100411602794gmail-style13ptbold">
    <w:name w:val="m_-765514100411602794gmail-style13ptbold"/>
    <w:basedOn w:val="DefaultParagraphFont"/>
    <w:rsid w:val="006A1951"/>
  </w:style>
  <w:style w:type="character" w:customStyle="1" w:styleId="m-765514100411602794gmail-styleunderline">
    <w:name w:val="m_-765514100411602794gmail-styleunderline"/>
    <w:basedOn w:val="DefaultParagraphFont"/>
    <w:rsid w:val="006A1951"/>
  </w:style>
  <w:style w:type="character" w:customStyle="1" w:styleId="FontStyle40">
    <w:name w:val="Font Style40"/>
    <w:basedOn w:val="DefaultParagraphFont"/>
    <w:uiPriority w:val="99"/>
    <w:rsid w:val="006A1951"/>
    <w:rPr>
      <w:rFonts w:ascii="Cambria" w:hAnsi="Cambria" w:cs="Cambria"/>
      <w:i/>
      <w:iCs/>
      <w:sz w:val="22"/>
      <w:szCs w:val="22"/>
    </w:rPr>
  </w:style>
  <w:style w:type="character" w:customStyle="1" w:styleId="FontStyle42">
    <w:name w:val="Font Style42"/>
    <w:basedOn w:val="DefaultParagraphFont"/>
    <w:uiPriority w:val="99"/>
    <w:rsid w:val="006A1951"/>
    <w:rPr>
      <w:rFonts w:ascii="Cambria" w:hAnsi="Cambria" w:cs="Cambria"/>
      <w:sz w:val="22"/>
      <w:szCs w:val="22"/>
    </w:rPr>
  </w:style>
  <w:style w:type="paragraph" w:customStyle="1" w:styleId="Style17">
    <w:name w:val="Style17"/>
    <w:basedOn w:val="Normal"/>
    <w:uiPriority w:val="99"/>
    <w:rsid w:val="006A1951"/>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6A1951"/>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6A1951"/>
    <w:rPr>
      <w:rFonts w:ascii="Times New Roman" w:hAnsi="Times New Roman" w:cs="Times New Roman"/>
      <w:b/>
      <w:bCs/>
      <w:i/>
      <w:iCs/>
      <w:spacing w:val="-10"/>
      <w:sz w:val="18"/>
      <w:szCs w:val="18"/>
    </w:rPr>
  </w:style>
  <w:style w:type="character" w:customStyle="1" w:styleId="FontStyle370">
    <w:name w:val="Font Style370"/>
    <w:uiPriority w:val="99"/>
    <w:rsid w:val="006A1951"/>
    <w:rPr>
      <w:rFonts w:ascii="Cambria" w:hAnsi="Cambria" w:cs="Cambria"/>
      <w:b/>
      <w:bCs/>
      <w:spacing w:val="-10"/>
      <w:sz w:val="18"/>
      <w:szCs w:val="18"/>
    </w:rPr>
  </w:style>
  <w:style w:type="character" w:customStyle="1" w:styleId="FontStyle302">
    <w:name w:val="Font Style302"/>
    <w:uiPriority w:val="99"/>
    <w:rsid w:val="006A1951"/>
    <w:rPr>
      <w:rFonts w:ascii="Times New Roman" w:hAnsi="Times New Roman" w:cs="Times New Roman"/>
      <w:b/>
      <w:bCs/>
      <w:sz w:val="22"/>
      <w:szCs w:val="22"/>
    </w:rPr>
  </w:style>
  <w:style w:type="character" w:customStyle="1" w:styleId="FontStyle347">
    <w:name w:val="Font Style347"/>
    <w:uiPriority w:val="99"/>
    <w:rsid w:val="006A1951"/>
    <w:rPr>
      <w:rFonts w:ascii="Times New Roman" w:hAnsi="Times New Roman" w:cs="Times New Roman"/>
      <w:b/>
      <w:bCs/>
      <w:spacing w:val="-10"/>
      <w:sz w:val="20"/>
      <w:szCs w:val="20"/>
    </w:rPr>
  </w:style>
  <w:style w:type="paragraph" w:customStyle="1" w:styleId="Style27">
    <w:name w:val="Style27"/>
    <w:basedOn w:val="Normal"/>
    <w:uiPriority w:val="99"/>
    <w:rsid w:val="006A1951"/>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6A1951"/>
    <w:rPr>
      <w:rFonts w:ascii="Times New Roman" w:hAnsi="Times New Roman" w:cs="Times New Roman"/>
      <w:spacing w:val="-10"/>
      <w:sz w:val="18"/>
      <w:szCs w:val="18"/>
    </w:rPr>
  </w:style>
  <w:style w:type="character" w:customStyle="1" w:styleId="FontStyle312">
    <w:name w:val="Font Style312"/>
    <w:uiPriority w:val="99"/>
    <w:rsid w:val="006A1951"/>
    <w:rPr>
      <w:rFonts w:ascii="Times New Roman" w:hAnsi="Times New Roman" w:cs="Times New Roman"/>
      <w:b/>
      <w:bCs/>
      <w:spacing w:val="-10"/>
      <w:sz w:val="16"/>
      <w:szCs w:val="16"/>
    </w:rPr>
  </w:style>
  <w:style w:type="character" w:customStyle="1" w:styleId="FontStyle346">
    <w:name w:val="Font Style346"/>
    <w:uiPriority w:val="99"/>
    <w:rsid w:val="006A1951"/>
    <w:rPr>
      <w:rFonts w:ascii="Times New Roman" w:hAnsi="Times New Roman" w:cs="Times New Roman"/>
      <w:b/>
      <w:bCs/>
      <w:spacing w:val="-10"/>
      <w:sz w:val="18"/>
      <w:szCs w:val="18"/>
    </w:rPr>
  </w:style>
  <w:style w:type="character" w:customStyle="1" w:styleId="FontStyle330">
    <w:name w:val="Font Style330"/>
    <w:uiPriority w:val="99"/>
    <w:rsid w:val="006A1951"/>
    <w:rPr>
      <w:rFonts w:ascii="Times New Roman" w:hAnsi="Times New Roman" w:cs="Times New Roman"/>
      <w:b/>
      <w:bCs/>
      <w:sz w:val="16"/>
      <w:szCs w:val="16"/>
    </w:rPr>
  </w:style>
  <w:style w:type="character" w:customStyle="1" w:styleId="FontStyle372">
    <w:name w:val="Font Style372"/>
    <w:uiPriority w:val="99"/>
    <w:rsid w:val="006A1951"/>
    <w:rPr>
      <w:rFonts w:ascii="Times New Roman" w:hAnsi="Times New Roman" w:cs="Times New Roman"/>
      <w:b/>
      <w:bCs/>
      <w:sz w:val="16"/>
      <w:szCs w:val="16"/>
    </w:rPr>
  </w:style>
  <w:style w:type="paragraph" w:customStyle="1" w:styleId="Style59">
    <w:name w:val="Style59"/>
    <w:basedOn w:val="Normal"/>
    <w:uiPriority w:val="99"/>
    <w:rsid w:val="006A1951"/>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6A1951"/>
    <w:rPr>
      <w:rFonts w:ascii="Times New Roman" w:hAnsi="Times New Roman" w:cs="Times New Roman"/>
      <w:b/>
      <w:bCs/>
      <w:i/>
      <w:iCs/>
      <w:sz w:val="16"/>
      <w:szCs w:val="16"/>
    </w:rPr>
  </w:style>
  <w:style w:type="paragraph" w:customStyle="1" w:styleId="Style200">
    <w:name w:val="Style20"/>
    <w:basedOn w:val="Normal"/>
    <w:uiPriority w:val="99"/>
    <w:rsid w:val="006A1951"/>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6A1951"/>
    <w:rPr>
      <w:rFonts w:ascii="Times New Roman" w:hAnsi="Times New Roman" w:cs="Times New Roman"/>
      <w:smallCaps/>
      <w:sz w:val="14"/>
      <w:szCs w:val="14"/>
    </w:rPr>
  </w:style>
  <w:style w:type="paragraph" w:customStyle="1" w:styleId="Style89">
    <w:name w:val="Style89"/>
    <w:basedOn w:val="Normal"/>
    <w:uiPriority w:val="99"/>
    <w:rsid w:val="006A1951"/>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6A1951"/>
    <w:rPr>
      <w:rFonts w:ascii="Times New Roman" w:hAnsi="Times New Roman" w:cs="Times New Roman"/>
      <w:b/>
      <w:bCs/>
      <w:spacing w:val="-10"/>
      <w:sz w:val="22"/>
      <w:szCs w:val="22"/>
    </w:rPr>
  </w:style>
  <w:style w:type="character" w:customStyle="1" w:styleId="FontStyle320">
    <w:name w:val="Font Style320"/>
    <w:uiPriority w:val="99"/>
    <w:rsid w:val="006A1951"/>
    <w:rPr>
      <w:rFonts w:ascii="Times New Roman" w:hAnsi="Times New Roman" w:cs="Times New Roman"/>
      <w:b/>
      <w:bCs/>
      <w:spacing w:val="-10"/>
      <w:sz w:val="22"/>
      <w:szCs w:val="22"/>
    </w:rPr>
  </w:style>
  <w:style w:type="character" w:customStyle="1" w:styleId="FontStyle352">
    <w:name w:val="Font Style352"/>
    <w:uiPriority w:val="99"/>
    <w:rsid w:val="006A1951"/>
    <w:rPr>
      <w:rFonts w:ascii="Times New Roman" w:hAnsi="Times New Roman" w:cs="Times New Roman"/>
      <w:b/>
      <w:bCs/>
      <w:sz w:val="16"/>
      <w:szCs w:val="16"/>
    </w:rPr>
  </w:style>
  <w:style w:type="character" w:customStyle="1" w:styleId="FontStyle356">
    <w:name w:val="Font Style356"/>
    <w:uiPriority w:val="99"/>
    <w:rsid w:val="006A1951"/>
    <w:rPr>
      <w:rFonts w:ascii="Times New Roman" w:hAnsi="Times New Roman" w:cs="Times New Roman"/>
      <w:b/>
      <w:bCs/>
      <w:spacing w:val="-10"/>
      <w:sz w:val="22"/>
      <w:szCs w:val="22"/>
    </w:rPr>
  </w:style>
  <w:style w:type="character" w:customStyle="1" w:styleId="FontStyle298">
    <w:name w:val="Font Style298"/>
    <w:uiPriority w:val="99"/>
    <w:rsid w:val="006A1951"/>
    <w:rPr>
      <w:rFonts w:ascii="Times New Roman" w:hAnsi="Times New Roman" w:cs="Times New Roman"/>
      <w:sz w:val="18"/>
      <w:szCs w:val="18"/>
    </w:rPr>
  </w:style>
  <w:style w:type="character" w:customStyle="1" w:styleId="FontStyle311">
    <w:name w:val="Font Style311"/>
    <w:uiPriority w:val="99"/>
    <w:rsid w:val="006A1951"/>
    <w:rPr>
      <w:rFonts w:ascii="Times New Roman" w:hAnsi="Times New Roman" w:cs="Times New Roman"/>
      <w:b/>
      <w:bCs/>
      <w:spacing w:val="-10"/>
      <w:sz w:val="18"/>
      <w:szCs w:val="18"/>
    </w:rPr>
  </w:style>
  <w:style w:type="character" w:customStyle="1" w:styleId="FontStyle332">
    <w:name w:val="Font Style332"/>
    <w:uiPriority w:val="99"/>
    <w:rsid w:val="006A1951"/>
    <w:rPr>
      <w:rFonts w:ascii="Times New Roman" w:hAnsi="Times New Roman" w:cs="Times New Roman"/>
      <w:b/>
      <w:bCs/>
      <w:i/>
      <w:iCs/>
      <w:spacing w:val="-10"/>
      <w:sz w:val="20"/>
      <w:szCs w:val="20"/>
    </w:rPr>
  </w:style>
  <w:style w:type="character" w:customStyle="1" w:styleId="FontStyle371">
    <w:name w:val="Font Style371"/>
    <w:uiPriority w:val="99"/>
    <w:rsid w:val="006A1951"/>
    <w:rPr>
      <w:rFonts w:ascii="Times New Roman" w:hAnsi="Times New Roman" w:cs="Times New Roman"/>
      <w:sz w:val="16"/>
      <w:szCs w:val="16"/>
    </w:rPr>
  </w:style>
  <w:style w:type="character" w:customStyle="1" w:styleId="FontStyle350">
    <w:name w:val="Font Style350"/>
    <w:uiPriority w:val="99"/>
    <w:rsid w:val="006A1951"/>
    <w:rPr>
      <w:rFonts w:ascii="Times New Roman" w:hAnsi="Times New Roman" w:cs="Times New Roman"/>
      <w:b/>
      <w:bCs/>
      <w:i/>
      <w:iCs/>
      <w:sz w:val="20"/>
      <w:szCs w:val="20"/>
    </w:rPr>
  </w:style>
  <w:style w:type="paragraph" w:customStyle="1" w:styleId="Style8">
    <w:name w:val="Style8"/>
    <w:basedOn w:val="Normal"/>
    <w:uiPriority w:val="99"/>
    <w:rsid w:val="006A1951"/>
    <w:pPr>
      <w:widowControl w:val="0"/>
      <w:autoSpaceDE w:val="0"/>
      <w:autoSpaceDN w:val="0"/>
      <w:adjustRightInd w:val="0"/>
    </w:pPr>
    <w:rPr>
      <w:rFonts w:eastAsia="Times New Roman"/>
      <w:sz w:val="24"/>
    </w:rPr>
  </w:style>
  <w:style w:type="character" w:customStyle="1" w:styleId="FontStyle351">
    <w:name w:val="Font Style351"/>
    <w:uiPriority w:val="99"/>
    <w:rsid w:val="006A1951"/>
    <w:rPr>
      <w:rFonts w:ascii="Times New Roman" w:hAnsi="Times New Roman" w:cs="Times New Roman"/>
      <w:b/>
      <w:bCs/>
      <w:sz w:val="22"/>
      <w:szCs w:val="22"/>
    </w:rPr>
  </w:style>
  <w:style w:type="paragraph" w:customStyle="1" w:styleId="Style130">
    <w:name w:val="Style130"/>
    <w:basedOn w:val="Normal"/>
    <w:uiPriority w:val="99"/>
    <w:rsid w:val="006A1951"/>
    <w:pPr>
      <w:widowControl w:val="0"/>
      <w:autoSpaceDE w:val="0"/>
      <w:autoSpaceDN w:val="0"/>
      <w:adjustRightInd w:val="0"/>
      <w:jc w:val="both"/>
    </w:pPr>
    <w:rPr>
      <w:rFonts w:eastAsia="Times New Roman"/>
      <w:sz w:val="24"/>
    </w:rPr>
  </w:style>
  <w:style w:type="character" w:customStyle="1" w:styleId="FontStyle369">
    <w:name w:val="Font Style369"/>
    <w:uiPriority w:val="99"/>
    <w:rsid w:val="006A1951"/>
    <w:rPr>
      <w:rFonts w:ascii="Times New Roman" w:hAnsi="Times New Roman" w:cs="Times New Roman"/>
      <w:b/>
      <w:bCs/>
      <w:spacing w:val="-10"/>
      <w:sz w:val="20"/>
      <w:szCs w:val="20"/>
    </w:rPr>
  </w:style>
  <w:style w:type="character" w:customStyle="1" w:styleId="FontStyle357">
    <w:name w:val="Font Style357"/>
    <w:uiPriority w:val="99"/>
    <w:rsid w:val="006A1951"/>
    <w:rPr>
      <w:rFonts w:ascii="Times New Roman" w:hAnsi="Times New Roman" w:cs="Times New Roman"/>
      <w:b/>
      <w:bCs/>
      <w:spacing w:val="-10"/>
      <w:sz w:val="22"/>
      <w:szCs w:val="22"/>
    </w:rPr>
  </w:style>
  <w:style w:type="paragraph" w:customStyle="1" w:styleId="Style67">
    <w:name w:val="Style67"/>
    <w:basedOn w:val="Normal"/>
    <w:uiPriority w:val="99"/>
    <w:rsid w:val="006A1951"/>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6A1951"/>
    <w:rPr>
      <w:rFonts w:ascii="Times New Roman" w:hAnsi="Times New Roman" w:cs="Times New Roman"/>
      <w:sz w:val="20"/>
      <w:szCs w:val="20"/>
    </w:rPr>
  </w:style>
  <w:style w:type="character" w:customStyle="1" w:styleId="FontStyle374">
    <w:name w:val="Font Style374"/>
    <w:uiPriority w:val="99"/>
    <w:rsid w:val="006A1951"/>
    <w:rPr>
      <w:rFonts w:ascii="Times New Roman" w:hAnsi="Times New Roman" w:cs="Times New Roman"/>
      <w:b/>
      <w:bCs/>
      <w:spacing w:val="-10"/>
      <w:sz w:val="22"/>
      <w:szCs w:val="22"/>
    </w:rPr>
  </w:style>
  <w:style w:type="paragraph" w:customStyle="1" w:styleId="Style300">
    <w:name w:val="Style30"/>
    <w:basedOn w:val="Normal"/>
    <w:uiPriority w:val="99"/>
    <w:rsid w:val="006A1951"/>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6A1951"/>
    <w:rPr>
      <w:rFonts w:ascii="Times New Roman" w:hAnsi="Times New Roman" w:cs="Times New Roman"/>
      <w:smallCaps/>
      <w:sz w:val="16"/>
      <w:szCs w:val="16"/>
    </w:rPr>
  </w:style>
  <w:style w:type="paragraph" w:customStyle="1" w:styleId="Style93">
    <w:name w:val="Style93"/>
    <w:basedOn w:val="Normal"/>
    <w:uiPriority w:val="99"/>
    <w:rsid w:val="006A1951"/>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6A1951"/>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6A1951"/>
    <w:rPr>
      <w:rFonts w:eastAsia="Times New Roman"/>
      <w:b/>
      <w:sz w:val="28"/>
      <w:u w:val="thick"/>
    </w:rPr>
  </w:style>
  <w:style w:type="character" w:customStyle="1" w:styleId="CardsCharCharChar">
    <w:name w:val="Cards Char Char Char"/>
    <w:rsid w:val="006A1951"/>
    <w:rPr>
      <w:szCs w:val="24"/>
      <w:lang w:val="en-US" w:eastAsia="en-US" w:bidi="ar-SA"/>
    </w:rPr>
  </w:style>
  <w:style w:type="character" w:customStyle="1" w:styleId="CardsCharCharCharChar">
    <w:name w:val="Cards Char Char Char Char"/>
    <w:rsid w:val="006A1951"/>
    <w:rPr>
      <w:szCs w:val="24"/>
      <w:lang w:val="en-US" w:eastAsia="en-US" w:bidi="ar-SA"/>
    </w:rPr>
  </w:style>
  <w:style w:type="paragraph" w:customStyle="1" w:styleId="NoSpacingCharCharChar">
    <w:name w:val="No Spacing Char Char Char"/>
    <w:next w:val="Normal"/>
    <w:rsid w:val="006A1951"/>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6A1951"/>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6A1951"/>
    <w:rPr>
      <w:rFonts w:ascii="Garamond" w:hAnsi="Garamond"/>
    </w:rPr>
  </w:style>
  <w:style w:type="paragraph" w:customStyle="1" w:styleId="INDENTEDPARAGRAPH">
    <w:name w:val="INDENTED PARAGRAPH"/>
    <w:rsid w:val="006A1951"/>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6A1951"/>
  </w:style>
  <w:style w:type="paragraph" w:customStyle="1" w:styleId="TagChar1CharCharCharChar">
    <w:name w:val="Tag Char1 Char Char Char Char"/>
    <w:basedOn w:val="Normal"/>
    <w:rsid w:val="006A1951"/>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6A1951"/>
    <w:rPr>
      <w:rFonts w:eastAsia="Times New Roman"/>
      <w:b/>
      <w:sz w:val="24"/>
    </w:rPr>
  </w:style>
  <w:style w:type="paragraph" w:customStyle="1" w:styleId="RepeatHeader0">
    <w:name w:val="Repeat Header"/>
    <w:basedOn w:val="HeaderDebate"/>
    <w:rsid w:val="006A1951"/>
    <w:pPr>
      <w:jc w:val="center"/>
      <w:outlineLvl w:val="1"/>
    </w:pPr>
    <w:rPr>
      <w:rFonts w:eastAsia="Times New Roman"/>
      <w:b/>
      <w:sz w:val="48"/>
      <w:szCs w:val="48"/>
      <w:u w:val="words"/>
    </w:rPr>
  </w:style>
  <w:style w:type="character" w:customStyle="1" w:styleId="sectionsubtitle">
    <w:name w:val="sectionsubtitle"/>
    <w:basedOn w:val="DefaultParagraphFont"/>
    <w:rsid w:val="006A1951"/>
  </w:style>
  <w:style w:type="character" w:customStyle="1" w:styleId="EvidenceTag">
    <w:name w:val="Evidence Tag"/>
    <w:rsid w:val="006A1951"/>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6A1951"/>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6A1951"/>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6A1951"/>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6A1951"/>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6A1951"/>
  </w:style>
  <w:style w:type="character" w:customStyle="1" w:styleId="StyleUnderlineUnderlineChar">
    <w:name w:val="Style Underline + Underline Char"/>
    <w:rsid w:val="006A1951"/>
    <w:rPr>
      <w:rFonts w:ascii="Trebuchet MS" w:hAnsi="Trebuchet MS"/>
      <w:szCs w:val="18"/>
      <w:u w:val="single"/>
      <w:lang w:val="en-US" w:eastAsia="en-US" w:bidi="ar-SA"/>
    </w:rPr>
  </w:style>
  <w:style w:type="paragraph" w:customStyle="1" w:styleId="UnderlineCards">
    <w:name w:val="Underline Cards"/>
    <w:basedOn w:val="Cards"/>
    <w:link w:val="UnderlineCardsChar"/>
    <w:rsid w:val="006A1951"/>
    <w:pPr>
      <w:ind w:left="288"/>
      <w:jc w:val="left"/>
    </w:pPr>
    <w:rPr>
      <w:rFonts w:eastAsia="Times New Roman"/>
      <w:szCs w:val="24"/>
      <w:u w:val="thick"/>
    </w:rPr>
  </w:style>
  <w:style w:type="character" w:customStyle="1" w:styleId="UnderlineCardsChar">
    <w:name w:val="Underline Cards Char"/>
    <w:link w:val="UnderlineCards"/>
    <w:rsid w:val="006A1951"/>
    <w:rPr>
      <w:rFonts w:ascii="Times New Roman" w:eastAsia="Times New Roman" w:hAnsi="Times New Roman" w:cs="Times New Roman"/>
      <w:sz w:val="20"/>
      <w:szCs w:val="24"/>
      <w:u w:val="thick"/>
    </w:rPr>
  </w:style>
  <w:style w:type="character" w:customStyle="1" w:styleId="SmallCardsChar">
    <w:name w:val="Small Cards Char"/>
    <w:link w:val="SmallCards"/>
    <w:rsid w:val="006A1951"/>
    <w:rPr>
      <w:rFonts w:ascii="Arial" w:eastAsia="Times New Roman" w:hAnsi="Arial" w:cs="Arial"/>
      <w:sz w:val="16"/>
      <w:szCs w:val="20"/>
    </w:rPr>
  </w:style>
  <w:style w:type="paragraph" w:customStyle="1" w:styleId="ReadingCites">
    <w:name w:val="Reading Cites"/>
    <w:basedOn w:val="Normal"/>
    <w:link w:val="ReadingCitesChar"/>
    <w:rsid w:val="006A1951"/>
    <w:rPr>
      <w:rFonts w:eastAsia="Times New Roman"/>
      <w:b/>
      <w:szCs w:val="20"/>
    </w:rPr>
  </w:style>
  <w:style w:type="character" w:customStyle="1" w:styleId="ReadingCitesChar">
    <w:name w:val="Reading Cites Char"/>
    <w:link w:val="ReadingCites"/>
    <w:rsid w:val="006A1951"/>
    <w:rPr>
      <w:rFonts w:ascii="Arial" w:eastAsia="Times New Roman" w:hAnsi="Arial" w:cs="Arial"/>
      <w:b/>
      <w:szCs w:val="20"/>
    </w:rPr>
  </w:style>
  <w:style w:type="paragraph" w:customStyle="1" w:styleId="ContentsHeading">
    <w:name w:val="Contents Heading"/>
    <w:basedOn w:val="Heading1"/>
    <w:next w:val="Normal"/>
    <w:rsid w:val="006A1951"/>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6A1951"/>
    <w:pPr>
      <w:spacing w:before="100" w:beforeAutospacing="1" w:after="100" w:afterAutospacing="1"/>
    </w:pPr>
    <w:rPr>
      <w:rFonts w:eastAsia="Times New Roman"/>
    </w:rPr>
  </w:style>
  <w:style w:type="character" w:customStyle="1" w:styleId="CharacterStyle8">
    <w:name w:val="Character Style 8"/>
    <w:rsid w:val="006A1951"/>
    <w:rPr>
      <w:sz w:val="22"/>
      <w:szCs w:val="22"/>
    </w:rPr>
  </w:style>
  <w:style w:type="paragraph" w:customStyle="1" w:styleId="Style110">
    <w:name w:val="Style 11"/>
    <w:rsid w:val="006A1951"/>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6A1951"/>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6A1951"/>
    <w:rPr>
      <w:rFonts w:ascii="Arial Narrow" w:hAnsi="Arial Narrow"/>
      <w:color w:val="000000"/>
      <w:sz w:val="22"/>
      <w:szCs w:val="22"/>
      <w:u w:val="single"/>
      <w:lang w:val="en-US" w:eastAsia="en-US" w:bidi="ar-SA"/>
    </w:rPr>
  </w:style>
  <w:style w:type="character" w:customStyle="1" w:styleId="CardText1Char1">
    <w:name w:val="Card Text 1 Char1"/>
    <w:rsid w:val="006A1951"/>
    <w:rPr>
      <w:rFonts w:ascii="Arial Narrow" w:hAnsi="Arial Narrow"/>
      <w:color w:val="000000"/>
      <w:sz w:val="22"/>
      <w:szCs w:val="22"/>
      <w:u w:val="single"/>
      <w:lang w:val="en-US" w:eastAsia="en-US" w:bidi="ar-SA"/>
    </w:rPr>
  </w:style>
  <w:style w:type="paragraph" w:customStyle="1" w:styleId="Style52">
    <w:name w:val="Style 5"/>
    <w:rsid w:val="006A1951"/>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6A1951"/>
    <w:rPr>
      <w:rFonts w:ascii="Times New Roman" w:eastAsia="Times" w:hAnsi="Times New Roman" w:cs="Arial"/>
      <w:b/>
      <w:bCs/>
      <w:iCs/>
      <w:noProof/>
      <w:sz w:val="24"/>
      <w:szCs w:val="24"/>
      <w:u w:val="single"/>
      <w:lang w:val="en-US" w:eastAsia="en-US" w:bidi="ar-SA"/>
    </w:rPr>
  </w:style>
  <w:style w:type="character" w:customStyle="1" w:styleId="arttitle1">
    <w:name w:val="arttitle1"/>
    <w:rsid w:val="006A1951"/>
    <w:rPr>
      <w:b/>
      <w:bCs/>
      <w:color w:val="695B54"/>
    </w:rPr>
  </w:style>
  <w:style w:type="paragraph" w:customStyle="1" w:styleId="Heading11">
    <w:name w:val="Heading 11"/>
    <w:basedOn w:val="Normal"/>
    <w:next w:val="Normal"/>
    <w:rsid w:val="006A1951"/>
    <w:pPr>
      <w:keepNext/>
      <w:widowControl w:val="0"/>
      <w:suppressAutoHyphens/>
      <w:jc w:val="center"/>
    </w:pPr>
    <w:rPr>
      <w:rFonts w:eastAsia="Tahoma"/>
      <w:b/>
      <w:sz w:val="48"/>
      <w:szCs w:val="32"/>
      <w:u w:val="single"/>
    </w:rPr>
  </w:style>
  <w:style w:type="paragraph" w:customStyle="1" w:styleId="TextHeading">
    <w:name w:val="Text Heading"/>
    <w:basedOn w:val="Heading3"/>
    <w:rsid w:val="006A1951"/>
    <w:pPr>
      <w:keepLines w:val="0"/>
      <w:pageBreakBefore w:val="0"/>
      <w:spacing w:before="0"/>
      <w:jc w:val="left"/>
    </w:pPr>
    <w:rPr>
      <w:rFonts w:eastAsia="Times New Roman" w:cs="Arial"/>
      <w:sz w:val="22"/>
      <w:szCs w:val="26"/>
    </w:rPr>
  </w:style>
  <w:style w:type="character" w:customStyle="1" w:styleId="TextHeadingChar">
    <w:name w:val="Text Heading Char"/>
    <w:rsid w:val="006A1951"/>
    <w:rPr>
      <w:rFonts w:cs="Arial"/>
      <w:b/>
      <w:bCs/>
      <w:sz w:val="22"/>
      <w:szCs w:val="26"/>
      <w:u w:val="single"/>
      <w:lang w:val="en-US" w:eastAsia="en-US" w:bidi="ar-SA"/>
    </w:rPr>
  </w:style>
  <w:style w:type="character" w:customStyle="1" w:styleId="FootnoteCharacters">
    <w:name w:val="Footnote Characters"/>
    <w:rsid w:val="006A1951"/>
    <w:rPr>
      <w:vertAlign w:val="superscript"/>
    </w:rPr>
  </w:style>
  <w:style w:type="paragraph" w:customStyle="1" w:styleId="StyleHeading1BlockTitleHeading1Char1ALEXHeadingBrief-He2">
    <w:name w:val="Style Heading 1Block TitleHeading 1 Char1ALEXHeadingBrief - He...2"/>
    <w:basedOn w:val="Heading1"/>
    <w:autoRedefine/>
    <w:rsid w:val="006A1951"/>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6A1951"/>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6A1951"/>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6A1951"/>
    <w:rPr>
      <w:rFonts w:ascii="Cambria" w:eastAsia="Cambria" w:hAnsi="Cambria"/>
      <w:b/>
      <w:caps/>
      <w:sz w:val="24"/>
    </w:rPr>
  </w:style>
  <w:style w:type="paragraph" w:customStyle="1" w:styleId="StyleDebateBodyBefore12pt">
    <w:name w:val="Style Debate Body + Before:  12 pt"/>
    <w:basedOn w:val="Normal"/>
    <w:next w:val="Normal"/>
    <w:rsid w:val="006A1951"/>
    <w:pPr>
      <w:spacing w:before="240"/>
    </w:pPr>
    <w:rPr>
      <w:rFonts w:ascii="Garamond" w:eastAsia="Times New Roman" w:hAnsi="Garamond"/>
      <w:bCs/>
      <w:szCs w:val="20"/>
    </w:rPr>
  </w:style>
  <w:style w:type="paragraph" w:customStyle="1" w:styleId="StyleDebateBodyBefore12pt1">
    <w:name w:val="Style Debate Body + Before:  12 pt1"/>
    <w:basedOn w:val="Normal"/>
    <w:rsid w:val="006A1951"/>
    <w:pPr>
      <w:spacing w:before="240"/>
    </w:pPr>
    <w:rPr>
      <w:rFonts w:ascii="Garamond" w:eastAsia="Times New Roman" w:hAnsi="Garamond"/>
      <w:bCs/>
      <w:szCs w:val="20"/>
    </w:rPr>
  </w:style>
  <w:style w:type="paragraph" w:customStyle="1" w:styleId="PageNumber11">
    <w:name w:val="Page Number11"/>
    <w:basedOn w:val="Normal"/>
    <w:next w:val="Normal"/>
    <w:rsid w:val="006A1951"/>
    <w:rPr>
      <w:rFonts w:eastAsia="Times New Roman"/>
    </w:rPr>
  </w:style>
  <w:style w:type="character" w:customStyle="1" w:styleId="Heading2CharCharCharCharCharCharCharCharCharCharCharCharCharChar1">
    <w:name w:val="Heading 2 Char Char Char Char Char Char Char Char Char Char Char Char Char Char1"/>
    <w:rsid w:val="006A1951"/>
    <w:rPr>
      <w:rFonts w:eastAsia="SimSun" w:cs="Arial"/>
      <w:b/>
      <w:bCs/>
      <w:iCs/>
      <w:sz w:val="24"/>
      <w:szCs w:val="28"/>
      <w:lang w:val="en-US" w:eastAsia="zh-CN" w:bidi="ar-SA"/>
    </w:rPr>
  </w:style>
  <w:style w:type="character" w:customStyle="1" w:styleId="Char31">
    <w:name w:val="Char31"/>
    <w:rsid w:val="006A1951"/>
    <w:rPr>
      <w:rFonts w:cs="Arial"/>
      <w:bCs/>
      <w:u w:val="thick"/>
      <w:lang w:val="en-US" w:eastAsia="en-US" w:bidi="ar-SA"/>
    </w:rPr>
  </w:style>
  <w:style w:type="paragraph" w:customStyle="1" w:styleId="StyleHeading1Centered">
    <w:name w:val="Style Heading 1 + Centered"/>
    <w:basedOn w:val="Heading1"/>
    <w:rsid w:val="006A195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6A195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6A195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6A1951"/>
    <w:pPr>
      <w:spacing w:before="120"/>
    </w:pPr>
    <w:rPr>
      <w:rFonts w:eastAsia="Times New Roman"/>
    </w:rPr>
  </w:style>
  <w:style w:type="character" w:customStyle="1" w:styleId="underliningChar3">
    <w:name w:val="underlining Char"/>
    <w:rsid w:val="006A1951"/>
    <w:rPr>
      <w:b/>
      <w:szCs w:val="24"/>
      <w:u w:val="single"/>
      <w:lang w:val="en-US" w:eastAsia="en-US" w:bidi="ar-SA"/>
    </w:rPr>
  </w:style>
  <w:style w:type="character" w:customStyle="1" w:styleId="notreadChar">
    <w:name w:val="not read Char"/>
    <w:rsid w:val="006A1951"/>
    <w:rPr>
      <w:sz w:val="18"/>
      <w:szCs w:val="24"/>
      <w:lang w:val="en-US" w:eastAsia="en-US" w:bidi="ar-SA"/>
    </w:rPr>
  </w:style>
  <w:style w:type="paragraph" w:customStyle="1" w:styleId="StyleStrong10ptNotBold">
    <w:name w:val="Style Strong + 10 pt Not Bold"/>
    <w:basedOn w:val="Normal"/>
    <w:autoRedefine/>
    <w:rsid w:val="006A1951"/>
    <w:pPr>
      <w:ind w:left="720" w:hanging="360"/>
    </w:pPr>
    <w:rPr>
      <w:rFonts w:eastAsia="Times New Roman"/>
      <w:sz w:val="26"/>
      <w:szCs w:val="26"/>
    </w:rPr>
  </w:style>
  <w:style w:type="character" w:customStyle="1" w:styleId="smallCharChar0">
    <w:name w:val="small Char Char"/>
    <w:rsid w:val="006A1951"/>
    <w:rPr>
      <w:rFonts w:ascii="Times New Roman" w:eastAsia="Times New Roman" w:hAnsi="Times New Roman" w:cs="Times New Roman"/>
      <w:sz w:val="12"/>
      <w:szCs w:val="16"/>
    </w:rPr>
  </w:style>
  <w:style w:type="character" w:customStyle="1" w:styleId="Undlerine">
    <w:name w:val="Undlerine"/>
    <w:qFormat/>
    <w:rsid w:val="006A1951"/>
    <w:rPr>
      <w:rFonts w:ascii="Times New Roman" w:hAnsi="Times New Roman"/>
      <w:w w:val="110"/>
      <w:sz w:val="20"/>
      <w:szCs w:val="20"/>
      <w:u w:val="single"/>
      <w:bdr w:val="none" w:sz="0" w:space="0" w:color="auto"/>
      <w:lang w:bidi="he-IL"/>
    </w:rPr>
  </w:style>
  <w:style w:type="character" w:customStyle="1" w:styleId="Boxes">
    <w:name w:val="Boxes"/>
    <w:qFormat/>
    <w:rsid w:val="006A1951"/>
    <w:rPr>
      <w:rFonts w:ascii="Times New Roman" w:hAnsi="Times New Roman"/>
      <w:sz w:val="20"/>
      <w:u w:val="single"/>
      <w:bdr w:val="single" w:sz="4" w:space="0" w:color="auto"/>
    </w:rPr>
  </w:style>
  <w:style w:type="character" w:customStyle="1" w:styleId="tim">
    <w:name w:val="tim"/>
    <w:qFormat/>
    <w:rsid w:val="006A1951"/>
    <w:rPr>
      <w:rFonts w:ascii="Times New Roman" w:hAnsi="Times New Roman"/>
      <w:sz w:val="20"/>
      <w:u w:val="single"/>
    </w:rPr>
  </w:style>
  <w:style w:type="character" w:customStyle="1" w:styleId="hl">
    <w:name w:val="hl"/>
    <w:basedOn w:val="DefaultParagraphFont"/>
    <w:rsid w:val="006A1951"/>
  </w:style>
  <w:style w:type="character" w:customStyle="1" w:styleId="clock1">
    <w:name w:val="clock1"/>
    <w:rsid w:val="006A1951"/>
    <w:rPr>
      <w:color w:val="B51B1B"/>
    </w:rPr>
  </w:style>
  <w:style w:type="character" w:customStyle="1" w:styleId="smallChar10">
    <w:name w:val="small Char1"/>
    <w:rsid w:val="006A1951"/>
    <w:rPr>
      <w:sz w:val="12"/>
      <w:szCs w:val="16"/>
      <w:lang w:val="en-US" w:eastAsia="en-US" w:bidi="ar-SA"/>
    </w:rPr>
  </w:style>
  <w:style w:type="character" w:customStyle="1" w:styleId="SmallCardsCharChar">
    <w:name w:val="Small Cards Char Char"/>
    <w:rsid w:val="006A1951"/>
    <w:rPr>
      <w:sz w:val="14"/>
      <w:szCs w:val="24"/>
      <w:lang w:val="en-US" w:eastAsia="en-US" w:bidi="ar-SA"/>
    </w:rPr>
  </w:style>
  <w:style w:type="paragraph" w:customStyle="1" w:styleId="NormalCards">
    <w:name w:val="Normal Cards"/>
    <w:basedOn w:val="Normal"/>
    <w:rsid w:val="006A1951"/>
    <w:pPr>
      <w:ind w:left="288"/>
    </w:pPr>
    <w:rPr>
      <w:rFonts w:eastAsia="Times New Roman"/>
    </w:rPr>
  </w:style>
  <w:style w:type="character" w:customStyle="1" w:styleId="iniciales">
    <w:name w:val="iniciales"/>
    <w:basedOn w:val="DefaultParagraphFont"/>
    <w:rsid w:val="006A1951"/>
  </w:style>
  <w:style w:type="character" w:customStyle="1" w:styleId="Style10ptBoldUnderline">
    <w:name w:val="Style 10 pt Bold Underline"/>
    <w:rsid w:val="006A1951"/>
    <w:rPr>
      <w:b/>
      <w:bCs/>
      <w:sz w:val="20"/>
      <w:u w:val="single"/>
    </w:rPr>
  </w:style>
  <w:style w:type="paragraph" w:customStyle="1" w:styleId="outdent">
    <w:name w:val="outdent"/>
    <w:basedOn w:val="Normal"/>
    <w:rsid w:val="006A1951"/>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6A1951"/>
    <w:pPr>
      <w:spacing w:before="100" w:beforeAutospacing="1" w:after="100" w:afterAutospacing="1"/>
    </w:pPr>
    <w:rPr>
      <w:rFonts w:eastAsia="Times New Roman"/>
      <w:sz w:val="24"/>
    </w:rPr>
  </w:style>
  <w:style w:type="paragraph" w:customStyle="1" w:styleId="bulletfollow">
    <w:name w:val="bulletfollow"/>
    <w:basedOn w:val="Normal"/>
    <w:rsid w:val="006A1951"/>
    <w:pPr>
      <w:spacing w:before="100" w:beforeAutospacing="1" w:after="100" w:afterAutospacing="1"/>
    </w:pPr>
    <w:rPr>
      <w:rFonts w:eastAsia="Times New Roman"/>
      <w:sz w:val="24"/>
    </w:rPr>
  </w:style>
  <w:style w:type="paragraph" w:customStyle="1" w:styleId="bulleted">
    <w:name w:val="bulleted"/>
    <w:basedOn w:val="Normal"/>
    <w:rsid w:val="006A1951"/>
    <w:pPr>
      <w:spacing w:before="100" w:beforeAutospacing="1" w:after="100" w:afterAutospacing="1"/>
    </w:pPr>
    <w:rPr>
      <w:rFonts w:eastAsia="Times New Roman"/>
      <w:sz w:val="24"/>
    </w:rPr>
  </w:style>
  <w:style w:type="character" w:customStyle="1" w:styleId="UnderlineCardsCharChar">
    <w:name w:val="Underline Cards Char Char"/>
    <w:rsid w:val="006A1951"/>
    <w:rPr>
      <w:rFonts w:eastAsia="SimSun"/>
      <w:szCs w:val="24"/>
      <w:u w:val="thick"/>
      <w:lang w:val="en-US" w:eastAsia="en-US" w:bidi="ar-SA"/>
    </w:rPr>
  </w:style>
  <w:style w:type="paragraph" w:customStyle="1" w:styleId="authorgroup">
    <w:name w:val="authorgroup"/>
    <w:basedOn w:val="Normal"/>
    <w:rsid w:val="006A1951"/>
    <w:pPr>
      <w:spacing w:before="100" w:beforeAutospacing="1" w:after="100" w:afterAutospacing="1"/>
    </w:pPr>
    <w:rPr>
      <w:rFonts w:eastAsia="Calibri"/>
      <w:sz w:val="24"/>
    </w:rPr>
  </w:style>
  <w:style w:type="paragraph" w:customStyle="1" w:styleId="affiliation1">
    <w:name w:val="affiliation1"/>
    <w:basedOn w:val="Normal"/>
    <w:rsid w:val="006A1951"/>
    <w:pPr>
      <w:spacing w:before="100" w:beforeAutospacing="1" w:after="100" w:afterAutospacing="1"/>
    </w:pPr>
    <w:rPr>
      <w:rFonts w:eastAsia="Calibri"/>
      <w:sz w:val="24"/>
    </w:rPr>
  </w:style>
  <w:style w:type="character" w:customStyle="1" w:styleId="smallcapitals">
    <w:name w:val="smallcapitals"/>
    <w:basedOn w:val="DefaultParagraphFont"/>
    <w:rsid w:val="006A1951"/>
  </w:style>
  <w:style w:type="character" w:customStyle="1" w:styleId="number0">
    <w:name w:val="number"/>
    <w:basedOn w:val="DefaultParagraphFont"/>
    <w:rsid w:val="006A1951"/>
  </w:style>
  <w:style w:type="character" w:customStyle="1" w:styleId="articlebody1">
    <w:name w:val="articlebody1"/>
    <w:rsid w:val="006A1951"/>
  </w:style>
  <w:style w:type="character" w:customStyle="1" w:styleId="small1">
    <w:name w:val="small1"/>
    <w:rsid w:val="006A1951"/>
  </w:style>
  <w:style w:type="character" w:customStyle="1" w:styleId="AuthorDateChar1">
    <w:name w:val="Author/Date Char1"/>
    <w:rsid w:val="006A1951"/>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6A1951"/>
    <w:pPr>
      <w:spacing w:before="120"/>
    </w:pPr>
    <w:rPr>
      <w:b/>
    </w:rPr>
  </w:style>
  <w:style w:type="character" w:customStyle="1" w:styleId="analyticChar0">
    <w:name w:val="analytic Char"/>
    <w:basedOn w:val="DefaultParagraphFont"/>
    <w:link w:val="analytic0"/>
    <w:uiPriority w:val="4"/>
    <w:rsid w:val="006A1951"/>
    <w:rPr>
      <w:rFonts w:ascii="Arial" w:hAnsi="Arial" w:cs="Arial"/>
      <w:b/>
    </w:rPr>
  </w:style>
  <w:style w:type="character" w:customStyle="1" w:styleId="Normal30">
    <w:name w:val="Normal3"/>
    <w:basedOn w:val="DefaultParagraphFont"/>
    <w:rsid w:val="006A1951"/>
  </w:style>
  <w:style w:type="paragraph" w:customStyle="1" w:styleId="Heading12">
    <w:name w:val="Heading 12"/>
    <w:basedOn w:val="Normal"/>
    <w:next w:val="Normal"/>
    <w:rsid w:val="006A1951"/>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6A1951"/>
  </w:style>
  <w:style w:type="character" w:customStyle="1" w:styleId="m-3583723223135346788gmail-styleunderline">
    <w:name w:val="m_-3583723223135346788gmail-styleunderline"/>
    <w:basedOn w:val="DefaultParagraphFont"/>
    <w:rsid w:val="006A1951"/>
  </w:style>
  <w:style w:type="character" w:customStyle="1" w:styleId="CardsFont6ptChar5">
    <w:name w:val="Cards + Font: 6 pt Char5"/>
    <w:basedOn w:val="DefaultParagraphFont"/>
    <w:locked/>
    <w:rsid w:val="006A1951"/>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6A1951"/>
  </w:style>
  <w:style w:type="character" w:customStyle="1" w:styleId="m-1146133537900874914m-2819420093854639792gmail-styleunderline">
    <w:name w:val="m_-1146133537900874914m_-2819420093854639792gmail-styleunderline"/>
    <w:basedOn w:val="DefaultParagraphFont"/>
    <w:rsid w:val="006A1951"/>
  </w:style>
  <w:style w:type="character" w:customStyle="1" w:styleId="m-7954869243461233974gmail-styleunderline">
    <w:name w:val="m_-7954869243461233974gmail-styleunderline"/>
    <w:basedOn w:val="DefaultParagraphFont"/>
    <w:rsid w:val="006A1951"/>
  </w:style>
  <w:style w:type="character" w:customStyle="1" w:styleId="m5577519854659992616gmail-styleunderline">
    <w:name w:val="m_5577519854659992616gmail-styleunderline"/>
    <w:basedOn w:val="DefaultParagraphFont"/>
    <w:rsid w:val="006A1951"/>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6A1951"/>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markedcontent">
    <w:name w:val="markedcontent"/>
    <w:basedOn w:val="DefaultParagraphFont"/>
    <w:rsid w:val="006A1951"/>
  </w:style>
  <w:style w:type="paragraph" w:customStyle="1" w:styleId="promo-category">
    <w:name w:val="promo-category"/>
    <w:basedOn w:val="Normal"/>
    <w:rsid w:val="006A1951"/>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6A1951"/>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6A1951"/>
    <w:pPr>
      <w:spacing w:before="100" w:beforeAutospacing="1" w:after="100" w:afterAutospacing="1" w:line="240" w:lineRule="auto"/>
    </w:pPr>
    <w:rPr>
      <w:rFonts w:ascii="Times New Roman" w:eastAsia="Times New Roman" w:hAnsi="Times New Roman" w:cs="Times New Roman"/>
      <w:sz w:val="24"/>
    </w:rPr>
  </w:style>
  <w:style w:type="character" w:customStyle="1" w:styleId="hgkelc">
    <w:name w:val="hgkelc"/>
    <w:basedOn w:val="DefaultParagraphFont"/>
    <w:rsid w:val="006A1951"/>
  </w:style>
  <w:style w:type="character" w:customStyle="1" w:styleId="title-text">
    <w:name w:val="title-text"/>
    <w:basedOn w:val="DefaultParagraphFont"/>
    <w:rsid w:val="006A1951"/>
  </w:style>
  <w:style w:type="character" w:customStyle="1" w:styleId="author-ref">
    <w:name w:val="author-ref"/>
    <w:basedOn w:val="DefaultParagraphFont"/>
    <w:rsid w:val="006A1951"/>
  </w:style>
  <w:style w:type="character" w:customStyle="1" w:styleId="headingnumber">
    <w:name w:val="headingnumber"/>
    <w:basedOn w:val="DefaultParagraphFont"/>
    <w:rsid w:val="006A1951"/>
  </w:style>
  <w:style w:type="character" w:customStyle="1" w:styleId="acopre">
    <w:name w:val="acopre"/>
    <w:basedOn w:val="DefaultParagraphFont"/>
    <w:rsid w:val="006A1951"/>
  </w:style>
  <w:style w:type="paragraph" w:customStyle="1" w:styleId="exf">
    <w:name w:val="exf"/>
    <w:basedOn w:val="Normal"/>
    <w:rsid w:val="006A1951"/>
    <w:pPr>
      <w:spacing w:before="100" w:beforeAutospacing="1" w:after="100" w:afterAutospacing="1" w:line="240" w:lineRule="auto"/>
    </w:pPr>
    <w:rPr>
      <w:rFonts w:eastAsia="Times New Roman"/>
      <w:sz w:val="24"/>
    </w:rPr>
  </w:style>
  <w:style w:type="paragraph" w:customStyle="1" w:styleId="exnl">
    <w:name w:val="exnl"/>
    <w:basedOn w:val="Normal"/>
    <w:rsid w:val="006A1951"/>
    <w:pPr>
      <w:spacing w:before="100" w:beforeAutospacing="1" w:after="100" w:afterAutospacing="1" w:line="240" w:lineRule="auto"/>
    </w:pPr>
    <w:rPr>
      <w:rFonts w:eastAsia="Times New Roman"/>
      <w:sz w:val="24"/>
    </w:rPr>
  </w:style>
  <w:style w:type="paragraph" w:customStyle="1" w:styleId="exnl1">
    <w:name w:val="exnl1"/>
    <w:basedOn w:val="Normal"/>
    <w:rsid w:val="006A1951"/>
    <w:pPr>
      <w:spacing w:before="100" w:beforeAutospacing="1" w:after="100" w:afterAutospacing="1" w:line="240" w:lineRule="auto"/>
    </w:pPr>
    <w:rPr>
      <w:rFonts w:eastAsia="Times New Roman"/>
      <w:sz w:val="24"/>
    </w:rPr>
  </w:style>
  <w:style w:type="paragraph" w:customStyle="1" w:styleId="stx">
    <w:name w:val="stx"/>
    <w:basedOn w:val="Normal"/>
    <w:rsid w:val="006A1951"/>
    <w:pPr>
      <w:spacing w:before="100" w:beforeAutospacing="1" w:after="100" w:afterAutospacing="1" w:line="240" w:lineRule="auto"/>
    </w:pPr>
    <w:rPr>
      <w:rFonts w:eastAsia="Times New Roman"/>
      <w:sz w:val="24"/>
    </w:rPr>
  </w:style>
  <w:style w:type="paragraph" w:customStyle="1" w:styleId="exo">
    <w:name w:val="exo"/>
    <w:basedOn w:val="Normal"/>
    <w:rsid w:val="006A1951"/>
    <w:pPr>
      <w:spacing w:before="100" w:beforeAutospacing="1" w:after="100" w:afterAutospacing="1" w:line="240" w:lineRule="auto"/>
    </w:pPr>
    <w:rPr>
      <w:rFonts w:eastAsia="Times New Roman"/>
      <w:sz w:val="24"/>
    </w:rPr>
  </w:style>
  <w:style w:type="paragraph" w:customStyle="1" w:styleId="tpt">
    <w:name w:val="tpt"/>
    <w:basedOn w:val="Normal"/>
    <w:rsid w:val="006A1951"/>
    <w:pPr>
      <w:spacing w:before="100" w:beforeAutospacing="1" w:after="100" w:afterAutospacing="1" w:line="240" w:lineRule="auto"/>
    </w:pPr>
    <w:rPr>
      <w:rFonts w:eastAsia="Times New Roman"/>
      <w:sz w:val="24"/>
    </w:rPr>
  </w:style>
  <w:style w:type="paragraph" w:customStyle="1" w:styleId="tpst">
    <w:name w:val="tpst"/>
    <w:basedOn w:val="Normal"/>
    <w:rsid w:val="006A1951"/>
    <w:pPr>
      <w:spacing w:before="100" w:beforeAutospacing="1" w:after="100" w:afterAutospacing="1" w:line="240" w:lineRule="auto"/>
    </w:pPr>
    <w:rPr>
      <w:rFonts w:eastAsia="Times New Roman"/>
      <w:sz w:val="24"/>
    </w:rPr>
  </w:style>
  <w:style w:type="paragraph" w:customStyle="1" w:styleId="flfc">
    <w:name w:val="flfc"/>
    <w:basedOn w:val="Normal"/>
    <w:rsid w:val="006A1951"/>
    <w:pPr>
      <w:spacing w:before="100" w:beforeAutospacing="1" w:after="100" w:afterAutospacing="1" w:line="240" w:lineRule="auto"/>
    </w:pPr>
    <w:rPr>
      <w:rFonts w:eastAsia="Times New Roman"/>
      <w:sz w:val="24"/>
    </w:rPr>
  </w:style>
  <w:style w:type="character" w:customStyle="1" w:styleId="ob-grid-header-text">
    <w:name w:val="ob-grid-header-text"/>
    <w:basedOn w:val="DefaultParagraphFont"/>
    <w:rsid w:val="006A1951"/>
  </w:style>
  <w:style w:type="character" w:customStyle="1" w:styleId="ob-unit">
    <w:name w:val="ob-unit"/>
    <w:basedOn w:val="DefaultParagraphFont"/>
    <w:rsid w:val="006A1951"/>
  </w:style>
  <w:style w:type="paragraph" w:customStyle="1" w:styleId="slidertitle">
    <w:name w:val="slider__title"/>
    <w:basedOn w:val="Normal"/>
    <w:rsid w:val="006A1951"/>
    <w:pPr>
      <w:spacing w:before="100" w:beforeAutospacing="1" w:after="100" w:afterAutospacing="1" w:line="240" w:lineRule="auto"/>
    </w:pPr>
    <w:rPr>
      <w:rFonts w:eastAsia="Times New Roman"/>
      <w:sz w:val="24"/>
    </w:rPr>
  </w:style>
  <w:style w:type="character" w:customStyle="1" w:styleId="headline--prepend">
    <w:name w:val="headline--prepend"/>
    <w:basedOn w:val="DefaultParagraphFont"/>
    <w:rsid w:val="006A1951"/>
  </w:style>
  <w:style w:type="character" w:customStyle="1" w:styleId="sr-only">
    <w:name w:val="sr-only"/>
    <w:basedOn w:val="DefaultParagraphFont"/>
    <w:rsid w:val="006A1951"/>
  </w:style>
  <w:style w:type="paragraph" w:customStyle="1" w:styleId="paywall">
    <w:name w:val="paywall"/>
    <w:basedOn w:val="Normal"/>
    <w:rsid w:val="006A1951"/>
    <w:pPr>
      <w:spacing w:before="100" w:beforeAutospacing="1" w:after="100" w:afterAutospacing="1" w:line="240" w:lineRule="auto"/>
    </w:pPr>
    <w:rPr>
      <w:rFonts w:eastAsia="Times New Roman"/>
      <w:sz w:val="24"/>
    </w:rPr>
  </w:style>
  <w:style w:type="character" w:customStyle="1" w:styleId="tagging-suggested-link">
    <w:name w:val="tagging-suggested-link"/>
    <w:basedOn w:val="DefaultParagraphFont"/>
    <w:rsid w:val="006A1951"/>
  </w:style>
  <w:style w:type="character" w:customStyle="1" w:styleId="mghead">
    <w:name w:val="mghead"/>
    <w:basedOn w:val="DefaultParagraphFont"/>
    <w:rsid w:val="006A1951"/>
  </w:style>
  <w:style w:type="paragraph" w:customStyle="1" w:styleId="color-body">
    <w:name w:val="color-body"/>
    <w:basedOn w:val="Normal"/>
    <w:rsid w:val="006A1951"/>
    <w:pPr>
      <w:spacing w:before="100" w:beforeAutospacing="1" w:after="100" w:afterAutospacing="1" w:line="240" w:lineRule="auto"/>
    </w:pPr>
    <w:rPr>
      <w:rFonts w:eastAsia="Times New Roman"/>
      <w:sz w:val="24"/>
    </w:rPr>
  </w:style>
  <w:style w:type="character" w:customStyle="1" w:styleId="plus">
    <w:name w:val="plus"/>
    <w:basedOn w:val="DefaultParagraphFont"/>
    <w:rsid w:val="006A1951"/>
  </w:style>
  <w:style w:type="paragraph" w:customStyle="1" w:styleId="mydropcap">
    <w:name w:val="mydropcap"/>
    <w:basedOn w:val="Normal"/>
    <w:rsid w:val="006A1951"/>
    <w:pPr>
      <w:spacing w:before="100" w:beforeAutospacing="1" w:after="100" w:afterAutospacing="1" w:line="240" w:lineRule="auto"/>
    </w:pPr>
    <w:rPr>
      <w:rFonts w:ascii="Times New Roman" w:eastAsia="Times New Roman" w:hAnsi="Times New Roman" w:cs="Times New Roman"/>
      <w:sz w:val="24"/>
    </w:rPr>
  </w:style>
  <w:style w:type="paragraph" w:customStyle="1" w:styleId="articleparagraphroot2qm08">
    <w:name w:val="articleparagraph_root__2qm08"/>
    <w:basedOn w:val="Normal"/>
    <w:rsid w:val="006A1951"/>
    <w:pPr>
      <w:spacing w:before="100" w:beforeAutospacing="1" w:after="100" w:afterAutospacing="1" w:line="240" w:lineRule="auto"/>
    </w:pPr>
    <w:rPr>
      <w:rFonts w:ascii="Times New Roman" w:eastAsia="Times New Roman" w:hAnsi="Times New Roman" w:cs="Times New Roman"/>
      <w:sz w:val="24"/>
    </w:rPr>
  </w:style>
  <w:style w:type="paragraph" w:customStyle="1" w:styleId="articlerelatedcontentlinkroot1ukm-">
    <w:name w:val="articlerelatedcontentlink_root__1ukm-"/>
    <w:basedOn w:val="Normal"/>
    <w:rsid w:val="006A1951"/>
    <w:pPr>
      <w:spacing w:before="100" w:beforeAutospacing="1" w:after="100" w:afterAutospacing="1" w:line="240" w:lineRule="auto"/>
    </w:pPr>
    <w:rPr>
      <w:rFonts w:ascii="Times New Roman" w:eastAsia="Times New Roman" w:hAnsi="Times New Roman" w:cs="Times New Roman"/>
      <w:sz w:val="24"/>
    </w:rPr>
  </w:style>
  <w:style w:type="character" w:customStyle="1" w:styleId="theatlanticleaderboardsponsorname">
    <w:name w:val="theatlantic_leaderboard_sponsor_name"/>
    <w:basedOn w:val="DefaultParagraphFont"/>
    <w:rsid w:val="006A1951"/>
  </w:style>
  <w:style w:type="paragraph" w:customStyle="1" w:styleId="chapter-para">
    <w:name w:val="chapter-para"/>
    <w:basedOn w:val="Normal"/>
    <w:uiPriority w:val="99"/>
    <w:rsid w:val="006A1951"/>
    <w:pPr>
      <w:spacing w:before="100" w:beforeAutospacing="1" w:after="100" w:afterAutospacing="1" w:line="240" w:lineRule="auto"/>
    </w:pPr>
    <w:rPr>
      <w:rFonts w:ascii="Times New Roman" w:eastAsia="Times New Roman" w:hAnsi="Times New Roman" w:cs="Times New Roman"/>
      <w:sz w:val="24"/>
    </w:rPr>
  </w:style>
  <w:style w:type="paragraph" w:customStyle="1" w:styleId="drop-cap">
    <w:name w:val="drop-cap"/>
    <w:basedOn w:val="Normal"/>
    <w:rsid w:val="006A1951"/>
    <w:pPr>
      <w:spacing w:before="100" w:beforeAutospacing="1" w:after="100" w:afterAutospacing="1" w:line="240" w:lineRule="auto"/>
    </w:pPr>
    <w:rPr>
      <w:rFonts w:ascii="Times New Roman" w:eastAsia="Times New Roman" w:hAnsi="Times New Roman" w:cs="Times New Roman"/>
      <w:sz w:val="24"/>
    </w:rPr>
  </w:style>
  <w:style w:type="paragraph" w:customStyle="1" w:styleId="font--article-body">
    <w:name w:val="font--article-body"/>
    <w:basedOn w:val="Normal"/>
    <w:rsid w:val="006A1951"/>
    <w:pPr>
      <w:spacing w:before="100" w:beforeAutospacing="1" w:after="100" w:afterAutospacing="1" w:line="240" w:lineRule="auto"/>
    </w:pPr>
    <w:rPr>
      <w:rFonts w:ascii="Times New Roman" w:eastAsia="Times New Roman" w:hAnsi="Times New Roman" w:cs="Times New Roman"/>
      <w:sz w:val="24"/>
    </w:rPr>
  </w:style>
  <w:style w:type="character" w:customStyle="1" w:styleId="font-xxxs">
    <w:name w:val="font-xxxs"/>
    <w:basedOn w:val="DefaultParagraphFont"/>
    <w:rsid w:val="006A1951"/>
  </w:style>
  <w:style w:type="paragraph" w:customStyle="1" w:styleId="slate-paragraph">
    <w:name w:val="slate-paragraph"/>
    <w:basedOn w:val="Normal"/>
    <w:rsid w:val="006A1951"/>
    <w:pPr>
      <w:spacing w:before="100" w:beforeAutospacing="1" w:after="100" w:afterAutospacing="1" w:line="240" w:lineRule="auto"/>
    </w:pPr>
    <w:rPr>
      <w:rFonts w:ascii="Times New Roman" w:eastAsia="Times New Roman" w:hAnsi="Times New Roman" w:cs="Times New Roman"/>
      <w:sz w:val="24"/>
    </w:rPr>
  </w:style>
  <w:style w:type="character" w:customStyle="1" w:styleId="newsletter-signupterms">
    <w:name w:val="newsletter-signup__terms"/>
    <w:basedOn w:val="DefaultParagraphFont"/>
    <w:rsid w:val="006A1951"/>
  </w:style>
  <w:style w:type="character" w:customStyle="1" w:styleId="slatedminlinerecpbsponsorname">
    <w:name w:val="slate_dm_inline_rec_pb_sponsor_name"/>
    <w:basedOn w:val="DefaultParagraphFont"/>
    <w:rsid w:val="006A1951"/>
  </w:style>
  <w:style w:type="paragraph" w:customStyle="1" w:styleId="in-article-recircitem">
    <w:name w:val="in-article-recirc__item"/>
    <w:basedOn w:val="Normal"/>
    <w:rsid w:val="006A1951"/>
    <w:pPr>
      <w:spacing w:before="100" w:beforeAutospacing="1" w:after="100" w:afterAutospacing="1" w:line="240" w:lineRule="auto"/>
    </w:pPr>
    <w:rPr>
      <w:rFonts w:ascii="Times New Roman" w:eastAsia="Times New Roman" w:hAnsi="Times New Roman" w:cs="Times New Roman"/>
      <w:sz w:val="24"/>
    </w:rPr>
  </w:style>
  <w:style w:type="character" w:customStyle="1" w:styleId="gray-darkest">
    <w:name w:val="gray-darkest"/>
    <w:basedOn w:val="DefaultParagraphFont"/>
    <w:rsid w:val="006A1951"/>
  </w:style>
  <w:style w:type="character" w:customStyle="1" w:styleId="display-date">
    <w:name w:val="display-date"/>
    <w:basedOn w:val="DefaultParagraphFont"/>
    <w:rsid w:val="006A1951"/>
  </w:style>
  <w:style w:type="character" w:customStyle="1" w:styleId="font--article-body1">
    <w:name w:val="font--article-body1"/>
    <w:basedOn w:val="DefaultParagraphFont"/>
    <w:rsid w:val="006A1951"/>
  </w:style>
  <w:style w:type="character" w:customStyle="1" w:styleId="font--subhead">
    <w:name w:val="font--subhead"/>
    <w:basedOn w:val="DefaultParagraphFont"/>
    <w:rsid w:val="006A1951"/>
  </w:style>
  <w:style w:type="paragraph" w:customStyle="1" w:styleId="gray-dark">
    <w:name w:val="gray-dark"/>
    <w:basedOn w:val="Normal"/>
    <w:rsid w:val="006A1951"/>
    <w:pPr>
      <w:spacing w:before="100" w:beforeAutospacing="1" w:after="100" w:afterAutospacing="1" w:line="240" w:lineRule="auto"/>
    </w:pPr>
    <w:rPr>
      <w:rFonts w:ascii="Times New Roman" w:eastAsia="Times New Roman" w:hAnsi="Times New Roman" w:cs="Times New Roman"/>
      <w:sz w:val="24"/>
    </w:rPr>
  </w:style>
  <w:style w:type="paragraph" w:customStyle="1" w:styleId="ins-drawer-sub-vertical-title">
    <w:name w:val="ins-drawer-sub-vertical-title"/>
    <w:basedOn w:val="Normal"/>
    <w:rsid w:val="006A1951"/>
    <w:pPr>
      <w:spacing w:before="100" w:beforeAutospacing="1" w:after="100" w:afterAutospacing="1" w:line="240" w:lineRule="auto"/>
    </w:pPr>
    <w:rPr>
      <w:rFonts w:ascii="Times New Roman" w:eastAsia="Times New Roman" w:hAnsi="Times New Roman" w:cs="Times New Roman"/>
      <w:sz w:val="24"/>
    </w:rPr>
  </w:style>
  <w:style w:type="paragraph" w:customStyle="1" w:styleId="ins-drawer-has-sub-menu">
    <w:name w:val="ins-drawer-has-sub-menu"/>
    <w:basedOn w:val="Normal"/>
    <w:rsid w:val="006A1951"/>
    <w:pPr>
      <w:spacing w:before="100" w:beforeAutospacing="1" w:after="100" w:afterAutospacing="1" w:line="240" w:lineRule="auto"/>
    </w:pPr>
    <w:rPr>
      <w:rFonts w:ascii="Times New Roman" w:eastAsia="Times New Roman" w:hAnsi="Times New Roman" w:cs="Times New Roman"/>
      <w:sz w:val="24"/>
    </w:rPr>
  </w:style>
  <w:style w:type="paragraph" w:customStyle="1" w:styleId="ins-drawer-list-item">
    <w:name w:val="ins-drawer-list-item"/>
    <w:basedOn w:val="Normal"/>
    <w:rsid w:val="006A1951"/>
    <w:pPr>
      <w:spacing w:before="100" w:beforeAutospacing="1" w:after="100" w:afterAutospacing="1" w:line="240" w:lineRule="auto"/>
    </w:pPr>
    <w:rPr>
      <w:rFonts w:ascii="Times New Roman" w:eastAsia="Times New Roman" w:hAnsi="Times New Roman" w:cs="Times New Roman"/>
      <w:sz w:val="24"/>
    </w:rPr>
  </w:style>
  <w:style w:type="paragraph" w:customStyle="1" w:styleId="copy-first-listitem">
    <w:name w:val="copy-first-listitem"/>
    <w:basedOn w:val="Normal"/>
    <w:rsid w:val="006A1951"/>
    <w:pPr>
      <w:spacing w:before="100" w:beforeAutospacing="1" w:after="100" w:afterAutospacing="1" w:line="240" w:lineRule="auto"/>
    </w:pPr>
    <w:rPr>
      <w:rFonts w:ascii="Times New Roman" w:eastAsia="Times New Roman" w:hAnsi="Times New Roman" w:cs="Times New Roman"/>
      <w:sz w:val="24"/>
    </w:rPr>
  </w:style>
  <w:style w:type="paragraph" w:customStyle="1" w:styleId="copy-listitem">
    <w:name w:val="copy-listitem"/>
    <w:basedOn w:val="Normal"/>
    <w:rsid w:val="006A1951"/>
    <w:pPr>
      <w:spacing w:before="100" w:beforeAutospacing="1" w:after="100" w:afterAutospacing="1" w:line="240" w:lineRule="auto"/>
    </w:pPr>
    <w:rPr>
      <w:rFonts w:ascii="Times New Roman" w:eastAsia="Times New Roman" w:hAnsi="Times New Roman" w:cs="Times New Roman"/>
      <w:sz w:val="24"/>
    </w:rPr>
  </w:style>
  <w:style w:type="character" w:customStyle="1" w:styleId="copy-comma">
    <w:name w:val="copy-comma"/>
    <w:basedOn w:val="DefaultParagraphFont"/>
    <w:rsid w:val="006A1951"/>
  </w:style>
  <w:style w:type="character" w:customStyle="1" w:styleId="copy-and">
    <w:name w:val="copy-and"/>
    <w:basedOn w:val="DefaultParagraphFont"/>
    <w:rsid w:val="006A1951"/>
  </w:style>
  <w:style w:type="paragraph" w:customStyle="1" w:styleId="no-copy-divider">
    <w:name w:val="no-copy-divider"/>
    <w:basedOn w:val="Normal"/>
    <w:rsid w:val="006A1951"/>
    <w:pPr>
      <w:spacing w:before="100" w:beforeAutospacing="1" w:after="100" w:afterAutospacing="1" w:line="240" w:lineRule="auto"/>
    </w:pPr>
    <w:rPr>
      <w:rFonts w:ascii="Times New Roman" w:eastAsia="Times New Roman" w:hAnsi="Times New Roman" w:cs="Times New Roman"/>
      <w:sz w:val="24"/>
    </w:rPr>
  </w:style>
  <w:style w:type="paragraph" w:customStyle="1" w:styleId="last-divider">
    <w:name w:val="last-divider"/>
    <w:basedOn w:val="Normal"/>
    <w:rsid w:val="006A1951"/>
    <w:pPr>
      <w:spacing w:before="100" w:beforeAutospacing="1" w:after="100" w:afterAutospacing="1" w:line="240" w:lineRule="auto"/>
    </w:pPr>
    <w:rPr>
      <w:rFonts w:ascii="Times New Roman" w:eastAsia="Times New Roman" w:hAnsi="Times New Roman" w:cs="Times New Roman"/>
      <w:sz w:val="24"/>
    </w:rPr>
  </w:style>
  <w:style w:type="character" w:customStyle="1" w:styleId="post-breadcrumbs">
    <w:name w:val="post-breadcrumbs"/>
    <w:basedOn w:val="DefaultParagraphFont"/>
    <w:rsid w:val="006A1951"/>
  </w:style>
  <w:style w:type="character" w:customStyle="1" w:styleId="image-source-caption">
    <w:name w:val="image-source-caption"/>
    <w:basedOn w:val="DefaultParagraphFont"/>
    <w:rsid w:val="006A1951"/>
  </w:style>
  <w:style w:type="character" w:customStyle="1" w:styleId="image-source">
    <w:name w:val="image-source"/>
    <w:basedOn w:val="DefaultParagraphFont"/>
    <w:rsid w:val="006A1951"/>
  </w:style>
  <w:style w:type="character" w:customStyle="1" w:styleId="with-author-image">
    <w:name w:val="with-author-image"/>
    <w:basedOn w:val="DefaultParagraphFont"/>
    <w:rsid w:val="006A1951"/>
  </w:style>
  <w:style w:type="character" w:customStyle="1" w:styleId="component">
    <w:name w:val="component"/>
    <w:basedOn w:val="DefaultParagraphFont"/>
    <w:rsid w:val="006A1951"/>
  </w:style>
  <w:style w:type="character" w:customStyle="1" w:styleId="sentiment-header">
    <w:name w:val="sentiment-header"/>
    <w:basedOn w:val="DefaultParagraphFont"/>
    <w:rsid w:val="006A1951"/>
  </w:style>
  <w:style w:type="character" w:customStyle="1" w:styleId="more-text">
    <w:name w:val="more-text"/>
    <w:basedOn w:val="DefaultParagraphFont"/>
    <w:rsid w:val="006A1951"/>
  </w:style>
  <w:style w:type="paragraph" w:customStyle="1" w:styleId="editions-listitem-label">
    <w:name w:val="editions-listitem-label"/>
    <w:basedOn w:val="Normal"/>
    <w:rsid w:val="006A1951"/>
    <w:pPr>
      <w:spacing w:before="100" w:beforeAutospacing="1" w:after="100" w:afterAutospacing="1" w:line="240" w:lineRule="auto"/>
    </w:pPr>
    <w:rPr>
      <w:rFonts w:ascii="Times New Roman" w:eastAsia="Times New Roman" w:hAnsi="Times New Roman" w:cs="Times New Roman"/>
      <w:sz w:val="24"/>
    </w:rPr>
  </w:style>
  <w:style w:type="paragraph" w:customStyle="1" w:styleId="editions-listitem">
    <w:name w:val="editions-listitem"/>
    <w:basedOn w:val="Normal"/>
    <w:rsid w:val="006A1951"/>
    <w:pPr>
      <w:spacing w:before="100" w:beforeAutospacing="1" w:after="100" w:afterAutospacing="1" w:line="240" w:lineRule="auto"/>
    </w:pPr>
    <w:rPr>
      <w:rFonts w:ascii="Times New Roman" w:eastAsia="Times New Roman" w:hAnsi="Times New Roman" w:cs="Times New Roman"/>
      <w:sz w:val="24"/>
    </w:rPr>
  </w:style>
  <w:style w:type="character" w:customStyle="1" w:styleId="editions-link-abbr">
    <w:name w:val="editions-link-abbr"/>
    <w:basedOn w:val="DefaultParagraphFont"/>
    <w:rsid w:val="006A1951"/>
  </w:style>
  <w:style w:type="paragraph" w:customStyle="1" w:styleId="has-drop-cap">
    <w:name w:val="has-drop-cap"/>
    <w:basedOn w:val="Normal"/>
    <w:rsid w:val="006A1951"/>
    <w:pPr>
      <w:spacing w:before="100" w:beforeAutospacing="1" w:after="100" w:afterAutospacing="1" w:line="240" w:lineRule="auto"/>
    </w:pPr>
    <w:rPr>
      <w:rFonts w:ascii="Times New Roman" w:eastAsia="Times New Roman" w:hAnsi="Times New Roman" w:cs="Times New Roman"/>
      <w:sz w:val="24"/>
    </w:rPr>
  </w:style>
  <w:style w:type="character" w:customStyle="1" w:styleId="rollover-people">
    <w:name w:val="rollover-people"/>
    <w:basedOn w:val="DefaultParagraphFont"/>
    <w:rsid w:val="006A1951"/>
  </w:style>
  <w:style w:type="character" w:customStyle="1" w:styleId="submitted-by">
    <w:name w:val="submitted-by"/>
    <w:basedOn w:val="DefaultParagraphFont"/>
    <w:rsid w:val="006A1951"/>
  </w:style>
  <w:style w:type="paragraph" w:customStyle="1" w:styleId="vertical-item">
    <w:name w:val="vertical-item"/>
    <w:basedOn w:val="Normal"/>
    <w:rsid w:val="006A1951"/>
    <w:pPr>
      <w:spacing w:before="100" w:beforeAutospacing="1" w:after="100" w:afterAutospacing="1" w:line="240" w:lineRule="auto"/>
    </w:pPr>
    <w:rPr>
      <w:rFonts w:ascii="Times New Roman" w:eastAsia="Times New Roman" w:hAnsi="Times New Roman" w:cs="Times New Roman"/>
      <w:sz w:val="24"/>
    </w:rPr>
  </w:style>
  <w:style w:type="paragraph" w:customStyle="1" w:styleId="logo-item">
    <w:name w:val="logo-item"/>
    <w:basedOn w:val="Normal"/>
    <w:rsid w:val="006A1951"/>
    <w:pPr>
      <w:spacing w:before="100" w:beforeAutospacing="1" w:after="100" w:afterAutospacing="1" w:line="240" w:lineRule="auto"/>
    </w:pPr>
    <w:rPr>
      <w:rFonts w:ascii="Times New Roman" w:eastAsia="Times New Roman" w:hAnsi="Times New Roman" w:cs="Times New Roman"/>
      <w:sz w:val="24"/>
    </w:rPr>
  </w:style>
  <w:style w:type="paragraph" w:customStyle="1" w:styleId="dropdown-wrap">
    <w:name w:val="dropdown-wrap"/>
    <w:basedOn w:val="Normal"/>
    <w:rsid w:val="006A1951"/>
    <w:pPr>
      <w:spacing w:before="100" w:beforeAutospacing="1" w:after="100" w:afterAutospacing="1" w:line="240" w:lineRule="auto"/>
    </w:pPr>
    <w:rPr>
      <w:rFonts w:ascii="Times New Roman" w:eastAsia="Times New Roman" w:hAnsi="Times New Roman" w:cs="Times New Roman"/>
      <w:sz w:val="24"/>
    </w:rPr>
  </w:style>
  <w:style w:type="paragraph" w:customStyle="1" w:styleId="user-subscribe">
    <w:name w:val="user-subscribe"/>
    <w:basedOn w:val="Normal"/>
    <w:rsid w:val="006A1951"/>
    <w:pPr>
      <w:spacing w:before="100" w:beforeAutospacing="1" w:after="100" w:afterAutospacing="1" w:line="240" w:lineRule="auto"/>
    </w:pPr>
    <w:rPr>
      <w:rFonts w:ascii="Times New Roman" w:eastAsia="Times New Roman" w:hAnsi="Times New Roman" w:cs="Times New Roman"/>
      <w:sz w:val="24"/>
    </w:rPr>
  </w:style>
  <w:style w:type="paragraph" w:customStyle="1" w:styleId="user-signin">
    <w:name w:val="user-signin"/>
    <w:basedOn w:val="Normal"/>
    <w:rsid w:val="006A1951"/>
    <w:pPr>
      <w:spacing w:before="100" w:beforeAutospacing="1" w:after="100" w:afterAutospacing="1" w:line="240" w:lineRule="auto"/>
    </w:pPr>
    <w:rPr>
      <w:rFonts w:ascii="Times New Roman" w:eastAsia="Times New Roman" w:hAnsi="Times New Roman" w:cs="Times New Roman"/>
      <w:sz w:val="24"/>
    </w:rPr>
  </w:style>
  <w:style w:type="paragraph" w:customStyle="1" w:styleId="art-nav-share-list-item">
    <w:name w:val="art-nav-share-list-item"/>
    <w:basedOn w:val="Normal"/>
    <w:rsid w:val="006A1951"/>
    <w:pPr>
      <w:spacing w:before="100" w:beforeAutospacing="1" w:after="100" w:afterAutospacing="1" w:line="240" w:lineRule="auto"/>
    </w:pPr>
    <w:rPr>
      <w:rFonts w:ascii="Times New Roman" w:eastAsia="Times New Roman" w:hAnsi="Times New Roman" w:cs="Times New Roman"/>
      <w:sz w:val="24"/>
    </w:rPr>
  </w:style>
  <w:style w:type="character" w:customStyle="1" w:styleId="svg-wrapper">
    <w:name w:val="svg-wrapper"/>
    <w:basedOn w:val="DefaultParagraphFont"/>
    <w:rsid w:val="006A1951"/>
  </w:style>
  <w:style w:type="character" w:customStyle="1" w:styleId="comments-link-message">
    <w:name w:val="comments-link-message"/>
    <w:basedOn w:val="DefaultParagraphFont"/>
    <w:rsid w:val="006A1951"/>
  </w:style>
  <w:style w:type="character" w:customStyle="1" w:styleId="comments-link-count">
    <w:name w:val="comments-link-count"/>
    <w:basedOn w:val="DefaultParagraphFont"/>
    <w:rsid w:val="006A1951"/>
  </w:style>
  <w:style w:type="character" w:customStyle="1" w:styleId="primary-bylines">
    <w:name w:val="primary-bylines"/>
    <w:basedOn w:val="DefaultParagraphFont"/>
    <w:rsid w:val="006A1951"/>
  </w:style>
  <w:style w:type="paragraph" w:customStyle="1" w:styleId="clay-paragraph">
    <w:name w:val="clay-paragraph"/>
    <w:basedOn w:val="Normal"/>
    <w:rsid w:val="006A1951"/>
    <w:pPr>
      <w:spacing w:before="100" w:beforeAutospacing="1" w:after="100" w:afterAutospacing="1" w:line="240" w:lineRule="auto"/>
    </w:pPr>
    <w:rPr>
      <w:rFonts w:ascii="Times New Roman" w:eastAsia="Times New Roman" w:hAnsi="Times New Roman" w:cs="Times New Roman"/>
      <w:sz w:val="24"/>
    </w:rPr>
  </w:style>
  <w:style w:type="character" w:customStyle="1" w:styleId="divider-border">
    <w:name w:val="divider-border"/>
    <w:basedOn w:val="DefaultParagraphFont"/>
    <w:rsid w:val="006A1951"/>
  </w:style>
  <w:style w:type="paragraph" w:customStyle="1" w:styleId="clay-paragraphdrop-cap">
    <w:name w:val="clay-paragraph_drop-cap"/>
    <w:basedOn w:val="Normal"/>
    <w:rsid w:val="006A1951"/>
    <w:pPr>
      <w:spacing w:before="100" w:beforeAutospacing="1" w:after="100" w:afterAutospacing="1" w:line="240" w:lineRule="auto"/>
    </w:pPr>
    <w:rPr>
      <w:rFonts w:ascii="Times New Roman" w:eastAsia="Times New Roman" w:hAnsi="Times New Roman" w:cs="Times New Roman"/>
      <w:sz w:val="24"/>
    </w:rPr>
  </w:style>
  <w:style w:type="character" w:customStyle="1" w:styleId="error-message">
    <w:name w:val="error-message"/>
    <w:basedOn w:val="DefaultParagraphFont"/>
    <w:rsid w:val="006A1951"/>
  </w:style>
  <w:style w:type="character" w:customStyle="1" w:styleId="return-message">
    <w:name w:val="return-message"/>
    <w:basedOn w:val="DefaultParagraphFont"/>
    <w:rsid w:val="006A1951"/>
  </w:style>
  <w:style w:type="character" w:customStyle="1" w:styleId="expanded-terms">
    <w:name w:val="expanded-terms"/>
    <w:basedOn w:val="DefaultParagraphFont"/>
    <w:rsid w:val="006A1951"/>
  </w:style>
  <w:style w:type="paragraph" w:customStyle="1" w:styleId="tags-list-item">
    <w:name w:val="tags-list-item"/>
    <w:basedOn w:val="Normal"/>
    <w:rsid w:val="006A1951"/>
    <w:pPr>
      <w:spacing w:before="100" w:beforeAutospacing="1" w:after="100" w:afterAutospacing="1" w:line="240" w:lineRule="auto"/>
    </w:pPr>
    <w:rPr>
      <w:rFonts w:ascii="Times New Roman" w:eastAsia="Times New Roman" w:hAnsi="Times New Roman" w:cs="Times New Roman"/>
      <w:sz w:val="24"/>
    </w:rPr>
  </w:style>
  <w:style w:type="character" w:customStyle="1" w:styleId="comments-link-text">
    <w:name w:val="comments-link-text"/>
    <w:basedOn w:val="DefaultParagraphFont"/>
    <w:rsid w:val="006A1951"/>
  </w:style>
  <w:style w:type="paragraph" w:customStyle="1" w:styleId="most-popular-item">
    <w:name w:val="most-popular-item"/>
    <w:basedOn w:val="Normal"/>
    <w:rsid w:val="006A1951"/>
    <w:pPr>
      <w:spacing w:before="100" w:beforeAutospacing="1" w:after="100" w:afterAutospacing="1" w:line="240" w:lineRule="auto"/>
    </w:pPr>
    <w:rPr>
      <w:rFonts w:ascii="Times New Roman" w:eastAsia="Times New Roman" w:hAnsi="Times New Roman" w:cs="Times New Roman"/>
      <w:sz w:val="24"/>
    </w:rPr>
  </w:style>
  <w:style w:type="character" w:customStyle="1" w:styleId="article-headline">
    <w:name w:val="article-headline"/>
    <w:basedOn w:val="DefaultParagraphFont"/>
    <w:rsid w:val="006A1951"/>
  </w:style>
  <w:style w:type="character" w:customStyle="1" w:styleId="headline-text">
    <w:name w:val="headline-text"/>
    <w:basedOn w:val="DefaultParagraphFont"/>
    <w:rsid w:val="006A1951"/>
  </w:style>
  <w:style w:type="paragraph" w:customStyle="1" w:styleId="secondary-link">
    <w:name w:val="secondary-link"/>
    <w:basedOn w:val="Normal"/>
    <w:rsid w:val="006A1951"/>
    <w:pPr>
      <w:spacing w:before="100" w:beforeAutospacing="1" w:after="100" w:afterAutospacing="1" w:line="240" w:lineRule="auto"/>
    </w:pPr>
    <w:rPr>
      <w:rFonts w:ascii="Times New Roman" w:eastAsia="Times New Roman" w:hAnsi="Times New Roman" w:cs="Times New Roman"/>
      <w:sz w:val="24"/>
    </w:rPr>
  </w:style>
  <w:style w:type="character" w:customStyle="1" w:styleId="slug">
    <w:name w:val="slug"/>
    <w:basedOn w:val="DefaultParagraphFont"/>
    <w:rsid w:val="006A1951"/>
  </w:style>
  <w:style w:type="character" w:customStyle="1" w:styleId="s6">
    <w:name w:val="s6"/>
    <w:basedOn w:val="DefaultParagraphFont"/>
    <w:rsid w:val="006A1951"/>
  </w:style>
  <w:style w:type="character" w:customStyle="1" w:styleId="s7">
    <w:name w:val="s7"/>
    <w:basedOn w:val="DefaultParagraphFont"/>
    <w:rsid w:val="006A1951"/>
  </w:style>
  <w:style w:type="character" w:customStyle="1" w:styleId="s8">
    <w:name w:val="s8"/>
    <w:basedOn w:val="DefaultParagraphFont"/>
    <w:rsid w:val="006A1951"/>
  </w:style>
  <w:style w:type="character" w:customStyle="1" w:styleId="institucion">
    <w:name w:val="institucion"/>
    <w:basedOn w:val="DefaultParagraphFont"/>
    <w:rsid w:val="006A1951"/>
  </w:style>
  <w:style w:type="paragraph" w:customStyle="1" w:styleId="cms-textalign-center">
    <w:name w:val="cms-textalign-center"/>
    <w:basedOn w:val="Normal"/>
    <w:rsid w:val="006A1951"/>
    <w:pPr>
      <w:spacing w:before="100" w:beforeAutospacing="1" w:after="100" w:afterAutospacing="1" w:line="240" w:lineRule="auto"/>
    </w:pPr>
    <w:rPr>
      <w:rFonts w:ascii="Times New Roman" w:eastAsia="Times New Roman" w:hAnsi="Times New Roman" w:cs="Times New Roman"/>
      <w:sz w:val="24"/>
    </w:rPr>
  </w:style>
  <w:style w:type="character" w:customStyle="1" w:styleId="cms-magazinestyles-smallcaps">
    <w:name w:val="cms-magazinestyles-smallcaps"/>
    <w:basedOn w:val="DefaultParagraphFont"/>
    <w:rsid w:val="006A1951"/>
  </w:style>
  <w:style w:type="character" w:customStyle="1" w:styleId="article">
    <w:name w:val="article"/>
    <w:basedOn w:val="DefaultParagraphFont"/>
    <w:rsid w:val="006A1951"/>
  </w:style>
  <w:style w:type="paragraph" w:customStyle="1" w:styleId="ssrcss-1q0x1qg-paragraph">
    <w:name w:val="ssrcss-1q0x1qg-paragraph"/>
    <w:basedOn w:val="Normal"/>
    <w:rsid w:val="006A1951"/>
    <w:pPr>
      <w:spacing w:before="100" w:beforeAutospacing="1" w:after="100" w:afterAutospacing="1" w:line="240" w:lineRule="auto"/>
    </w:pPr>
    <w:rPr>
      <w:rFonts w:ascii="Times New Roman" w:eastAsia="Times New Roman" w:hAnsi="Times New Roman" w:cs="Times New Roman"/>
      <w:sz w:val="24"/>
    </w:rPr>
  </w:style>
  <w:style w:type="paragraph" w:customStyle="1" w:styleId="counter-paragraph">
    <w:name w:val="counter-paragraph"/>
    <w:basedOn w:val="Normal"/>
    <w:rsid w:val="006A1951"/>
    <w:pPr>
      <w:spacing w:before="100" w:beforeAutospacing="1" w:after="100" w:afterAutospacing="1" w:line="240" w:lineRule="auto"/>
    </w:pPr>
    <w:rPr>
      <w:rFonts w:ascii="Times New Roman" w:eastAsia="Times New Roman" w:hAnsi="Times New Roman" w:cs="Times New Roman"/>
      <w:sz w:val="24"/>
    </w:rPr>
  </w:style>
  <w:style w:type="character" w:customStyle="1" w:styleId="share-selection">
    <w:name w:val="share-selection"/>
    <w:basedOn w:val="DefaultParagraphFont"/>
    <w:rsid w:val="006A1951"/>
  </w:style>
  <w:style w:type="character" w:customStyle="1" w:styleId="fw400">
    <w:name w:val="fw(400)"/>
    <w:basedOn w:val="DefaultParagraphFont"/>
    <w:rsid w:val="006A1951"/>
  </w:style>
  <w:style w:type="paragraph" w:customStyle="1" w:styleId="css-axufdj">
    <w:name w:val="css-axufdj"/>
    <w:basedOn w:val="Normal"/>
    <w:rsid w:val="006A1951"/>
    <w:pPr>
      <w:spacing w:before="100" w:beforeAutospacing="1" w:after="100" w:afterAutospacing="1" w:line="240" w:lineRule="auto"/>
    </w:pPr>
    <w:rPr>
      <w:rFonts w:ascii="Times New Roman" w:eastAsia="Times New Roman" w:hAnsi="Times New Roman" w:cs="Times New Roman"/>
      <w:sz w:val="24"/>
    </w:rPr>
  </w:style>
  <w:style w:type="character" w:customStyle="1" w:styleId="css-1la0vti">
    <w:name w:val="css-1la0vti"/>
    <w:basedOn w:val="DefaultParagraphFont"/>
    <w:rsid w:val="006A1951"/>
  </w:style>
  <w:style w:type="character" w:customStyle="1" w:styleId="css-1rhhdjb">
    <w:name w:val="css-1rhhdjb"/>
    <w:basedOn w:val="DefaultParagraphFont"/>
    <w:rsid w:val="006A1951"/>
  </w:style>
  <w:style w:type="character" w:customStyle="1" w:styleId="css-u32m0k">
    <w:name w:val="css-u32m0k"/>
    <w:basedOn w:val="DefaultParagraphFont"/>
    <w:rsid w:val="006A1951"/>
  </w:style>
  <w:style w:type="character" w:customStyle="1" w:styleId="css-1ly73wi">
    <w:name w:val="css-1ly73wi"/>
    <w:basedOn w:val="DefaultParagraphFont"/>
    <w:rsid w:val="006A1951"/>
  </w:style>
  <w:style w:type="character" w:customStyle="1" w:styleId="css-16f3y1r">
    <w:name w:val="css-16f3y1r"/>
    <w:basedOn w:val="DefaultParagraphFont"/>
    <w:rsid w:val="006A1951"/>
  </w:style>
  <w:style w:type="character" w:customStyle="1" w:styleId="css-cnj6d5">
    <w:name w:val="css-cnj6d5"/>
    <w:basedOn w:val="DefaultParagraphFont"/>
    <w:rsid w:val="006A1951"/>
  </w:style>
  <w:style w:type="character" w:customStyle="1" w:styleId="css-4w91ra">
    <w:name w:val="css-4w91ra"/>
    <w:basedOn w:val="DefaultParagraphFont"/>
    <w:rsid w:val="006A1951"/>
  </w:style>
  <w:style w:type="character" w:customStyle="1" w:styleId="css-0">
    <w:name w:val="css-0"/>
    <w:basedOn w:val="DefaultParagraphFont"/>
    <w:rsid w:val="006A1951"/>
  </w:style>
  <w:style w:type="paragraph" w:customStyle="1" w:styleId="native-ad-copy">
    <w:name w:val="native-ad-copy"/>
    <w:basedOn w:val="Normal"/>
    <w:rsid w:val="006A1951"/>
    <w:pPr>
      <w:spacing w:before="100" w:beforeAutospacing="1" w:after="100" w:afterAutospacing="1" w:line="240" w:lineRule="auto"/>
    </w:pPr>
    <w:rPr>
      <w:rFonts w:ascii="Times New Roman" w:eastAsia="Times New Roman" w:hAnsi="Times New Roman" w:cs="Times New Roman"/>
      <w:sz w:val="24"/>
    </w:rPr>
  </w:style>
  <w:style w:type="character" w:customStyle="1" w:styleId="m7036813581185009153gmail-styleunderline">
    <w:name w:val="m_7036813581185009153gmail-styleunderline"/>
    <w:basedOn w:val="DefaultParagraphFont"/>
    <w:rsid w:val="006A1951"/>
  </w:style>
  <w:style w:type="paragraph" w:customStyle="1" w:styleId="CardText20">
    <w:name w:val="Card Text2"/>
    <w:basedOn w:val="Normal"/>
    <w:uiPriority w:val="4"/>
    <w:qFormat/>
    <w:rsid w:val="006A1951"/>
    <w:pPr>
      <w:ind w:left="288" w:right="288"/>
    </w:pPr>
    <w:rPr>
      <w:sz w:val="16"/>
    </w:rPr>
  </w:style>
  <w:style w:type="character" w:customStyle="1" w:styleId="CitesChar0">
    <w:name w:val="Cites Char"/>
    <w:rsid w:val="006A1951"/>
    <w:rPr>
      <w:rFonts w:ascii="Times New Roman" w:eastAsia="Times New Roman" w:hAnsi="Times New Roman" w:cs="Times New Roman"/>
      <w:sz w:val="20"/>
    </w:rPr>
  </w:style>
  <w:style w:type="character" w:customStyle="1" w:styleId="m9120171806394598874gmail-style13ptbold">
    <w:name w:val="m_9120171806394598874gmail-style13ptbold"/>
    <w:basedOn w:val="DefaultParagraphFont"/>
    <w:rsid w:val="006A1951"/>
  </w:style>
  <w:style w:type="character" w:customStyle="1" w:styleId="m7036813581185009153gmail-style13ptbold">
    <w:name w:val="m_7036813581185009153gmail-style13ptbold"/>
    <w:basedOn w:val="DefaultParagraphFont"/>
    <w:rsid w:val="006A1951"/>
  </w:style>
  <w:style w:type="paragraph" w:customStyle="1" w:styleId="Analysis">
    <w:name w:val="Analysis"/>
    <w:basedOn w:val="Heading2"/>
    <w:uiPriority w:val="4"/>
    <w:qFormat/>
    <w:rsid w:val="006A1951"/>
    <w:pPr>
      <w:jc w:val="left"/>
    </w:pPr>
    <w:rPr>
      <w:sz w:val="22"/>
      <w:u w:val="none"/>
    </w:rPr>
  </w:style>
  <w:style w:type="character" w:customStyle="1" w:styleId="m6213045495989588786gmail-style13ptbold">
    <w:name w:val="m_6213045495989588786gmail-style13ptbold"/>
    <w:basedOn w:val="DefaultParagraphFont"/>
    <w:rsid w:val="006A1951"/>
  </w:style>
  <w:style w:type="character" w:customStyle="1" w:styleId="gmail-style13ptbold">
    <w:name w:val="gmail-style13ptbold"/>
    <w:basedOn w:val="DefaultParagraphFont"/>
    <w:rsid w:val="006A1951"/>
  </w:style>
  <w:style w:type="character" w:customStyle="1" w:styleId="gmail-styleunderline">
    <w:name w:val="gmail-styleunderline"/>
    <w:basedOn w:val="DefaultParagraphFont"/>
    <w:rsid w:val="006A1951"/>
  </w:style>
  <w:style w:type="character" w:customStyle="1" w:styleId="m-5156237671796814033gmail-styleunderline">
    <w:name w:val="m_-5156237671796814033gmail-styleunderline"/>
    <w:basedOn w:val="DefaultParagraphFont"/>
    <w:rsid w:val="006A1951"/>
  </w:style>
  <w:style w:type="character" w:customStyle="1" w:styleId="m-5156237671796814033gmail-style13ptbold">
    <w:name w:val="m_-5156237671796814033gmail-style13ptbold"/>
    <w:basedOn w:val="DefaultParagraphFont"/>
    <w:rsid w:val="006A1951"/>
  </w:style>
  <w:style w:type="character" w:customStyle="1" w:styleId="m-5156237671796814033gmail-msohyperlink">
    <w:name w:val="m_-5156237671796814033gmail-msohyperlink"/>
    <w:basedOn w:val="DefaultParagraphFont"/>
    <w:rsid w:val="006A1951"/>
  </w:style>
  <w:style w:type="paragraph" w:customStyle="1" w:styleId="DateTime0">
    <w:name w:val="DateTime"/>
    <w:basedOn w:val="Normal"/>
    <w:link w:val="DateTimeChar"/>
    <w:autoRedefine/>
    <w:uiPriority w:val="4"/>
    <w:qFormat/>
    <w:rsid w:val="006A1951"/>
  </w:style>
  <w:style w:type="character" w:customStyle="1" w:styleId="DateTimeChar">
    <w:name w:val="DateTime Char"/>
    <w:basedOn w:val="DefaultParagraphFont"/>
    <w:link w:val="DateTime0"/>
    <w:uiPriority w:val="4"/>
    <w:rsid w:val="006A1951"/>
    <w:rPr>
      <w:rFonts w:ascii="Arial" w:hAnsi="Arial" w:cs="Arial"/>
    </w:rPr>
  </w:style>
  <w:style w:type="paragraph" w:customStyle="1" w:styleId="Lecture">
    <w:name w:val="Lecture"/>
    <w:next w:val="BodyText"/>
    <w:link w:val="LectureChar"/>
    <w:autoRedefine/>
    <w:uiPriority w:val="4"/>
    <w:qFormat/>
    <w:rsid w:val="006A1951"/>
    <w:pPr>
      <w:spacing w:after="0"/>
      <w:outlineLvl w:val="5"/>
    </w:pPr>
    <w:rPr>
      <w:rFonts w:ascii="Arial" w:hAnsi="Arial" w:cs="Arial"/>
      <w:spacing w:val="-10"/>
    </w:rPr>
  </w:style>
  <w:style w:type="character" w:customStyle="1" w:styleId="LectureChar">
    <w:name w:val="Lecture Char"/>
    <w:basedOn w:val="DateTimeChar"/>
    <w:link w:val="Lecture"/>
    <w:uiPriority w:val="4"/>
    <w:rsid w:val="006A1951"/>
    <w:rPr>
      <w:rFonts w:ascii="Arial" w:hAnsi="Arial" w:cs="Arial"/>
      <w:spacing w:val="-10"/>
    </w:rPr>
  </w:style>
  <w:style w:type="character" w:customStyle="1" w:styleId="m-3219784662334730384gmail-style13ptbold">
    <w:name w:val="m_-3219784662334730384gmail-style13ptbold"/>
    <w:basedOn w:val="DefaultParagraphFont"/>
    <w:rsid w:val="006A1951"/>
  </w:style>
  <w:style w:type="character" w:customStyle="1" w:styleId="BlockTitleChar">
    <w:name w:val="Block Title Char"/>
    <w:aliases w:val="Heading 1 Char1 Char,ALEX Char,Heading Char Char"/>
    <w:link w:val="BlockTitle"/>
    <w:rsid w:val="006A1951"/>
    <w:rPr>
      <w:rFonts w:ascii="Arial" w:eastAsia="Times New Roman" w:hAnsi="Arial" w:cs="Arial"/>
      <w:b/>
      <w:kern w:val="32"/>
      <w:sz w:val="28"/>
      <w:szCs w:val="32"/>
    </w:rPr>
  </w:style>
  <w:style w:type="character" w:customStyle="1" w:styleId="SmallTextChar3">
    <w:name w:val="Small Text Char"/>
    <w:basedOn w:val="DefaultParagraphFont"/>
    <w:rsid w:val="006A1951"/>
    <w:rPr>
      <w:rFonts w:ascii="Arial Narrow" w:eastAsia="Times New Roman" w:hAnsi="Arial Narrow" w:cs="Times New Roman"/>
      <w:sz w:val="18"/>
      <w:szCs w:val="24"/>
    </w:rPr>
  </w:style>
  <w:style w:type="paragraph" w:customStyle="1" w:styleId="m7729301173854694632gmail-small">
    <w:name w:val="m_7729301173854694632gmail-small"/>
    <w:basedOn w:val="Normal"/>
    <w:rsid w:val="006A1951"/>
    <w:pPr>
      <w:spacing w:before="100" w:beforeAutospacing="1" w:after="100" w:afterAutospacing="1" w:line="240" w:lineRule="auto"/>
    </w:pPr>
    <w:rPr>
      <w:rFonts w:eastAsia="Times New Roman"/>
      <w:sz w:val="24"/>
    </w:rPr>
  </w:style>
  <w:style w:type="character" w:customStyle="1" w:styleId="m7729301173854694632gmail-style13ptbold">
    <w:name w:val="m_7729301173854694632gmail-style13ptbold"/>
    <w:basedOn w:val="DefaultParagraphFont"/>
    <w:rsid w:val="006A1951"/>
  </w:style>
  <w:style w:type="character" w:customStyle="1" w:styleId="m7729301173854694632gmail-smallchar">
    <w:name w:val="m_7729301173854694632gmail-smallchar"/>
    <w:basedOn w:val="DefaultParagraphFont"/>
    <w:rsid w:val="006A1951"/>
  </w:style>
  <w:style w:type="character" w:customStyle="1" w:styleId="m7729301173854694632gmail-styleunderline">
    <w:name w:val="m_7729301173854694632gmail-styleunderline"/>
    <w:basedOn w:val="DefaultParagraphFont"/>
    <w:rsid w:val="006A1951"/>
  </w:style>
  <w:style w:type="paragraph" w:customStyle="1" w:styleId="RainwithanA">
    <w:name w:val="Rain with an A"/>
    <w:basedOn w:val="Normal"/>
    <w:link w:val="RainwithanAChar"/>
    <w:uiPriority w:val="4"/>
    <w:qFormat/>
    <w:rsid w:val="006A1951"/>
    <w:pPr>
      <w:outlineLvl w:val="3"/>
    </w:pPr>
    <w:rPr>
      <w:b/>
      <w:sz w:val="26"/>
    </w:rPr>
  </w:style>
  <w:style w:type="character" w:customStyle="1" w:styleId="RainwithanAChar">
    <w:name w:val="Rain with an A Char"/>
    <w:basedOn w:val="DefaultParagraphFont"/>
    <w:link w:val="RainwithanA"/>
    <w:uiPriority w:val="4"/>
    <w:rsid w:val="006A1951"/>
    <w:rPr>
      <w:rFonts w:ascii="Arial" w:hAnsi="Arial" w:cs="Arial"/>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org/en/content/biodiversity-loss-human-extinction/" TargetMode="External"/><Relationship Id="rId13" Type="http://schemas.openxmlformats.org/officeDocument/2006/relationships/hyperlink" Target="https://bit.ly/3BxRtu9" TargetMode="External"/><Relationship Id="rId3" Type="http://schemas.openxmlformats.org/officeDocument/2006/relationships/styles" Target="styles.xml"/><Relationship Id="rId7" Type="http://schemas.openxmlformats.org/officeDocument/2006/relationships/hyperlink" Target="https://bostonreview.net/class-inequality-politics/charmaine-chua-ever-given-and-monstrosity-maritime-capitalism" TargetMode="External"/><Relationship Id="rId12" Type="http://schemas.openxmlformats.org/officeDocument/2006/relationships/hyperlink" Target="https://www.atlanticcouncil.org/wp-content/uploads/2019/10/Present-at-the-Recreation.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heprint.in/opinion/get-ready-for-future-giant-next-gen-cargo-vessels-will-make-ever-given-look-like-bath-toy/630839/" TargetMode="External"/><Relationship Id="rId11" Type="http://schemas.openxmlformats.org/officeDocument/2006/relationships/hyperlink" Target="https://warontherocks.com/2020/11/the-road-to-a-successful-china-policy-runs-through-europ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ashingtonpost.com/opinions/2019/05/24/populism-coming-era-political-paralysis-europe/" TargetMode="External"/><Relationship Id="rId4" Type="http://schemas.openxmlformats.org/officeDocument/2006/relationships/settings" Target="settings.xml"/><Relationship Id="rId9" Type="http://schemas.openxmlformats.org/officeDocument/2006/relationships/hyperlink" Target="https://www.econlib.org/library/Enc/Sanctions.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Applications/Verbatim.app/Contents/Resourc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9DD4-7FFE-4326-BDB9-91BE98F7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26766</Words>
  <Characters>152568</Characters>
  <Application>Microsoft Office Word</Application>
  <DocSecurity>0</DocSecurity>
  <Lines>1271</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 Semrick</dc:creator>
  <cp:keywords>5.1.1</cp:keywords>
  <dc:description/>
  <cp:lastModifiedBy>Albright, Justin J</cp:lastModifiedBy>
  <cp:revision>2</cp:revision>
  <dcterms:created xsi:type="dcterms:W3CDTF">2022-04-02T22:36:00Z</dcterms:created>
  <dcterms:modified xsi:type="dcterms:W3CDTF">2022-04-02T22:36:00Z</dcterms:modified>
</cp:coreProperties>
</file>