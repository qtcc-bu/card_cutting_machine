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0FF6" w14:textId="77777777" w:rsidR="00DA1076" w:rsidRDefault="00DA1076" w:rsidP="00DA1076">
      <w:pPr>
        <w:pStyle w:val="Heading2"/>
      </w:pPr>
      <w:r>
        <w:t>1AC---Extraterritoriality</w:t>
      </w:r>
    </w:p>
    <w:p w14:paraId="192E0173" w14:textId="77777777" w:rsidR="00DA1076" w:rsidRDefault="00DA1076" w:rsidP="00DA1076">
      <w:pPr>
        <w:pStyle w:val="Heading3"/>
      </w:pPr>
      <w:r>
        <w:t>1AC---Economic Development</w:t>
      </w:r>
    </w:p>
    <w:p w14:paraId="14FA4B48" w14:textId="77777777" w:rsidR="00DA1076" w:rsidRDefault="00DA1076" w:rsidP="00DA1076">
      <w:pPr>
        <w:pStyle w:val="Heading4"/>
      </w:pPr>
      <w:r>
        <w:t xml:space="preserve">Advantage 1 is </w:t>
      </w:r>
      <w:r>
        <w:rPr>
          <w:u w:val="single"/>
        </w:rPr>
        <w:t>Economic Development*</w:t>
      </w:r>
      <w:r>
        <w:t>:</w:t>
      </w:r>
    </w:p>
    <w:p w14:paraId="6126CCF7" w14:textId="77777777" w:rsidR="00DA1076" w:rsidRDefault="00DA1076" w:rsidP="00DA1076">
      <w:r>
        <w:t>*</w:t>
      </w:r>
      <w:proofErr w:type="gramStart"/>
      <w:r>
        <w:t>we</w:t>
      </w:r>
      <w:proofErr w:type="gramEnd"/>
      <w:r>
        <w:t xml:space="preserve"> have modified some of the rhetoric in these cards to strikethrough and/or replace the terms “developed countries” and “developing countries.”</w:t>
      </w:r>
    </w:p>
    <w:p w14:paraId="28920855" w14:textId="77777777" w:rsidR="00DA1076" w:rsidRPr="009452A0" w:rsidRDefault="00DA1076" w:rsidP="00DA1076"/>
    <w:p w14:paraId="05566E3D" w14:textId="77777777" w:rsidR="00DA1076" w:rsidRPr="00335FDE" w:rsidRDefault="00DA1076" w:rsidP="00DA1076">
      <w:pPr>
        <w:pStyle w:val="Heading4"/>
      </w:pPr>
      <w:r>
        <w:t xml:space="preserve">The Supreme Court’s ruling in </w:t>
      </w:r>
      <w:proofErr w:type="spellStart"/>
      <w:r w:rsidRPr="00FC14B0">
        <w:rPr>
          <w:i/>
          <w:iCs w:val="0"/>
        </w:rPr>
        <w:t>Empagran</w:t>
      </w:r>
      <w:proofErr w:type="spellEnd"/>
      <w:r>
        <w:t xml:space="preserve"> </w:t>
      </w:r>
      <w:r w:rsidRPr="00E82301">
        <w:rPr>
          <w:u w:val="single"/>
        </w:rPr>
        <w:t>denied standing</w:t>
      </w:r>
      <w:r>
        <w:t xml:space="preserve"> to foreign plaintiffs seeking remedy for antitrust injury </w:t>
      </w:r>
      <w:r w:rsidRPr="00C300C2">
        <w:rPr>
          <w:u w:val="single"/>
        </w:rPr>
        <w:t>sustained abroad</w:t>
      </w:r>
      <w:r>
        <w:t>.</w:t>
      </w:r>
    </w:p>
    <w:p w14:paraId="5FCFC6F7" w14:textId="77777777" w:rsidR="00DA1076" w:rsidRPr="00CA34CE" w:rsidRDefault="00DA1076" w:rsidP="00DA1076">
      <w:r w:rsidRPr="00100F9E">
        <w:rPr>
          <w:rStyle w:val="Style13ptBold"/>
        </w:rPr>
        <w:t>Cavanagh 11</w:t>
      </w:r>
      <w:r w:rsidRPr="00100F9E">
        <w:t xml:space="preserve">, </w:t>
      </w:r>
      <w:r>
        <w:t>*</w:t>
      </w:r>
      <w:r w:rsidRPr="00996C0C">
        <w:t xml:space="preserve"> </w:t>
      </w:r>
      <w:r>
        <w:t xml:space="preserve">Edward D., </w:t>
      </w:r>
      <w:r w:rsidRPr="00CA34CE">
        <w:t>Professor of Law at St. John’s University School of Law</w:t>
      </w:r>
      <w:r>
        <w:t>,</w:t>
      </w:r>
      <w:r w:rsidRPr="00CA34CE">
        <w:t xml:space="preserve"> LLM and JSD from Columbia University, JD from Cornell University</w:t>
      </w:r>
      <w:r>
        <w:t>,</w:t>
      </w:r>
      <w:r w:rsidRPr="00CA34CE">
        <w:t xml:space="preserve"> Teaches Antitrust Law, Civil Procedure, Conflict of Laws, Federal Practice and Law &amp; Economics</w:t>
      </w:r>
      <w:r>
        <w:t>,</w:t>
      </w:r>
      <w:r w:rsidRPr="00CA34CE">
        <w:t xml:space="preserve"> </w:t>
      </w:r>
      <w:r>
        <w:t>(</w:t>
      </w:r>
      <w:r w:rsidRPr="00CA34CE">
        <w:t>Fall 2011</w:t>
      </w:r>
      <w:r>
        <w:t>,</w:t>
      </w:r>
      <w:r w:rsidRPr="00CA34CE">
        <w:t xml:space="preserve"> “The FTAIA and Claims by Foreign Plaintiffs Under State Law</w:t>
      </w:r>
      <w:r>
        <w:t>,</w:t>
      </w:r>
      <w:r w:rsidRPr="00CA34CE">
        <w:t xml:space="preserve">” </w:t>
      </w:r>
      <w:hyperlink r:id="rId6" w:history="1">
        <w:r w:rsidRPr="00CA34CE">
          <w:rPr>
            <w:rStyle w:val="Hyperlink"/>
          </w:rPr>
          <w:t>https://papers.ssrn.com/sol3/papers.cfm?abstract_id=2149729</w:t>
        </w:r>
      </w:hyperlink>
      <w:r>
        <w:rPr>
          <w:rStyle w:val="Hyperlink"/>
        </w:rPr>
        <w:t>)</w:t>
      </w:r>
    </w:p>
    <w:p w14:paraId="4110E366" w14:textId="77777777" w:rsidR="00DA1076" w:rsidRDefault="00DA1076" w:rsidP="00DA1076">
      <w:pPr>
        <w:rPr>
          <w:sz w:val="16"/>
        </w:rPr>
      </w:pPr>
      <w:r w:rsidRPr="00417B1C">
        <w:rPr>
          <w:highlight w:val="yellow"/>
          <w:u w:val="single"/>
        </w:rPr>
        <w:t>In</w:t>
      </w:r>
      <w:r w:rsidRPr="00BB54E9">
        <w:rPr>
          <w:sz w:val="16"/>
        </w:rPr>
        <w:t xml:space="preserve"> F. Hoffman LaRoche Ltd. v. </w:t>
      </w:r>
      <w:proofErr w:type="spellStart"/>
      <w:r w:rsidRPr="00417B1C">
        <w:rPr>
          <w:rStyle w:val="Emphasis"/>
          <w:highlight w:val="yellow"/>
        </w:rPr>
        <w:t>Empagran</w:t>
      </w:r>
      <w:proofErr w:type="spellEnd"/>
      <w:r w:rsidRPr="00BB54E9">
        <w:rPr>
          <w:sz w:val="16"/>
        </w:rPr>
        <w:t xml:space="preserve"> S.A., 542 US 155 (2004), </w:t>
      </w:r>
      <w:r w:rsidRPr="00417B1C">
        <w:rPr>
          <w:highlight w:val="yellow"/>
          <w:u w:val="single"/>
        </w:rPr>
        <w:t>the</w:t>
      </w:r>
      <w:r w:rsidRPr="00364AB4">
        <w:rPr>
          <w:u w:val="single"/>
        </w:rPr>
        <w:t xml:space="preserve"> Supreme </w:t>
      </w:r>
      <w:r w:rsidRPr="00417B1C">
        <w:rPr>
          <w:highlight w:val="yellow"/>
          <w:u w:val="single"/>
        </w:rPr>
        <w:t>Court</w:t>
      </w:r>
      <w:r w:rsidRPr="00417B1C">
        <w:rPr>
          <w:sz w:val="16"/>
          <w:highlight w:val="yellow"/>
        </w:rPr>
        <w:t xml:space="preserve"> </w:t>
      </w:r>
      <w:r w:rsidRPr="00417B1C">
        <w:rPr>
          <w:rStyle w:val="Emphasis"/>
          <w:highlight w:val="yellow"/>
        </w:rPr>
        <w:t>limited access</w:t>
      </w:r>
      <w:r w:rsidRPr="00417B1C">
        <w:rPr>
          <w:sz w:val="16"/>
          <w:szCs w:val="16"/>
          <w:highlight w:val="yellow"/>
        </w:rPr>
        <w:t xml:space="preserve"> </w:t>
      </w:r>
      <w:r w:rsidRPr="00417B1C">
        <w:rPr>
          <w:highlight w:val="yellow"/>
          <w:u w:val="single"/>
        </w:rPr>
        <w:t>to</w:t>
      </w:r>
      <w:r w:rsidRPr="00417B1C">
        <w:rPr>
          <w:sz w:val="16"/>
          <w:highlight w:val="yellow"/>
        </w:rPr>
        <w:t xml:space="preserve"> </w:t>
      </w:r>
      <w:r w:rsidRPr="00417B1C">
        <w:rPr>
          <w:rStyle w:val="Emphasis"/>
          <w:highlight w:val="yellow"/>
        </w:rPr>
        <w:t>American courts</w:t>
      </w:r>
      <w:r w:rsidRPr="00417B1C">
        <w:rPr>
          <w:sz w:val="16"/>
          <w:highlight w:val="yellow"/>
        </w:rPr>
        <w:t xml:space="preserve"> </w:t>
      </w:r>
      <w:r w:rsidRPr="00417B1C">
        <w:rPr>
          <w:highlight w:val="yellow"/>
          <w:u w:val="single"/>
        </w:rPr>
        <w:t>by</w:t>
      </w:r>
      <w:r w:rsidRPr="00417B1C">
        <w:rPr>
          <w:sz w:val="16"/>
          <w:szCs w:val="16"/>
          <w:highlight w:val="yellow"/>
        </w:rPr>
        <w:t xml:space="preserve"> </w:t>
      </w:r>
      <w:r w:rsidRPr="00417B1C">
        <w:rPr>
          <w:rStyle w:val="Emphasis"/>
          <w:highlight w:val="yellow"/>
        </w:rPr>
        <w:t>foreign plaintiffs</w:t>
      </w:r>
      <w:r w:rsidRPr="00BB54E9">
        <w:rPr>
          <w:sz w:val="16"/>
        </w:rPr>
        <w:t xml:space="preserve"> </w:t>
      </w:r>
      <w:r w:rsidRPr="00364AB4">
        <w:rPr>
          <w:u w:val="single"/>
        </w:rPr>
        <w:t xml:space="preserve">suing </w:t>
      </w:r>
      <w:r w:rsidRPr="00417B1C">
        <w:rPr>
          <w:highlight w:val="yellow"/>
          <w:u w:val="single"/>
        </w:rPr>
        <w:t>under</w:t>
      </w:r>
      <w:r w:rsidRPr="00364AB4">
        <w:rPr>
          <w:u w:val="single"/>
        </w:rPr>
        <w:t xml:space="preserve"> the </w:t>
      </w:r>
      <w:r w:rsidRPr="00417B1C">
        <w:rPr>
          <w:highlight w:val="yellow"/>
          <w:u w:val="single"/>
        </w:rPr>
        <w:t>Sherman</w:t>
      </w:r>
      <w:r w:rsidRPr="00364AB4">
        <w:rPr>
          <w:u w:val="single"/>
        </w:rPr>
        <w:t xml:space="preserve"> Act</w:t>
      </w:r>
      <w:r w:rsidRPr="00BB54E9">
        <w:rPr>
          <w:sz w:val="16"/>
        </w:rPr>
        <w:t xml:space="preserve"> </w:t>
      </w:r>
      <w:r w:rsidRPr="00417B1C">
        <w:rPr>
          <w:highlight w:val="yellow"/>
          <w:u w:val="single"/>
        </w:rPr>
        <w:t>based on</w:t>
      </w:r>
      <w:r w:rsidRPr="00417B1C">
        <w:rPr>
          <w:sz w:val="16"/>
          <w:highlight w:val="yellow"/>
        </w:rPr>
        <w:t xml:space="preserve"> </w:t>
      </w:r>
      <w:r w:rsidRPr="00417B1C">
        <w:rPr>
          <w:rStyle w:val="Emphasis"/>
          <w:highlight w:val="yellow"/>
        </w:rPr>
        <w:t>foreign transactions</w:t>
      </w:r>
      <w:r w:rsidRPr="00BB54E9">
        <w:rPr>
          <w:sz w:val="16"/>
        </w:rPr>
        <w:t xml:space="preserve">. </w:t>
      </w:r>
      <w:r w:rsidRPr="0016096B">
        <w:rPr>
          <w:rStyle w:val="StyleUnderline"/>
        </w:rPr>
        <w:t>Jurisdiction</w:t>
      </w:r>
      <w:r w:rsidRPr="00364AB4">
        <w:rPr>
          <w:u w:val="single"/>
        </w:rPr>
        <w:t xml:space="preserve"> over </w:t>
      </w:r>
      <w:r w:rsidRPr="00EA7A8A">
        <w:rPr>
          <w:rStyle w:val="Emphasis"/>
        </w:rPr>
        <w:t>foreign</w:t>
      </w:r>
      <w:r w:rsidRPr="00364AB4">
        <w:rPr>
          <w:u w:val="single"/>
        </w:rPr>
        <w:t xml:space="preserve"> </w:t>
      </w:r>
      <w:r w:rsidRPr="00B4323D">
        <w:rPr>
          <w:rStyle w:val="Emphasis"/>
        </w:rPr>
        <w:t>antitrust claims</w:t>
      </w:r>
      <w:r w:rsidRPr="00B4323D">
        <w:rPr>
          <w:u w:val="single"/>
        </w:rPr>
        <w:t xml:space="preserve"> is governed by the</w:t>
      </w:r>
      <w:r w:rsidRPr="00B4323D">
        <w:rPr>
          <w:sz w:val="16"/>
        </w:rPr>
        <w:t xml:space="preserve"> Foreign Trade Antitrust Improvements Act (“</w:t>
      </w:r>
      <w:r w:rsidRPr="00B4323D">
        <w:rPr>
          <w:rStyle w:val="Emphasis"/>
        </w:rPr>
        <w:t>FTAIA</w:t>
      </w:r>
      <w:r w:rsidRPr="00B4323D">
        <w:rPr>
          <w:sz w:val="16"/>
        </w:rPr>
        <w:t xml:space="preserve">”). However, </w:t>
      </w:r>
      <w:r w:rsidRPr="00B4323D">
        <w:rPr>
          <w:u w:val="single"/>
        </w:rPr>
        <w:t xml:space="preserve">rather than </w:t>
      </w:r>
      <w:r w:rsidRPr="00B4323D">
        <w:rPr>
          <w:rStyle w:val="Emphasis"/>
        </w:rPr>
        <w:t>parsing</w:t>
      </w:r>
      <w:r w:rsidRPr="00B4323D">
        <w:rPr>
          <w:u w:val="single"/>
        </w:rPr>
        <w:t xml:space="preserve"> this </w:t>
      </w:r>
      <w:r w:rsidRPr="00B4323D">
        <w:rPr>
          <w:rStyle w:val="Emphasis"/>
        </w:rPr>
        <w:t>opaque</w:t>
      </w:r>
      <w:r w:rsidRPr="00B4323D">
        <w:rPr>
          <w:sz w:val="16"/>
        </w:rPr>
        <w:t xml:space="preserve"> and </w:t>
      </w:r>
      <w:r w:rsidRPr="00A6382D">
        <w:rPr>
          <w:rStyle w:val="StyleUnderline"/>
        </w:rPr>
        <w:t>poorly drafted</w:t>
      </w:r>
      <w:r w:rsidRPr="00B4323D">
        <w:rPr>
          <w:u w:val="single"/>
        </w:rPr>
        <w:t xml:space="preserve"> statute</w:t>
      </w:r>
      <w:r w:rsidRPr="00B4323D">
        <w:rPr>
          <w:sz w:val="16"/>
        </w:rPr>
        <w:t xml:space="preserve">, </w:t>
      </w:r>
      <w:r w:rsidRPr="00B4323D">
        <w:rPr>
          <w:rStyle w:val="StyleUnderline"/>
        </w:rPr>
        <w:t>the</w:t>
      </w:r>
      <w:r w:rsidRPr="00B4323D">
        <w:rPr>
          <w:u w:val="single"/>
        </w:rPr>
        <w:t xml:space="preserve"> Court </w:t>
      </w:r>
      <w:r w:rsidRPr="00417B1C">
        <w:rPr>
          <w:highlight w:val="yellow"/>
          <w:u w:val="single"/>
        </w:rPr>
        <w:t>drew on</w:t>
      </w:r>
      <w:r w:rsidRPr="00B4323D">
        <w:rPr>
          <w:sz w:val="16"/>
        </w:rPr>
        <w:t xml:space="preserve"> the doctrine of </w:t>
      </w:r>
      <w:r w:rsidRPr="00A6382D">
        <w:rPr>
          <w:rStyle w:val="StyleUnderline"/>
        </w:rPr>
        <w:t xml:space="preserve">prescriptive </w:t>
      </w:r>
      <w:r w:rsidRPr="00417B1C">
        <w:rPr>
          <w:rStyle w:val="Emphasis"/>
          <w:highlight w:val="yellow"/>
        </w:rPr>
        <w:t>comity</w:t>
      </w:r>
      <w:r w:rsidRPr="00417B1C">
        <w:rPr>
          <w:sz w:val="16"/>
          <w:highlight w:val="yellow"/>
        </w:rPr>
        <w:t xml:space="preserve"> </w:t>
      </w:r>
      <w:r w:rsidRPr="00417B1C">
        <w:rPr>
          <w:highlight w:val="yellow"/>
          <w:u w:val="single"/>
        </w:rPr>
        <w:t>and held</w:t>
      </w:r>
      <w:r w:rsidRPr="00B4323D">
        <w:rPr>
          <w:sz w:val="16"/>
        </w:rPr>
        <w:t xml:space="preserve"> that </w:t>
      </w:r>
      <w:r w:rsidRPr="00B4323D">
        <w:rPr>
          <w:u w:val="single"/>
        </w:rPr>
        <w:t xml:space="preserve">where a </w:t>
      </w:r>
      <w:r w:rsidRPr="00417B1C">
        <w:rPr>
          <w:highlight w:val="yellow"/>
          <w:u w:val="single"/>
        </w:rPr>
        <w:t>statute</w:t>
      </w:r>
      <w:r w:rsidRPr="00B4323D">
        <w:rPr>
          <w:u w:val="single"/>
        </w:rPr>
        <w:t xml:space="preserve"> is </w:t>
      </w:r>
      <w:r w:rsidRPr="00B4323D">
        <w:rPr>
          <w:rStyle w:val="Emphasis"/>
        </w:rPr>
        <w:t>vague</w:t>
      </w:r>
      <w:r w:rsidRPr="00B4323D">
        <w:rPr>
          <w:sz w:val="16"/>
        </w:rPr>
        <w:t xml:space="preserve">, </w:t>
      </w:r>
      <w:r w:rsidRPr="0055140A">
        <w:rPr>
          <w:u w:val="single"/>
        </w:rPr>
        <w:t xml:space="preserve">it </w:t>
      </w:r>
      <w:r w:rsidRPr="00417B1C">
        <w:rPr>
          <w:highlight w:val="yellow"/>
          <w:u w:val="single"/>
        </w:rPr>
        <w:t>should</w:t>
      </w:r>
      <w:r w:rsidRPr="00B4323D">
        <w:rPr>
          <w:u w:val="single"/>
        </w:rPr>
        <w:t xml:space="preserve"> be </w:t>
      </w:r>
      <w:r w:rsidRPr="00A6382D">
        <w:rPr>
          <w:rStyle w:val="StyleUnderline"/>
        </w:rPr>
        <w:t>construed narrowly</w:t>
      </w:r>
      <w:r w:rsidRPr="00B4323D">
        <w:rPr>
          <w:sz w:val="16"/>
        </w:rPr>
        <w:t xml:space="preserve"> </w:t>
      </w:r>
      <w:r w:rsidRPr="00B4323D">
        <w:rPr>
          <w:u w:val="single"/>
        </w:rPr>
        <w:t xml:space="preserve">so as </w:t>
      </w:r>
      <w:r w:rsidRPr="00417B1C">
        <w:rPr>
          <w:rStyle w:val="Emphasis"/>
          <w:highlight w:val="yellow"/>
        </w:rPr>
        <w:t>not</w:t>
      </w:r>
      <w:r w:rsidRPr="00B4323D">
        <w:rPr>
          <w:rStyle w:val="Emphasis"/>
        </w:rPr>
        <w:t xml:space="preserve"> to </w:t>
      </w:r>
      <w:r w:rsidRPr="00417B1C">
        <w:rPr>
          <w:rStyle w:val="Emphasis"/>
          <w:highlight w:val="yellow"/>
        </w:rPr>
        <w:t>interfere</w:t>
      </w:r>
      <w:r w:rsidRPr="00417B1C">
        <w:rPr>
          <w:highlight w:val="yellow"/>
          <w:u w:val="single"/>
        </w:rPr>
        <w:t xml:space="preserve"> with</w:t>
      </w:r>
      <w:r w:rsidRPr="00B4323D">
        <w:rPr>
          <w:sz w:val="16"/>
        </w:rPr>
        <w:t xml:space="preserve"> the prerogatives of </w:t>
      </w:r>
      <w:r w:rsidRPr="00417B1C">
        <w:rPr>
          <w:rStyle w:val="Emphasis"/>
          <w:highlight w:val="yellow"/>
        </w:rPr>
        <w:t>co-sovereigns</w:t>
      </w:r>
      <w:r w:rsidRPr="00B4323D">
        <w:rPr>
          <w:sz w:val="16"/>
        </w:rPr>
        <w:t xml:space="preserve">. Alternatively, </w:t>
      </w:r>
      <w:r w:rsidRPr="00B4323D">
        <w:rPr>
          <w:u w:val="single"/>
        </w:rPr>
        <w:t xml:space="preserve">the Court </w:t>
      </w:r>
      <w:r w:rsidRPr="00026701">
        <w:rPr>
          <w:u w:val="single"/>
        </w:rPr>
        <w:t>concluded that</w:t>
      </w:r>
      <w:r w:rsidRPr="00026701">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3FF08896" w14:textId="77777777" w:rsidR="00DA1076" w:rsidRDefault="00DA1076" w:rsidP="00DA1076">
      <w:pPr>
        <w:rPr>
          <w:sz w:val="16"/>
        </w:rPr>
      </w:pPr>
      <w:r w:rsidRPr="00D0672F">
        <w:rPr>
          <w:sz w:val="16"/>
        </w:rPr>
        <w:t xml:space="preserve">On remand, </w:t>
      </w:r>
      <w:r w:rsidRPr="00026701">
        <w:rPr>
          <w:sz w:val="16"/>
          <w:szCs w:val="16"/>
        </w:rPr>
        <w:t xml:space="preserve">the D.C. Circuit </w:t>
      </w:r>
      <w:r w:rsidRPr="00D0672F">
        <w:rPr>
          <w:u w:val="single"/>
        </w:rPr>
        <w:t xml:space="preserve">ruled that </w:t>
      </w:r>
      <w:r w:rsidRPr="00417B1C">
        <w:rPr>
          <w:highlight w:val="yellow"/>
          <w:u w:val="single"/>
        </w:rPr>
        <w:t xml:space="preserve">even if </w:t>
      </w:r>
      <w:r w:rsidRPr="00417B1C">
        <w:rPr>
          <w:rStyle w:val="Emphasis"/>
          <w:highlight w:val="yellow"/>
        </w:rPr>
        <w:t>foreign plaintiffs</w:t>
      </w:r>
      <w:r w:rsidRPr="00417B1C">
        <w:rPr>
          <w:highlight w:val="yellow"/>
          <w:u w:val="single"/>
        </w:rPr>
        <w:t xml:space="preserve"> could show that</w:t>
      </w:r>
      <w:r w:rsidRPr="00417B1C">
        <w:rPr>
          <w:sz w:val="16"/>
          <w:highlight w:val="yellow"/>
        </w:rPr>
        <w:t xml:space="preserve"> “</w:t>
      </w:r>
      <w:r w:rsidRPr="00417B1C">
        <w:rPr>
          <w:rStyle w:val="Emphasis"/>
          <w:highlight w:val="yellow"/>
        </w:rPr>
        <w:t>but for</w:t>
      </w:r>
      <w:r w:rsidRPr="00417B1C">
        <w:rPr>
          <w:sz w:val="16"/>
          <w:highlight w:val="yellow"/>
        </w:rPr>
        <w:t xml:space="preserve">” </w:t>
      </w:r>
      <w:r w:rsidRPr="00417B1C">
        <w:rPr>
          <w:rStyle w:val="Emphasis"/>
          <w:highlight w:val="yellow"/>
        </w:rPr>
        <w:t>participation</w:t>
      </w:r>
      <w:r w:rsidRPr="00D0672F">
        <w:rPr>
          <w:u w:val="single"/>
        </w:rPr>
        <w:t xml:space="preserve"> </w:t>
      </w:r>
      <w:r w:rsidRPr="00433C91">
        <w:rPr>
          <w:u w:val="single"/>
        </w:rPr>
        <w:t>of U.S. firms</w:t>
      </w:r>
      <w:r w:rsidRPr="00433C91">
        <w:rPr>
          <w:sz w:val="16"/>
        </w:rPr>
        <w:t xml:space="preserve"> in the</w:t>
      </w:r>
      <w:r w:rsidRPr="00D0672F">
        <w:rPr>
          <w:sz w:val="16"/>
        </w:rPr>
        <w:t xml:space="preserve"> conspiracy, </w:t>
      </w:r>
      <w:r w:rsidRPr="00433C91">
        <w:rPr>
          <w:u w:val="single"/>
        </w:rPr>
        <w:t xml:space="preserve">they </w:t>
      </w:r>
      <w:r w:rsidRPr="00417B1C">
        <w:rPr>
          <w:highlight w:val="yellow"/>
          <w:u w:val="single"/>
        </w:rPr>
        <w:t>would not</w:t>
      </w:r>
      <w:r w:rsidRPr="00D0672F">
        <w:rPr>
          <w:u w:val="single"/>
        </w:rPr>
        <w:t xml:space="preserve"> </w:t>
      </w:r>
      <w:r w:rsidRPr="002C65D0">
        <w:rPr>
          <w:u w:val="single"/>
        </w:rPr>
        <w:t>have</w:t>
      </w:r>
      <w:r w:rsidRPr="00D0672F">
        <w:rPr>
          <w:u w:val="single"/>
        </w:rPr>
        <w:t xml:space="preserve"> </w:t>
      </w:r>
      <w:r w:rsidRPr="00417B1C">
        <w:rPr>
          <w:rStyle w:val="Emphasis"/>
          <w:highlight w:val="yellow"/>
        </w:rPr>
        <w:t>be</w:t>
      </w:r>
      <w:r w:rsidRPr="00D0672F">
        <w:rPr>
          <w:u w:val="single"/>
        </w:rPr>
        <w:t xml:space="preserve">en </w:t>
      </w:r>
      <w:r w:rsidRPr="00417B1C">
        <w:rPr>
          <w:rStyle w:val="Emphasis"/>
          <w:highlight w:val="yellow"/>
        </w:rPr>
        <w:t>injured</w:t>
      </w:r>
      <w:r w:rsidRPr="00417B1C">
        <w:rPr>
          <w:rStyle w:val="StyleUnderline"/>
          <w:highlight w:val="yellow"/>
        </w:rPr>
        <w:t>,</w:t>
      </w:r>
      <w:r w:rsidRPr="00417B1C">
        <w:rPr>
          <w:sz w:val="16"/>
          <w:highlight w:val="yellow"/>
        </w:rPr>
        <w:t xml:space="preserve"> </w:t>
      </w:r>
      <w:r w:rsidRPr="00417B1C">
        <w:rPr>
          <w:highlight w:val="yellow"/>
          <w:u w:val="single"/>
        </w:rPr>
        <w:t xml:space="preserve">their claims would still be </w:t>
      </w:r>
      <w:r w:rsidRPr="00417B1C">
        <w:rPr>
          <w:rStyle w:val="Emphasis"/>
          <w:highlight w:val="yellow"/>
        </w:rPr>
        <w:t>barred</w:t>
      </w:r>
      <w:r w:rsidRPr="00D0672F">
        <w:rPr>
          <w:sz w:val="16"/>
        </w:rPr>
        <w:t xml:space="preserve">. The FTAIA contemplates that (1) the illegal foreign have a “direct, substantial and reasonably foreseeable effect” on U.S. commerce; and (2) such adverse effect on foreign commerce gives rise to claims by foreign plaintiffs. </w:t>
      </w:r>
      <w:r w:rsidRPr="00D0672F">
        <w:rPr>
          <w:u w:val="single"/>
        </w:rPr>
        <w:t>Incidental or “</w:t>
      </w:r>
      <w:r w:rsidRPr="00D0672F">
        <w:rPr>
          <w:rStyle w:val="Emphasis"/>
        </w:rPr>
        <w:t>but for</w:t>
      </w:r>
      <w:r w:rsidRPr="00D0672F">
        <w:rPr>
          <w:u w:val="single"/>
        </w:rPr>
        <w:t>” linkage does not suffice</w:t>
      </w:r>
      <w:r w:rsidRPr="00D0672F">
        <w:rPr>
          <w:sz w:val="16"/>
        </w:rPr>
        <w:t xml:space="preserve">; </w:t>
      </w:r>
      <w:r w:rsidRPr="00D0672F">
        <w:rPr>
          <w:rStyle w:val="Emphasis"/>
        </w:rPr>
        <w:t>proximate cause</w:t>
      </w:r>
      <w:r w:rsidRPr="00D0672F">
        <w:rPr>
          <w:u w:val="single"/>
        </w:rPr>
        <w:t xml:space="preserve"> is the standard</w:t>
      </w:r>
      <w:r w:rsidRPr="00D0672F">
        <w:rPr>
          <w:sz w:val="16"/>
        </w:rPr>
        <w:t>.</w:t>
      </w:r>
    </w:p>
    <w:p w14:paraId="09B4B5BE" w14:textId="77777777" w:rsidR="00DA1076" w:rsidRDefault="00DA1076" w:rsidP="00DA1076">
      <w:pPr>
        <w:rPr>
          <w:sz w:val="16"/>
          <w:szCs w:val="16"/>
        </w:rPr>
      </w:pPr>
      <w:r w:rsidRPr="00D0672F">
        <w:rPr>
          <w:rStyle w:val="StyleUnderline"/>
        </w:rPr>
        <w:t>Moreover</w:t>
      </w:r>
      <w:r w:rsidRPr="00D0672F">
        <w:rPr>
          <w:sz w:val="16"/>
        </w:rPr>
        <w:t xml:space="preserve">, </w:t>
      </w:r>
      <w:r w:rsidRPr="00B4323D">
        <w:rPr>
          <w:u w:val="single"/>
        </w:rPr>
        <w:t xml:space="preserve">foreign claims based on </w:t>
      </w:r>
      <w:r w:rsidRPr="00B4323D">
        <w:rPr>
          <w:rStyle w:val="Emphasis"/>
        </w:rPr>
        <w:t>foreign transactions</w:t>
      </w:r>
      <w:r w:rsidRPr="00B4323D">
        <w:rPr>
          <w:u w:val="single"/>
        </w:rPr>
        <w:t xml:space="preserve"> are also </w:t>
      </w:r>
      <w:r w:rsidRPr="00B4323D">
        <w:rPr>
          <w:rStyle w:val="Emphasis"/>
        </w:rPr>
        <w:t>barred</w:t>
      </w:r>
      <w:r w:rsidRPr="00B4323D">
        <w:rPr>
          <w:sz w:val="16"/>
        </w:rPr>
        <w:t xml:space="preserve"> under the doctrines of standing and antitrust injury. </w:t>
      </w:r>
      <w:r w:rsidRPr="00B4323D">
        <w:rPr>
          <w:u w:val="single"/>
        </w:rPr>
        <w:t>Antitrust</w:t>
      </w:r>
      <w:r w:rsidRPr="00D0672F">
        <w:rPr>
          <w:u w:val="single"/>
        </w:rPr>
        <w:t xml:space="preserve"> courts have </w:t>
      </w:r>
      <w:r w:rsidRPr="00D0672F">
        <w:rPr>
          <w:sz w:val="16"/>
        </w:rPr>
        <w:t xml:space="preserve">traditionally </w:t>
      </w:r>
      <w:r w:rsidRPr="0055140A">
        <w:rPr>
          <w:rStyle w:val="Emphasis"/>
        </w:rPr>
        <w:t>denied standing</w:t>
      </w:r>
      <w:r w:rsidRPr="00D0672F">
        <w:rPr>
          <w:sz w:val="16"/>
        </w:rPr>
        <w:t xml:space="preserve"> </w:t>
      </w:r>
      <w:r w:rsidRPr="002C65D0">
        <w:rPr>
          <w:u w:val="single"/>
        </w:rPr>
        <w:t>to</w:t>
      </w:r>
      <w:r w:rsidRPr="00D0672F">
        <w:rPr>
          <w:u w:val="single"/>
        </w:rPr>
        <w:t xml:space="preserve"> </w:t>
      </w:r>
      <w:r w:rsidRPr="002C65D0">
        <w:rPr>
          <w:u w:val="single"/>
        </w:rPr>
        <w:t>firms</w:t>
      </w:r>
      <w:r w:rsidRPr="00D0672F">
        <w:rPr>
          <w:u w:val="single"/>
        </w:rPr>
        <w:t xml:space="preserve"> that were </w:t>
      </w:r>
      <w:r w:rsidRPr="001B79C3">
        <w:rPr>
          <w:rStyle w:val="Emphasis"/>
        </w:rPr>
        <w:t>neither competitors</w:t>
      </w:r>
      <w:r w:rsidRPr="001B79C3">
        <w:rPr>
          <w:sz w:val="16"/>
          <w:szCs w:val="16"/>
        </w:rPr>
        <w:t xml:space="preserve"> </w:t>
      </w:r>
      <w:r w:rsidRPr="001B79C3">
        <w:rPr>
          <w:u w:val="single"/>
        </w:rPr>
        <w:t>nor</w:t>
      </w:r>
      <w:r w:rsidRPr="001B79C3">
        <w:rPr>
          <w:sz w:val="16"/>
          <w:szCs w:val="16"/>
        </w:rPr>
        <w:t xml:space="preserve"> </w:t>
      </w:r>
      <w:r w:rsidRPr="001B79C3">
        <w:rPr>
          <w:rStyle w:val="Emphasis"/>
        </w:rPr>
        <w:t>consumers</w:t>
      </w:r>
      <w:r w:rsidRPr="001B79C3">
        <w:rPr>
          <w:u w:val="single"/>
        </w:rPr>
        <w:t xml:space="preserve"> in</w:t>
      </w:r>
      <w:r w:rsidRPr="00D0672F">
        <w:rPr>
          <w:u w:val="single"/>
        </w:rPr>
        <w:t xml:space="preserve"> the</w:t>
      </w:r>
      <w:r w:rsidRPr="0056312D">
        <w:rPr>
          <w:sz w:val="16"/>
          <w:szCs w:val="16"/>
        </w:rPr>
        <w:t xml:space="preserve"> </w:t>
      </w:r>
      <w:r w:rsidRPr="001B79C3">
        <w:rPr>
          <w:rStyle w:val="Emphasis"/>
        </w:rPr>
        <w:t>U.S. market</w:t>
      </w:r>
      <w:r w:rsidRPr="00D0672F">
        <w:rPr>
          <w:sz w:val="16"/>
        </w:rPr>
        <w:t xml:space="preserve">. Similarly, the doctrine of antitrust injury limits the universe </w:t>
      </w:r>
      <w:r w:rsidRPr="002C65D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w:t>
      </w:r>
      <w:proofErr w:type="spellStart"/>
      <w:r w:rsidRPr="002C65D0">
        <w:rPr>
          <w:sz w:val="16"/>
          <w:szCs w:val="16"/>
        </w:rPr>
        <w:t>Empagran</w:t>
      </w:r>
      <w:proofErr w:type="spellEnd"/>
      <w:r w:rsidRPr="002C65D0">
        <w:rPr>
          <w:sz w:val="16"/>
          <w:szCs w:val="16"/>
        </w:rPr>
        <w:t xml:space="preserve"> may not eliminate antitrust actions by foreign purchasers, but the decision is a major hurdle to their successful prosecution. </w:t>
      </w:r>
    </w:p>
    <w:p w14:paraId="74ACE5EE" w14:textId="77777777" w:rsidR="00DA1076" w:rsidRDefault="00DA1076" w:rsidP="00DA1076">
      <w:pPr>
        <w:rPr>
          <w:sz w:val="16"/>
          <w:szCs w:val="16"/>
        </w:rPr>
      </w:pPr>
      <w:r w:rsidRPr="002C65D0">
        <w:rPr>
          <w:sz w:val="16"/>
          <w:szCs w:val="16"/>
        </w:rPr>
        <w:t xml:space="preserve">IN EMPAGRAN, 1 THE SUPREME COURT construed the Foreign Trade Antitrust Improvements Act 2 (FTAIA) to severely limit the extraterritorial reach of the Sherman Act. In the wake of </w:t>
      </w:r>
      <w:proofErr w:type="spellStart"/>
      <w:r w:rsidRPr="002C65D0">
        <w:rPr>
          <w:sz w:val="16"/>
          <w:szCs w:val="16"/>
        </w:rPr>
        <w:t>Empagran</w:t>
      </w:r>
      <w:proofErr w:type="spellEnd"/>
      <w:r w:rsidRPr="002C65D0">
        <w:rPr>
          <w:sz w:val="16"/>
          <w:szCs w:val="16"/>
        </w:rPr>
        <w:t xml:space="preserve">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27FDC63C" w14:textId="77777777" w:rsidR="00DA1076" w:rsidRDefault="00DA1076" w:rsidP="00DA1076">
      <w:pPr>
        <w:rPr>
          <w:sz w:val="16"/>
          <w:szCs w:val="16"/>
        </w:rPr>
      </w:pPr>
      <w:r w:rsidRPr="002C65D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4DAABF7E" w14:textId="77777777" w:rsidR="00DA1076" w:rsidRDefault="00DA1076" w:rsidP="00DA1076">
      <w:pPr>
        <w:rPr>
          <w:sz w:val="16"/>
          <w:szCs w:val="16"/>
        </w:rPr>
      </w:pPr>
      <w:r w:rsidRPr="002C65D0">
        <w:rPr>
          <w:sz w:val="16"/>
          <w:szCs w:val="16"/>
        </w:rPr>
        <w:t>Background</w:t>
      </w:r>
    </w:p>
    <w:p w14:paraId="2A811A7E" w14:textId="77777777" w:rsidR="00DA1076" w:rsidRDefault="00DA1076" w:rsidP="00DA1076">
      <w:pPr>
        <w:rPr>
          <w:sz w:val="16"/>
          <w:szCs w:val="16"/>
        </w:rPr>
      </w:pPr>
      <w:r w:rsidRPr="002C65D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2C65D0">
        <w:rPr>
          <w:sz w:val="16"/>
          <w:szCs w:val="16"/>
        </w:rPr>
        <w:t>hard-line</w:t>
      </w:r>
      <w:proofErr w:type="spellEnd"/>
      <w:r w:rsidRPr="002C65D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35E225D2" w14:textId="77777777" w:rsidR="00DA1076" w:rsidRDefault="00DA1076" w:rsidP="00DA1076">
      <w:pPr>
        <w:rPr>
          <w:sz w:val="16"/>
          <w:szCs w:val="16"/>
        </w:rPr>
      </w:pPr>
      <w:r w:rsidRPr="002C65D0">
        <w:rPr>
          <w:sz w:val="16"/>
          <w:szCs w:val="16"/>
        </w:rPr>
        <w:t xml:space="preserve">Congress enacted the FTAIA in 1982 to clarify the reach of the Sherman Act in matters involving foreign commerce. The statute, however, was </w:t>
      </w:r>
      <w:proofErr w:type="spellStart"/>
      <w:r w:rsidRPr="002C65D0">
        <w:rPr>
          <w:sz w:val="16"/>
          <w:szCs w:val="16"/>
        </w:rPr>
        <w:t>inartfully</w:t>
      </w:r>
      <w:proofErr w:type="spellEnd"/>
      <w:r w:rsidRPr="002C65D0">
        <w:rPr>
          <w:sz w:val="16"/>
          <w:szCs w:val="16"/>
        </w:rPr>
        <w:t xml:space="preserve"> drafted and led to more confusion than clarity among courts and litigants. The Supreme Court in </w:t>
      </w:r>
      <w:proofErr w:type="spellStart"/>
      <w:r w:rsidRPr="002C65D0">
        <w:rPr>
          <w:sz w:val="16"/>
          <w:szCs w:val="16"/>
        </w:rPr>
        <w:t>Empagran</w:t>
      </w:r>
      <w:proofErr w:type="spellEnd"/>
      <w:r w:rsidRPr="002C65D0">
        <w:rPr>
          <w:sz w:val="16"/>
          <w:szCs w:val="16"/>
        </w:rPr>
        <w:t xml:space="preserve">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3FD1BF28" w14:textId="77777777" w:rsidR="00DA1076" w:rsidRDefault="00DA1076" w:rsidP="00DA1076">
      <w:pPr>
        <w:rPr>
          <w:sz w:val="16"/>
          <w:szCs w:val="16"/>
        </w:rPr>
      </w:pPr>
      <w:r w:rsidRPr="002C65D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6C9F4183" w14:textId="77777777" w:rsidR="00DA1076" w:rsidRDefault="00DA1076" w:rsidP="00DA1076">
      <w:pPr>
        <w:rPr>
          <w:sz w:val="16"/>
          <w:szCs w:val="16"/>
        </w:rPr>
      </w:pPr>
      <w:r w:rsidRPr="002C65D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34A13294" w14:textId="77777777" w:rsidR="00DA1076" w:rsidRDefault="00DA1076" w:rsidP="00DA1076">
      <w:pPr>
        <w:rPr>
          <w:sz w:val="16"/>
          <w:szCs w:val="16"/>
        </w:rPr>
      </w:pPr>
      <w:r w:rsidRPr="002C65D0">
        <w:rPr>
          <w:sz w:val="16"/>
          <w:szCs w:val="16"/>
        </w:rPr>
        <w:t xml:space="preserve">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w:t>
      </w:r>
      <w:proofErr w:type="spellStart"/>
      <w:r w:rsidRPr="002C65D0">
        <w:rPr>
          <w:sz w:val="16"/>
          <w:szCs w:val="16"/>
        </w:rPr>
        <w:t>supracompetitive</w:t>
      </w:r>
      <w:proofErr w:type="spellEnd"/>
      <w:r w:rsidRPr="002C65D0">
        <w:rPr>
          <w:sz w:val="16"/>
          <w:szCs w:val="16"/>
        </w:rPr>
        <w:t xml:space="preserve"> prices. By incorporating the U.S market, the cartel cut off that avenue of arbitrage. Accordingly, the plaintiffs argued that the domestic effect of the cartel caused the plaintiffs’ foreign injury.</w:t>
      </w:r>
    </w:p>
    <w:p w14:paraId="271E3880" w14:textId="77777777" w:rsidR="00DA1076" w:rsidRDefault="00DA1076" w:rsidP="00DA1076">
      <w:pPr>
        <w:rPr>
          <w:rStyle w:val="Emphasis"/>
        </w:rPr>
      </w:pPr>
      <w:r w:rsidRPr="002C65D0">
        <w:rPr>
          <w:sz w:val="16"/>
          <w:szCs w:val="16"/>
        </w:rPr>
        <w:t xml:space="preserve">The D.C. Circuit disagreed. The court did acknowledge that the plaintiffs had painted a plausible scenario that but for </w:t>
      </w:r>
      <w:proofErr w:type="spellStart"/>
      <w:r w:rsidRPr="002C65D0">
        <w:rPr>
          <w:sz w:val="16"/>
          <w:szCs w:val="16"/>
        </w:rPr>
        <w:t>supracompetitive</w:t>
      </w:r>
      <w:proofErr w:type="spellEnd"/>
      <w:r w:rsidRPr="002C65D0">
        <w:rPr>
          <w:sz w:val="16"/>
          <w:szCs w:val="16"/>
        </w:rPr>
        <w:t xml:space="preserve"> prices in the United States resulting from cartel activities in the United States, they would not have been injured. 16</w:t>
      </w:r>
      <w:r w:rsidRPr="00B4323D">
        <w:rPr>
          <w:sz w:val="16"/>
        </w:rPr>
        <w:t xml:space="preserve"> Nevertheless, </w:t>
      </w:r>
      <w:r w:rsidRPr="00B4323D">
        <w:rPr>
          <w:u w:val="single"/>
        </w:rPr>
        <w:t>the court held that</w:t>
      </w:r>
      <w:r w:rsidRPr="00B4323D">
        <w:rPr>
          <w:sz w:val="16"/>
        </w:rPr>
        <w:t xml:space="preserve"> “ ‘</w:t>
      </w:r>
      <w:r w:rsidRPr="00B4323D">
        <w:rPr>
          <w:rStyle w:val="Emphasis"/>
        </w:rPr>
        <w:t>but-for’</w:t>
      </w:r>
      <w:r w:rsidRPr="00026701">
        <w:rPr>
          <w:sz w:val="16"/>
          <w:szCs w:val="16"/>
        </w:rPr>
        <w:t xml:space="preserve"> </w:t>
      </w:r>
      <w:r w:rsidRPr="00B4323D">
        <w:rPr>
          <w:rStyle w:val="Emphasis"/>
        </w:rPr>
        <w:t>causation</w:t>
      </w:r>
      <w:r w:rsidRPr="00B4323D">
        <w:rPr>
          <w:u w:val="single"/>
        </w:rPr>
        <w:t xml:space="preserve"> between the </w:t>
      </w:r>
      <w:r w:rsidRPr="00B4323D">
        <w:rPr>
          <w:rStyle w:val="Emphasis"/>
        </w:rPr>
        <w:t>domestic effects</w:t>
      </w:r>
      <w:r w:rsidRPr="00B4323D">
        <w:rPr>
          <w:u w:val="single"/>
        </w:rPr>
        <w:t xml:space="preserve"> and the</w:t>
      </w:r>
      <w:r w:rsidRPr="00026701">
        <w:rPr>
          <w:sz w:val="16"/>
          <w:szCs w:val="16"/>
        </w:rPr>
        <w:t xml:space="preserve"> </w:t>
      </w:r>
      <w:r w:rsidRPr="00B4323D">
        <w:rPr>
          <w:rStyle w:val="Emphasis"/>
        </w:rPr>
        <w:t>foreign injury</w:t>
      </w:r>
      <w:r w:rsidRPr="00B4323D">
        <w:rPr>
          <w:u w:val="single"/>
        </w:rPr>
        <w:t xml:space="preserve"> claim is simply not sufficient to bring </w:t>
      </w:r>
      <w:r w:rsidRPr="00B4323D">
        <w:rPr>
          <w:rStyle w:val="Emphasis"/>
        </w:rPr>
        <w:t>anticompetitive conduct</w:t>
      </w:r>
      <w:r w:rsidRPr="00B4323D">
        <w:rPr>
          <w:u w:val="single"/>
        </w:rPr>
        <w:t xml:space="preserve"> within the </w:t>
      </w:r>
      <w:r w:rsidRPr="00417B1C">
        <w:rPr>
          <w:rStyle w:val="Emphasis"/>
          <w:highlight w:val="yellow"/>
        </w:rPr>
        <w:t>FTAIA</w:t>
      </w:r>
      <w:r w:rsidRPr="00B4323D">
        <w:rPr>
          <w:rStyle w:val="Emphasis"/>
        </w:rPr>
        <w:t xml:space="preserve"> exception</w:t>
      </w:r>
      <w:r w:rsidRPr="00B4323D">
        <w:rPr>
          <w:sz w:val="16"/>
        </w:rPr>
        <w:t xml:space="preserve">.”17 Rather, </w:t>
      </w:r>
      <w:r w:rsidRPr="00B4323D">
        <w:rPr>
          <w:u w:val="single"/>
        </w:rPr>
        <w:t xml:space="preserve">the </w:t>
      </w:r>
      <w:r w:rsidRPr="00A6382D">
        <w:rPr>
          <w:rStyle w:val="StyleUnderline"/>
        </w:rPr>
        <w:t>statutory formulation</w:t>
      </w:r>
      <w:r w:rsidRPr="00B4323D">
        <w:rPr>
          <w:u w:val="single"/>
        </w:rPr>
        <w:t xml:space="preserve"> </w:t>
      </w:r>
      <w:r w:rsidRPr="00417B1C">
        <w:rPr>
          <w:highlight w:val="yellow"/>
          <w:u w:val="single"/>
        </w:rPr>
        <w:t>calls for</w:t>
      </w:r>
      <w:r w:rsidRPr="00B4323D">
        <w:rPr>
          <w:u w:val="single"/>
        </w:rPr>
        <w:t xml:space="preserve"> </w:t>
      </w:r>
      <w:r w:rsidRPr="00B4323D">
        <w:rPr>
          <w:sz w:val="16"/>
        </w:rPr>
        <w:t>“</w:t>
      </w:r>
      <w:r w:rsidRPr="00B4323D">
        <w:rPr>
          <w:u w:val="single"/>
        </w:rPr>
        <w:t xml:space="preserve">a </w:t>
      </w:r>
      <w:r w:rsidRPr="002C65D0">
        <w:rPr>
          <w:rStyle w:val="Emphasis"/>
        </w:rPr>
        <w:t>direct</w:t>
      </w:r>
      <w:r w:rsidRPr="00026701">
        <w:rPr>
          <w:sz w:val="16"/>
          <w:szCs w:val="16"/>
        </w:rPr>
        <w:t xml:space="preserve"> </w:t>
      </w:r>
      <w:r w:rsidRPr="00A6382D">
        <w:rPr>
          <w:rStyle w:val="Emphasis"/>
        </w:rPr>
        <w:t>causal relationship</w:t>
      </w:r>
      <w:r w:rsidRPr="00B4323D">
        <w:rPr>
          <w:sz w:val="16"/>
        </w:rPr>
        <w:t xml:space="preserve">, </w:t>
      </w:r>
      <w:r w:rsidRPr="00A6382D">
        <w:rPr>
          <w:rStyle w:val="StyleUnderline"/>
        </w:rPr>
        <w:t>that is</w:t>
      </w:r>
      <w:r w:rsidRPr="00B4323D">
        <w:rPr>
          <w:sz w:val="16"/>
        </w:rPr>
        <w:t xml:space="preserve">, </w:t>
      </w:r>
      <w:r w:rsidRPr="00417B1C">
        <w:rPr>
          <w:rStyle w:val="Emphasis"/>
          <w:highlight w:val="yellow"/>
        </w:rPr>
        <w:t>proximate causation</w:t>
      </w:r>
      <w:r w:rsidRPr="00B4323D">
        <w:rPr>
          <w:sz w:val="16"/>
        </w:rPr>
        <w:t xml:space="preserve">,” </w:t>
      </w:r>
      <w:r w:rsidRPr="00417B1C">
        <w:rPr>
          <w:rStyle w:val="StyleUnderline"/>
          <w:highlight w:val="yellow"/>
        </w:rPr>
        <w:t xml:space="preserve">between </w:t>
      </w:r>
      <w:r w:rsidRPr="00417B1C">
        <w:rPr>
          <w:rStyle w:val="Emphasis"/>
          <w:highlight w:val="yellow"/>
        </w:rPr>
        <w:t>domestic effects</w:t>
      </w:r>
      <w:r w:rsidRPr="00417B1C">
        <w:rPr>
          <w:sz w:val="16"/>
          <w:szCs w:val="16"/>
          <w:highlight w:val="yellow"/>
        </w:rPr>
        <w:t xml:space="preserve"> </w:t>
      </w:r>
      <w:r w:rsidRPr="00417B1C">
        <w:rPr>
          <w:rStyle w:val="StyleUnderline"/>
          <w:highlight w:val="yellow"/>
        </w:rPr>
        <w:t>and</w:t>
      </w:r>
      <w:r w:rsidRPr="00417B1C">
        <w:rPr>
          <w:sz w:val="16"/>
          <w:szCs w:val="16"/>
          <w:highlight w:val="yellow"/>
        </w:rPr>
        <w:t xml:space="preserve"> </w:t>
      </w:r>
      <w:r w:rsidRPr="00417B1C">
        <w:rPr>
          <w:rStyle w:val="Emphasis"/>
          <w:highlight w:val="yellow"/>
        </w:rPr>
        <w:t>foreign injury</w:t>
      </w:r>
      <w:r w:rsidRPr="00B4323D">
        <w:rPr>
          <w:sz w:val="16"/>
        </w:rPr>
        <w:t xml:space="preserve">, a standard that is not satisfied by establishing a mere “but-for ‘nexus.’”18 </w:t>
      </w:r>
      <w:r w:rsidRPr="00417B1C">
        <w:rPr>
          <w:highlight w:val="yellow"/>
          <w:u w:val="single"/>
        </w:rPr>
        <w:t>The</w:t>
      </w:r>
      <w:r w:rsidRPr="00B4323D">
        <w:rPr>
          <w:u w:val="single"/>
        </w:rPr>
        <w:t xml:space="preserve"> proximate cause </w:t>
      </w:r>
      <w:r w:rsidRPr="00417B1C">
        <w:rPr>
          <w:highlight w:val="yellow"/>
          <w:u w:val="single"/>
        </w:rPr>
        <w:t>standard</w:t>
      </w:r>
      <w:r w:rsidRPr="00B4323D">
        <w:rPr>
          <w:sz w:val="16"/>
        </w:rPr>
        <w:t xml:space="preserve"> under the FTAIA </w:t>
      </w:r>
      <w:r w:rsidRPr="00417B1C">
        <w:rPr>
          <w:highlight w:val="yellow"/>
          <w:u w:val="single"/>
        </w:rPr>
        <w:t>has proven</w:t>
      </w:r>
      <w:r w:rsidRPr="00B4323D">
        <w:rPr>
          <w:u w:val="single"/>
        </w:rPr>
        <w:t xml:space="preserve"> to be </w:t>
      </w:r>
      <w:r w:rsidRPr="00417B1C">
        <w:rPr>
          <w:highlight w:val="yellow"/>
          <w:u w:val="single"/>
        </w:rPr>
        <w:t xml:space="preserve">a </w:t>
      </w:r>
      <w:r w:rsidRPr="00417B1C">
        <w:rPr>
          <w:rStyle w:val="Emphasis"/>
          <w:highlight w:val="yellow"/>
        </w:rPr>
        <w:t>formidable barrier</w:t>
      </w:r>
      <w:r w:rsidRPr="00417B1C">
        <w:rPr>
          <w:sz w:val="16"/>
          <w:szCs w:val="16"/>
          <w:highlight w:val="yellow"/>
        </w:rPr>
        <w:t xml:space="preserve"> </w:t>
      </w:r>
      <w:r w:rsidRPr="00417B1C">
        <w:rPr>
          <w:highlight w:val="yellow"/>
          <w:u w:val="single"/>
        </w:rPr>
        <w:t>to</w:t>
      </w:r>
      <w:r w:rsidRPr="00417B1C">
        <w:rPr>
          <w:sz w:val="16"/>
          <w:szCs w:val="16"/>
          <w:highlight w:val="yellow"/>
        </w:rPr>
        <w:t xml:space="preserve"> </w:t>
      </w:r>
      <w:r w:rsidRPr="00417B1C">
        <w:rPr>
          <w:rStyle w:val="Emphasis"/>
          <w:highlight w:val="yellow"/>
        </w:rPr>
        <w:t>foreign plaintiffs</w:t>
      </w:r>
      <w:r w:rsidRPr="00B4323D">
        <w:rPr>
          <w:u w:val="single"/>
        </w:rPr>
        <w:t xml:space="preserve"> </w:t>
      </w:r>
      <w:r w:rsidRPr="002C65D0">
        <w:rPr>
          <w:u w:val="single"/>
        </w:rPr>
        <w:t>who seek</w:t>
      </w:r>
      <w:r w:rsidRPr="00B4323D">
        <w:rPr>
          <w:u w:val="single"/>
        </w:rPr>
        <w:t xml:space="preserve"> to bring </w:t>
      </w:r>
      <w:r w:rsidRPr="002C65D0">
        <w:rPr>
          <w:u w:val="single"/>
        </w:rPr>
        <w:t>antitrust suits under</w:t>
      </w:r>
      <w:r w:rsidRPr="00026701">
        <w:rPr>
          <w:sz w:val="16"/>
          <w:szCs w:val="16"/>
        </w:rPr>
        <w:t xml:space="preserve"> </w:t>
      </w:r>
      <w:r w:rsidRPr="002C65D0">
        <w:rPr>
          <w:rStyle w:val="Emphasis"/>
        </w:rPr>
        <w:t>U.S. law</w:t>
      </w:r>
      <w:r w:rsidRPr="00026701">
        <w:rPr>
          <w:sz w:val="16"/>
          <w:szCs w:val="16"/>
        </w:rPr>
        <w:t xml:space="preserve"> </w:t>
      </w:r>
      <w:r w:rsidRPr="00A6382D">
        <w:rPr>
          <w:u w:val="single"/>
        </w:rPr>
        <w:t>in</w:t>
      </w:r>
      <w:r w:rsidRPr="00026701">
        <w:rPr>
          <w:sz w:val="16"/>
          <w:szCs w:val="16"/>
        </w:rPr>
        <w:t xml:space="preserve"> </w:t>
      </w:r>
      <w:r w:rsidRPr="00A6382D">
        <w:rPr>
          <w:rStyle w:val="Emphasis"/>
        </w:rPr>
        <w:t>American courts.</w:t>
      </w:r>
    </w:p>
    <w:p w14:paraId="4D6A4D15" w14:textId="77777777" w:rsidR="00DA1076" w:rsidRDefault="00DA1076" w:rsidP="00DA1076">
      <w:pPr>
        <w:rPr>
          <w:rStyle w:val="Emphasis"/>
        </w:rPr>
      </w:pPr>
    </w:p>
    <w:p w14:paraId="021BFC85" w14:textId="77777777" w:rsidR="00DA1076" w:rsidRPr="006F4E5F" w:rsidRDefault="00DA1076" w:rsidP="00DA1076">
      <w:pPr>
        <w:pStyle w:val="Heading4"/>
      </w:pPr>
      <w:r>
        <w:t>Gaps in enforcement and the presumption against extraterritoriality leave much of the Global South vulnerable to anticompetitive predation.</w:t>
      </w:r>
    </w:p>
    <w:p w14:paraId="06B31E49" w14:textId="77777777" w:rsidR="00DA1076" w:rsidRDefault="00DA1076" w:rsidP="00DA1076">
      <w:r w:rsidRPr="00752005">
        <w:rPr>
          <w:rStyle w:val="Style13ptBold"/>
        </w:rPr>
        <w:t>Michaels 16</w:t>
      </w:r>
      <w:r>
        <w:t>, *Ralf Michaels, the Arthur Larson Professor of Law at Duke University School of Law;  (2016, “</w:t>
      </w:r>
      <w:r w:rsidRPr="00752005">
        <w:t>SUPPLANTING FOREIGN ANTITRUST</w:t>
      </w:r>
      <w:r>
        <w:t xml:space="preserve">”, </w:t>
      </w:r>
      <w:hyperlink r:id="rId7" w:history="1">
        <w:r w:rsidRPr="009503E5">
          <w:rPr>
            <w:rStyle w:val="Hyperlink"/>
          </w:rPr>
          <w:t>https://scholarship.law.duke.edu/cgi/viewcontent.cgi?article=4808&amp;context=lcp</w:t>
        </w:r>
      </w:hyperlink>
      <w:r>
        <w:t>) //rhetoric modified</w:t>
      </w:r>
    </w:p>
    <w:p w14:paraId="209D9131" w14:textId="77777777" w:rsidR="00DA1076" w:rsidRPr="009542B4" w:rsidRDefault="00DA1076" w:rsidP="00DA1076">
      <w:pPr>
        <w:rPr>
          <w:sz w:val="16"/>
          <w:szCs w:val="16"/>
        </w:rPr>
      </w:pPr>
      <w:r w:rsidRPr="009542B4">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57D7D7E3" w14:textId="77777777" w:rsidR="00DA1076" w:rsidRPr="009542B4" w:rsidRDefault="00DA1076" w:rsidP="00DA1076">
      <w:pPr>
        <w:rPr>
          <w:sz w:val="16"/>
        </w:rPr>
      </w:pPr>
      <w:proofErr w:type="gramStart"/>
      <w:r w:rsidRPr="009542B4">
        <w:rPr>
          <w:sz w:val="16"/>
        </w:rPr>
        <w:t>Thus</w:t>
      </w:r>
      <w:proofErr w:type="gramEnd"/>
      <w:r w:rsidRPr="009542B4">
        <w:rPr>
          <w:sz w:val="16"/>
        </w:rPr>
        <w:t xml:space="preserve"> asked Justice </w:t>
      </w:r>
      <w:r w:rsidRPr="002D2C13">
        <w:rPr>
          <w:rStyle w:val="StyleUnderline"/>
        </w:rPr>
        <w:t>Breyer in his 2004 opinion in</w:t>
      </w:r>
      <w:r w:rsidRPr="009542B4">
        <w:rPr>
          <w:sz w:val="16"/>
        </w:rPr>
        <w:t xml:space="preserve"> F. Hoffman-La Roche, Ltd. v. </w:t>
      </w:r>
      <w:proofErr w:type="spellStart"/>
      <w:r w:rsidRPr="002D2C13">
        <w:rPr>
          <w:rStyle w:val="StyleUnderline"/>
        </w:rPr>
        <w:t>Empagran</w:t>
      </w:r>
      <w:proofErr w:type="spellEnd"/>
      <w:r w:rsidRPr="009542B4">
        <w:rPr>
          <w:sz w:val="16"/>
        </w:rPr>
        <w:t xml:space="preserve">, SA,2 a case brought in U.S. federal court as a class action on behalf of purchasers of certain vitamin products on foreign (non-U.S.) markets against members of a cartel. The question was, of course, rhetorical. </w:t>
      </w:r>
      <w:r w:rsidRPr="002D2C13">
        <w:rPr>
          <w:rStyle w:val="StyleUnderline"/>
        </w:rPr>
        <w:t>There seems to be</w:t>
      </w:r>
      <w:r w:rsidRPr="009542B4">
        <w:rPr>
          <w:sz w:val="16"/>
        </w:rPr>
        <w:t xml:space="preserve">, at least prima facie, </w:t>
      </w:r>
      <w:r w:rsidRPr="002D2C13">
        <w:rPr>
          <w:rStyle w:val="StyleUnderline"/>
        </w:rPr>
        <w:t>no good reason to impose U.S. antitrust law on</w:t>
      </w:r>
      <w:r w:rsidRPr="009542B4">
        <w:rPr>
          <w:sz w:val="16"/>
        </w:rPr>
        <w:t xml:space="preserve"> other </w:t>
      </w:r>
      <w:r w:rsidRPr="002D2C13">
        <w:rPr>
          <w:rStyle w:val="StyleUnderline"/>
        </w:rPr>
        <w:t>highly developed countries</w:t>
      </w:r>
      <w:r w:rsidRPr="009542B4">
        <w:rPr>
          <w:sz w:val="16"/>
        </w:rPr>
        <w:t xml:space="preserve"> with their own functioning antitrust regimes, especially without or even against these countries’ will.3</w:t>
      </w:r>
    </w:p>
    <w:p w14:paraId="0E81FAEB" w14:textId="77777777" w:rsidR="00DA1076" w:rsidRPr="009542B4" w:rsidRDefault="00DA1076" w:rsidP="00DA1076">
      <w:pPr>
        <w:rPr>
          <w:sz w:val="16"/>
        </w:rPr>
      </w:pPr>
      <w:r w:rsidRPr="009542B4">
        <w:rPr>
          <w:sz w:val="16"/>
        </w:rPr>
        <w:t xml:space="preserve">But the question was also strangely misplaced. Although Canada, Great Britain, and Japan—the countries Breyer named—had urged the Court to dismiss the claims by foreign plaintiffs,4 the </w:t>
      </w:r>
      <w:r w:rsidRPr="002D2C13">
        <w:rPr>
          <w:rStyle w:val="StyleUnderline"/>
        </w:rPr>
        <w:t>countries from</w:t>
      </w:r>
      <w:r w:rsidRPr="004A1E48">
        <w:rPr>
          <w:rStyle w:val="StyleUnderline"/>
        </w:rPr>
        <w:t xml:space="preserve"> which</w:t>
      </w:r>
      <w:r w:rsidRPr="009542B4">
        <w:rPr>
          <w:sz w:val="16"/>
        </w:rPr>
        <w:t xml:space="preserve"> the </w:t>
      </w:r>
      <w:r w:rsidRPr="004A1E48">
        <w:rPr>
          <w:rStyle w:val="StyleUnderline"/>
        </w:rPr>
        <w:t>named plaintiffs stemmed</w:t>
      </w:r>
      <w:r w:rsidRPr="009542B4">
        <w:rPr>
          <w:sz w:val="16"/>
        </w:rPr>
        <w:t>—</w:t>
      </w:r>
      <w:r w:rsidRPr="00417B1C">
        <w:rPr>
          <w:rStyle w:val="Emphasis"/>
          <w:highlight w:val="yellow"/>
        </w:rPr>
        <w:t>Ecuador</w:t>
      </w:r>
      <w:r w:rsidRPr="00417B1C">
        <w:rPr>
          <w:sz w:val="16"/>
          <w:highlight w:val="yellow"/>
        </w:rPr>
        <w:t xml:space="preserve">, </w:t>
      </w:r>
      <w:r w:rsidRPr="00417B1C">
        <w:rPr>
          <w:rStyle w:val="Emphasis"/>
          <w:highlight w:val="yellow"/>
        </w:rPr>
        <w:t>Panama</w:t>
      </w:r>
      <w:r w:rsidRPr="00417B1C">
        <w:rPr>
          <w:sz w:val="16"/>
          <w:highlight w:val="yellow"/>
        </w:rPr>
        <w:t xml:space="preserve">, </w:t>
      </w:r>
      <w:r w:rsidRPr="00417B1C">
        <w:rPr>
          <w:rStyle w:val="StyleUnderline"/>
          <w:highlight w:val="yellow"/>
        </w:rPr>
        <w:t xml:space="preserve">and </w:t>
      </w:r>
      <w:r w:rsidRPr="00417B1C">
        <w:rPr>
          <w:rStyle w:val="Emphasis"/>
          <w:highlight w:val="yellow"/>
        </w:rPr>
        <w:t>Ukraine</w:t>
      </w:r>
      <w:r w:rsidRPr="009542B4">
        <w:rPr>
          <w:sz w:val="16"/>
        </w:rPr>
        <w:t xml:space="preserve">—had </w:t>
      </w:r>
      <w:r w:rsidRPr="004A1E48">
        <w:rPr>
          <w:rStyle w:val="StyleUnderline"/>
        </w:rPr>
        <w:t>remained silent</w:t>
      </w:r>
      <w:r w:rsidRPr="009542B4">
        <w:rPr>
          <w:sz w:val="16"/>
        </w:rPr>
        <w:t xml:space="preserve">.5 </w:t>
      </w:r>
      <w:r w:rsidRPr="004A1E48">
        <w:rPr>
          <w:rStyle w:val="StyleUnderline"/>
        </w:rPr>
        <w:t xml:space="preserve">These last three countries </w:t>
      </w:r>
      <w:r w:rsidRPr="00417B1C">
        <w:rPr>
          <w:rStyle w:val="StyleUnderline"/>
          <w:highlight w:val="yellow"/>
        </w:rPr>
        <w:t xml:space="preserve">are representatives of </w:t>
      </w:r>
      <w:r w:rsidRPr="00417B1C">
        <w:rPr>
          <w:rStyle w:val="Emphasis"/>
          <w:highlight w:val="yellow"/>
        </w:rPr>
        <w:t>less developed</w:t>
      </w:r>
      <w:r w:rsidRPr="00417B1C">
        <w:rPr>
          <w:rStyle w:val="StyleUnderline"/>
          <w:highlight w:val="yellow"/>
        </w:rPr>
        <w:t xml:space="preserve"> countries</w:t>
      </w:r>
      <w:r w:rsidRPr="009542B4">
        <w:rPr>
          <w:sz w:val="16"/>
        </w:rPr>
        <w:t xml:space="preserve">, many of </w:t>
      </w:r>
      <w:r w:rsidRPr="00417B1C">
        <w:rPr>
          <w:rStyle w:val="StyleUnderline"/>
          <w:highlight w:val="yellow"/>
        </w:rPr>
        <w:t>which</w:t>
      </w:r>
      <w:r w:rsidRPr="00417B1C">
        <w:rPr>
          <w:sz w:val="16"/>
          <w:highlight w:val="yellow"/>
        </w:rPr>
        <w:t xml:space="preserve"> </w:t>
      </w:r>
      <w:r w:rsidRPr="00417B1C">
        <w:rPr>
          <w:rStyle w:val="Emphasis"/>
          <w:highlight w:val="yellow"/>
        </w:rPr>
        <w:t>do not</w:t>
      </w:r>
      <w:r w:rsidRPr="00417B1C">
        <w:rPr>
          <w:rStyle w:val="StyleUnderline"/>
          <w:highlight w:val="yellow"/>
        </w:rPr>
        <w:t xml:space="preserve"> have</w:t>
      </w:r>
      <w:r w:rsidRPr="004A1E48">
        <w:rPr>
          <w:rStyle w:val="StyleUnderline"/>
        </w:rPr>
        <w:t xml:space="preserve"> very </w:t>
      </w:r>
      <w:r w:rsidRPr="00417B1C">
        <w:rPr>
          <w:rStyle w:val="Emphasis"/>
          <w:highlight w:val="yellow"/>
        </w:rPr>
        <w:t>effective antitrust</w:t>
      </w:r>
      <w:r w:rsidRPr="00433C91">
        <w:rPr>
          <w:rStyle w:val="StyleUnderline"/>
        </w:rPr>
        <w:t xml:space="preserve"> regimes</w:t>
      </w:r>
      <w:r w:rsidRPr="009542B4">
        <w:rPr>
          <w:sz w:val="16"/>
        </w:rPr>
        <w:t xml:space="preserve">.6 With this in mind, Breyer’s question would better have read something like this: Why </w:t>
      </w:r>
      <w:r w:rsidRPr="004A1E48">
        <w:rPr>
          <w:rStyle w:val="StyleUnderline"/>
        </w:rPr>
        <w:t>should American law supplant</w:t>
      </w:r>
      <w:r w:rsidRPr="009542B4">
        <w:rPr>
          <w:sz w:val="16"/>
        </w:rPr>
        <w:t xml:space="preserve">, for example, Ecuador, Panama, or Ukraine’s </w:t>
      </w:r>
      <w:r w:rsidRPr="004A1E48">
        <w:rPr>
          <w:rStyle w:val="StyleUnderline"/>
        </w:rPr>
        <w:t>antitrust regimes</w:t>
      </w:r>
      <w:r w:rsidRPr="009542B4">
        <w:rPr>
          <w:sz w:val="16"/>
        </w:rPr>
        <w:t xml:space="preserve">, </w:t>
      </w:r>
      <w:r w:rsidRPr="004A1E48">
        <w:rPr>
          <w:rStyle w:val="StyleUnderline"/>
        </w:rPr>
        <w:t xml:space="preserve">insofar as these countries are </w:t>
      </w:r>
      <w:r w:rsidRPr="004A1E48">
        <w:rPr>
          <w:rStyle w:val="Emphasis"/>
        </w:rPr>
        <w:t>unable</w:t>
      </w:r>
      <w:r w:rsidRPr="004A1E48">
        <w:rPr>
          <w:rStyle w:val="StyleUnderline"/>
        </w:rPr>
        <w:t xml:space="preserve"> to protect their customers from </w:t>
      </w:r>
      <w:r w:rsidRPr="004A1E48">
        <w:rPr>
          <w:rStyle w:val="Emphasis"/>
        </w:rPr>
        <w:t>anti-competitive conduct</w:t>
      </w:r>
      <w:r w:rsidRPr="004A1E48">
        <w:rPr>
          <w:rStyle w:val="StyleUnderline"/>
        </w:rPr>
        <w:t xml:space="preserve"> engaged</w:t>
      </w:r>
      <w:r w:rsidRPr="009542B4">
        <w:rPr>
          <w:sz w:val="16"/>
        </w:rPr>
        <w:t xml:space="preserve"> in significant part </w:t>
      </w:r>
      <w:r w:rsidRPr="004A1E48">
        <w:rPr>
          <w:rStyle w:val="StyleUnderline"/>
        </w:rPr>
        <w:t>by foreign companies</w:t>
      </w:r>
      <w:r w:rsidRPr="009542B4">
        <w:rPr>
          <w:sz w:val="16"/>
        </w:rPr>
        <w:t>?</w:t>
      </w:r>
    </w:p>
    <w:p w14:paraId="2B83C444" w14:textId="77777777" w:rsidR="00DA1076" w:rsidRPr="009542B4" w:rsidRDefault="00DA1076" w:rsidP="00DA1076">
      <w:pPr>
        <w:rPr>
          <w:sz w:val="16"/>
        </w:rPr>
      </w:pPr>
      <w:r w:rsidRPr="009542B4">
        <w:rPr>
          <w:sz w:val="16"/>
        </w:rPr>
        <w:t xml:space="preserve">This question is harder to dismiss. Arguably, </w:t>
      </w:r>
      <w:r w:rsidRPr="00417B1C">
        <w:rPr>
          <w:rStyle w:val="Emphasis"/>
          <w:highlight w:val="yellow"/>
        </w:rPr>
        <w:t>supplanting</w:t>
      </w:r>
      <w:r w:rsidRPr="009542B4">
        <w:rPr>
          <w:sz w:val="16"/>
        </w:rPr>
        <w:t xml:space="preserve"> </w:t>
      </w:r>
      <w:r w:rsidRPr="004A1E48">
        <w:rPr>
          <w:rStyle w:val="StyleUnderline"/>
        </w:rPr>
        <w:t>these countries’</w:t>
      </w:r>
      <w:r w:rsidRPr="009542B4">
        <w:rPr>
          <w:sz w:val="16"/>
        </w:rPr>
        <w:t xml:space="preserve"> </w:t>
      </w:r>
      <w:r w:rsidRPr="00417B1C">
        <w:rPr>
          <w:rStyle w:val="Emphasis"/>
          <w:highlight w:val="yellow"/>
        </w:rPr>
        <w:t>ineffective</w:t>
      </w:r>
      <w:r w:rsidRPr="00417B1C">
        <w:rPr>
          <w:rStyle w:val="StyleUnderline"/>
          <w:highlight w:val="yellow"/>
        </w:rPr>
        <w:t xml:space="preserve"> competition </w:t>
      </w:r>
      <w:r w:rsidRPr="00417B1C">
        <w:rPr>
          <w:rStyle w:val="Emphasis"/>
          <w:highlight w:val="yellow"/>
        </w:rPr>
        <w:t>regimes</w:t>
      </w:r>
      <w:r w:rsidRPr="00417B1C">
        <w:rPr>
          <w:rStyle w:val="StyleUnderline"/>
          <w:highlight w:val="yellow"/>
        </w:rPr>
        <w:t xml:space="preserve"> would</w:t>
      </w:r>
      <w:r w:rsidRPr="00433C91">
        <w:rPr>
          <w:rStyle w:val="StyleUnderline"/>
        </w:rPr>
        <w:t xml:space="preserve"> </w:t>
      </w:r>
      <w:r w:rsidRPr="00433C91">
        <w:rPr>
          <w:rStyle w:val="Emphasis"/>
        </w:rPr>
        <w:t>serve a purpose</w:t>
      </w:r>
      <w:r w:rsidRPr="00433C91">
        <w:rPr>
          <w:sz w:val="16"/>
        </w:rPr>
        <w:t>.</w:t>
      </w:r>
      <w:r w:rsidRPr="009542B4">
        <w:rPr>
          <w:sz w:val="16"/>
        </w:rPr>
        <w:t xml:space="preserve"> The question would not be one of superseding foreign regimes when there are none. </w:t>
      </w:r>
      <w:r w:rsidRPr="004A1E48">
        <w:rPr>
          <w:rStyle w:val="StyleUnderline"/>
        </w:rPr>
        <w:t xml:space="preserve">The question would be </w:t>
      </w:r>
      <w:r w:rsidRPr="00433C91">
        <w:rPr>
          <w:rStyle w:val="StyleUnderline"/>
        </w:rPr>
        <w:t xml:space="preserve">one of </w:t>
      </w:r>
      <w:r w:rsidRPr="00417B1C">
        <w:rPr>
          <w:rStyle w:val="Emphasis"/>
          <w:highlight w:val="yellow"/>
        </w:rPr>
        <w:t>fill</w:t>
      </w:r>
      <w:r w:rsidRPr="00433C91">
        <w:rPr>
          <w:rStyle w:val="Emphasis"/>
        </w:rPr>
        <w:t xml:space="preserve">ing </w:t>
      </w:r>
      <w:r w:rsidRPr="00417B1C">
        <w:rPr>
          <w:rStyle w:val="Emphasis"/>
          <w:highlight w:val="yellow"/>
        </w:rPr>
        <w:t>regulatory gaps</w:t>
      </w:r>
      <w:r w:rsidRPr="009542B4">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790D35B3" w14:textId="77777777" w:rsidR="00DA1076" w:rsidRPr="00435DF9" w:rsidRDefault="00DA1076" w:rsidP="00DA1076">
      <w:pPr>
        <w:rPr>
          <w:sz w:val="16"/>
        </w:rPr>
      </w:pPr>
      <w:r w:rsidRPr="00435DF9">
        <w:rPr>
          <w:strike/>
          <w:sz w:val="16"/>
        </w:rPr>
        <w:t>Developing countries</w:t>
      </w:r>
      <w:r w:rsidRPr="00435DF9">
        <w:rPr>
          <w:sz w:val="16"/>
        </w:rPr>
        <w:t xml:space="preserve"> </w:t>
      </w:r>
      <w:r>
        <w:rPr>
          <w:rStyle w:val="StyleUnderline"/>
        </w:rPr>
        <w:t>[the Global South]</w:t>
      </w:r>
      <w:r w:rsidRPr="00433C91">
        <w:rPr>
          <w:rStyle w:val="StyleUnderline"/>
        </w:rPr>
        <w:t xml:space="preserve"> would</w:t>
      </w:r>
      <w:r w:rsidRPr="00435DF9">
        <w:rPr>
          <w:sz w:val="16"/>
        </w:rPr>
        <w:t xml:space="preserve"> likely </w:t>
      </w:r>
      <w:r w:rsidRPr="00433C91">
        <w:rPr>
          <w:rStyle w:val="Emphasis"/>
        </w:rPr>
        <w:t>do better</w:t>
      </w:r>
      <w:r w:rsidRPr="00435DF9">
        <w:rPr>
          <w:sz w:val="16"/>
        </w:rPr>
        <w:t xml:space="preserve"> </w:t>
      </w:r>
      <w:r w:rsidRPr="00433C91">
        <w:rPr>
          <w:rStyle w:val="StyleUnderline"/>
        </w:rPr>
        <w:t>if they had effective antitrust regimes</w:t>
      </w:r>
      <w:r w:rsidRPr="00435DF9">
        <w:rPr>
          <w:sz w:val="16"/>
        </w:rPr>
        <w:t xml:space="preserve">, and other articles in this issue discuss what is required for success. But </w:t>
      </w:r>
      <w:r w:rsidRPr="00433C91">
        <w:rPr>
          <w:rStyle w:val="StyleUnderline"/>
        </w:rPr>
        <w:t xml:space="preserve">we also need solutions for situations in which </w:t>
      </w:r>
      <w:r w:rsidRPr="00435DF9">
        <w:rPr>
          <w:strike/>
          <w:sz w:val="16"/>
        </w:rPr>
        <w:t>developing countries do</w:t>
      </w:r>
      <w:r w:rsidRPr="00435DF9">
        <w:rPr>
          <w:sz w:val="16"/>
        </w:rPr>
        <w:t xml:space="preserve"> </w:t>
      </w:r>
      <w:r>
        <w:rPr>
          <w:rStyle w:val="Emphasis"/>
          <w:highlight w:val="yellow"/>
        </w:rPr>
        <w:t>[the Global South does]</w:t>
      </w:r>
      <w:r w:rsidRPr="00417B1C">
        <w:rPr>
          <w:rStyle w:val="Emphasis"/>
          <w:highlight w:val="yellow"/>
        </w:rPr>
        <w:t xml:space="preserve"> not (yet)</w:t>
      </w:r>
      <w:r w:rsidRPr="00417B1C">
        <w:rPr>
          <w:rStyle w:val="StyleUnderline"/>
          <w:highlight w:val="yellow"/>
        </w:rPr>
        <w:t xml:space="preserve"> have</w:t>
      </w:r>
      <w:r w:rsidRPr="00433C91">
        <w:rPr>
          <w:rStyle w:val="StyleUnderline"/>
        </w:rPr>
        <w:t xml:space="preserve"> such </w:t>
      </w:r>
      <w:r w:rsidRPr="00417B1C">
        <w:rPr>
          <w:rStyle w:val="StyleUnderline"/>
          <w:highlight w:val="yellow"/>
        </w:rPr>
        <w:t>regimes</w:t>
      </w:r>
      <w:r w:rsidRPr="00435DF9">
        <w:rPr>
          <w:sz w:val="16"/>
        </w:rPr>
        <w:t xml:space="preserve">, </w:t>
      </w:r>
      <w:r w:rsidRPr="00417B1C">
        <w:rPr>
          <w:rStyle w:val="StyleUnderline"/>
          <w:highlight w:val="yellow"/>
        </w:rPr>
        <w:t>or</w:t>
      </w:r>
      <w:r w:rsidRPr="004A1E48">
        <w:rPr>
          <w:rStyle w:val="StyleUnderline"/>
        </w:rPr>
        <w:t xml:space="preserve"> in which they </w:t>
      </w:r>
      <w:r w:rsidRPr="00417B1C">
        <w:rPr>
          <w:rStyle w:val="StyleUnderline"/>
          <w:highlight w:val="yellow"/>
        </w:rPr>
        <w:t>are</w:t>
      </w:r>
      <w:r w:rsidRPr="00433C91">
        <w:rPr>
          <w:rStyle w:val="StyleUnderline"/>
        </w:rPr>
        <w:t xml:space="preserve"> for other reasons </w:t>
      </w:r>
      <w:r w:rsidRPr="00417B1C">
        <w:rPr>
          <w:rStyle w:val="Emphasis"/>
          <w:highlight w:val="yellow"/>
        </w:rPr>
        <w:t>incapable</w:t>
      </w:r>
      <w:r w:rsidRPr="00435DF9">
        <w:rPr>
          <w:sz w:val="16"/>
        </w:rPr>
        <w:t xml:space="preserve"> </w:t>
      </w:r>
      <w:r w:rsidRPr="00417B1C">
        <w:rPr>
          <w:rStyle w:val="StyleUnderline"/>
          <w:highlight w:val="yellow"/>
        </w:rPr>
        <w:t xml:space="preserve">of </w:t>
      </w:r>
      <w:r w:rsidRPr="00417B1C">
        <w:rPr>
          <w:rStyle w:val="Emphasis"/>
          <w:highlight w:val="yellow"/>
        </w:rPr>
        <w:t>dealing</w:t>
      </w:r>
      <w:r w:rsidRPr="00417B1C">
        <w:rPr>
          <w:rStyle w:val="StyleUnderline"/>
          <w:highlight w:val="yellow"/>
        </w:rPr>
        <w:t xml:space="preserve"> with an </w:t>
      </w:r>
      <w:r w:rsidRPr="00417B1C">
        <w:rPr>
          <w:rStyle w:val="Emphasis"/>
          <w:highlight w:val="yellow"/>
        </w:rPr>
        <w:t>international cartel</w:t>
      </w:r>
      <w:r w:rsidRPr="00435DF9">
        <w:rPr>
          <w:sz w:val="16"/>
        </w:rPr>
        <w:t xml:space="preserve">. This is the situation this article addresses. It develops an argument for when and why a developed country’s antitrust regime should supplant the regime of a developing country. The question is, essentially, </w:t>
      </w:r>
      <w:proofErr w:type="gramStart"/>
      <w:r w:rsidRPr="00435DF9">
        <w:rPr>
          <w:sz w:val="16"/>
        </w:rPr>
        <w:t>when</w:t>
      </w:r>
      <w:proofErr w:type="gramEnd"/>
      <w:r w:rsidRPr="00435DF9">
        <w:rPr>
          <w:sz w:val="16"/>
        </w:rPr>
        <w:t xml:space="preserve"> and why the developed country should take over, in part, regulation of the developing country’s market.</w:t>
      </w:r>
    </w:p>
    <w:p w14:paraId="0AD1FB6F" w14:textId="77777777" w:rsidR="00DA1076" w:rsidRPr="009542B4" w:rsidRDefault="00DA1076" w:rsidP="00DA1076">
      <w:pPr>
        <w:rPr>
          <w:sz w:val="16"/>
          <w:szCs w:val="16"/>
        </w:rPr>
      </w:pPr>
      <w:r w:rsidRPr="009542B4">
        <w:rPr>
          <w:sz w:val="16"/>
          <w:szCs w:val="16"/>
        </w:rPr>
        <w:t xml:space="preserve">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w:t>
      </w:r>
      <w:proofErr w:type="gramStart"/>
      <w:r w:rsidRPr="009542B4">
        <w:rPr>
          <w:sz w:val="16"/>
          <w:szCs w:val="16"/>
        </w:rPr>
        <w:t>small developed</w:t>
      </w:r>
      <w:proofErr w:type="gramEnd"/>
      <w:r w:rsidRPr="009542B4">
        <w:rPr>
          <w:sz w:val="16"/>
          <w:szCs w:val="16"/>
        </w:rPr>
        <w:t xml:space="preserve"> countries with limited resources.7</w:t>
      </w:r>
    </w:p>
    <w:p w14:paraId="34A777EA" w14:textId="77777777" w:rsidR="00DA1076" w:rsidRPr="009542B4" w:rsidRDefault="00DA1076" w:rsidP="00DA1076">
      <w:pPr>
        <w:rPr>
          <w:sz w:val="16"/>
          <w:szCs w:val="16"/>
        </w:rPr>
      </w:pPr>
      <w:r w:rsidRPr="009542B4">
        <w:rPr>
          <w:sz w:val="16"/>
          <w:szCs w:val="16"/>
        </w:rPr>
        <w:t xml:space="preserve">Part II begins by laying out the tension between the need for antitrust in developing countries and the obstacles these countries face in building their own regimes. It then argues for the possibility of one country’s antitrust institutions regulating another country’s market, </w:t>
      </w:r>
      <w:proofErr w:type="gramStart"/>
      <w:r w:rsidRPr="009542B4">
        <w:rPr>
          <w:sz w:val="16"/>
          <w:szCs w:val="16"/>
        </w:rPr>
        <w:t>as long as</w:t>
      </w:r>
      <w:proofErr w:type="gramEnd"/>
      <w:r w:rsidRPr="009542B4">
        <w:rPr>
          <w:sz w:val="16"/>
          <w:szCs w:val="16"/>
        </w:rPr>
        <w:t xml:space="preserve">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w:t>
      </w:r>
      <w:proofErr w:type="gramStart"/>
      <w:r w:rsidRPr="009542B4">
        <w:rPr>
          <w:sz w:val="16"/>
          <w:szCs w:val="16"/>
        </w:rPr>
        <w:t>a number of</w:t>
      </w:r>
      <w:proofErr w:type="gramEnd"/>
      <w:r w:rsidRPr="009542B4">
        <w:rPr>
          <w:sz w:val="16"/>
          <w:szCs w:val="16"/>
        </w:rPr>
        <w:t xml:space="preserve"> possible objections.</w:t>
      </w:r>
    </w:p>
    <w:p w14:paraId="17B01464" w14:textId="77777777" w:rsidR="00DA1076" w:rsidRPr="009542B4" w:rsidRDefault="00DA1076" w:rsidP="00DA1076">
      <w:pPr>
        <w:rPr>
          <w:sz w:val="16"/>
          <w:szCs w:val="16"/>
        </w:rPr>
      </w:pPr>
      <w:r w:rsidRPr="009542B4">
        <w:rPr>
          <w:sz w:val="16"/>
          <w:szCs w:val="16"/>
        </w:rPr>
        <w:t>II DEVELOPING COUNTRIES AND ANTITRUST REGULATION</w:t>
      </w:r>
    </w:p>
    <w:p w14:paraId="590B05A3" w14:textId="77777777" w:rsidR="00DA1076" w:rsidRPr="009542B4" w:rsidRDefault="00DA1076" w:rsidP="00DA1076">
      <w:pPr>
        <w:rPr>
          <w:sz w:val="16"/>
          <w:szCs w:val="16"/>
        </w:rPr>
      </w:pPr>
      <w:r w:rsidRPr="009542B4">
        <w:rPr>
          <w:sz w:val="16"/>
          <w:szCs w:val="16"/>
        </w:rPr>
        <w:t>A. Challenges</w:t>
      </w:r>
    </w:p>
    <w:p w14:paraId="16E418BB" w14:textId="77777777" w:rsidR="00DA1076" w:rsidRPr="00435DF9" w:rsidRDefault="00DA1076" w:rsidP="00DA1076">
      <w:pPr>
        <w:rPr>
          <w:sz w:val="16"/>
        </w:rPr>
      </w:pPr>
      <w:r w:rsidRPr="00435DF9">
        <w:rPr>
          <w:sz w:val="16"/>
        </w:rPr>
        <w:t xml:space="preserve">Once, establishing antitrust regimes was thought not to benefit developing countries.8 That view is no longer prevalent. Today, </w:t>
      </w:r>
      <w:r w:rsidRPr="00433C91">
        <w:rPr>
          <w:rStyle w:val="StyleUnderline"/>
        </w:rPr>
        <w:t xml:space="preserve">more than </w:t>
      </w:r>
      <w:r w:rsidRPr="00433C91">
        <w:rPr>
          <w:rStyle w:val="Emphasis"/>
        </w:rPr>
        <w:t>half</w:t>
      </w:r>
      <w:r w:rsidRPr="00433C91">
        <w:rPr>
          <w:rStyle w:val="StyleUnderline"/>
        </w:rPr>
        <w:t xml:space="preserve"> of the</w:t>
      </w:r>
      <w:r w:rsidRPr="00435DF9">
        <w:rPr>
          <w:strike/>
          <w:sz w:val="16"/>
        </w:rPr>
        <w:t xml:space="preserve"> developing </w:t>
      </w:r>
      <w:r>
        <w:rPr>
          <w:rStyle w:val="Emphasis"/>
        </w:rPr>
        <w:t xml:space="preserve">[Global South] </w:t>
      </w:r>
      <w:r w:rsidRPr="00433C91">
        <w:rPr>
          <w:rStyle w:val="Emphasis"/>
        </w:rPr>
        <w:t>countries</w:t>
      </w:r>
      <w:r w:rsidRPr="00433C91">
        <w:rPr>
          <w:rStyle w:val="StyleUnderline"/>
        </w:rPr>
        <w:t xml:space="preserve"> in the world have </w:t>
      </w:r>
      <w:r w:rsidRPr="00433C91">
        <w:rPr>
          <w:rStyle w:val="Emphasis"/>
        </w:rPr>
        <w:t>antitrust regimes</w:t>
      </w:r>
      <w:r w:rsidRPr="00435DF9">
        <w:rPr>
          <w:sz w:val="16"/>
        </w:rPr>
        <w:t>.9</w:t>
      </w:r>
    </w:p>
    <w:p w14:paraId="47958198" w14:textId="77777777" w:rsidR="00DA1076" w:rsidRPr="00435DF9" w:rsidRDefault="00DA1076" w:rsidP="00DA1076">
      <w:pPr>
        <w:rPr>
          <w:sz w:val="16"/>
        </w:rPr>
      </w:pPr>
      <w:r w:rsidRPr="00435DF9">
        <w:rPr>
          <w:sz w:val="16"/>
        </w:rPr>
        <w:t xml:space="preserve">Having </w:t>
      </w:r>
      <w:r w:rsidRPr="00433C91">
        <w:rPr>
          <w:rStyle w:val="StyleUnderline"/>
        </w:rPr>
        <w:t>laws on the books represents</w:t>
      </w:r>
      <w:r w:rsidRPr="00435DF9">
        <w:rPr>
          <w:sz w:val="16"/>
        </w:rPr>
        <w:t xml:space="preserve">, however, </w:t>
      </w:r>
      <w:r w:rsidRPr="00433C91">
        <w:rPr>
          <w:rStyle w:val="StyleUnderline"/>
        </w:rPr>
        <w:t xml:space="preserve">only a </w:t>
      </w:r>
      <w:r w:rsidRPr="00433C91">
        <w:rPr>
          <w:rStyle w:val="Emphasis"/>
        </w:rPr>
        <w:t>first step</w:t>
      </w:r>
      <w:r w:rsidRPr="00435DF9">
        <w:rPr>
          <w:sz w:val="16"/>
        </w:rPr>
        <w:t xml:space="preserve">. </w:t>
      </w:r>
      <w:r w:rsidRPr="00417B1C">
        <w:rPr>
          <w:rStyle w:val="StyleUnderline"/>
          <w:highlight w:val="yellow"/>
        </w:rPr>
        <w:t>A great</w:t>
      </w:r>
      <w:r w:rsidRPr="00433C91">
        <w:rPr>
          <w:rStyle w:val="StyleUnderline"/>
        </w:rPr>
        <w:t xml:space="preserve">er </w:t>
      </w:r>
      <w:r w:rsidRPr="00417B1C">
        <w:rPr>
          <w:rStyle w:val="StyleUnderline"/>
          <w:highlight w:val="yellow"/>
        </w:rPr>
        <w:t>problem</w:t>
      </w:r>
      <w:r w:rsidRPr="00433C91">
        <w:rPr>
          <w:rStyle w:val="StyleUnderline"/>
        </w:rPr>
        <w:t xml:space="preserve"> for</w:t>
      </w:r>
      <w:r w:rsidRPr="00FD4CE7">
        <w:rPr>
          <w:rStyle w:val="StyleUnderline"/>
        </w:rPr>
        <w:t xml:space="preserve"> many</w:t>
      </w:r>
      <w:r w:rsidRPr="00435DF9">
        <w:rPr>
          <w:sz w:val="16"/>
        </w:rPr>
        <w:t xml:space="preserve"> developing countries </w:t>
      </w:r>
      <w:r w:rsidRPr="00417B1C">
        <w:rPr>
          <w:rStyle w:val="StyleUnderline"/>
          <w:highlight w:val="yellow"/>
        </w:rPr>
        <w:t xml:space="preserve">lies in </w:t>
      </w:r>
      <w:r w:rsidRPr="00417B1C">
        <w:rPr>
          <w:rStyle w:val="Emphasis"/>
          <w:highlight w:val="yellow"/>
        </w:rPr>
        <w:t>building institutions</w:t>
      </w:r>
      <w:r w:rsidRPr="00435DF9">
        <w:rPr>
          <w:sz w:val="16"/>
        </w:rPr>
        <w:t xml:space="preserve"> 10 </w:t>
      </w:r>
      <w:r w:rsidRPr="00417B1C">
        <w:rPr>
          <w:rStyle w:val="StyleUnderline"/>
          <w:highlight w:val="yellow"/>
        </w:rPr>
        <w:t xml:space="preserve">and </w:t>
      </w:r>
      <w:r w:rsidRPr="00417B1C">
        <w:rPr>
          <w:rStyle w:val="Emphasis"/>
          <w:highlight w:val="yellow"/>
        </w:rPr>
        <w:t>enforcing</w:t>
      </w:r>
      <w:r w:rsidRPr="00FD4CE7">
        <w:rPr>
          <w:rStyle w:val="StyleUnderline"/>
        </w:rPr>
        <w:t xml:space="preserve"> existing </w:t>
      </w:r>
      <w:r w:rsidRPr="00FD4CE7">
        <w:rPr>
          <w:rStyle w:val="Emphasis"/>
        </w:rPr>
        <w:t xml:space="preserve">antitrust </w:t>
      </w:r>
      <w:r w:rsidRPr="00417B1C">
        <w:rPr>
          <w:rStyle w:val="Emphasis"/>
          <w:highlight w:val="yellow"/>
        </w:rPr>
        <w:t>laws</w:t>
      </w:r>
      <w:r w:rsidRPr="00435DF9">
        <w:rPr>
          <w:sz w:val="16"/>
        </w:rPr>
        <w:t xml:space="preserve">. Here, the data are somewhat unclear. </w:t>
      </w:r>
      <w:proofErr w:type="spellStart"/>
      <w:r w:rsidRPr="00435DF9">
        <w:rPr>
          <w:sz w:val="16"/>
        </w:rPr>
        <w:t>Levenstein</w:t>
      </w:r>
      <w:proofErr w:type="spellEnd"/>
      <w:r w:rsidRPr="00435DF9">
        <w:rPr>
          <w:sz w:val="16"/>
        </w:rPr>
        <w:t xml:space="preserve"> and </w:t>
      </w:r>
      <w:proofErr w:type="spellStart"/>
      <w:r w:rsidRPr="00435DF9">
        <w:rPr>
          <w:sz w:val="16"/>
        </w:rPr>
        <w:t>Suslow</w:t>
      </w:r>
      <w:proofErr w:type="spellEnd"/>
      <w:r w:rsidRPr="00435DF9">
        <w:rPr>
          <w:sz w:val="16"/>
        </w:rPr>
        <w:t xml:space="preserve">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w:t>
      </w:r>
      <w:proofErr w:type="spellStart"/>
      <w:r w:rsidRPr="00435DF9">
        <w:rPr>
          <w:sz w:val="16"/>
        </w:rPr>
        <w:t>Büthe</w:t>
      </w:r>
      <w:proofErr w:type="spellEnd"/>
      <w:r w:rsidRPr="00435DF9">
        <w:rPr>
          <w:sz w:val="16"/>
        </w:rPr>
        <w:t xml:space="preserve"> and Aydin identify </w:t>
      </w:r>
      <w:r w:rsidRPr="00417B1C">
        <w:rPr>
          <w:rStyle w:val="StyleUnderline"/>
          <w:highlight w:val="yellow"/>
        </w:rPr>
        <w:t>several factors</w:t>
      </w:r>
      <w:r w:rsidRPr="00435DF9">
        <w:rPr>
          <w:sz w:val="16"/>
        </w:rPr>
        <w:t xml:space="preserve"> that </w:t>
      </w:r>
      <w:r w:rsidRPr="00417B1C">
        <w:rPr>
          <w:rStyle w:val="StyleUnderline"/>
          <w:highlight w:val="yellow"/>
        </w:rPr>
        <w:t>constrain</w:t>
      </w:r>
      <w:r w:rsidRPr="00FD4CE7">
        <w:rPr>
          <w:rStyle w:val="StyleUnderline"/>
        </w:rPr>
        <w:t xml:space="preserve"> </w:t>
      </w:r>
      <w:r w:rsidRPr="00435DF9">
        <w:rPr>
          <w:strike/>
          <w:sz w:val="16"/>
        </w:rPr>
        <w:t>developing</w:t>
      </w:r>
      <w:r w:rsidRPr="00FD4CE7">
        <w:rPr>
          <w:rStyle w:val="StyleUnderline"/>
        </w:rPr>
        <w:t xml:space="preserve"> </w:t>
      </w:r>
      <w:r w:rsidRPr="00417B1C">
        <w:rPr>
          <w:rStyle w:val="StyleUnderline"/>
          <w:highlight w:val="yellow"/>
        </w:rPr>
        <w:t>countries</w:t>
      </w:r>
      <w:r>
        <w:rPr>
          <w:rStyle w:val="StyleUnderline"/>
        </w:rPr>
        <w:t xml:space="preserve"> [in the Global South]</w:t>
      </w:r>
      <w:r w:rsidRPr="00435DF9">
        <w:rPr>
          <w:sz w:val="16"/>
        </w:rPr>
        <w:t xml:space="preserve">: limits in financial resources and expertise, </w:t>
      </w:r>
      <w:r w:rsidRPr="00417B1C">
        <w:rPr>
          <w:rStyle w:val="Emphasis"/>
          <w:highlight w:val="yellow"/>
        </w:rPr>
        <w:t>unsupportive</w:t>
      </w:r>
      <w:r w:rsidRPr="00417B1C">
        <w:rPr>
          <w:rStyle w:val="StyleUnderline"/>
          <w:highlight w:val="yellow"/>
        </w:rPr>
        <w:t xml:space="preserve"> or hostile </w:t>
      </w:r>
      <w:r w:rsidRPr="00417B1C">
        <w:rPr>
          <w:rStyle w:val="Emphasis"/>
          <w:highlight w:val="yellow"/>
        </w:rPr>
        <w:t>political–legal environments</w:t>
      </w:r>
      <w:r w:rsidRPr="00435DF9">
        <w:rPr>
          <w:sz w:val="16"/>
          <w:highlight w:val="yellow"/>
        </w:rPr>
        <w:t xml:space="preserve">, </w:t>
      </w:r>
      <w:r w:rsidRPr="00417B1C">
        <w:rPr>
          <w:rStyle w:val="Emphasis"/>
          <w:highlight w:val="yellow"/>
        </w:rPr>
        <w:t>limitations</w:t>
      </w:r>
      <w:r w:rsidRPr="00417B1C">
        <w:rPr>
          <w:rStyle w:val="StyleUnderline"/>
          <w:highlight w:val="yellow"/>
        </w:rPr>
        <w:t xml:space="preserve"> to </w:t>
      </w:r>
      <w:r w:rsidRPr="00417B1C">
        <w:rPr>
          <w:rStyle w:val="Emphasis"/>
          <w:highlight w:val="yellow"/>
        </w:rPr>
        <w:t>legal culture</w:t>
      </w:r>
      <w:r w:rsidRPr="00435DF9">
        <w:rPr>
          <w:sz w:val="16"/>
        </w:rPr>
        <w:t xml:space="preserve">, </w:t>
      </w:r>
      <w:r w:rsidRPr="00FD4CE7">
        <w:rPr>
          <w:rStyle w:val="StyleUnderline"/>
        </w:rPr>
        <w:t xml:space="preserve">a lack of </w:t>
      </w:r>
      <w:r w:rsidRPr="00FD4CE7">
        <w:rPr>
          <w:rStyle w:val="Emphasis"/>
        </w:rPr>
        <w:t>competition culture</w:t>
      </w:r>
      <w:r w:rsidRPr="00435DF9">
        <w:rPr>
          <w:sz w:val="16"/>
        </w:rPr>
        <w:t xml:space="preserve">, </w:t>
      </w:r>
      <w:r w:rsidRPr="00FD4CE7">
        <w:rPr>
          <w:rStyle w:val="StyleUnderline"/>
        </w:rPr>
        <w:t xml:space="preserve">and </w:t>
      </w:r>
      <w:r w:rsidRPr="00417B1C">
        <w:rPr>
          <w:rStyle w:val="Emphasis"/>
          <w:highlight w:val="yellow"/>
        </w:rPr>
        <w:t>underdeveloped</w:t>
      </w:r>
      <w:r w:rsidRPr="00417B1C">
        <w:rPr>
          <w:rStyle w:val="StyleUnderline"/>
          <w:highlight w:val="yellow"/>
        </w:rPr>
        <w:t xml:space="preserve"> markets</w:t>
      </w:r>
      <w:r>
        <w:rPr>
          <w:rStyle w:val="StyleUnderline"/>
        </w:rPr>
        <w:t xml:space="preserve"> </w:t>
      </w:r>
      <w:r w:rsidRPr="00435DF9">
        <w:rPr>
          <w:sz w:val="16"/>
        </w:rPr>
        <w:t>13</w:t>
      </w:r>
    </w:p>
    <w:p w14:paraId="4D997EE2" w14:textId="77777777" w:rsidR="00DA1076" w:rsidRPr="00435DF9" w:rsidRDefault="00DA1076" w:rsidP="00DA1076">
      <w:pPr>
        <w:rPr>
          <w:sz w:val="16"/>
        </w:rPr>
      </w:pPr>
      <w:r w:rsidRPr="00435DF9">
        <w:rPr>
          <w:sz w:val="16"/>
        </w:rPr>
        <w:t xml:space="preserve">The </w:t>
      </w:r>
      <w:r w:rsidRPr="00417B1C">
        <w:rPr>
          <w:rStyle w:val="StyleUnderline"/>
          <w:highlight w:val="yellow"/>
        </w:rPr>
        <w:t>enforcement</w:t>
      </w:r>
      <w:r w:rsidRPr="00FD4CE7">
        <w:rPr>
          <w:rStyle w:val="StyleUnderline"/>
        </w:rPr>
        <w:t xml:space="preserve"> problem </w:t>
      </w:r>
      <w:r w:rsidRPr="00417B1C">
        <w:rPr>
          <w:rStyle w:val="StyleUnderline"/>
          <w:highlight w:val="yellow"/>
        </w:rPr>
        <w:t xml:space="preserve">is </w:t>
      </w:r>
      <w:r w:rsidRPr="00417B1C">
        <w:rPr>
          <w:rStyle w:val="Emphasis"/>
          <w:highlight w:val="yellow"/>
        </w:rPr>
        <w:t>exacerbated</w:t>
      </w:r>
      <w:r w:rsidRPr="00435DF9">
        <w:rPr>
          <w:sz w:val="16"/>
          <w:highlight w:val="yellow"/>
        </w:rPr>
        <w:t xml:space="preserve"> </w:t>
      </w:r>
      <w:r w:rsidRPr="00417B1C">
        <w:rPr>
          <w:rStyle w:val="StyleUnderline"/>
          <w:highlight w:val="yellow"/>
        </w:rPr>
        <w:t xml:space="preserve">for </w:t>
      </w:r>
      <w:r w:rsidRPr="00417B1C">
        <w:rPr>
          <w:rStyle w:val="Emphasis"/>
          <w:highlight w:val="yellow"/>
        </w:rPr>
        <w:t>transboundary cartels</w:t>
      </w:r>
      <w:r w:rsidRPr="00435DF9">
        <w:rPr>
          <w:sz w:val="16"/>
        </w:rPr>
        <w:t xml:space="preserve"> </w:t>
      </w:r>
      <w:r w:rsidRPr="00FD4CE7">
        <w:rPr>
          <w:rStyle w:val="StyleUnderline"/>
        </w:rPr>
        <w:t xml:space="preserve">with actors from </w:t>
      </w:r>
      <w:r w:rsidRPr="00FD4CE7">
        <w:rPr>
          <w:rStyle w:val="Emphasis"/>
        </w:rPr>
        <w:t>outside</w:t>
      </w:r>
      <w:r w:rsidRPr="00435DF9">
        <w:rPr>
          <w:sz w:val="16"/>
        </w:rPr>
        <w:t xml:space="preserve"> the </w:t>
      </w:r>
      <w:r w:rsidRPr="00435DF9">
        <w:rPr>
          <w:strike/>
          <w:sz w:val="16"/>
        </w:rPr>
        <w:t>developing countries</w:t>
      </w:r>
      <w:r w:rsidRPr="00435DF9">
        <w:rPr>
          <w:sz w:val="16"/>
        </w:rPr>
        <w:t xml:space="preserve"> </w:t>
      </w:r>
      <w:r w:rsidRPr="00435DF9">
        <w:rPr>
          <w:rStyle w:val="StyleUnderline"/>
        </w:rPr>
        <w:t xml:space="preserve">[Global South] </w:t>
      </w:r>
      <w:r w:rsidRPr="00FD4CE7">
        <w:rPr>
          <w:rStyle w:val="StyleUnderline"/>
        </w:rPr>
        <w:t>targeting the country’s markets</w:t>
      </w:r>
      <w:r w:rsidRPr="00435DF9">
        <w:rPr>
          <w:sz w:val="16"/>
        </w:rPr>
        <w:t xml:space="preserve">.14 Often, </w:t>
      </w:r>
      <w:r w:rsidRPr="00FD4CE7">
        <w:rPr>
          <w:rStyle w:val="StyleUnderline"/>
        </w:rPr>
        <w:t xml:space="preserve">less </w:t>
      </w:r>
      <w:r w:rsidRPr="00433C91">
        <w:rPr>
          <w:rStyle w:val="StyleUnderline"/>
        </w:rPr>
        <w:t xml:space="preserve">developed countries do not even appear to </w:t>
      </w:r>
      <w:r w:rsidRPr="00433C91">
        <w:rPr>
          <w:rStyle w:val="Emphasis"/>
        </w:rPr>
        <w:t>recognize</w:t>
      </w:r>
      <w:r w:rsidRPr="00433C91">
        <w:rPr>
          <w:rStyle w:val="StyleUnderline"/>
        </w:rPr>
        <w:t xml:space="preserve"> the impact these cartels have on</w:t>
      </w:r>
      <w:r w:rsidRPr="00FD4CE7">
        <w:rPr>
          <w:rStyle w:val="StyleUnderline"/>
        </w:rPr>
        <w:t xml:space="preserve"> their economies</w:t>
      </w:r>
      <w:r w:rsidRPr="00435DF9">
        <w:rPr>
          <w:sz w:val="16"/>
        </w:rPr>
        <w:t xml:space="preserve">.15 </w:t>
      </w:r>
      <w:r w:rsidRPr="00FD4CE7">
        <w:rPr>
          <w:rStyle w:val="StyleUnderline"/>
        </w:rPr>
        <w:t>If cartel members act outside the country</w:t>
      </w:r>
      <w:r w:rsidRPr="00435DF9">
        <w:rPr>
          <w:sz w:val="16"/>
        </w:rPr>
        <w:t xml:space="preserve">, </w:t>
      </w:r>
      <w:r w:rsidRPr="00FD4CE7">
        <w:rPr>
          <w:rStyle w:val="StyleUnderline"/>
        </w:rPr>
        <w:t xml:space="preserve">agencies have difficulties </w:t>
      </w:r>
      <w:r w:rsidRPr="00FD4CE7">
        <w:rPr>
          <w:rStyle w:val="Emphasis"/>
        </w:rPr>
        <w:t>detecting</w:t>
      </w:r>
      <w:r w:rsidRPr="00FD4CE7">
        <w:rPr>
          <w:rStyle w:val="StyleUnderline"/>
        </w:rPr>
        <w:t xml:space="preserve"> and </w:t>
      </w:r>
      <w:r w:rsidRPr="00FD4CE7">
        <w:rPr>
          <w:rStyle w:val="Emphasis"/>
        </w:rPr>
        <w:t>scrutinizing</w:t>
      </w:r>
      <w:r w:rsidRPr="00FD4CE7">
        <w:rPr>
          <w:rStyle w:val="StyleUnderline"/>
        </w:rPr>
        <w:t xml:space="preserve"> the cartel</w:t>
      </w:r>
      <w:r w:rsidRPr="00435DF9">
        <w:rPr>
          <w:sz w:val="16"/>
        </w:rPr>
        <w:t xml:space="preserve">.16 Where they do, </w:t>
      </w:r>
      <w:r w:rsidRPr="00FD4CE7">
        <w:rPr>
          <w:rStyle w:val="StyleUnderline"/>
        </w:rPr>
        <w:t xml:space="preserve">the global market power of firms is often </w:t>
      </w:r>
      <w:r w:rsidRPr="00FD4CE7">
        <w:rPr>
          <w:rStyle w:val="Emphasis"/>
        </w:rPr>
        <w:t>badly matched</w:t>
      </w:r>
      <w:r w:rsidRPr="00FD4CE7">
        <w:rPr>
          <w:rStyle w:val="StyleUnderline"/>
        </w:rPr>
        <w:t xml:space="preserve"> by the antitrust regimes of </w:t>
      </w:r>
      <w:r w:rsidRPr="00435DF9">
        <w:rPr>
          <w:strike/>
          <w:sz w:val="16"/>
        </w:rPr>
        <w:t>developing countries</w:t>
      </w:r>
      <w:r w:rsidRPr="00435DF9">
        <w:rPr>
          <w:sz w:val="16"/>
        </w:rPr>
        <w:t xml:space="preserve"> </w:t>
      </w:r>
      <w:r w:rsidRPr="00435DF9">
        <w:rPr>
          <w:rStyle w:val="StyleUnderline"/>
        </w:rPr>
        <w:t>[Global South]</w:t>
      </w:r>
      <w:r w:rsidRPr="00435DF9">
        <w:rPr>
          <w:sz w:val="16"/>
        </w:rPr>
        <w:t xml:space="preserve">.17 </w:t>
      </w:r>
      <w:r w:rsidRPr="00FD4CE7">
        <w:rPr>
          <w:rStyle w:val="StyleUnderline"/>
        </w:rPr>
        <w:t xml:space="preserve">Even </w:t>
      </w:r>
      <w:r w:rsidRPr="00433C91">
        <w:rPr>
          <w:rStyle w:val="StyleUnderline"/>
        </w:rPr>
        <w:t xml:space="preserve">if </w:t>
      </w:r>
      <w:r w:rsidRPr="00435DF9">
        <w:rPr>
          <w:strike/>
          <w:sz w:val="16"/>
        </w:rPr>
        <w:t>developing countries</w:t>
      </w:r>
      <w:r w:rsidRPr="00435DF9">
        <w:rPr>
          <w:sz w:val="16"/>
        </w:rPr>
        <w:t xml:space="preserve"> </w:t>
      </w:r>
      <w:r w:rsidRPr="00435DF9">
        <w:rPr>
          <w:rStyle w:val="StyleUnderline"/>
        </w:rPr>
        <w:t>[Global South]</w:t>
      </w:r>
      <w:r w:rsidRPr="00433C91">
        <w:rPr>
          <w:rStyle w:val="StyleUnderline"/>
        </w:rPr>
        <w:t xml:space="preserve"> have</w:t>
      </w:r>
      <w:r w:rsidRPr="00435DF9">
        <w:rPr>
          <w:sz w:val="16"/>
        </w:rPr>
        <w:t xml:space="preserve"> the </w:t>
      </w:r>
      <w:r w:rsidRPr="00433C91">
        <w:rPr>
          <w:rStyle w:val="StyleUnderline"/>
        </w:rPr>
        <w:t>resources and expertise to regulate small and midsize local cartels</w:t>
      </w:r>
      <w:r w:rsidRPr="00435DF9">
        <w:rPr>
          <w:sz w:val="16"/>
        </w:rPr>
        <w:t xml:space="preserve">, </w:t>
      </w:r>
      <w:r w:rsidRPr="00433C91">
        <w:rPr>
          <w:rStyle w:val="StyleUnderline"/>
        </w:rPr>
        <w:t xml:space="preserve">they may well be </w:t>
      </w:r>
      <w:r w:rsidRPr="00433C91">
        <w:rPr>
          <w:rStyle w:val="Emphasis"/>
        </w:rPr>
        <w:t>unable</w:t>
      </w:r>
      <w:r w:rsidRPr="00433C91">
        <w:rPr>
          <w:rStyle w:val="StyleUnderline"/>
        </w:rPr>
        <w:t xml:space="preserve"> to regulate </w:t>
      </w:r>
      <w:r w:rsidRPr="00433C91">
        <w:rPr>
          <w:rStyle w:val="Emphasis"/>
        </w:rPr>
        <w:t>bigger</w:t>
      </w:r>
      <w:r w:rsidRPr="00433C91">
        <w:rPr>
          <w:rStyle w:val="StyleUnderline"/>
        </w:rPr>
        <w:t xml:space="preserve"> and </w:t>
      </w:r>
      <w:r w:rsidRPr="00433C91">
        <w:rPr>
          <w:rStyle w:val="Emphasis"/>
        </w:rPr>
        <w:t>transnational</w:t>
      </w:r>
      <w:r w:rsidRPr="00433C91">
        <w:rPr>
          <w:rStyle w:val="StyleUnderline"/>
        </w:rPr>
        <w:t xml:space="preserve"> or multinational cartels</w:t>
      </w:r>
      <w:r w:rsidRPr="00435DF9">
        <w:rPr>
          <w:sz w:val="16"/>
        </w:rPr>
        <w:t>.18 It may often be preferable for them to allocate scarce resources to the regulation of domestic cartels.</w:t>
      </w:r>
    </w:p>
    <w:p w14:paraId="14A575B4" w14:textId="77777777" w:rsidR="00DA1076" w:rsidRDefault="00DA1076" w:rsidP="00DA1076"/>
    <w:p w14:paraId="2AA12673" w14:textId="77777777" w:rsidR="00DA1076" w:rsidRDefault="00DA1076" w:rsidP="00DA1076">
      <w:pPr>
        <w:pStyle w:val="Heading4"/>
      </w:pPr>
      <w:r>
        <w:t xml:space="preserve">Instead, foreign plaintiffs were encouraged to rely on </w:t>
      </w:r>
      <w:r w:rsidRPr="00B32B47">
        <w:t>trickle-down enforcement</w:t>
      </w:r>
      <w:r>
        <w:t xml:space="preserve"> from more developed antitrust regimes, which creates </w:t>
      </w:r>
      <w:r w:rsidRPr="00850E24">
        <w:rPr>
          <w:u w:val="single"/>
        </w:rPr>
        <w:t>impunity</w:t>
      </w:r>
      <w:r>
        <w:t xml:space="preserve"> for transboundary and multinational cartels.  </w:t>
      </w:r>
    </w:p>
    <w:p w14:paraId="034CDC21" w14:textId="77777777" w:rsidR="00DA1076" w:rsidRPr="00FF4FC8" w:rsidRDefault="00DA1076" w:rsidP="00DA1076">
      <w:proofErr w:type="spellStart"/>
      <w:r w:rsidRPr="00FF4FC8">
        <w:rPr>
          <w:rStyle w:val="Style13ptBold"/>
        </w:rPr>
        <w:t>Martyniszyn</w:t>
      </w:r>
      <w:proofErr w:type="spellEnd"/>
      <w:r w:rsidRPr="00FF4FC8">
        <w:rPr>
          <w:rStyle w:val="Style13ptBold"/>
        </w:rPr>
        <w:t xml:space="preserve"> 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w:t>
      </w:r>
      <w:hyperlink r:id="rId8" w:anchor="303280629" w:history="1">
        <w:r w:rsidRPr="00986FE3">
          <w:rPr>
            <w:rStyle w:val="Hyperlink"/>
          </w:rPr>
          <w:t>https://academic.oup.com/jcle/article/17/3/686/6095856#303280629</w:t>
        </w:r>
      </w:hyperlink>
      <w:r w:rsidRPr="00FF4FC8">
        <w:t>)</w:t>
      </w:r>
      <w:r>
        <w:t xml:space="preserve"> //rhetoric modified</w:t>
      </w:r>
    </w:p>
    <w:p w14:paraId="36A58301" w14:textId="77777777" w:rsidR="00DA1076" w:rsidRPr="00476DA3" w:rsidRDefault="00DA1076" w:rsidP="00DA1076">
      <w:pPr>
        <w:rPr>
          <w:sz w:val="16"/>
          <w:szCs w:val="16"/>
        </w:rPr>
      </w:pPr>
      <w:r w:rsidRPr="00476DA3">
        <w:rPr>
          <w:sz w:val="16"/>
          <w:szCs w:val="16"/>
        </w:rPr>
        <w:t>III. PART III: SHORTCOMINGS OF THE STATUS QUO</w:t>
      </w:r>
    </w:p>
    <w:p w14:paraId="069F8CDE" w14:textId="77777777" w:rsidR="00DA1076" w:rsidRPr="00435DF9" w:rsidRDefault="00DA1076" w:rsidP="00DA1076">
      <w:pPr>
        <w:rPr>
          <w:sz w:val="16"/>
        </w:rPr>
      </w:pPr>
      <w:r w:rsidRPr="00433C91">
        <w:rPr>
          <w:rStyle w:val="StyleUnderline"/>
        </w:rPr>
        <w:t>The current</w:t>
      </w:r>
      <w:r w:rsidRPr="00435DF9">
        <w:rPr>
          <w:sz w:val="16"/>
        </w:rPr>
        <w:t xml:space="preserve"> regulatory </w:t>
      </w:r>
      <w:r w:rsidRPr="00433C91">
        <w:rPr>
          <w:rStyle w:val="StyleUnderline"/>
        </w:rPr>
        <w:t xml:space="preserve">patchwork </w:t>
      </w:r>
      <w:r w:rsidRPr="00433C91">
        <w:rPr>
          <w:rStyle w:val="Emphasis"/>
        </w:rPr>
        <w:t>works</w:t>
      </w:r>
      <w:r w:rsidRPr="00435DF9">
        <w:rPr>
          <w:sz w:val="16"/>
        </w:rPr>
        <w:t xml:space="preserve"> relatively </w:t>
      </w:r>
      <w:r w:rsidRPr="00433C91">
        <w:rPr>
          <w:rStyle w:val="Emphasis"/>
        </w:rPr>
        <w:t>well</w:t>
      </w:r>
      <w:r w:rsidRPr="00433C91">
        <w:rPr>
          <w:rStyle w:val="StyleUnderline"/>
        </w:rPr>
        <w:t xml:space="preserve"> for</w:t>
      </w:r>
      <w:r w:rsidRPr="00435DF9">
        <w:rPr>
          <w:sz w:val="16"/>
        </w:rPr>
        <w:t xml:space="preserve"> the </w:t>
      </w:r>
      <w:r w:rsidRPr="00433C91">
        <w:rPr>
          <w:rStyle w:val="StyleUnderline"/>
        </w:rPr>
        <w:t>key</w:t>
      </w:r>
      <w:r w:rsidRPr="00435DF9">
        <w:rPr>
          <w:strike/>
          <w:sz w:val="16"/>
        </w:rPr>
        <w:t xml:space="preserve"> developed </w:t>
      </w:r>
      <w:r w:rsidRPr="00433C91">
        <w:rPr>
          <w:rStyle w:val="Emphasis"/>
        </w:rPr>
        <w:t>countries</w:t>
      </w:r>
      <w:r w:rsidRPr="00435DF9">
        <w:rPr>
          <w:sz w:val="16"/>
        </w:rPr>
        <w:t xml:space="preserve">. The </w:t>
      </w:r>
      <w:r w:rsidRPr="00933E02">
        <w:rPr>
          <w:rStyle w:val="StyleUnderline"/>
        </w:rPr>
        <w:t>established</w:t>
      </w:r>
      <w:r w:rsidRPr="00435DF9">
        <w:rPr>
          <w:sz w:val="16"/>
        </w:rPr>
        <w:t xml:space="preserve"> competition </w:t>
      </w:r>
      <w:r w:rsidRPr="00933E02">
        <w:rPr>
          <w:rStyle w:val="StyleUnderline"/>
        </w:rPr>
        <w:t xml:space="preserve">agencies could </w:t>
      </w:r>
      <w:r w:rsidRPr="00933E02">
        <w:rPr>
          <w:rStyle w:val="Emphasis"/>
        </w:rPr>
        <w:t>overcome</w:t>
      </w:r>
      <w:r w:rsidRPr="00435DF9">
        <w:rPr>
          <w:sz w:val="16"/>
        </w:rPr>
        <w:t xml:space="preserve"> the </w:t>
      </w:r>
      <w:r w:rsidRPr="00933E02">
        <w:rPr>
          <w:rStyle w:val="Emphasis"/>
        </w:rPr>
        <w:t>hurdles</w:t>
      </w:r>
      <w:r w:rsidRPr="00933E02">
        <w:rPr>
          <w:rStyle w:val="StyleUnderline"/>
        </w:rPr>
        <w:t xml:space="preserve"> of </w:t>
      </w:r>
      <w:r w:rsidRPr="00933E02">
        <w:rPr>
          <w:rStyle w:val="Emphasis"/>
        </w:rPr>
        <w:t>transnational cases</w:t>
      </w:r>
      <w:r w:rsidRPr="00933E02">
        <w:rPr>
          <w:rStyle w:val="StyleUnderline"/>
        </w:rPr>
        <w:t xml:space="preserve"> if they so choose</w:t>
      </w:r>
      <w:r w:rsidRPr="00435DF9">
        <w:rPr>
          <w:sz w:val="16"/>
        </w:rPr>
        <w:t>.</w:t>
      </w:r>
      <w:hyperlink r:id="rId9" w:history="1">
        <w:r w:rsidRPr="00435DF9">
          <w:rPr>
            <w:rStyle w:val="Hyperlink"/>
            <w:sz w:val="16"/>
          </w:rPr>
          <w:t>48</w:t>
        </w:r>
      </w:hyperlink>
      <w:r w:rsidRPr="00435DF9">
        <w:rPr>
          <w:sz w:val="16"/>
        </w:rPr>
        <w:t xml:space="preserve"> They have the necessary financial and human resources and expertise. This </w:t>
      </w:r>
      <w:proofErr w:type="gramStart"/>
      <w:r w:rsidRPr="00435DF9">
        <w:rPr>
          <w:sz w:val="16"/>
        </w:rPr>
        <w:t>state of affairs</w:t>
      </w:r>
      <w:proofErr w:type="gramEnd"/>
      <w:r w:rsidRPr="00435DF9">
        <w:rPr>
          <w:sz w:val="16"/>
        </w:rPr>
        <w:t xml:space="preserve"> may explain why the developed world stopped investing efforts in finding a multilateral solution to the problem of transnational anticompetitive conduct such as international cartels.</w:t>
      </w:r>
    </w:p>
    <w:p w14:paraId="31EBE06A" w14:textId="77777777" w:rsidR="00DA1076" w:rsidRPr="00435DF9" w:rsidRDefault="00DA1076" w:rsidP="00DA1076">
      <w:pPr>
        <w:rPr>
          <w:sz w:val="16"/>
        </w:rPr>
      </w:pPr>
      <w:r w:rsidRPr="00433C91">
        <w:rPr>
          <w:rStyle w:val="StyleUnderline"/>
        </w:rPr>
        <w:t>Even when foreign violators do not have assets in the</w:t>
      </w:r>
      <w:r w:rsidRPr="00435DF9">
        <w:rPr>
          <w:strike/>
          <w:sz w:val="16"/>
        </w:rPr>
        <w:t xml:space="preserve"> developed </w:t>
      </w:r>
      <w:r w:rsidRPr="00433C91">
        <w:rPr>
          <w:rStyle w:val="StyleUnderline"/>
        </w:rPr>
        <w:t>states</w:t>
      </w:r>
      <w:r w:rsidRPr="00435DF9">
        <w:rPr>
          <w:sz w:val="16"/>
        </w:rPr>
        <w:t xml:space="preserve">, </w:t>
      </w:r>
      <w:r w:rsidRPr="00433C91">
        <w:rPr>
          <w:rStyle w:val="StyleUnderline"/>
        </w:rPr>
        <w:t xml:space="preserve">they are </w:t>
      </w:r>
      <w:r w:rsidRPr="00433C91">
        <w:rPr>
          <w:rStyle w:val="Emphasis"/>
        </w:rPr>
        <w:t>unlikely</w:t>
      </w:r>
      <w:r w:rsidRPr="00433C91">
        <w:rPr>
          <w:rStyle w:val="StyleUnderline"/>
        </w:rPr>
        <w:t xml:space="preserve"> to react to </w:t>
      </w:r>
      <w:proofErr w:type="spellStart"/>
      <w:r w:rsidRPr="00433C91">
        <w:rPr>
          <w:rStyle w:val="StyleUnderline"/>
        </w:rPr>
        <w:t>unfavourable</w:t>
      </w:r>
      <w:proofErr w:type="spellEnd"/>
      <w:r w:rsidRPr="00433C91">
        <w:rPr>
          <w:rStyle w:val="StyleUnderline"/>
        </w:rPr>
        <w:t xml:space="preserve"> enforcement outcomes by </w:t>
      </w:r>
      <w:r w:rsidRPr="00433C91">
        <w:rPr>
          <w:rStyle w:val="Emphasis"/>
        </w:rPr>
        <w:t>exiting</w:t>
      </w:r>
      <w:r w:rsidRPr="00433C91">
        <w:rPr>
          <w:rStyle w:val="StyleUnderline"/>
        </w:rPr>
        <w:t xml:space="preserve"> the </w:t>
      </w:r>
      <w:r w:rsidRPr="00433C91">
        <w:rPr>
          <w:rStyle w:val="Emphasis"/>
        </w:rPr>
        <w:t>market</w:t>
      </w:r>
      <w:r w:rsidRPr="00433C91">
        <w:rPr>
          <w:rStyle w:val="StyleUnderline"/>
        </w:rPr>
        <w:t xml:space="preserve"> because such markets are </w:t>
      </w:r>
      <w:r w:rsidRPr="00433C91">
        <w:rPr>
          <w:rStyle w:val="Emphasis"/>
        </w:rPr>
        <w:t>too important</w:t>
      </w:r>
      <w:r w:rsidRPr="00435DF9">
        <w:rPr>
          <w:sz w:val="16"/>
        </w:rPr>
        <w:t xml:space="preserve">. The economic weight of a market helps to realize the potential of extraterritoriality. </w:t>
      </w:r>
      <w:r w:rsidRPr="00417B1C">
        <w:rPr>
          <w:rStyle w:val="StyleUnderline"/>
          <w:highlight w:val="yellow"/>
        </w:rPr>
        <w:t>Economies</w:t>
      </w:r>
      <w:r w:rsidRPr="00933E02">
        <w:rPr>
          <w:rStyle w:val="StyleUnderline"/>
        </w:rPr>
        <w:t xml:space="preserve"> that are </w:t>
      </w:r>
      <w:r w:rsidRPr="00417B1C">
        <w:rPr>
          <w:rStyle w:val="Emphasis"/>
          <w:highlight w:val="yellow"/>
        </w:rPr>
        <w:t>less important</w:t>
      </w:r>
      <w:r w:rsidRPr="00417B1C">
        <w:rPr>
          <w:rStyle w:val="StyleUnderline"/>
          <w:highlight w:val="yellow"/>
        </w:rPr>
        <w:t xml:space="preserve"> from the violators’ perspective face a</w:t>
      </w:r>
      <w:r w:rsidRPr="00933E02">
        <w:rPr>
          <w:rStyle w:val="StyleUnderline"/>
        </w:rPr>
        <w:t xml:space="preserve"> particularly </w:t>
      </w:r>
      <w:r w:rsidRPr="00417B1C">
        <w:rPr>
          <w:rStyle w:val="Emphasis"/>
          <w:highlight w:val="yellow"/>
        </w:rPr>
        <w:t>uphill</w:t>
      </w:r>
      <w:r w:rsidRPr="00435DF9">
        <w:rPr>
          <w:sz w:val="16"/>
          <w:highlight w:val="yellow"/>
        </w:rPr>
        <w:t xml:space="preserve"> </w:t>
      </w:r>
      <w:r w:rsidRPr="00417B1C">
        <w:rPr>
          <w:rStyle w:val="StyleUnderline"/>
          <w:highlight w:val="yellow"/>
        </w:rPr>
        <w:t xml:space="preserve">and </w:t>
      </w:r>
      <w:r w:rsidRPr="00417B1C">
        <w:rPr>
          <w:rStyle w:val="Emphasis"/>
          <w:highlight w:val="yellow"/>
        </w:rPr>
        <w:t>unequal</w:t>
      </w:r>
      <w:r w:rsidRPr="00417B1C">
        <w:rPr>
          <w:rStyle w:val="StyleUnderline"/>
          <w:highlight w:val="yellow"/>
        </w:rPr>
        <w:t xml:space="preserve"> battle</w:t>
      </w:r>
      <w:r w:rsidRPr="00933E02">
        <w:rPr>
          <w:rStyle w:val="StyleUnderline"/>
        </w:rPr>
        <w:t xml:space="preserve"> when </w:t>
      </w:r>
      <w:r w:rsidRPr="00417B1C">
        <w:rPr>
          <w:rStyle w:val="StyleUnderline"/>
          <w:highlight w:val="yellow"/>
        </w:rPr>
        <w:t>challenging</w:t>
      </w:r>
      <w:r w:rsidRPr="00433C91">
        <w:rPr>
          <w:rStyle w:val="StyleUnderline"/>
        </w:rPr>
        <w:t xml:space="preserve"> anticompetitive </w:t>
      </w:r>
      <w:r w:rsidRPr="00417B1C">
        <w:rPr>
          <w:rStyle w:val="StyleUnderline"/>
          <w:highlight w:val="yellow"/>
        </w:rPr>
        <w:t>conduct</w:t>
      </w:r>
      <w:r w:rsidRPr="00435DF9">
        <w:rPr>
          <w:sz w:val="16"/>
        </w:rPr>
        <w:t>.</w:t>
      </w:r>
    </w:p>
    <w:p w14:paraId="410D0C16" w14:textId="77777777" w:rsidR="00DA1076" w:rsidRPr="00476DA3" w:rsidRDefault="00DA1076" w:rsidP="00DA1076">
      <w:pPr>
        <w:rPr>
          <w:sz w:val="16"/>
        </w:rPr>
      </w:pPr>
      <w:r w:rsidRPr="00476DA3">
        <w:rPr>
          <w:sz w:val="16"/>
        </w:rPr>
        <w:t xml:space="preserve">In this regulatory context, </w:t>
      </w:r>
      <w:r w:rsidRPr="00FC14B0">
        <w:rPr>
          <w:rStyle w:val="StyleUnderline"/>
        </w:rPr>
        <w:t xml:space="preserve">the smaller and </w:t>
      </w:r>
      <w:r w:rsidRPr="00417B1C">
        <w:rPr>
          <w:rStyle w:val="StyleUnderline"/>
          <w:highlight w:val="yellow"/>
        </w:rPr>
        <w:t>less developed countries are</w:t>
      </w:r>
      <w:r w:rsidRPr="00FC14B0">
        <w:rPr>
          <w:rStyle w:val="StyleUnderline"/>
        </w:rPr>
        <w:t xml:space="preserve"> advised to focus</w:t>
      </w:r>
      <w:r w:rsidRPr="00476DA3">
        <w:rPr>
          <w:sz w:val="16"/>
        </w:rPr>
        <w:t xml:space="preserve"> their </w:t>
      </w:r>
      <w:r w:rsidRPr="00FC14B0">
        <w:rPr>
          <w:rStyle w:val="StyleUnderline"/>
        </w:rPr>
        <w:t xml:space="preserve">enforcement on </w:t>
      </w:r>
      <w:r w:rsidRPr="00FC14B0">
        <w:rPr>
          <w:rStyle w:val="Emphasis"/>
        </w:rPr>
        <w:t>domestic violations</w:t>
      </w:r>
      <w:r w:rsidRPr="00476DA3">
        <w:rPr>
          <w:sz w:val="16"/>
        </w:rPr>
        <w:t>.</w:t>
      </w:r>
      <w:hyperlink r:id="rId10" w:history="1">
        <w:r w:rsidRPr="00476DA3">
          <w:rPr>
            <w:rStyle w:val="Hyperlink"/>
            <w:sz w:val="16"/>
          </w:rPr>
          <w:t>49</w:t>
        </w:r>
      </w:hyperlink>
      <w:r w:rsidRPr="00476DA3">
        <w:rPr>
          <w:sz w:val="16"/>
        </w:rPr>
        <w:t xml:space="preserve"> </w:t>
      </w:r>
      <w:r w:rsidRPr="00FC14B0">
        <w:rPr>
          <w:rStyle w:val="StyleUnderline"/>
        </w:rPr>
        <w:t>When it comes to transnational violations</w:t>
      </w:r>
      <w:r w:rsidRPr="00476DA3">
        <w:rPr>
          <w:sz w:val="16"/>
        </w:rPr>
        <w:t xml:space="preserve">, </w:t>
      </w:r>
      <w:r w:rsidRPr="00FC14B0">
        <w:rPr>
          <w:rStyle w:val="StyleUnderline"/>
        </w:rPr>
        <w:t xml:space="preserve">such as </w:t>
      </w:r>
      <w:r w:rsidRPr="00FC14B0">
        <w:rPr>
          <w:rStyle w:val="Emphasis"/>
        </w:rPr>
        <w:t>international cartels</w:t>
      </w:r>
      <w:r w:rsidRPr="00476DA3">
        <w:rPr>
          <w:sz w:val="16"/>
        </w:rPr>
        <w:t xml:space="preserve">, </w:t>
      </w:r>
      <w:r w:rsidRPr="00FC14B0">
        <w:rPr>
          <w:rStyle w:val="StyleUnderline"/>
        </w:rPr>
        <w:t xml:space="preserve">they are often </w:t>
      </w:r>
      <w:r w:rsidRPr="00417B1C">
        <w:rPr>
          <w:rStyle w:val="StyleUnderline"/>
          <w:highlight w:val="yellow"/>
        </w:rPr>
        <w:t>recommended to rely on</w:t>
      </w:r>
      <w:r w:rsidRPr="00476DA3">
        <w:rPr>
          <w:sz w:val="16"/>
        </w:rPr>
        <w:t xml:space="preserve"> the </w:t>
      </w:r>
      <w:r w:rsidRPr="00FC14B0">
        <w:rPr>
          <w:rStyle w:val="StyleUnderline"/>
        </w:rPr>
        <w:t xml:space="preserve">enforcement </w:t>
      </w:r>
      <w:r w:rsidRPr="00417B1C">
        <w:rPr>
          <w:rStyle w:val="StyleUnderline"/>
          <w:highlight w:val="yellow"/>
        </w:rPr>
        <w:t xml:space="preserve">efforts of </w:t>
      </w:r>
      <w:r>
        <w:rPr>
          <w:rStyle w:val="StyleUnderline"/>
          <w:highlight w:val="yellow"/>
        </w:rPr>
        <w:t xml:space="preserve">[more] </w:t>
      </w:r>
      <w:r w:rsidRPr="00417B1C">
        <w:rPr>
          <w:rStyle w:val="Emphasis"/>
          <w:highlight w:val="yellow"/>
        </w:rPr>
        <w:t>developed regimes</w:t>
      </w:r>
      <w:r w:rsidRPr="00476DA3">
        <w:rPr>
          <w:sz w:val="16"/>
        </w:rPr>
        <w:t>.</w:t>
      </w:r>
      <w:hyperlink r:id="rId11" w:history="1">
        <w:r w:rsidRPr="00476DA3">
          <w:rPr>
            <w:rStyle w:val="Hyperlink"/>
            <w:sz w:val="16"/>
          </w:rPr>
          <w:t>50</w:t>
        </w:r>
      </w:hyperlink>
      <w:r w:rsidRPr="00476DA3">
        <w:rPr>
          <w:sz w:val="16"/>
        </w:rPr>
        <w:t xml:space="preserve"> That is, they are to depend on what can be called ‘trickle-down enforcement’. The implicit argument </w:t>
      </w:r>
      <w:proofErr w:type="gramStart"/>
      <w:r w:rsidRPr="00476DA3">
        <w:rPr>
          <w:sz w:val="16"/>
        </w:rPr>
        <w:t>is:</w:t>
      </w:r>
      <w:proofErr w:type="gramEnd"/>
      <w:r w:rsidRPr="00476DA3">
        <w:rPr>
          <w:sz w:val="16"/>
        </w:rPr>
        <w:t xml:space="preserve">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w:t>
      </w:r>
      <w:proofErr w:type="gramStart"/>
      <w:r w:rsidRPr="00476DA3">
        <w:rPr>
          <w:sz w:val="16"/>
        </w:rPr>
        <w:t>free-riding</w:t>
      </w:r>
      <w:proofErr w:type="gramEnd"/>
      <w:r w:rsidRPr="00476DA3">
        <w:rPr>
          <w:sz w:val="16"/>
        </w:rPr>
        <w:t xml:space="preserve">. While this certainly happens, this proposition assumes that transnational violations affect developed and developing countries in a similar manner. This may be true when it comes to violations affecting virtually all world markets; in such </w:t>
      </w:r>
      <w:proofErr w:type="spellStart"/>
      <w:r w:rsidRPr="00476DA3">
        <w:rPr>
          <w:sz w:val="16"/>
        </w:rPr>
        <w:t>casesprosecution</w:t>
      </w:r>
      <w:proofErr w:type="spellEnd"/>
      <w:r w:rsidRPr="00476DA3">
        <w:rPr>
          <w:sz w:val="16"/>
        </w:rPr>
        <w:t xml:space="preserve">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476DA3">
          <w:rPr>
            <w:rStyle w:val="Hyperlink"/>
            <w:sz w:val="16"/>
          </w:rPr>
          <w:t>51</w:t>
        </w:r>
      </w:hyperlink>
      <w:r w:rsidRPr="00476DA3">
        <w:rPr>
          <w:sz w:val="16"/>
        </w:rPr>
        <w:t xml:space="preserve"> Similarly, the operation of the vitamins cartel was global and attracted significant attention of enforcers in several jurisdictions.</w:t>
      </w:r>
      <w:hyperlink r:id="rId13" w:history="1">
        <w:r w:rsidRPr="00476DA3">
          <w:rPr>
            <w:rStyle w:val="Hyperlink"/>
            <w:sz w:val="16"/>
          </w:rPr>
          <w:t>52</w:t>
        </w:r>
      </w:hyperlink>
      <w:r w:rsidRPr="00476DA3">
        <w:rPr>
          <w:sz w:val="16"/>
        </w:rPr>
        <w:t xml:space="preserve"> </w:t>
      </w:r>
      <w:r w:rsidRPr="00FC14B0">
        <w:rPr>
          <w:rStyle w:val="StyleUnderline"/>
        </w:rPr>
        <w:t>However</w:t>
      </w:r>
      <w:r w:rsidRPr="00476DA3">
        <w:rPr>
          <w:sz w:val="16"/>
        </w:rPr>
        <w:t xml:space="preserve">, </w:t>
      </w:r>
      <w:r w:rsidRPr="00417B1C">
        <w:rPr>
          <w:rStyle w:val="Emphasis"/>
          <w:highlight w:val="yellow"/>
        </w:rPr>
        <w:t>not all</w:t>
      </w:r>
      <w:r w:rsidRPr="00933E02">
        <w:rPr>
          <w:rStyle w:val="StyleUnderline"/>
        </w:rPr>
        <w:t xml:space="preserve"> transnational </w:t>
      </w:r>
      <w:r w:rsidRPr="00417B1C">
        <w:rPr>
          <w:rStyle w:val="StyleUnderline"/>
          <w:highlight w:val="yellow"/>
        </w:rPr>
        <w:t xml:space="preserve">violations are </w:t>
      </w:r>
      <w:r w:rsidRPr="00417B1C">
        <w:rPr>
          <w:rStyle w:val="Emphasis"/>
          <w:highlight w:val="yellow"/>
        </w:rPr>
        <w:t>omnipresent</w:t>
      </w:r>
      <w:r w:rsidRPr="00417B1C">
        <w:rPr>
          <w:rStyle w:val="StyleUnderline"/>
          <w:highlight w:val="yellow"/>
        </w:rPr>
        <w:t xml:space="preserve"> with </w:t>
      </w:r>
      <w:r w:rsidRPr="00417B1C">
        <w:rPr>
          <w:rStyle w:val="Emphasis"/>
          <w:highlight w:val="yellow"/>
        </w:rPr>
        <w:t>sufficient impact</w:t>
      </w:r>
      <w:r w:rsidRPr="00433C91">
        <w:rPr>
          <w:rStyle w:val="StyleUnderline"/>
        </w:rPr>
        <w:t xml:space="preserve"> on key economies </w:t>
      </w:r>
      <w:r w:rsidRPr="00417B1C">
        <w:rPr>
          <w:rStyle w:val="StyleUnderline"/>
          <w:highlight w:val="yellow"/>
        </w:rPr>
        <w:t>to provoke</w:t>
      </w:r>
      <w:r w:rsidRPr="00801248">
        <w:rPr>
          <w:rStyle w:val="StyleUnderline"/>
        </w:rPr>
        <w:t xml:space="preserve"> </w:t>
      </w:r>
      <w:r w:rsidRPr="00801248">
        <w:rPr>
          <w:rStyle w:val="Emphasis"/>
        </w:rPr>
        <w:t>vigorous</w:t>
      </w:r>
      <w:r w:rsidRPr="00801248">
        <w:rPr>
          <w:rStyle w:val="StyleUnderline"/>
        </w:rPr>
        <w:t xml:space="preserve"> enforcement and</w:t>
      </w:r>
      <w:r w:rsidRPr="00933E02">
        <w:rPr>
          <w:rStyle w:val="StyleUnderline"/>
        </w:rPr>
        <w:t xml:space="preserve"> a </w:t>
      </w:r>
      <w:r w:rsidRPr="00801248">
        <w:rPr>
          <w:rStyle w:val="Emphasis"/>
        </w:rPr>
        <w:t xml:space="preserve">complete </w:t>
      </w:r>
      <w:r w:rsidRPr="00417B1C">
        <w:rPr>
          <w:rStyle w:val="Emphasis"/>
          <w:highlight w:val="yellow"/>
        </w:rPr>
        <w:t>discontinuation</w:t>
      </w:r>
      <w:r w:rsidRPr="00933E02">
        <w:rPr>
          <w:rStyle w:val="StyleUnderline"/>
        </w:rPr>
        <w:t xml:space="preserve"> of the harmful practice</w:t>
      </w:r>
      <w:r w:rsidRPr="00476DA3">
        <w:rPr>
          <w:sz w:val="16"/>
        </w:rPr>
        <w:t>. For example, the American Soda Ash Export Cartel (</w:t>
      </w:r>
      <w:r w:rsidRPr="00933E02">
        <w:rPr>
          <w:rStyle w:val="StyleUnderline"/>
        </w:rPr>
        <w:t>ANSAC</w:t>
      </w:r>
      <w:r w:rsidRPr="00476DA3">
        <w:rPr>
          <w:sz w:val="16"/>
        </w:rPr>
        <w:t xml:space="preserve">), </w:t>
      </w:r>
      <w:r w:rsidRPr="00933E02">
        <w:rPr>
          <w:rStyle w:val="StyleUnderline"/>
        </w:rPr>
        <w:t>a U.S.-based export cartel</w:t>
      </w:r>
      <w:r w:rsidRPr="00476DA3">
        <w:rPr>
          <w:sz w:val="16"/>
        </w:rPr>
        <w:t xml:space="preserve">, </w:t>
      </w:r>
      <w:r w:rsidRPr="00933E02">
        <w:rPr>
          <w:rStyle w:val="StyleUnderline"/>
        </w:rPr>
        <w:t>was found in breach of EU competition law</w:t>
      </w:r>
      <w:r w:rsidRPr="00476DA3">
        <w:rPr>
          <w:sz w:val="16"/>
        </w:rPr>
        <w:t xml:space="preserve"> in 1990.</w:t>
      </w:r>
      <w:hyperlink r:id="rId14" w:history="1">
        <w:r w:rsidRPr="00476DA3">
          <w:rPr>
            <w:rStyle w:val="Hyperlink"/>
            <w:sz w:val="16"/>
          </w:rPr>
          <w:t>53</w:t>
        </w:r>
      </w:hyperlink>
      <w:r w:rsidRPr="00476DA3">
        <w:rPr>
          <w:sz w:val="16"/>
        </w:rPr>
        <w:t xml:space="preserve"> However, </w:t>
      </w:r>
      <w:r w:rsidRPr="00933E02">
        <w:rPr>
          <w:rStyle w:val="StyleUnderline"/>
        </w:rPr>
        <w:t>this</w:t>
      </w:r>
      <w:r w:rsidRPr="00476DA3">
        <w:rPr>
          <w:sz w:val="16"/>
        </w:rPr>
        <w:t xml:space="preserve"> decision </w:t>
      </w:r>
      <w:r w:rsidRPr="00933E02">
        <w:rPr>
          <w:rStyle w:val="StyleUnderline"/>
        </w:rPr>
        <w:t>did not lead to its abandonment.</w:t>
      </w:r>
      <w:r w:rsidRPr="00476DA3">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2C959012" w14:textId="77777777" w:rsidR="00DA1076" w:rsidRPr="00801248" w:rsidRDefault="00DA1076" w:rsidP="00DA1076">
      <w:pPr>
        <w:rPr>
          <w:rStyle w:val="StyleUnderline"/>
        </w:rPr>
      </w:pPr>
      <w:r w:rsidRPr="00933E02">
        <w:rPr>
          <w:rStyle w:val="StyleUnderline"/>
        </w:rPr>
        <w:t>Enforcement in the EU</w:t>
      </w:r>
      <w:r w:rsidRPr="00476DA3">
        <w:rPr>
          <w:sz w:val="16"/>
        </w:rPr>
        <w:t xml:space="preserve">, </w:t>
      </w:r>
      <w:r w:rsidRPr="00933E02">
        <w:rPr>
          <w:rStyle w:val="StyleUnderline"/>
        </w:rPr>
        <w:t xml:space="preserve">India and South Africa did </w:t>
      </w:r>
      <w:r w:rsidRPr="00933E02">
        <w:rPr>
          <w:rStyle w:val="Emphasis"/>
        </w:rPr>
        <w:t>not lead</w:t>
      </w:r>
      <w:r w:rsidRPr="00476DA3">
        <w:rPr>
          <w:sz w:val="16"/>
        </w:rPr>
        <w:t xml:space="preserve"> </w:t>
      </w:r>
      <w:r w:rsidRPr="00933E02">
        <w:rPr>
          <w:rStyle w:val="StyleUnderline"/>
        </w:rPr>
        <w:t xml:space="preserve">to the </w:t>
      </w:r>
      <w:r w:rsidRPr="00933E02">
        <w:rPr>
          <w:rStyle w:val="Emphasis"/>
        </w:rPr>
        <w:t>break-up</w:t>
      </w:r>
      <w:r w:rsidRPr="00933E02">
        <w:rPr>
          <w:rStyle w:val="StyleUnderline"/>
        </w:rPr>
        <w:t xml:space="preserve"> of </w:t>
      </w:r>
      <w:r w:rsidRPr="00417B1C">
        <w:rPr>
          <w:rStyle w:val="StyleUnderline"/>
          <w:highlight w:val="yellow"/>
        </w:rPr>
        <w:t>ANSAC</w:t>
      </w:r>
      <w:r w:rsidRPr="00476DA3">
        <w:rPr>
          <w:sz w:val="16"/>
        </w:rPr>
        <w:t xml:space="preserve">, which continues operating in various markets. </w:t>
      </w:r>
      <w:r w:rsidRPr="00801248">
        <w:rPr>
          <w:rStyle w:val="StyleUnderline"/>
        </w:rPr>
        <w:t xml:space="preserve">This case </w:t>
      </w:r>
      <w:r w:rsidRPr="00417B1C">
        <w:rPr>
          <w:rStyle w:val="Emphasis"/>
          <w:highlight w:val="yellow"/>
        </w:rPr>
        <w:t>underlines</w:t>
      </w:r>
      <w:r w:rsidRPr="00801248">
        <w:rPr>
          <w:rStyle w:val="StyleUnderline"/>
        </w:rPr>
        <w:t xml:space="preserve"> the </w:t>
      </w:r>
      <w:r w:rsidRPr="00417B1C">
        <w:rPr>
          <w:rStyle w:val="Emphasis"/>
          <w:highlight w:val="yellow"/>
        </w:rPr>
        <w:t>gaps</w:t>
      </w:r>
      <w:r w:rsidRPr="00417B1C">
        <w:rPr>
          <w:sz w:val="16"/>
          <w:highlight w:val="yellow"/>
        </w:rPr>
        <w:t xml:space="preserve"> </w:t>
      </w:r>
      <w:r w:rsidRPr="00433C91">
        <w:rPr>
          <w:rStyle w:val="StyleUnderline"/>
        </w:rPr>
        <w:t>in the current regulatory framework</w:t>
      </w:r>
      <w:r w:rsidRPr="00433C91">
        <w:rPr>
          <w:sz w:val="16"/>
        </w:rPr>
        <w:t xml:space="preserve">. It shows that enforcement </w:t>
      </w:r>
      <w:proofErr w:type="gramStart"/>
      <w:r w:rsidRPr="00433C91">
        <w:rPr>
          <w:sz w:val="16"/>
        </w:rPr>
        <w:t>free-riding</w:t>
      </w:r>
      <w:proofErr w:type="gramEnd"/>
      <w:r w:rsidRPr="00433C91">
        <w:rPr>
          <w:sz w:val="16"/>
        </w:rPr>
        <w:t xml:space="preserve"> will not necessarily</w:t>
      </w:r>
      <w:r w:rsidRPr="00476DA3">
        <w:rPr>
          <w:sz w:val="16"/>
        </w:rPr>
        <w:t xml:space="preserve"> work. </w:t>
      </w:r>
      <w:r w:rsidRPr="00417B1C">
        <w:rPr>
          <w:rStyle w:val="StyleUnderline"/>
          <w:highlight w:val="yellow"/>
        </w:rPr>
        <w:t xml:space="preserve">There may be </w:t>
      </w:r>
      <w:r w:rsidRPr="00417B1C">
        <w:rPr>
          <w:rStyle w:val="Emphasis"/>
          <w:highlight w:val="yellow"/>
        </w:rPr>
        <w:t>no</w:t>
      </w:r>
      <w:r w:rsidRPr="00801248">
        <w:rPr>
          <w:rStyle w:val="Emphasis"/>
        </w:rPr>
        <w:t xml:space="preserve"> </w:t>
      </w:r>
      <w:proofErr w:type="gramStart"/>
      <w:r w:rsidRPr="00801248">
        <w:rPr>
          <w:rStyle w:val="Emphasis"/>
        </w:rPr>
        <w:t>trickle down</w:t>
      </w:r>
      <w:proofErr w:type="gramEnd"/>
      <w:r w:rsidRPr="00801248">
        <w:rPr>
          <w:rStyle w:val="Emphasis"/>
        </w:rPr>
        <w:t xml:space="preserve"> </w:t>
      </w:r>
      <w:r w:rsidRPr="00417B1C">
        <w:rPr>
          <w:rStyle w:val="Emphasis"/>
          <w:highlight w:val="yellow"/>
        </w:rPr>
        <w:t>benefit</w:t>
      </w:r>
      <w:r w:rsidRPr="00417B1C">
        <w:rPr>
          <w:rStyle w:val="StyleUnderline"/>
          <w:highlight w:val="yellow"/>
        </w:rPr>
        <w:t xml:space="preserve"> to countries that forego</w:t>
      </w:r>
      <w:r w:rsidRPr="00433C91">
        <w:rPr>
          <w:rStyle w:val="StyleUnderline"/>
        </w:rPr>
        <w:t xml:space="preserve"> domestic </w:t>
      </w:r>
      <w:r w:rsidRPr="00417B1C">
        <w:rPr>
          <w:rStyle w:val="StyleUnderline"/>
          <w:highlight w:val="yellow"/>
        </w:rPr>
        <w:t>enforcement</w:t>
      </w:r>
      <w:r w:rsidRPr="00433C91">
        <w:rPr>
          <w:rStyle w:val="StyleUnderline"/>
        </w:rPr>
        <w:t>.</w:t>
      </w:r>
    </w:p>
    <w:p w14:paraId="00C4C17C" w14:textId="77777777" w:rsidR="00DA1076" w:rsidRPr="00AF54EA" w:rsidRDefault="00DA1076" w:rsidP="00DA1076">
      <w:pPr>
        <w:rPr>
          <w:sz w:val="16"/>
        </w:rPr>
      </w:pPr>
      <w:r w:rsidRPr="00AF54EA">
        <w:rPr>
          <w:sz w:val="16"/>
        </w:rPr>
        <w:t xml:space="preserve">Moreover, reliance on enforcement activities of developed countries by other states is not always an option. </w:t>
      </w:r>
      <w:r w:rsidRPr="00433C91">
        <w:rPr>
          <w:rStyle w:val="StyleUnderline"/>
        </w:rPr>
        <w:t>While some transnational violations are truly global</w:t>
      </w:r>
      <w:r w:rsidRPr="00AF54EA">
        <w:rPr>
          <w:sz w:val="16"/>
        </w:rPr>
        <w:t xml:space="preserve">, </w:t>
      </w:r>
      <w:r w:rsidRPr="00433C91">
        <w:rPr>
          <w:rStyle w:val="StyleUnderline"/>
        </w:rPr>
        <w:t>many types</w:t>
      </w:r>
      <w:r w:rsidRPr="00AF54EA">
        <w:rPr>
          <w:sz w:val="16"/>
        </w:rPr>
        <w:t xml:space="preserve"> of anticompetitive conduct </w:t>
      </w:r>
      <w:r w:rsidRPr="00433C91">
        <w:rPr>
          <w:rStyle w:val="StyleUnderline"/>
        </w:rPr>
        <w:t xml:space="preserve">are more </w:t>
      </w:r>
      <w:r w:rsidRPr="00433C91">
        <w:rPr>
          <w:rStyle w:val="Emphasis"/>
        </w:rPr>
        <w:t>limited</w:t>
      </w:r>
      <w:r w:rsidRPr="00433C91">
        <w:rPr>
          <w:rStyle w:val="StyleUnderline"/>
        </w:rPr>
        <w:t xml:space="preserve"> in </w:t>
      </w:r>
      <w:r w:rsidRPr="00433C91">
        <w:rPr>
          <w:rStyle w:val="Emphasis"/>
        </w:rPr>
        <w:t>scope</w:t>
      </w:r>
      <w:r w:rsidRPr="00AF54EA">
        <w:rPr>
          <w:sz w:val="16"/>
        </w:rPr>
        <w:t>, depending on the nature and characteristic of the goods or services involved. There may be regional arrangements (for example, a regional cement cartel) or arrangements that affect only a specific group of countries (</w:t>
      </w:r>
      <w:r w:rsidRPr="00801248">
        <w:rPr>
          <w:rStyle w:val="StyleUnderline"/>
        </w:rPr>
        <w:t>for example</w:t>
      </w:r>
      <w:r w:rsidRPr="00AF54EA">
        <w:rPr>
          <w:sz w:val="16"/>
        </w:rPr>
        <w:t xml:space="preserve">, </w:t>
      </w:r>
      <w:r w:rsidRPr="00801248">
        <w:rPr>
          <w:rStyle w:val="StyleUnderline"/>
        </w:rPr>
        <w:t>a cartel concerning a good which is no longer sold in</w:t>
      </w:r>
      <w:r w:rsidRPr="00AF54EA">
        <w:rPr>
          <w:sz w:val="16"/>
        </w:rPr>
        <w:t xml:space="preserve"> the </w:t>
      </w:r>
      <w:r w:rsidRPr="00AF54EA">
        <w:rPr>
          <w:strike/>
          <w:sz w:val="16"/>
        </w:rPr>
        <w:t>developed</w:t>
      </w:r>
      <w:r w:rsidRPr="00AF54EA">
        <w:rPr>
          <w:rStyle w:val="StyleUnderline"/>
          <w:strike/>
        </w:rPr>
        <w:t xml:space="preserve"> </w:t>
      </w:r>
      <w:r>
        <w:rPr>
          <w:rStyle w:val="StyleUnderline"/>
        </w:rPr>
        <w:t>[Global North]</w:t>
      </w:r>
      <w:r w:rsidRPr="00801248">
        <w:rPr>
          <w:rStyle w:val="StyleUnderline"/>
        </w:rPr>
        <w:t xml:space="preserve"> economies</w:t>
      </w:r>
      <w:r w:rsidRPr="00AF54EA">
        <w:rPr>
          <w:sz w:val="16"/>
        </w:rPr>
        <w:t xml:space="preserve">, </w:t>
      </w:r>
      <w:r w:rsidRPr="00801248">
        <w:rPr>
          <w:rStyle w:val="StyleUnderline"/>
        </w:rPr>
        <w:t xml:space="preserve">but which is still </w:t>
      </w:r>
      <w:r w:rsidRPr="00801248">
        <w:rPr>
          <w:rStyle w:val="Emphasis"/>
        </w:rPr>
        <w:t>offered</w:t>
      </w:r>
      <w:r w:rsidRPr="00AF54EA">
        <w:rPr>
          <w:sz w:val="16"/>
        </w:rPr>
        <w:t xml:space="preserve"> </w:t>
      </w:r>
      <w:r w:rsidRPr="00801248">
        <w:rPr>
          <w:rStyle w:val="StyleUnderline"/>
        </w:rPr>
        <w:t xml:space="preserve">in </w:t>
      </w:r>
      <w:r w:rsidRPr="00AF54EA">
        <w:rPr>
          <w:strike/>
          <w:sz w:val="16"/>
        </w:rPr>
        <w:t>developing countries</w:t>
      </w:r>
      <w:r>
        <w:rPr>
          <w:rStyle w:val="Emphasis"/>
        </w:rPr>
        <w:t xml:space="preserve"> [the Global South]</w:t>
      </w:r>
      <w:r w:rsidRPr="00AF54EA">
        <w:rPr>
          <w:sz w:val="16"/>
        </w:rPr>
        <w:t>). In such cases there would be no enforcement by developed agencies to piggy-back on and therefore no trickle-down benefit, given that markets in developed economies would not be affected.</w:t>
      </w:r>
    </w:p>
    <w:p w14:paraId="173F5557" w14:textId="77777777" w:rsidR="00DA1076" w:rsidRPr="00476DA3" w:rsidRDefault="00DA1076" w:rsidP="00DA1076">
      <w:pPr>
        <w:rPr>
          <w:sz w:val="16"/>
        </w:rPr>
      </w:pPr>
      <w:r w:rsidRPr="00476DA3">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417B1C">
        <w:rPr>
          <w:rStyle w:val="StyleUnderline"/>
          <w:highlight w:val="yellow"/>
        </w:rPr>
        <w:t xml:space="preserve">transnational violations </w:t>
      </w:r>
      <w:r w:rsidRPr="00417B1C">
        <w:rPr>
          <w:rStyle w:val="Emphasis"/>
          <w:highlight w:val="yellow"/>
        </w:rPr>
        <w:t>escape scrutiny</w:t>
      </w:r>
      <w:r w:rsidRPr="00476DA3">
        <w:rPr>
          <w:sz w:val="16"/>
        </w:rPr>
        <w:t xml:space="preserve">, </w:t>
      </w:r>
      <w:r w:rsidRPr="00801248">
        <w:rPr>
          <w:rStyle w:val="StyleUnderline"/>
        </w:rPr>
        <w:t>despite</w:t>
      </w:r>
      <w:r w:rsidRPr="00476DA3">
        <w:rPr>
          <w:sz w:val="16"/>
        </w:rPr>
        <w:t xml:space="preserve"> generally </w:t>
      </w:r>
      <w:r w:rsidRPr="00417B1C">
        <w:rPr>
          <w:rStyle w:val="StyleUnderline"/>
          <w:highlight w:val="yellow"/>
        </w:rPr>
        <w:t>causing</w:t>
      </w:r>
      <w:r w:rsidRPr="00801248">
        <w:rPr>
          <w:rStyle w:val="StyleUnderline"/>
        </w:rPr>
        <w:t xml:space="preserve"> much </w:t>
      </w:r>
      <w:r w:rsidRPr="00417B1C">
        <w:rPr>
          <w:rStyle w:val="Emphasis"/>
          <w:highlight w:val="yellow"/>
        </w:rPr>
        <w:t>greater harm</w:t>
      </w:r>
      <w:r>
        <w:rPr>
          <w:rStyle w:val="StyleUnderline"/>
        </w:rPr>
        <w:t xml:space="preserve"> </w:t>
      </w:r>
      <w:hyperlink r:id="rId15" w:history="1">
        <w:r w:rsidRPr="00476DA3">
          <w:rPr>
            <w:rStyle w:val="Hyperlink"/>
            <w:sz w:val="16"/>
          </w:rPr>
          <w:t>54</w:t>
        </w:r>
      </w:hyperlink>
      <w:r w:rsidRPr="00476DA3">
        <w:rPr>
          <w:sz w:val="16"/>
        </w:rPr>
        <w:t xml:space="preserve"> </w:t>
      </w:r>
      <w:r w:rsidRPr="00417B1C">
        <w:rPr>
          <w:rStyle w:val="StyleUnderline"/>
          <w:highlight w:val="yellow"/>
        </w:rPr>
        <w:t>and</w:t>
      </w:r>
      <w:r w:rsidRPr="00801248">
        <w:rPr>
          <w:rStyle w:val="StyleUnderline"/>
        </w:rPr>
        <w:t xml:space="preserve"> often </w:t>
      </w:r>
      <w:r w:rsidRPr="00417B1C">
        <w:rPr>
          <w:rStyle w:val="StyleUnderline"/>
          <w:highlight w:val="yellow"/>
        </w:rPr>
        <w:t xml:space="preserve">leading to </w:t>
      </w:r>
      <w:r w:rsidRPr="00417B1C">
        <w:rPr>
          <w:rStyle w:val="Emphasis"/>
          <w:highlight w:val="yellow"/>
        </w:rPr>
        <w:t>outflow</w:t>
      </w:r>
      <w:r w:rsidRPr="00417B1C">
        <w:rPr>
          <w:rStyle w:val="StyleUnderline"/>
          <w:highlight w:val="yellow"/>
        </w:rPr>
        <w:t xml:space="preserve"> of </w:t>
      </w:r>
      <w:r w:rsidRPr="00417B1C">
        <w:rPr>
          <w:rStyle w:val="Emphasis"/>
          <w:highlight w:val="yellow"/>
        </w:rPr>
        <w:t>wealth</w:t>
      </w:r>
      <w:r w:rsidRPr="00476DA3">
        <w:rPr>
          <w:sz w:val="16"/>
        </w:rPr>
        <w:t xml:space="preserve"> </w:t>
      </w:r>
      <w:r w:rsidRPr="00801248">
        <w:rPr>
          <w:rStyle w:val="StyleUnderline"/>
        </w:rPr>
        <w:t>from the domestic economy</w:t>
      </w:r>
      <w:r w:rsidRPr="00476DA3">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73B9B349" w14:textId="77777777" w:rsidR="00DA1076" w:rsidRDefault="00DA1076" w:rsidP="00DA1076">
      <w:pPr>
        <w:rPr>
          <w:sz w:val="16"/>
        </w:rPr>
      </w:pPr>
      <w:r w:rsidRPr="00476DA3">
        <w:rPr>
          <w:sz w:val="16"/>
        </w:rPr>
        <w:t xml:space="preserve">Furthermore, even if </w:t>
      </w:r>
      <w:proofErr w:type="gramStart"/>
      <w:r w:rsidRPr="00417B1C">
        <w:rPr>
          <w:rStyle w:val="StyleUnderline"/>
          <w:highlight w:val="yellow"/>
        </w:rPr>
        <w:t>free-riding</w:t>
      </w:r>
      <w:proofErr w:type="gramEnd"/>
      <w:r w:rsidRPr="00433C91">
        <w:rPr>
          <w:rStyle w:val="StyleUnderline"/>
        </w:rPr>
        <w:t xml:space="preserve"> on enforcement</w:t>
      </w:r>
      <w:r w:rsidRPr="00476DA3">
        <w:rPr>
          <w:sz w:val="16"/>
        </w:rPr>
        <w:t xml:space="preserve"> by other states can prevent future harm, this setup </w:t>
      </w:r>
      <w:r w:rsidRPr="00417B1C">
        <w:rPr>
          <w:rStyle w:val="StyleUnderline"/>
          <w:highlight w:val="yellow"/>
        </w:rPr>
        <w:t xml:space="preserve">provides </w:t>
      </w:r>
      <w:r w:rsidRPr="00417B1C">
        <w:rPr>
          <w:rStyle w:val="Emphasis"/>
          <w:sz w:val="26"/>
          <w:szCs w:val="26"/>
          <w:highlight w:val="yellow"/>
        </w:rPr>
        <w:t>no deterrence</w:t>
      </w:r>
      <w:r w:rsidRPr="00433C91">
        <w:rPr>
          <w:sz w:val="16"/>
        </w:rPr>
        <w:t xml:space="preserve">, </w:t>
      </w:r>
      <w:r w:rsidRPr="00433C91">
        <w:rPr>
          <w:rStyle w:val="StyleUnderline"/>
        </w:rPr>
        <w:t>which is considered</w:t>
      </w:r>
      <w:r w:rsidRPr="00433C91">
        <w:rPr>
          <w:sz w:val="16"/>
        </w:rPr>
        <w:t xml:space="preserve"> </w:t>
      </w:r>
      <w:r w:rsidRPr="00433C91">
        <w:rPr>
          <w:rStyle w:val="Emphasis"/>
        </w:rPr>
        <w:t>crucial</w:t>
      </w:r>
      <w:r w:rsidRPr="00433C91">
        <w:rPr>
          <w:sz w:val="16"/>
        </w:rPr>
        <w:t xml:space="preserve"> </w:t>
      </w:r>
      <w:r w:rsidRPr="00433C91">
        <w:rPr>
          <w:rStyle w:val="StyleUnderline"/>
        </w:rPr>
        <w:t>in modern</w:t>
      </w:r>
      <w:r w:rsidRPr="00801248">
        <w:rPr>
          <w:rStyle w:val="StyleUnderline"/>
        </w:rPr>
        <w:t xml:space="preserve"> competition law</w:t>
      </w:r>
      <w:r w:rsidRPr="00476DA3">
        <w:rPr>
          <w:sz w:val="16"/>
        </w:rPr>
        <w:t xml:space="preserve">. </w:t>
      </w:r>
      <w:r w:rsidRPr="00801248">
        <w:rPr>
          <w:rStyle w:val="StyleUnderline"/>
        </w:rPr>
        <w:t xml:space="preserve">Transnational </w:t>
      </w:r>
      <w:r w:rsidRPr="00417B1C">
        <w:rPr>
          <w:rStyle w:val="StyleUnderline"/>
          <w:highlight w:val="yellow"/>
        </w:rPr>
        <w:t>violators</w:t>
      </w:r>
      <w:r w:rsidRPr="00433C91">
        <w:rPr>
          <w:rStyle w:val="StyleUnderline"/>
        </w:rPr>
        <w:t xml:space="preserve"> can </w:t>
      </w:r>
      <w:r w:rsidRPr="00433C91">
        <w:rPr>
          <w:rStyle w:val="Emphasis"/>
        </w:rPr>
        <w:t>feel safe</w:t>
      </w:r>
      <w:r w:rsidRPr="00433C91">
        <w:rPr>
          <w:rStyle w:val="StyleUnderline"/>
        </w:rPr>
        <w:t xml:space="preserve"> and </w:t>
      </w:r>
      <w:r w:rsidRPr="00417B1C">
        <w:rPr>
          <w:rStyle w:val="StyleUnderline"/>
          <w:highlight w:val="yellow"/>
        </w:rPr>
        <w:t xml:space="preserve">act with </w:t>
      </w:r>
      <w:r w:rsidRPr="00417B1C">
        <w:rPr>
          <w:rStyle w:val="Emphasis"/>
          <w:highlight w:val="yellow"/>
        </w:rPr>
        <w:t>impunity</w:t>
      </w:r>
      <w:r w:rsidRPr="00417B1C">
        <w:rPr>
          <w:sz w:val="16"/>
          <w:highlight w:val="yellow"/>
        </w:rPr>
        <w:t xml:space="preserve">. </w:t>
      </w:r>
      <w:r w:rsidRPr="00417B1C">
        <w:rPr>
          <w:rStyle w:val="StyleUnderline"/>
          <w:highlight w:val="yellow"/>
        </w:rPr>
        <w:t xml:space="preserve">Any </w:t>
      </w:r>
      <w:r w:rsidRPr="00417B1C">
        <w:rPr>
          <w:rStyle w:val="Emphasis"/>
          <w:highlight w:val="yellow"/>
        </w:rPr>
        <w:t>sanctions</w:t>
      </w:r>
      <w:r w:rsidRPr="00476DA3">
        <w:rPr>
          <w:sz w:val="16"/>
        </w:rPr>
        <w:t xml:space="preserve"> </w:t>
      </w:r>
      <w:r w:rsidRPr="00801248">
        <w:rPr>
          <w:rStyle w:val="StyleUnderline"/>
        </w:rPr>
        <w:t xml:space="preserve">they may face </w:t>
      </w:r>
      <w:r w:rsidRPr="00433C91">
        <w:rPr>
          <w:rStyle w:val="StyleUnderline"/>
        </w:rPr>
        <w:t xml:space="preserve">will </w:t>
      </w:r>
      <w:r w:rsidRPr="00417B1C">
        <w:rPr>
          <w:rStyle w:val="StyleUnderline"/>
          <w:highlight w:val="yellow"/>
        </w:rPr>
        <w:t>relate only to harm</w:t>
      </w:r>
      <w:r w:rsidRPr="00801248">
        <w:rPr>
          <w:rStyle w:val="StyleUnderline"/>
        </w:rPr>
        <w:t xml:space="preserve"> caused </w:t>
      </w:r>
      <w:r w:rsidRPr="00417B1C">
        <w:rPr>
          <w:rStyle w:val="StyleUnderline"/>
          <w:highlight w:val="yellow"/>
        </w:rPr>
        <w:t xml:space="preserve">in the </w:t>
      </w:r>
      <w:r w:rsidRPr="00417B1C">
        <w:rPr>
          <w:rStyle w:val="Emphasis"/>
          <w:highlight w:val="yellow"/>
        </w:rPr>
        <w:t>enforcing jurisdictions</w:t>
      </w:r>
      <w:r w:rsidRPr="00476DA3">
        <w:rPr>
          <w:sz w:val="16"/>
        </w:rPr>
        <w:t xml:space="preserve">. Hence, </w:t>
      </w:r>
      <w:r w:rsidRPr="00417B1C">
        <w:rPr>
          <w:rStyle w:val="StyleUnderline"/>
          <w:highlight w:val="yellow"/>
        </w:rPr>
        <w:t xml:space="preserve">there is </w:t>
      </w:r>
      <w:r w:rsidRPr="00417B1C">
        <w:rPr>
          <w:rStyle w:val="Emphasis"/>
          <w:highlight w:val="yellow"/>
        </w:rPr>
        <w:t>no reason</w:t>
      </w:r>
      <w:r w:rsidRPr="00433C91">
        <w:rPr>
          <w:sz w:val="16"/>
        </w:rPr>
        <w:t xml:space="preserve"> </w:t>
      </w:r>
      <w:r w:rsidRPr="00433C91">
        <w:rPr>
          <w:rStyle w:val="StyleUnderline"/>
        </w:rPr>
        <w:t xml:space="preserve">for them </w:t>
      </w:r>
      <w:r w:rsidRPr="00417B1C">
        <w:rPr>
          <w:rStyle w:val="Emphasis"/>
          <w:highlight w:val="yellow"/>
        </w:rPr>
        <w:t>not to continue</w:t>
      </w:r>
      <w:r w:rsidRPr="00417B1C">
        <w:rPr>
          <w:rStyle w:val="StyleUnderline"/>
          <w:highlight w:val="yellow"/>
        </w:rPr>
        <w:t xml:space="preserve"> with</w:t>
      </w:r>
      <w:r w:rsidRPr="00801248">
        <w:rPr>
          <w:rStyle w:val="StyleUnderline"/>
        </w:rPr>
        <w:t xml:space="preserve"> </w:t>
      </w:r>
      <w:r w:rsidRPr="00801248">
        <w:rPr>
          <w:rStyle w:val="Emphasis"/>
        </w:rPr>
        <w:t>existing</w:t>
      </w:r>
      <w:r w:rsidRPr="00476DA3">
        <w:rPr>
          <w:sz w:val="16"/>
        </w:rPr>
        <w:t>—</w:t>
      </w:r>
      <w:r w:rsidRPr="00801248">
        <w:rPr>
          <w:rStyle w:val="StyleUnderline"/>
        </w:rPr>
        <w:t xml:space="preserve">and not to </w:t>
      </w:r>
      <w:r w:rsidRPr="00801248">
        <w:rPr>
          <w:rStyle w:val="Emphasis"/>
        </w:rPr>
        <w:t xml:space="preserve">create </w:t>
      </w:r>
      <w:r w:rsidRPr="00417B1C">
        <w:rPr>
          <w:rStyle w:val="Emphasis"/>
          <w:highlight w:val="yellow"/>
        </w:rPr>
        <w:t>new</w:t>
      </w:r>
      <w:r w:rsidRPr="00476DA3">
        <w:rPr>
          <w:sz w:val="16"/>
        </w:rPr>
        <w:t>—</w:t>
      </w:r>
      <w:r w:rsidRPr="00417B1C">
        <w:rPr>
          <w:rStyle w:val="StyleUnderline"/>
          <w:highlight w:val="yellow"/>
        </w:rPr>
        <w:t>anticompetitive arrangements</w:t>
      </w:r>
      <w:r w:rsidRPr="00801248">
        <w:rPr>
          <w:rStyle w:val="StyleUnderline"/>
        </w:rPr>
        <w:t xml:space="preserve"> that extract wealth from markets</w:t>
      </w:r>
      <w:r w:rsidRPr="00476DA3">
        <w:rPr>
          <w:sz w:val="16"/>
        </w:rPr>
        <w:t xml:space="preserve"> in states that do not challenge transnational violations.</w:t>
      </w:r>
      <w:hyperlink r:id="rId16" w:history="1">
        <w:r w:rsidRPr="00476DA3">
          <w:rPr>
            <w:rStyle w:val="Hyperlink"/>
            <w:sz w:val="16"/>
          </w:rPr>
          <w:t>55</w:t>
        </w:r>
      </w:hyperlink>
      <w:r w:rsidRPr="00476DA3">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w:t>
      </w:r>
      <w:proofErr w:type="gramStart"/>
      <w:r w:rsidRPr="00476DA3">
        <w:rPr>
          <w:sz w:val="16"/>
        </w:rPr>
        <w:t>taking into account</w:t>
      </w:r>
      <w:proofErr w:type="gramEnd"/>
      <w:r w:rsidRPr="00476DA3">
        <w:rPr>
          <w:sz w:val="16"/>
        </w:rPr>
        <w:t xml:space="preserve">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476DA3">
          <w:rPr>
            <w:rStyle w:val="Hyperlink"/>
            <w:sz w:val="16"/>
          </w:rPr>
          <w:t>56</w:t>
        </w:r>
      </w:hyperlink>
      <w:r w:rsidRPr="00476DA3">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w:t>
      </w:r>
      <w:proofErr w:type="gramStart"/>
      <w:r w:rsidRPr="00476DA3">
        <w:rPr>
          <w:sz w:val="16"/>
        </w:rPr>
        <w:t>dynamic, but</w:t>
      </w:r>
      <w:proofErr w:type="gramEnd"/>
      <w:r w:rsidRPr="00476DA3">
        <w:rPr>
          <w:sz w:val="16"/>
        </w:rPr>
        <w:t xml:space="preserve"> does not fundamentally resolve the problem.</w:t>
      </w:r>
    </w:p>
    <w:p w14:paraId="361FE434" w14:textId="77777777" w:rsidR="00DA1076" w:rsidRDefault="00DA1076" w:rsidP="00DA1076">
      <w:pPr>
        <w:rPr>
          <w:sz w:val="16"/>
        </w:rPr>
      </w:pPr>
    </w:p>
    <w:p w14:paraId="008277AF" w14:textId="77777777" w:rsidR="00DA1076" w:rsidRDefault="00DA1076" w:rsidP="00DA1076">
      <w:pPr>
        <w:pStyle w:val="Heading4"/>
      </w:pPr>
      <w:r>
        <w:t xml:space="preserve">Cartels undermine good-faith market competition---that’s a </w:t>
      </w:r>
      <w:r w:rsidRPr="00806882">
        <w:rPr>
          <w:u w:val="single"/>
        </w:rPr>
        <w:t>precondition</w:t>
      </w:r>
      <w:r>
        <w:t xml:space="preserve"> for </w:t>
      </w:r>
      <w:r>
        <w:rPr>
          <w:u w:val="single"/>
        </w:rPr>
        <w:t>recurrent</w:t>
      </w:r>
      <w:r w:rsidRPr="002A7937">
        <w:t xml:space="preserve"> economic </w:t>
      </w:r>
      <w:r>
        <w:t>development</w:t>
      </w:r>
      <w:r w:rsidRPr="002A7937">
        <w:t>.</w:t>
      </w:r>
      <w:r>
        <w:t xml:space="preserve"> </w:t>
      </w:r>
    </w:p>
    <w:p w14:paraId="2836316B" w14:textId="77777777" w:rsidR="00DA1076" w:rsidRPr="001C32B1" w:rsidRDefault="00DA1076" w:rsidP="00DA1076">
      <w:proofErr w:type="spellStart"/>
      <w:r w:rsidRPr="001C32B1">
        <w:rPr>
          <w:rStyle w:val="Style13ptBold"/>
        </w:rPr>
        <w:t>Bunkanwanicha</w:t>
      </w:r>
      <w:proofErr w:type="spellEnd"/>
      <w:r w:rsidRPr="001C32B1">
        <w:rPr>
          <w:rStyle w:val="Style13ptBold"/>
        </w:rPr>
        <w:t xml:space="preserve"> 21</w:t>
      </w:r>
      <w:r w:rsidRPr="001C32B1">
        <w:t>, *</w:t>
      </w:r>
      <w:proofErr w:type="spellStart"/>
      <w:r w:rsidRPr="001C32B1">
        <w:t>Pramuan</w:t>
      </w:r>
      <w:proofErr w:type="spellEnd"/>
      <w:r w:rsidRPr="001C32B1">
        <w:t xml:space="preserve"> </w:t>
      </w:r>
      <w:proofErr w:type="spellStart"/>
      <w:r w:rsidRPr="001C32B1">
        <w:t>Bunkanwanicha</w:t>
      </w:r>
      <w:proofErr w:type="spellEnd"/>
      <w:r w:rsidRPr="001C32B1">
        <w:t xml:space="preserve"> is a full Professor of Finance at ESCP Europe - Paris Campus, where he teaches Corporate Finance, Emerging Markets Finance, and International Finance.</w:t>
      </w:r>
      <w:r>
        <w:t xml:space="preserve"> </w:t>
      </w:r>
      <w:r w:rsidRPr="001C32B1">
        <w:t xml:space="preserve">He received a Doctorate in Economics from the Université Paris 1 Panthéon-Sorbonne in 2006 with </w:t>
      </w:r>
      <w:proofErr w:type="gramStart"/>
      <w:r w:rsidRPr="001C32B1">
        <w:t>an</w:t>
      </w:r>
      <w:proofErr w:type="gramEnd"/>
      <w:r w:rsidRPr="001C32B1">
        <w:t xml:space="preserve">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w:t>
      </w:r>
      <w:proofErr w:type="spellStart"/>
      <w:r w:rsidRPr="001C32B1">
        <w:t>Hitotsubashi</w:t>
      </w:r>
      <w:proofErr w:type="spellEnd"/>
      <w:r w:rsidRPr="001C32B1">
        <w:t xml:space="preserve"> University.</w:t>
      </w:r>
      <w:r>
        <w:t xml:space="preserve"> </w:t>
      </w:r>
      <w:r w:rsidRPr="001C32B1">
        <w:t>He is "Dean of Research"; (2021, “Good Faith Competition as a Natural Mechanism for Sustainable Economic Growth”, https://academ.escpeurope.eu/pub/IP%202021-31-EN.pdf)</w:t>
      </w:r>
    </w:p>
    <w:p w14:paraId="42129C3B" w14:textId="77777777" w:rsidR="00DA1076" w:rsidRPr="00C56214" w:rsidRDefault="00DA1076" w:rsidP="00DA1076">
      <w:pPr>
        <w:rPr>
          <w:sz w:val="16"/>
          <w:szCs w:val="16"/>
        </w:rPr>
      </w:pPr>
      <w:r w:rsidRPr="00C56214">
        <w:rPr>
          <w:sz w:val="16"/>
          <w:szCs w:val="16"/>
        </w:rPr>
        <w:t xml:space="preserve">Introduction </w:t>
      </w:r>
    </w:p>
    <w:p w14:paraId="5F0057EA" w14:textId="77777777" w:rsidR="00DA1076" w:rsidRPr="00C56214" w:rsidRDefault="00DA1076" w:rsidP="00DA1076">
      <w:pPr>
        <w:rPr>
          <w:sz w:val="16"/>
          <w:szCs w:val="16"/>
        </w:rPr>
      </w:pPr>
      <w:r w:rsidRPr="00C56214">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2B399150" w14:textId="77777777" w:rsidR="00DA1076" w:rsidRPr="00C56214" w:rsidRDefault="00DA1076" w:rsidP="00DA1076">
      <w:pPr>
        <w:rPr>
          <w:sz w:val="16"/>
        </w:rPr>
      </w:pPr>
      <w:r w:rsidRPr="00C56214">
        <w:rPr>
          <w:sz w:val="16"/>
        </w:rPr>
        <w:t xml:space="preserve">It is reasonable to expect that </w:t>
      </w:r>
      <w:r w:rsidRPr="0066105B">
        <w:rPr>
          <w:rStyle w:val="StyleUnderline"/>
        </w:rPr>
        <w:t>most industries are characterized by</w:t>
      </w:r>
      <w:r w:rsidRPr="00C56214">
        <w:rPr>
          <w:sz w:val="16"/>
        </w:rPr>
        <w:t xml:space="preserve"> some degree of </w:t>
      </w:r>
      <w:r w:rsidRPr="0066105B">
        <w:rPr>
          <w:rStyle w:val="Emphasis"/>
        </w:rPr>
        <w:t>heterogeneity</w:t>
      </w:r>
      <w:r w:rsidRPr="0066105B">
        <w:rPr>
          <w:rStyle w:val="StyleUnderline"/>
        </w:rPr>
        <w:t xml:space="preserve"> and </w:t>
      </w:r>
      <w:r w:rsidRPr="0066105B">
        <w:rPr>
          <w:rStyle w:val="Emphasis"/>
        </w:rPr>
        <w:t>product differentiation</w:t>
      </w:r>
      <w:r w:rsidRPr="00C56214">
        <w:rPr>
          <w:sz w:val="16"/>
        </w:rPr>
        <w:t xml:space="preserve">. </w:t>
      </w:r>
      <w:r w:rsidRPr="0066105B">
        <w:rPr>
          <w:rStyle w:val="StyleUnderline"/>
        </w:rPr>
        <w:t>In this</w:t>
      </w:r>
      <w:r w:rsidRPr="00C56214">
        <w:rPr>
          <w:sz w:val="16"/>
        </w:rPr>
        <w:t xml:space="preserve"> situation, the </w:t>
      </w:r>
      <w:r w:rsidRPr="00417B1C">
        <w:rPr>
          <w:rStyle w:val="StyleUnderline"/>
          <w:highlight w:val="yellow"/>
        </w:rPr>
        <w:t>competition encourages</w:t>
      </w:r>
      <w:r w:rsidRPr="0066105B">
        <w:rPr>
          <w:rStyle w:val="StyleUnderline"/>
        </w:rPr>
        <w:t xml:space="preserve"> profit-maximizing </w:t>
      </w:r>
      <w:r w:rsidRPr="00417B1C">
        <w:rPr>
          <w:rStyle w:val="StyleUnderline"/>
          <w:highlight w:val="yellow"/>
        </w:rPr>
        <w:t xml:space="preserve">firms to </w:t>
      </w:r>
      <w:r w:rsidRPr="00417B1C">
        <w:rPr>
          <w:rStyle w:val="Emphasis"/>
          <w:highlight w:val="yellow"/>
        </w:rPr>
        <w:t>innovate</w:t>
      </w:r>
      <w:r w:rsidRPr="00417B1C">
        <w:rPr>
          <w:rStyle w:val="StyleUnderline"/>
          <w:highlight w:val="yellow"/>
        </w:rPr>
        <w:t xml:space="preserve"> to achieve </w:t>
      </w:r>
      <w:r w:rsidRPr="00417B1C">
        <w:rPr>
          <w:rStyle w:val="Emphasis"/>
          <w:highlight w:val="yellow"/>
        </w:rPr>
        <w:t>abnormal returns</w:t>
      </w:r>
      <w:r w:rsidRPr="00C56214">
        <w:rPr>
          <w:sz w:val="16"/>
        </w:rPr>
        <w:t xml:space="preserve">. </w:t>
      </w:r>
    </w:p>
    <w:p w14:paraId="5A8873B7" w14:textId="77777777" w:rsidR="00DA1076" w:rsidRPr="00C56214" w:rsidRDefault="00DA1076" w:rsidP="00DA1076">
      <w:pPr>
        <w:rPr>
          <w:sz w:val="16"/>
        </w:rPr>
      </w:pPr>
      <w:r w:rsidRPr="00C56214">
        <w:rPr>
          <w:sz w:val="16"/>
        </w:rPr>
        <w:t xml:space="preserve">Rooted in management literature known as the resource-based view of the firm, Barney (1991) argues that sustainable competitive advantage derives from the resources and capabilities a </w:t>
      </w:r>
      <w:proofErr w:type="gramStart"/>
      <w:r w:rsidRPr="00C56214">
        <w:rPr>
          <w:sz w:val="16"/>
        </w:rPr>
        <w:t>firm controls</w:t>
      </w:r>
      <w:proofErr w:type="gramEnd"/>
      <w:r w:rsidRPr="00C56214">
        <w:rPr>
          <w:sz w:val="16"/>
        </w:rPr>
        <w:t xml:space="preserve"> that are valuable, rare, imperfectly imitable, and not substitutable. It is arguable that the firm's sustainable competitive advantage should </w:t>
      </w:r>
      <w:proofErr w:type="gramStart"/>
      <w:r w:rsidRPr="00C56214">
        <w:rPr>
          <w:sz w:val="16"/>
        </w:rPr>
        <w:t>be connected with</w:t>
      </w:r>
      <w:proofErr w:type="gramEnd"/>
      <w:r w:rsidRPr="00C56214">
        <w:rPr>
          <w:sz w:val="16"/>
        </w:rPr>
        <w:t xml:space="preserve"> the environment where the firm </w:t>
      </w:r>
      <w:r w:rsidRPr="00433C91">
        <w:rPr>
          <w:sz w:val="16"/>
        </w:rPr>
        <w:t xml:space="preserve">operates. </w:t>
      </w:r>
      <w:r w:rsidRPr="00433C91">
        <w:rPr>
          <w:rStyle w:val="StyleUnderline"/>
        </w:rPr>
        <w:t xml:space="preserve">Good faith competition </w:t>
      </w:r>
      <w:r w:rsidRPr="00417B1C">
        <w:rPr>
          <w:rStyle w:val="StyleUnderline"/>
          <w:highlight w:val="yellow"/>
        </w:rPr>
        <w:t>incentivizes</w:t>
      </w:r>
      <w:r w:rsidRPr="00C56214">
        <w:rPr>
          <w:sz w:val="16"/>
        </w:rPr>
        <w:t xml:space="preserve"> firms to build </w:t>
      </w:r>
      <w:r w:rsidRPr="0066105B">
        <w:rPr>
          <w:rStyle w:val="StyleUnderline"/>
        </w:rPr>
        <w:t>sustainable</w:t>
      </w:r>
      <w:r w:rsidRPr="00C56214">
        <w:rPr>
          <w:sz w:val="16"/>
        </w:rPr>
        <w:t xml:space="preserve"> competitive </w:t>
      </w:r>
      <w:r w:rsidRPr="00417B1C">
        <w:rPr>
          <w:rStyle w:val="StyleUnderline"/>
          <w:highlight w:val="yellow"/>
        </w:rPr>
        <w:t>advantages</w:t>
      </w:r>
      <w:r w:rsidRPr="00417B1C">
        <w:rPr>
          <w:sz w:val="16"/>
          <w:highlight w:val="yellow"/>
        </w:rPr>
        <w:t xml:space="preserve"> </w:t>
      </w:r>
      <w:r w:rsidRPr="00417B1C">
        <w:rPr>
          <w:rStyle w:val="StyleUnderline"/>
          <w:highlight w:val="yellow"/>
        </w:rPr>
        <w:t>through R&amp;D</w:t>
      </w:r>
      <w:r w:rsidRPr="00C56214">
        <w:rPr>
          <w:sz w:val="16"/>
        </w:rPr>
        <w:t xml:space="preserve"> investments, </w:t>
      </w:r>
      <w:r w:rsidRPr="0066105B">
        <w:rPr>
          <w:rStyle w:val="StyleUnderline"/>
        </w:rPr>
        <w:t xml:space="preserve">product </w:t>
      </w:r>
      <w:r w:rsidRPr="00417B1C">
        <w:rPr>
          <w:rStyle w:val="StyleUnderline"/>
          <w:highlight w:val="yellow"/>
        </w:rPr>
        <w:t>differentiation</w:t>
      </w:r>
      <w:r w:rsidRPr="00C56214">
        <w:rPr>
          <w:sz w:val="16"/>
        </w:rPr>
        <w:t xml:space="preserve">, advertising, </w:t>
      </w:r>
      <w:r w:rsidRPr="00417B1C">
        <w:rPr>
          <w:rStyle w:val="StyleUnderline"/>
          <w:highlight w:val="yellow"/>
        </w:rPr>
        <w:t>and capital- and cost-efficiencies</w:t>
      </w:r>
      <w:r w:rsidRPr="00C56214">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3FCC2286" w14:textId="77777777" w:rsidR="00DA1076" w:rsidRPr="00C56214" w:rsidRDefault="00DA1076" w:rsidP="00DA1076">
      <w:pPr>
        <w:rPr>
          <w:sz w:val="16"/>
        </w:rPr>
      </w:pPr>
      <w:r w:rsidRPr="00C56214">
        <w:rPr>
          <w:sz w:val="16"/>
        </w:rPr>
        <w:t xml:space="preserve">Kline and Rosenberg (2010) define the process of innovation as a series of changes that affect not only hardware but also production, markets, and organizations. </w:t>
      </w:r>
      <w:r w:rsidRPr="0066105B">
        <w:rPr>
          <w:rStyle w:val="StyleUnderline"/>
        </w:rPr>
        <w:t>In fair competition markets</w:t>
      </w:r>
      <w:r w:rsidRPr="00C56214">
        <w:rPr>
          <w:sz w:val="16"/>
        </w:rPr>
        <w:t xml:space="preserve">, </w:t>
      </w:r>
      <w:r w:rsidRPr="0066105B">
        <w:rPr>
          <w:rStyle w:val="StyleUnderline"/>
        </w:rPr>
        <w:t xml:space="preserve">a </w:t>
      </w:r>
      <w:r w:rsidRPr="00417B1C">
        <w:rPr>
          <w:rStyle w:val="StyleUnderline"/>
          <w:highlight w:val="yellow"/>
        </w:rPr>
        <w:t>firm's search for</w:t>
      </w:r>
      <w:r w:rsidRPr="00C56214">
        <w:rPr>
          <w:sz w:val="16"/>
        </w:rPr>
        <w:t xml:space="preserve"> creating </w:t>
      </w:r>
      <w:r w:rsidRPr="0066105B">
        <w:rPr>
          <w:rStyle w:val="StyleUnderline"/>
        </w:rPr>
        <w:t xml:space="preserve">competitive </w:t>
      </w:r>
      <w:r w:rsidRPr="00417B1C">
        <w:rPr>
          <w:rStyle w:val="StyleUnderline"/>
          <w:highlight w:val="yellow"/>
        </w:rPr>
        <w:t>advantages provides</w:t>
      </w:r>
      <w:r w:rsidRPr="0066105B">
        <w:rPr>
          <w:rStyle w:val="StyleUnderline"/>
        </w:rPr>
        <w:t xml:space="preserve"> a </w:t>
      </w:r>
      <w:r w:rsidRPr="0066105B">
        <w:rPr>
          <w:rStyle w:val="Emphasis"/>
        </w:rPr>
        <w:t>continuous investment</w:t>
      </w:r>
      <w:r w:rsidRPr="0066105B">
        <w:rPr>
          <w:rStyle w:val="StyleUnderline"/>
        </w:rPr>
        <w:t xml:space="preserve"> process and stimulates </w:t>
      </w:r>
      <w:r w:rsidRPr="00950C89">
        <w:rPr>
          <w:rStyle w:val="Emphasis"/>
        </w:rPr>
        <w:t>innovation</w:t>
      </w:r>
      <w:r w:rsidRPr="00C56214">
        <w:rPr>
          <w:sz w:val="16"/>
        </w:rPr>
        <w:t xml:space="preserve">, </w:t>
      </w:r>
      <w:r w:rsidRPr="0066105B">
        <w:rPr>
          <w:rStyle w:val="StyleUnderline"/>
        </w:rPr>
        <w:t xml:space="preserve">providing </w:t>
      </w:r>
      <w:r w:rsidRPr="00417B1C">
        <w:rPr>
          <w:rStyle w:val="StyleUnderline"/>
          <w:highlight w:val="yellow"/>
        </w:rPr>
        <w:t xml:space="preserve">economic </w:t>
      </w:r>
      <w:r w:rsidRPr="00417B1C">
        <w:rPr>
          <w:rStyle w:val="Emphasis"/>
          <w:highlight w:val="yellow"/>
        </w:rPr>
        <w:t>growth</w:t>
      </w:r>
      <w:r w:rsidRPr="00417B1C">
        <w:rPr>
          <w:sz w:val="16"/>
          <w:highlight w:val="yellow"/>
        </w:rPr>
        <w:t xml:space="preserve">, </w:t>
      </w:r>
      <w:r w:rsidRPr="00417B1C">
        <w:rPr>
          <w:rStyle w:val="Emphasis"/>
          <w:highlight w:val="yellow"/>
        </w:rPr>
        <w:t>employment</w:t>
      </w:r>
      <w:r w:rsidRPr="00417B1C">
        <w:rPr>
          <w:sz w:val="16"/>
          <w:highlight w:val="yellow"/>
        </w:rPr>
        <w:t xml:space="preserve">, </w:t>
      </w:r>
      <w:r w:rsidRPr="00417B1C">
        <w:rPr>
          <w:rStyle w:val="StyleUnderline"/>
          <w:highlight w:val="yellow"/>
        </w:rPr>
        <w:t xml:space="preserve">and </w:t>
      </w:r>
      <w:r w:rsidRPr="00417B1C">
        <w:rPr>
          <w:rStyle w:val="Emphasis"/>
          <w:highlight w:val="yellow"/>
        </w:rPr>
        <w:t>welfare</w:t>
      </w:r>
      <w:r w:rsidRPr="00C56214">
        <w:rPr>
          <w:sz w:val="16"/>
        </w:rPr>
        <w:t xml:space="preserve"> enhancement (Baumol and Strom 2007, OECD 2007, Daniels 1996). </w:t>
      </w:r>
    </w:p>
    <w:p w14:paraId="15554FDD" w14:textId="77777777" w:rsidR="00DA1076" w:rsidRPr="00C56214" w:rsidRDefault="00DA1076" w:rsidP="00DA1076">
      <w:pPr>
        <w:rPr>
          <w:sz w:val="16"/>
        </w:rPr>
      </w:pPr>
      <w:r w:rsidRPr="00417B1C">
        <w:rPr>
          <w:rStyle w:val="Emphasis"/>
          <w:highlight w:val="yellow"/>
        </w:rPr>
        <w:t>Sustainable</w:t>
      </w:r>
      <w:r w:rsidRPr="0066105B">
        <w:rPr>
          <w:rStyle w:val="StyleUnderline"/>
        </w:rPr>
        <w:t xml:space="preserve"> economic </w:t>
      </w:r>
      <w:r w:rsidRPr="00417B1C">
        <w:rPr>
          <w:rStyle w:val="StyleUnderline"/>
          <w:highlight w:val="yellow"/>
        </w:rPr>
        <w:t>growth</w:t>
      </w:r>
      <w:r w:rsidRPr="0066105B">
        <w:rPr>
          <w:rStyle w:val="StyleUnderline"/>
        </w:rPr>
        <w:t xml:space="preserve"> has important implications</w:t>
      </w:r>
      <w:r w:rsidRPr="00C56214">
        <w:rPr>
          <w:sz w:val="16"/>
        </w:rPr>
        <w:t xml:space="preserve"> for society. In the long run, economic growth is mainly explained by technological progress. Sustained economic </w:t>
      </w:r>
      <w:r w:rsidRPr="0066105B">
        <w:rPr>
          <w:rStyle w:val="StyleUnderline"/>
        </w:rPr>
        <w:t xml:space="preserve">growth </w:t>
      </w:r>
      <w:r w:rsidRPr="00417B1C">
        <w:rPr>
          <w:rStyle w:val="StyleUnderline"/>
          <w:highlight w:val="yellow"/>
        </w:rPr>
        <w:t>has an amplified effect on</w:t>
      </w:r>
      <w:r w:rsidRPr="0066105B">
        <w:rPr>
          <w:rStyle w:val="StyleUnderline"/>
        </w:rPr>
        <w:t xml:space="preserve"> per capita </w:t>
      </w:r>
      <w:r w:rsidRPr="00417B1C">
        <w:rPr>
          <w:rStyle w:val="Emphasis"/>
          <w:highlight w:val="yellow"/>
        </w:rPr>
        <w:t>income</w:t>
      </w:r>
      <w:r w:rsidRPr="00417B1C">
        <w:rPr>
          <w:sz w:val="16"/>
          <w:highlight w:val="yellow"/>
        </w:rPr>
        <w:t xml:space="preserve">, </w:t>
      </w:r>
      <w:r w:rsidRPr="00417B1C">
        <w:rPr>
          <w:rStyle w:val="StyleUnderline"/>
          <w:highlight w:val="yellow"/>
        </w:rPr>
        <w:t>and</w:t>
      </w:r>
      <w:r w:rsidRPr="0066105B">
        <w:rPr>
          <w:rStyle w:val="StyleUnderline"/>
        </w:rPr>
        <w:t xml:space="preserve"> it </w:t>
      </w:r>
      <w:r w:rsidRPr="00433C91">
        <w:rPr>
          <w:rStyle w:val="StyleUnderline"/>
        </w:rPr>
        <w:t xml:space="preserve">is an effective mechanism to </w:t>
      </w:r>
      <w:r w:rsidRPr="00417B1C">
        <w:rPr>
          <w:rStyle w:val="Emphasis"/>
          <w:highlight w:val="yellow"/>
        </w:rPr>
        <w:t>reduce poverty</w:t>
      </w:r>
      <w:r w:rsidRPr="0066105B">
        <w:rPr>
          <w:rStyle w:val="StyleUnderline"/>
        </w:rPr>
        <w:t xml:space="preserve"> rates</w:t>
      </w:r>
      <w:r w:rsidRPr="00C56214">
        <w:rPr>
          <w:sz w:val="16"/>
        </w:rPr>
        <w:t xml:space="preserve"> (Barro and Sala-</w:t>
      </w:r>
      <w:proofErr w:type="spellStart"/>
      <w:r w:rsidRPr="00C56214">
        <w:rPr>
          <w:sz w:val="16"/>
        </w:rPr>
        <w:t>i</w:t>
      </w:r>
      <w:proofErr w:type="spellEnd"/>
      <w:r w:rsidRPr="00C56214">
        <w:rPr>
          <w:sz w:val="16"/>
        </w:rPr>
        <w:t>-Martin 2004, Sala-</w:t>
      </w:r>
      <w:proofErr w:type="spellStart"/>
      <w:r w:rsidRPr="00C56214">
        <w:rPr>
          <w:sz w:val="16"/>
        </w:rPr>
        <w:t>i</w:t>
      </w:r>
      <w:proofErr w:type="spellEnd"/>
      <w:r w:rsidRPr="00C56214">
        <w:rPr>
          <w:sz w:val="16"/>
        </w:rPr>
        <w:t xml:space="preserve">-Martin 2006, Dollar et al. 2013). United Nations' 2030 Agenda for Sustainable Development1 includes eradicating poverty as an indispensable requirement for sustainable development. </w:t>
      </w:r>
      <w:r w:rsidRPr="0066105B">
        <w:rPr>
          <w:rStyle w:val="StyleUnderline"/>
        </w:rPr>
        <w:t>In fair markets</w:t>
      </w:r>
      <w:r w:rsidRPr="00C56214">
        <w:rPr>
          <w:sz w:val="16"/>
        </w:rPr>
        <w:t xml:space="preserve">, </w:t>
      </w:r>
      <w:r w:rsidRPr="00417B1C">
        <w:rPr>
          <w:rStyle w:val="StyleUnderline"/>
          <w:highlight w:val="yellow"/>
        </w:rPr>
        <w:t>firms competing for</w:t>
      </w:r>
      <w:r w:rsidRPr="00C56214">
        <w:rPr>
          <w:sz w:val="16"/>
        </w:rPr>
        <w:t xml:space="preserve"> competitive </w:t>
      </w:r>
      <w:r w:rsidRPr="00417B1C">
        <w:rPr>
          <w:rStyle w:val="StyleUnderline"/>
          <w:highlight w:val="yellow"/>
        </w:rPr>
        <w:t xml:space="preserve">advantages take a </w:t>
      </w:r>
      <w:r w:rsidRPr="00417B1C">
        <w:rPr>
          <w:rStyle w:val="Emphasis"/>
          <w:highlight w:val="yellow"/>
        </w:rPr>
        <w:t>crucial role</w:t>
      </w:r>
      <w:r w:rsidRPr="00433C91">
        <w:rPr>
          <w:sz w:val="16"/>
        </w:rPr>
        <w:t xml:space="preserve">, </w:t>
      </w:r>
      <w:r w:rsidRPr="00433C91">
        <w:rPr>
          <w:rStyle w:val="StyleUnderline"/>
        </w:rPr>
        <w:t xml:space="preserve">bringing the </w:t>
      </w:r>
      <w:r w:rsidRPr="00433C91">
        <w:rPr>
          <w:rStyle w:val="Emphasis"/>
        </w:rPr>
        <w:t>power</w:t>
      </w:r>
      <w:r w:rsidRPr="00433C91">
        <w:rPr>
          <w:rStyle w:val="StyleUnderline"/>
        </w:rPr>
        <w:t xml:space="preserve"> of </w:t>
      </w:r>
      <w:r w:rsidRPr="00433C91">
        <w:rPr>
          <w:rStyle w:val="Emphasis"/>
        </w:rPr>
        <w:t>innovation</w:t>
      </w:r>
      <w:r w:rsidRPr="00433C91">
        <w:rPr>
          <w:rStyle w:val="StyleUnderline"/>
        </w:rPr>
        <w:t xml:space="preserve"> that generates economic </w:t>
      </w:r>
      <w:r w:rsidRPr="00433C91">
        <w:rPr>
          <w:rStyle w:val="Emphasis"/>
        </w:rPr>
        <w:t>growth</w:t>
      </w:r>
      <w:r w:rsidRPr="00433C91">
        <w:rPr>
          <w:sz w:val="16"/>
        </w:rPr>
        <w:t xml:space="preserve">, </w:t>
      </w:r>
      <w:r w:rsidRPr="00433C91">
        <w:rPr>
          <w:rStyle w:val="StyleUnderline"/>
        </w:rPr>
        <w:t xml:space="preserve">resulting in an </w:t>
      </w:r>
      <w:r w:rsidRPr="00433C91">
        <w:rPr>
          <w:rStyle w:val="Emphasis"/>
        </w:rPr>
        <w:t>improved</w:t>
      </w:r>
      <w:r w:rsidRPr="00433C91">
        <w:rPr>
          <w:rStyle w:val="StyleUnderline"/>
        </w:rPr>
        <w:t xml:space="preserve"> standard of living for the wider</w:t>
      </w:r>
      <w:r w:rsidRPr="0066105B">
        <w:rPr>
          <w:rStyle w:val="StyleUnderline"/>
        </w:rPr>
        <w:t xml:space="preserve"> society</w:t>
      </w:r>
      <w:r w:rsidRPr="00C56214">
        <w:rPr>
          <w:sz w:val="16"/>
        </w:rPr>
        <w:t xml:space="preserve">. However, </w:t>
      </w:r>
      <w:r w:rsidRPr="0066105B">
        <w:rPr>
          <w:rStyle w:val="StyleUnderline"/>
        </w:rPr>
        <w:t xml:space="preserve">some firms may have incentives to </w:t>
      </w:r>
      <w:r w:rsidRPr="0066105B">
        <w:rPr>
          <w:rStyle w:val="Emphasis"/>
        </w:rPr>
        <w:t>collude</w:t>
      </w:r>
      <w:r w:rsidRPr="0066105B">
        <w:rPr>
          <w:rStyle w:val="StyleUnderline"/>
        </w:rPr>
        <w:t xml:space="preserve"> to obtain </w:t>
      </w:r>
      <w:r w:rsidRPr="0066105B">
        <w:rPr>
          <w:rStyle w:val="Emphasis"/>
        </w:rPr>
        <w:t>extra-profits</w:t>
      </w:r>
      <w:r w:rsidRPr="00C56214">
        <w:rPr>
          <w:sz w:val="16"/>
        </w:rPr>
        <w:t xml:space="preserve">, </w:t>
      </w:r>
      <w:r w:rsidRPr="0066105B">
        <w:rPr>
          <w:rStyle w:val="StyleUnderline"/>
        </w:rPr>
        <w:t>harming consumers and</w:t>
      </w:r>
      <w:r w:rsidRPr="00C56214">
        <w:rPr>
          <w:sz w:val="16"/>
        </w:rPr>
        <w:t xml:space="preserve">, at the same time, </w:t>
      </w:r>
      <w:r w:rsidRPr="0066105B">
        <w:rPr>
          <w:rStyle w:val="StyleUnderline"/>
        </w:rPr>
        <w:t>negatively affecting</w:t>
      </w:r>
      <w:r w:rsidRPr="00C56214">
        <w:rPr>
          <w:sz w:val="16"/>
        </w:rPr>
        <w:t xml:space="preserve"> the power of </w:t>
      </w:r>
      <w:r w:rsidRPr="0066105B">
        <w:rPr>
          <w:rStyle w:val="StyleUnderline"/>
        </w:rPr>
        <w:t>innovation</w:t>
      </w:r>
      <w:r w:rsidRPr="00C56214">
        <w:rPr>
          <w:sz w:val="16"/>
        </w:rPr>
        <w:t xml:space="preserve">. Regulators </w:t>
      </w:r>
      <w:proofErr w:type="gramStart"/>
      <w:r w:rsidRPr="00C56214">
        <w:rPr>
          <w:sz w:val="16"/>
        </w:rPr>
        <w:t>have to</w:t>
      </w:r>
      <w:proofErr w:type="gramEnd"/>
      <w:r w:rsidRPr="00C56214">
        <w:rPr>
          <w:sz w:val="16"/>
        </w:rPr>
        <w:t xml:space="preserve"> ensure the fair functioning of markets. </w:t>
      </w:r>
    </w:p>
    <w:p w14:paraId="04E59B51" w14:textId="77777777" w:rsidR="00DA1076" w:rsidRDefault="00DA1076" w:rsidP="00DA1076">
      <w:pPr>
        <w:rPr>
          <w:sz w:val="16"/>
          <w:szCs w:val="16"/>
        </w:rPr>
      </w:pPr>
      <w:r w:rsidRPr="00C56214">
        <w:rPr>
          <w:sz w:val="16"/>
          <w:szCs w:val="16"/>
        </w:rPr>
        <w:t xml:space="preserve">II. Advantages of good faith competition </w:t>
      </w:r>
    </w:p>
    <w:p w14:paraId="77843795" w14:textId="77777777" w:rsidR="00DA1076" w:rsidRPr="00C56214" w:rsidRDefault="00DA1076" w:rsidP="00DA1076">
      <w:pPr>
        <w:rPr>
          <w:sz w:val="16"/>
          <w:szCs w:val="16"/>
        </w:rPr>
      </w:pPr>
      <w:r w:rsidRPr="00C56214">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w:t>
      </w:r>
      <w:proofErr w:type="gramStart"/>
      <w:r w:rsidRPr="00C56214">
        <w:rPr>
          <w:sz w:val="16"/>
          <w:szCs w:val="16"/>
        </w:rPr>
        <w:t>in order to</w:t>
      </w:r>
      <w:proofErr w:type="gramEnd"/>
      <w:r w:rsidRPr="00C56214">
        <w:rPr>
          <w:sz w:val="16"/>
          <w:szCs w:val="16"/>
        </w:rPr>
        <w:t xml:space="preserve"> develop competitive advantages. Investment in R&amp;D is one of the most important activities driving competitive advantage, and firms in competitive industries </w:t>
      </w:r>
      <w:proofErr w:type="gramStart"/>
      <w:r w:rsidRPr="00C56214">
        <w:rPr>
          <w:sz w:val="16"/>
          <w:szCs w:val="16"/>
        </w:rPr>
        <w:t>enter into</w:t>
      </w:r>
      <w:proofErr w:type="gramEnd"/>
      <w:r w:rsidRPr="00C56214">
        <w:rPr>
          <w:sz w:val="16"/>
          <w:szCs w:val="16"/>
        </w:rPr>
        <w:t xml:space="preserve"> innovation races to differentiate their products. Innovation affects long-term economic growth through technological progress. The European Central Bank supports innovation as an essential driver of economic progress that benefits consumers, businesses, and the </w:t>
      </w:r>
      <w:proofErr w:type="gramStart"/>
      <w:r w:rsidRPr="00C56214">
        <w:rPr>
          <w:sz w:val="16"/>
          <w:szCs w:val="16"/>
        </w:rPr>
        <w:t>economy as a whole</w:t>
      </w:r>
      <w:proofErr w:type="gramEnd"/>
      <w:r w:rsidRPr="00C56214">
        <w:rPr>
          <w:sz w:val="16"/>
          <w:szCs w:val="16"/>
        </w:rPr>
        <w:t xml:space="preserve">. </w:t>
      </w:r>
    </w:p>
    <w:p w14:paraId="26554212" w14:textId="77777777" w:rsidR="00DA1076" w:rsidRPr="00C56214" w:rsidRDefault="00DA1076" w:rsidP="00DA1076">
      <w:pPr>
        <w:rPr>
          <w:sz w:val="16"/>
          <w:szCs w:val="16"/>
        </w:rPr>
      </w:pPr>
      <w:r w:rsidRPr="00C56214">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C56214">
        <w:rPr>
          <w:sz w:val="16"/>
          <w:szCs w:val="16"/>
        </w:rPr>
        <w:t>Autorité</w:t>
      </w:r>
      <w:proofErr w:type="spellEnd"/>
      <w:r w:rsidRPr="00C56214">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2FD47898" w14:textId="77777777" w:rsidR="00DA1076" w:rsidRPr="00C56214" w:rsidRDefault="00DA1076" w:rsidP="00DA1076">
      <w:pPr>
        <w:rPr>
          <w:sz w:val="16"/>
        </w:rPr>
      </w:pPr>
      <w:r w:rsidRPr="00A613BA">
        <w:rPr>
          <w:rStyle w:val="StyleUnderline"/>
        </w:rPr>
        <w:t>In fair markets</w:t>
      </w:r>
      <w:r w:rsidRPr="00C56214">
        <w:rPr>
          <w:sz w:val="16"/>
        </w:rPr>
        <w:t xml:space="preserve">, </w:t>
      </w:r>
      <w:r w:rsidRPr="00A613BA">
        <w:rPr>
          <w:rStyle w:val="StyleUnderline"/>
        </w:rPr>
        <w:t xml:space="preserve">the search for competitive advantages stimulates </w:t>
      </w:r>
      <w:r w:rsidRPr="00A613BA">
        <w:rPr>
          <w:rStyle w:val="Emphasis"/>
        </w:rPr>
        <w:t>innovation</w:t>
      </w:r>
      <w:r w:rsidRPr="00C56214">
        <w:rPr>
          <w:sz w:val="16"/>
        </w:rPr>
        <w:t xml:space="preserve"> </w:t>
      </w:r>
      <w:r w:rsidRPr="00A613BA">
        <w:rPr>
          <w:rStyle w:val="StyleUnderline"/>
        </w:rPr>
        <w:t xml:space="preserve">and </w:t>
      </w:r>
      <w:r w:rsidRPr="00A613BA">
        <w:rPr>
          <w:rStyle w:val="Emphasis"/>
        </w:rPr>
        <w:t>strengthens</w:t>
      </w:r>
      <w:r w:rsidRPr="00C56214">
        <w:rPr>
          <w:sz w:val="16"/>
        </w:rPr>
        <w:t xml:space="preserve"> </w:t>
      </w:r>
      <w:r w:rsidRPr="00A613BA">
        <w:rPr>
          <w:rStyle w:val="StyleUnderline"/>
        </w:rPr>
        <w:t>long-term economic</w:t>
      </w:r>
      <w:r w:rsidRPr="00C56214">
        <w:rPr>
          <w:sz w:val="16"/>
        </w:rPr>
        <w:t xml:space="preserve"> </w:t>
      </w:r>
      <w:r w:rsidRPr="00A613BA">
        <w:rPr>
          <w:rStyle w:val="Emphasis"/>
        </w:rPr>
        <w:t>growth</w:t>
      </w:r>
      <w:r w:rsidRPr="00C56214">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A613BA">
        <w:rPr>
          <w:rStyle w:val="StyleUnderline"/>
        </w:rPr>
        <w:t xml:space="preserve">Economic </w:t>
      </w:r>
      <w:r w:rsidRPr="00417B1C">
        <w:rPr>
          <w:rStyle w:val="StyleUnderline"/>
          <w:highlight w:val="yellow"/>
        </w:rPr>
        <w:t xml:space="preserve">growth does not need to be </w:t>
      </w:r>
      <w:r w:rsidRPr="00417B1C">
        <w:rPr>
          <w:rStyle w:val="Emphasis"/>
          <w:highlight w:val="yellow"/>
        </w:rPr>
        <w:t>explosive</w:t>
      </w:r>
      <w:r w:rsidRPr="00417B1C">
        <w:rPr>
          <w:rStyle w:val="StyleUnderline"/>
          <w:highlight w:val="yellow"/>
        </w:rPr>
        <w:t xml:space="preserve"> but </w:t>
      </w:r>
      <w:r w:rsidRPr="00417B1C">
        <w:rPr>
          <w:rStyle w:val="Emphasis"/>
          <w:highlight w:val="yellow"/>
        </w:rPr>
        <w:t>recurrent</w:t>
      </w:r>
      <w:r w:rsidRPr="00417B1C">
        <w:rPr>
          <w:rStyle w:val="StyleUnderline"/>
          <w:highlight w:val="yellow"/>
        </w:rPr>
        <w:t xml:space="preserve"> over the </w:t>
      </w:r>
      <w:r w:rsidRPr="00417B1C">
        <w:rPr>
          <w:rStyle w:val="Emphasis"/>
          <w:highlight w:val="yellow"/>
        </w:rPr>
        <w:t>long term</w:t>
      </w:r>
      <w:r w:rsidRPr="00C56214">
        <w:rPr>
          <w:sz w:val="16"/>
        </w:rPr>
        <w:t xml:space="preserve">. </w:t>
      </w:r>
      <w:r w:rsidRPr="00433C91">
        <w:rPr>
          <w:sz w:val="16"/>
        </w:rPr>
        <w:t>An example</w:t>
      </w:r>
      <w:r w:rsidRPr="00C56214">
        <w:rPr>
          <w:sz w:val="16"/>
        </w:rPr>
        <w:t xml:space="preserv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C56214">
        <w:rPr>
          <w:sz w:val="16"/>
        </w:rPr>
        <w:t>i</w:t>
      </w:r>
      <w:proofErr w:type="spellEnd"/>
      <w:r w:rsidRPr="00C56214">
        <w:rPr>
          <w:sz w:val="16"/>
        </w:rPr>
        <w:t xml:space="preserve"> Martin 2004). Arguably, designing good faith competition markets is a natural mechanism to promote sustainable economic growth. </w:t>
      </w:r>
    </w:p>
    <w:p w14:paraId="052320B6" w14:textId="77777777" w:rsidR="00DA1076" w:rsidRPr="00C56214" w:rsidRDefault="00DA1076" w:rsidP="00DA1076">
      <w:pPr>
        <w:rPr>
          <w:sz w:val="16"/>
          <w:szCs w:val="16"/>
        </w:rPr>
      </w:pPr>
      <w:r w:rsidRPr="00C56214">
        <w:rPr>
          <w:sz w:val="16"/>
          <w:szCs w:val="16"/>
        </w:rPr>
        <w:t xml:space="preserve">Fair competition stimulates innovation, which is the main contributor to sustainable economic well-being. </w:t>
      </w:r>
    </w:p>
    <w:p w14:paraId="2FAA9027" w14:textId="77777777" w:rsidR="00DA1076" w:rsidRPr="00C56214" w:rsidRDefault="00DA1076" w:rsidP="00DA1076">
      <w:pPr>
        <w:rPr>
          <w:sz w:val="16"/>
          <w:szCs w:val="16"/>
        </w:rPr>
      </w:pPr>
      <w:r w:rsidRPr="00C56214">
        <w:rPr>
          <w:sz w:val="16"/>
          <w:szCs w:val="16"/>
        </w:rPr>
        <w:t xml:space="preserve">III. Market failures and the need for regulation to avoid firms' misconduct </w:t>
      </w:r>
    </w:p>
    <w:p w14:paraId="3D68FE30" w14:textId="77777777" w:rsidR="00DA1076" w:rsidRPr="00C56214" w:rsidRDefault="00DA1076" w:rsidP="00DA1076">
      <w:pPr>
        <w:rPr>
          <w:sz w:val="16"/>
        </w:rPr>
      </w:pPr>
      <w:r w:rsidRPr="00417B1C">
        <w:rPr>
          <w:rStyle w:val="StyleUnderline"/>
          <w:highlight w:val="yellow"/>
        </w:rPr>
        <w:t xml:space="preserve">Collusion is a </w:t>
      </w:r>
      <w:r w:rsidRPr="00417B1C">
        <w:rPr>
          <w:rStyle w:val="Emphasis"/>
          <w:highlight w:val="yellow"/>
        </w:rPr>
        <w:t>market failure</w:t>
      </w:r>
      <w:r w:rsidRPr="00C56214">
        <w:rPr>
          <w:sz w:val="16"/>
        </w:rPr>
        <w:t xml:space="preserve"> </w:t>
      </w:r>
      <w:r w:rsidRPr="00950C89">
        <w:rPr>
          <w:rStyle w:val="StyleUnderline"/>
        </w:rPr>
        <w:t xml:space="preserve">that occurs </w:t>
      </w:r>
      <w:r w:rsidRPr="00417B1C">
        <w:rPr>
          <w:rStyle w:val="StyleUnderline"/>
          <w:highlight w:val="yellow"/>
        </w:rPr>
        <w:t>when firms</w:t>
      </w:r>
      <w:r w:rsidRPr="00950C89">
        <w:rPr>
          <w:rStyle w:val="StyleUnderline"/>
        </w:rPr>
        <w:t xml:space="preserve"> in a market </w:t>
      </w:r>
      <w:r w:rsidRPr="00417B1C">
        <w:rPr>
          <w:rStyle w:val="StyleUnderline"/>
          <w:highlight w:val="yellow"/>
        </w:rPr>
        <w:t>coordinate</w:t>
      </w:r>
      <w:r w:rsidRPr="00C56214">
        <w:rPr>
          <w:sz w:val="16"/>
        </w:rPr>
        <w:t xml:space="preserve">, </w:t>
      </w:r>
      <w:r w:rsidRPr="00C56214">
        <w:rPr>
          <w:rStyle w:val="StyleUnderline"/>
        </w:rPr>
        <w:t>restricting</w:t>
      </w:r>
      <w:r w:rsidRPr="00950C89">
        <w:rPr>
          <w:rStyle w:val="StyleUnderline"/>
        </w:rPr>
        <w:t xml:space="preserve"> competition and </w:t>
      </w:r>
      <w:r w:rsidRPr="00417B1C">
        <w:rPr>
          <w:rStyle w:val="StyleUnderline"/>
          <w:highlight w:val="yellow"/>
        </w:rPr>
        <w:t>negatively</w:t>
      </w:r>
      <w:r w:rsidRPr="00433C91">
        <w:rPr>
          <w:rStyle w:val="StyleUnderline"/>
        </w:rPr>
        <w:t xml:space="preserve"> affecting </w:t>
      </w:r>
      <w:r w:rsidRPr="00417B1C">
        <w:rPr>
          <w:rStyle w:val="StyleUnderline"/>
          <w:highlight w:val="yellow"/>
        </w:rPr>
        <w:t>prices</w:t>
      </w:r>
      <w:r w:rsidRPr="00417B1C">
        <w:rPr>
          <w:sz w:val="16"/>
          <w:highlight w:val="yellow"/>
        </w:rPr>
        <w:t xml:space="preserve">, </w:t>
      </w:r>
      <w:r w:rsidRPr="00417B1C">
        <w:rPr>
          <w:rStyle w:val="StyleUnderline"/>
          <w:highlight w:val="yellow"/>
        </w:rPr>
        <w:t>outputs</w:t>
      </w:r>
      <w:r w:rsidRPr="00417B1C">
        <w:rPr>
          <w:sz w:val="16"/>
          <w:highlight w:val="yellow"/>
        </w:rPr>
        <w:t xml:space="preserve">, </w:t>
      </w:r>
      <w:r w:rsidRPr="00417B1C">
        <w:rPr>
          <w:rStyle w:val="StyleUnderline"/>
          <w:highlight w:val="yellow"/>
        </w:rPr>
        <w:t>and innovation</w:t>
      </w:r>
      <w:r w:rsidRPr="00C56214">
        <w:rPr>
          <w:sz w:val="16"/>
        </w:rPr>
        <w:t xml:space="preserve">. Public institutions are making a great effort in detecting firms' collusion practices that harm competition. </w:t>
      </w:r>
      <w:r w:rsidRPr="00417B1C">
        <w:rPr>
          <w:rStyle w:val="StyleUnderline"/>
          <w:highlight w:val="yellow"/>
        </w:rPr>
        <w:t xml:space="preserve">Research on </w:t>
      </w:r>
      <w:r w:rsidRPr="00417B1C">
        <w:rPr>
          <w:rStyle w:val="Emphasis"/>
          <w:highlight w:val="yellow"/>
        </w:rPr>
        <w:t>cartel overcharge</w:t>
      </w:r>
      <w:r w:rsidRPr="00417B1C">
        <w:rPr>
          <w:rStyle w:val="StyleUnderline"/>
          <w:highlight w:val="yellow"/>
        </w:rPr>
        <w:t xml:space="preserve"> shows a </w:t>
      </w:r>
      <w:r w:rsidRPr="00417B1C">
        <w:rPr>
          <w:rStyle w:val="Emphasis"/>
          <w:highlight w:val="yellow"/>
        </w:rPr>
        <w:t>significant increase</w:t>
      </w:r>
      <w:r w:rsidRPr="00417B1C">
        <w:rPr>
          <w:rStyle w:val="StyleUnderline"/>
          <w:highlight w:val="yellow"/>
        </w:rPr>
        <w:t xml:space="preserve"> in price attributable to </w:t>
      </w:r>
      <w:r w:rsidRPr="00417B1C">
        <w:rPr>
          <w:rStyle w:val="Emphasis"/>
          <w:highlight w:val="yellow"/>
        </w:rPr>
        <w:t>collusion</w:t>
      </w:r>
      <w:r w:rsidRPr="00C56214">
        <w:rPr>
          <w:sz w:val="16"/>
        </w:rPr>
        <w:t xml:space="preserve"> (Connor 2010; </w:t>
      </w:r>
      <w:proofErr w:type="spellStart"/>
      <w:r w:rsidRPr="00C56214">
        <w:rPr>
          <w:sz w:val="16"/>
        </w:rPr>
        <w:t>Smuda</w:t>
      </w:r>
      <w:proofErr w:type="spellEnd"/>
      <w:r w:rsidRPr="00C56214">
        <w:rPr>
          <w:sz w:val="16"/>
        </w:rPr>
        <w:t xml:space="preserve"> 2014; Boyer and </w:t>
      </w:r>
      <w:proofErr w:type="spellStart"/>
      <w:r w:rsidRPr="00C56214">
        <w:rPr>
          <w:sz w:val="16"/>
        </w:rPr>
        <w:t>Kotchoni</w:t>
      </w:r>
      <w:proofErr w:type="spellEnd"/>
      <w:r w:rsidRPr="00C56214">
        <w:rPr>
          <w:sz w:val="16"/>
        </w:rPr>
        <w:t xml:space="preserve"> 2015). Among other adverse effects</w:t>
      </w:r>
      <w:r w:rsidRPr="00433C91">
        <w:rPr>
          <w:sz w:val="16"/>
        </w:rPr>
        <w:t xml:space="preserve">, </w:t>
      </w:r>
      <w:r w:rsidRPr="00433C91">
        <w:rPr>
          <w:rStyle w:val="StyleUnderline"/>
        </w:rPr>
        <w:t xml:space="preserve">collusion may provoke an </w:t>
      </w:r>
      <w:r w:rsidRPr="00433C91">
        <w:rPr>
          <w:rStyle w:val="Emphasis"/>
        </w:rPr>
        <w:t>extraction</w:t>
      </w:r>
      <w:r w:rsidRPr="00433C91">
        <w:rPr>
          <w:sz w:val="16"/>
        </w:rPr>
        <w:t xml:space="preserve"> </w:t>
      </w:r>
      <w:r w:rsidRPr="00433C91">
        <w:rPr>
          <w:rStyle w:val="StyleUnderline"/>
        </w:rPr>
        <w:t>of consumers' welfare</w:t>
      </w:r>
      <w:r w:rsidRPr="00433C91">
        <w:rPr>
          <w:sz w:val="16"/>
        </w:rPr>
        <w:t xml:space="preserve"> in favor of the cartel firms, </w:t>
      </w:r>
      <w:r w:rsidRPr="00433C91">
        <w:rPr>
          <w:rStyle w:val="StyleUnderline"/>
        </w:rPr>
        <w:t xml:space="preserve">reducing firms' incentives to invest in </w:t>
      </w:r>
      <w:r w:rsidRPr="00433C91">
        <w:rPr>
          <w:rStyle w:val="Emphasis"/>
        </w:rPr>
        <w:t>innovation</w:t>
      </w:r>
      <w:r w:rsidRPr="00433C91">
        <w:rPr>
          <w:sz w:val="16"/>
        </w:rPr>
        <w:t>.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w:t>
      </w:r>
      <w:r w:rsidRPr="00C56214">
        <w:rPr>
          <w:sz w:val="16"/>
        </w:rPr>
        <w:t xml:space="preserve"> </w:t>
      </w:r>
    </w:p>
    <w:p w14:paraId="7FEC3EFE" w14:textId="77777777" w:rsidR="00DA1076" w:rsidRDefault="00DA1076" w:rsidP="00DA1076">
      <w:r w:rsidRPr="00C56214">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t xml:space="preserve"> </w:t>
      </w:r>
    </w:p>
    <w:p w14:paraId="25398206" w14:textId="77777777" w:rsidR="00DA1076" w:rsidRPr="00C56214" w:rsidRDefault="00DA1076" w:rsidP="00DA1076">
      <w:pPr>
        <w:rPr>
          <w:sz w:val="16"/>
        </w:rPr>
      </w:pPr>
      <w:r w:rsidRPr="00417B1C">
        <w:rPr>
          <w:rStyle w:val="StyleUnderline"/>
          <w:highlight w:val="yellow"/>
        </w:rPr>
        <w:t xml:space="preserve">One </w:t>
      </w:r>
      <w:r w:rsidRPr="00417B1C">
        <w:rPr>
          <w:rStyle w:val="Emphasis"/>
          <w:highlight w:val="yellow"/>
        </w:rPr>
        <w:t>essential piece</w:t>
      </w:r>
      <w:r w:rsidRPr="00417B1C">
        <w:rPr>
          <w:rStyle w:val="StyleUnderline"/>
          <w:highlight w:val="yellow"/>
        </w:rPr>
        <w:t xml:space="preserve"> to</w:t>
      </w:r>
      <w:r w:rsidRPr="00C56214">
        <w:rPr>
          <w:sz w:val="16"/>
        </w:rPr>
        <w:t xml:space="preserve"> improving </w:t>
      </w:r>
      <w:r w:rsidRPr="00A613BA">
        <w:rPr>
          <w:rStyle w:val="StyleUnderline"/>
        </w:rPr>
        <w:t xml:space="preserve">good faith </w:t>
      </w:r>
      <w:r w:rsidRPr="00417B1C">
        <w:rPr>
          <w:rStyle w:val="StyleUnderline"/>
          <w:highlight w:val="yellow"/>
        </w:rPr>
        <w:t>competition is</w:t>
      </w:r>
      <w:r w:rsidRPr="00A613BA">
        <w:rPr>
          <w:rStyle w:val="StyleUnderline"/>
        </w:rPr>
        <w:t xml:space="preserve"> an </w:t>
      </w:r>
      <w:r w:rsidRPr="00417B1C">
        <w:rPr>
          <w:rStyle w:val="StyleUnderline"/>
          <w:highlight w:val="yellow"/>
        </w:rPr>
        <w:t xml:space="preserve">efficient </w:t>
      </w:r>
      <w:r w:rsidRPr="00417B1C">
        <w:rPr>
          <w:rStyle w:val="Emphasis"/>
          <w:highlight w:val="yellow"/>
        </w:rPr>
        <w:t>competition law</w:t>
      </w:r>
      <w:r w:rsidRPr="00433C91">
        <w:rPr>
          <w:rStyle w:val="StyleUnderline"/>
        </w:rPr>
        <w:t xml:space="preserve"> that avoids firms' </w:t>
      </w:r>
      <w:r w:rsidRPr="00433C91">
        <w:rPr>
          <w:rStyle w:val="Emphasis"/>
        </w:rPr>
        <w:t>misconduct</w:t>
      </w:r>
      <w:r w:rsidRPr="00433C91">
        <w:rPr>
          <w:sz w:val="16"/>
        </w:rPr>
        <w:t xml:space="preserve">. </w:t>
      </w:r>
      <w:r w:rsidRPr="00433C91">
        <w:rPr>
          <w:rStyle w:val="StyleUnderline"/>
        </w:rPr>
        <w:t>Antitrust</w:t>
      </w:r>
      <w:r w:rsidRPr="00A613BA">
        <w:rPr>
          <w:rStyle w:val="StyleUnderline"/>
        </w:rPr>
        <w:t xml:space="preserve"> is</w:t>
      </w:r>
      <w:r w:rsidRPr="00C56214">
        <w:rPr>
          <w:sz w:val="16"/>
        </w:rPr>
        <w:t xml:space="preserve"> considered as </w:t>
      </w:r>
      <w:r w:rsidRPr="00A613BA">
        <w:rPr>
          <w:rStyle w:val="StyleUnderline"/>
        </w:rPr>
        <w:t xml:space="preserve">one of the most </w:t>
      </w:r>
      <w:r w:rsidRPr="00A613BA">
        <w:rPr>
          <w:rStyle w:val="Emphasis"/>
        </w:rPr>
        <w:t>important</w:t>
      </w:r>
      <w:r w:rsidRPr="00A613BA">
        <w:rPr>
          <w:rStyle w:val="StyleUnderline"/>
        </w:rPr>
        <w:t xml:space="preserve"> public </w:t>
      </w:r>
      <w:r w:rsidRPr="00A613BA">
        <w:rPr>
          <w:rStyle w:val="Emphasis"/>
        </w:rPr>
        <w:t>policies</w:t>
      </w:r>
      <w:r w:rsidRPr="00C56214">
        <w:rPr>
          <w:sz w:val="16"/>
        </w:rPr>
        <w:t xml:space="preserve"> </w:t>
      </w:r>
      <w:r w:rsidRPr="00A613BA">
        <w:rPr>
          <w:rStyle w:val="StyleUnderline"/>
        </w:rPr>
        <w:t>that has aimed at protecting a public good</w:t>
      </w:r>
      <w:r w:rsidRPr="00C56214">
        <w:rPr>
          <w:sz w:val="16"/>
        </w:rPr>
        <w:t xml:space="preserve"> as well as protecting consumers from predatory business practices: good faith competition. There are substitute arguments on the necessity of governments' intervention. The theory of "public interest" </w:t>
      </w:r>
      <w:proofErr w:type="gramStart"/>
      <w:r w:rsidRPr="00C56214">
        <w:rPr>
          <w:sz w:val="16"/>
        </w:rPr>
        <w:t>is based on the assumption</w:t>
      </w:r>
      <w:proofErr w:type="gramEnd"/>
      <w:r w:rsidRPr="00C56214">
        <w:rPr>
          <w:sz w:val="16"/>
        </w:rPr>
        <w:t xml:space="preserve"> that government can solve inefficiencies caused by monopolistic conduct and externalities through intervention. The second stream of thought states that competition and private enforcement mitigate market failures within strong legal systems and </w:t>
      </w:r>
      <w:proofErr w:type="spellStart"/>
      <w:r w:rsidRPr="00C56214">
        <w:rPr>
          <w:sz w:val="16"/>
        </w:rPr>
        <w:t>well functioning</w:t>
      </w:r>
      <w:proofErr w:type="spellEnd"/>
      <w:r w:rsidRPr="00C56214">
        <w:rPr>
          <w:sz w:val="16"/>
        </w:rPr>
        <w:t xml:space="preserve"> courts (Coase 1960). Shleifer (2005) highlights that the enforcement environment determines the optimal intervention system (public regulation or court-based system). </w:t>
      </w:r>
    </w:p>
    <w:p w14:paraId="2A3DDB73" w14:textId="77777777" w:rsidR="00DA1076" w:rsidRPr="00C56214" w:rsidRDefault="00DA1076" w:rsidP="00DA1076">
      <w:pPr>
        <w:rPr>
          <w:sz w:val="16"/>
          <w:szCs w:val="16"/>
        </w:rPr>
      </w:pPr>
      <w:r w:rsidRPr="00C56214">
        <w:rPr>
          <w:sz w:val="16"/>
          <w:szCs w:val="16"/>
        </w:rPr>
        <w:t xml:space="preserve">In antitrust cases, victims can initiate an action from scratch (stand-alone) or after the competition body adopts an infringement decision (follow-on). Claimants initiating a standalone action </w:t>
      </w:r>
      <w:proofErr w:type="gramStart"/>
      <w:r w:rsidRPr="00C56214">
        <w:rPr>
          <w:sz w:val="16"/>
          <w:szCs w:val="16"/>
        </w:rPr>
        <w:t>have to</w:t>
      </w:r>
      <w:proofErr w:type="gramEnd"/>
      <w:r w:rsidRPr="00C56214">
        <w:rPr>
          <w:sz w:val="16"/>
          <w:szCs w:val="16"/>
        </w:rPr>
        <w:t xml:space="preserve">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22189841" w14:textId="77777777" w:rsidR="00DA1076" w:rsidRPr="00C56214" w:rsidRDefault="00DA1076" w:rsidP="00DA1076">
      <w:pPr>
        <w:rPr>
          <w:sz w:val="16"/>
          <w:szCs w:val="16"/>
        </w:rPr>
      </w:pPr>
      <w:r w:rsidRPr="00C56214">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2495C869" w14:textId="77777777" w:rsidR="00DA1076" w:rsidRPr="00C56214" w:rsidRDefault="00DA1076" w:rsidP="00DA1076">
      <w:pPr>
        <w:rPr>
          <w:sz w:val="16"/>
          <w:szCs w:val="16"/>
        </w:rPr>
      </w:pPr>
      <w:r w:rsidRPr="00C56214">
        <w:rPr>
          <w:sz w:val="16"/>
          <w:szCs w:val="16"/>
        </w:rPr>
        <w:t>Among other changes, the Directive establishes that the competition regulators' final decision is binding before courts. It also states that there is a presumption that cartels cause harm</w:t>
      </w:r>
      <w:proofErr w:type="gramStart"/>
      <w:r w:rsidRPr="00C56214">
        <w:rPr>
          <w:sz w:val="16"/>
          <w:szCs w:val="16"/>
        </w:rPr>
        <w:t>3 ,</w:t>
      </w:r>
      <w:proofErr w:type="gramEnd"/>
      <w:r w:rsidRPr="00C56214">
        <w:rPr>
          <w:sz w:val="16"/>
          <w:szCs w:val="16"/>
        </w:rPr>
        <w:t xml:space="preserve">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213632F9" w14:textId="77777777" w:rsidR="00DA1076" w:rsidRPr="00C56214" w:rsidRDefault="00DA1076" w:rsidP="00DA1076">
      <w:pPr>
        <w:rPr>
          <w:sz w:val="16"/>
          <w:szCs w:val="16"/>
        </w:rPr>
      </w:pPr>
      <w:r w:rsidRPr="00C56214">
        <w:rPr>
          <w:sz w:val="16"/>
          <w:szCs w:val="16"/>
        </w:rPr>
        <w:t xml:space="preserve">While this new regulation facilitates victims' actions and incentivizes private enforcement, it is still complex in time and cost. The main difficulties that claimants face </w:t>
      </w:r>
      <w:proofErr w:type="gramStart"/>
      <w:r w:rsidRPr="00C56214">
        <w:rPr>
          <w:sz w:val="16"/>
          <w:szCs w:val="16"/>
        </w:rPr>
        <w:t>are</w:t>
      </w:r>
      <w:proofErr w:type="gramEnd"/>
      <w:r w:rsidRPr="00C56214">
        <w:rPr>
          <w:sz w:val="16"/>
          <w:szCs w:val="16"/>
        </w:rPr>
        <w:t xml:space="preserv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374E313B" w14:textId="77777777" w:rsidR="00DA1076" w:rsidRPr="00C56214" w:rsidRDefault="00DA1076" w:rsidP="00DA1076">
      <w:pPr>
        <w:rPr>
          <w:sz w:val="16"/>
          <w:szCs w:val="16"/>
        </w:rPr>
      </w:pPr>
      <w:r w:rsidRPr="00C56214">
        <w:rPr>
          <w:sz w:val="16"/>
          <w:szCs w:val="16"/>
        </w:rPr>
        <w:t>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w:t>
      </w:r>
      <w:proofErr w:type="gramStart"/>
      <w:r w:rsidRPr="00C56214">
        <w:rPr>
          <w:sz w:val="16"/>
          <w:szCs w:val="16"/>
        </w:rPr>
        <w:t>4 .</w:t>
      </w:r>
      <w:proofErr w:type="gramEnd"/>
      <w:r w:rsidRPr="00C56214">
        <w:rPr>
          <w:sz w:val="16"/>
          <w:szCs w:val="16"/>
        </w:rPr>
        <w:t xml:space="preserve"> </w:t>
      </w:r>
    </w:p>
    <w:p w14:paraId="4DC375CE" w14:textId="77777777" w:rsidR="00DA1076" w:rsidRPr="00C56214" w:rsidRDefault="00DA1076" w:rsidP="00DA1076">
      <w:pPr>
        <w:rPr>
          <w:sz w:val="16"/>
          <w:szCs w:val="16"/>
        </w:rPr>
      </w:pPr>
      <w:r w:rsidRPr="00C56214">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5E8B43B7" w14:textId="77777777" w:rsidR="00DA1076" w:rsidRPr="00C56214" w:rsidRDefault="00DA1076" w:rsidP="00DA1076">
      <w:pPr>
        <w:rPr>
          <w:sz w:val="16"/>
          <w:szCs w:val="16"/>
        </w:rPr>
      </w:pPr>
      <w:r w:rsidRPr="00C56214">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1FB1A231" w14:textId="77777777" w:rsidR="00DA1076" w:rsidRPr="00C56214" w:rsidRDefault="00DA1076" w:rsidP="00DA1076">
      <w:pPr>
        <w:rPr>
          <w:sz w:val="16"/>
          <w:szCs w:val="16"/>
        </w:rPr>
      </w:pPr>
      <w:r w:rsidRPr="00C56214">
        <w:rPr>
          <w:sz w:val="16"/>
          <w:szCs w:val="16"/>
        </w:rPr>
        <w:t>IV. Conclusion</w:t>
      </w:r>
    </w:p>
    <w:p w14:paraId="7CA7FC0D" w14:textId="77777777" w:rsidR="00DA1076" w:rsidRPr="00C56214" w:rsidRDefault="00DA1076" w:rsidP="00DA1076">
      <w:pPr>
        <w:rPr>
          <w:sz w:val="16"/>
          <w:szCs w:val="16"/>
        </w:rPr>
      </w:pPr>
      <w:r w:rsidRPr="00C56214">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537D7F26" w14:textId="77777777" w:rsidR="00DA1076" w:rsidRPr="00C56214" w:rsidRDefault="00DA1076" w:rsidP="00DA1076">
      <w:pPr>
        <w:rPr>
          <w:sz w:val="16"/>
          <w:szCs w:val="16"/>
        </w:rPr>
      </w:pPr>
      <w:r w:rsidRPr="00C56214">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1083BB89" w14:textId="77777777" w:rsidR="00DA1076" w:rsidRPr="00C56214" w:rsidRDefault="00DA1076" w:rsidP="00DA1076">
      <w:pPr>
        <w:rPr>
          <w:sz w:val="16"/>
        </w:rPr>
      </w:pPr>
      <w:r w:rsidRPr="00433C91">
        <w:rPr>
          <w:rStyle w:val="StyleUnderline"/>
        </w:rPr>
        <w:t xml:space="preserve">Markets </w:t>
      </w:r>
      <w:proofErr w:type="gramStart"/>
      <w:r w:rsidRPr="00433C91">
        <w:rPr>
          <w:rStyle w:val="StyleUnderline"/>
        </w:rPr>
        <w:t>have to</w:t>
      </w:r>
      <w:proofErr w:type="gramEnd"/>
      <w:r w:rsidRPr="00433C91">
        <w:rPr>
          <w:rStyle w:val="StyleUnderline"/>
        </w:rPr>
        <w:t xml:space="preserve"> operate in </w:t>
      </w:r>
      <w:r w:rsidRPr="00433C91">
        <w:rPr>
          <w:rStyle w:val="Emphasis"/>
        </w:rPr>
        <w:t>good faith</w:t>
      </w:r>
      <w:r w:rsidRPr="00433C91">
        <w:rPr>
          <w:sz w:val="16"/>
        </w:rPr>
        <w:t xml:space="preserve"> </w:t>
      </w:r>
      <w:r w:rsidRPr="00433C91">
        <w:rPr>
          <w:rStyle w:val="StyleUnderline"/>
        </w:rPr>
        <w:t>to achieve</w:t>
      </w:r>
      <w:r w:rsidRPr="00433C91">
        <w:rPr>
          <w:sz w:val="16"/>
        </w:rPr>
        <w:t xml:space="preserve"> the </w:t>
      </w:r>
      <w:r w:rsidRPr="00433C91">
        <w:rPr>
          <w:rStyle w:val="Emphasis"/>
        </w:rPr>
        <w:t>advantages</w:t>
      </w:r>
      <w:r w:rsidRPr="00433C91">
        <w:rPr>
          <w:rStyle w:val="StyleUnderline"/>
        </w:rPr>
        <w:t xml:space="preserve"> of </w:t>
      </w:r>
      <w:r w:rsidRPr="00433C91">
        <w:rPr>
          <w:rStyle w:val="Emphasis"/>
        </w:rPr>
        <w:t>innovation</w:t>
      </w:r>
      <w:r w:rsidRPr="00433C91">
        <w:rPr>
          <w:sz w:val="16"/>
        </w:rPr>
        <w:t>. Governments</w:t>
      </w:r>
      <w:r w:rsidRPr="00C56214">
        <w:rPr>
          <w:sz w:val="16"/>
        </w:rPr>
        <w:t xml:space="preserve"> </w:t>
      </w:r>
      <w:proofErr w:type="gramStart"/>
      <w:r w:rsidRPr="00C56214">
        <w:rPr>
          <w:sz w:val="16"/>
        </w:rPr>
        <w:t>have to</w:t>
      </w:r>
      <w:proofErr w:type="gramEnd"/>
      <w:r w:rsidRPr="00C56214">
        <w:rPr>
          <w:sz w:val="16"/>
        </w:rPr>
        <w:t xml:space="preserve"> ensure the fair-functioning of the markets. However, firms may try to extract consumers' welfare through anti-competitive agreements. </w:t>
      </w:r>
      <w:r w:rsidRPr="00417B1C">
        <w:rPr>
          <w:rStyle w:val="Emphasis"/>
          <w:highlight w:val="yellow"/>
        </w:rPr>
        <w:t>Cartels</w:t>
      </w:r>
      <w:r w:rsidRPr="00C56214">
        <w:rPr>
          <w:sz w:val="16"/>
        </w:rPr>
        <w:t xml:space="preserve"> are situations in which firms </w:t>
      </w:r>
      <w:r w:rsidRPr="00A613BA">
        <w:rPr>
          <w:rStyle w:val="StyleUnderline"/>
        </w:rPr>
        <w:t>decide to cooperate</w:t>
      </w:r>
      <w:r w:rsidRPr="00C56214">
        <w:rPr>
          <w:sz w:val="16"/>
        </w:rPr>
        <w:t xml:space="preserve"> and not compete, </w:t>
      </w:r>
      <w:r w:rsidRPr="00A613BA">
        <w:rPr>
          <w:rStyle w:val="StyleUnderline"/>
        </w:rPr>
        <w:t xml:space="preserve">thereby </w:t>
      </w:r>
      <w:r w:rsidRPr="00417B1C">
        <w:rPr>
          <w:rStyle w:val="Emphasis"/>
          <w:highlight w:val="yellow"/>
        </w:rPr>
        <w:t>injur</w:t>
      </w:r>
      <w:r w:rsidRPr="00A613BA">
        <w:rPr>
          <w:rStyle w:val="Emphasis"/>
        </w:rPr>
        <w:t xml:space="preserve">ing </w:t>
      </w:r>
      <w:r w:rsidRPr="00417B1C">
        <w:rPr>
          <w:rStyle w:val="Emphasis"/>
          <w:highlight w:val="yellow"/>
        </w:rPr>
        <w:t>customers</w:t>
      </w:r>
      <w:r w:rsidRPr="00417B1C">
        <w:rPr>
          <w:rStyle w:val="StyleUnderline"/>
          <w:highlight w:val="yellow"/>
        </w:rPr>
        <w:t xml:space="preserve"> by</w:t>
      </w:r>
      <w:r w:rsidRPr="00433C91">
        <w:rPr>
          <w:rStyle w:val="StyleUnderline"/>
        </w:rPr>
        <w:t xml:space="preserve"> rising prices</w:t>
      </w:r>
      <w:r w:rsidRPr="00433C91">
        <w:rPr>
          <w:sz w:val="16"/>
        </w:rPr>
        <w:t xml:space="preserve">, </w:t>
      </w:r>
      <w:r w:rsidRPr="00417B1C">
        <w:rPr>
          <w:rStyle w:val="StyleUnderline"/>
          <w:highlight w:val="yellow"/>
        </w:rPr>
        <w:t>restricting</w:t>
      </w:r>
      <w:r w:rsidRPr="00433C91">
        <w:rPr>
          <w:rStyle w:val="StyleUnderline"/>
        </w:rPr>
        <w:t xml:space="preserve"> </w:t>
      </w:r>
      <w:r w:rsidRPr="00417B1C">
        <w:rPr>
          <w:rStyle w:val="StyleUnderline"/>
          <w:highlight w:val="yellow"/>
        </w:rPr>
        <w:t>production</w:t>
      </w:r>
      <w:r w:rsidRPr="00417B1C">
        <w:rPr>
          <w:sz w:val="16"/>
          <w:highlight w:val="yellow"/>
        </w:rPr>
        <w:t xml:space="preserve">, </w:t>
      </w:r>
      <w:r w:rsidRPr="00417B1C">
        <w:rPr>
          <w:rStyle w:val="StyleUnderline"/>
          <w:highlight w:val="yellow"/>
        </w:rPr>
        <w:t>or reducing</w:t>
      </w:r>
      <w:r w:rsidRPr="00433C91">
        <w:rPr>
          <w:sz w:val="16"/>
        </w:rPr>
        <w:t xml:space="preserve"> their </w:t>
      </w:r>
      <w:r w:rsidRPr="00433C91">
        <w:rPr>
          <w:rStyle w:val="StyleUnderline"/>
        </w:rPr>
        <w:t xml:space="preserve">investments in </w:t>
      </w:r>
      <w:r w:rsidRPr="00417B1C">
        <w:rPr>
          <w:rStyle w:val="StyleUnderline"/>
          <w:highlight w:val="yellow"/>
        </w:rPr>
        <w:t>R&amp;D</w:t>
      </w:r>
      <w:r w:rsidRPr="00417B1C">
        <w:rPr>
          <w:sz w:val="16"/>
          <w:highlight w:val="yellow"/>
        </w:rPr>
        <w:t xml:space="preserve">. </w:t>
      </w:r>
      <w:r w:rsidRPr="00417B1C">
        <w:rPr>
          <w:rStyle w:val="StyleUnderline"/>
          <w:highlight w:val="yellow"/>
        </w:rPr>
        <w:t>These</w:t>
      </w:r>
      <w:r w:rsidRPr="00433C91">
        <w:rPr>
          <w:sz w:val="16"/>
        </w:rPr>
        <w:t xml:space="preserve"> anti-competitive agreements </w:t>
      </w:r>
      <w:r w:rsidRPr="00433C91">
        <w:rPr>
          <w:rStyle w:val="StyleUnderline"/>
        </w:rPr>
        <w:t>reduce innovation</w:t>
      </w:r>
      <w:r w:rsidRPr="00A613BA">
        <w:rPr>
          <w:rStyle w:val="StyleUnderline"/>
        </w:rPr>
        <w:t xml:space="preserve"> and </w:t>
      </w:r>
      <w:r w:rsidRPr="00417B1C">
        <w:rPr>
          <w:rStyle w:val="Emphasis"/>
          <w:highlight w:val="yellow"/>
        </w:rPr>
        <w:t>negatively affect</w:t>
      </w:r>
      <w:r w:rsidRPr="00C56214">
        <w:rPr>
          <w:sz w:val="16"/>
        </w:rPr>
        <w:t xml:space="preserve"> economic </w:t>
      </w:r>
      <w:r w:rsidRPr="00417B1C">
        <w:rPr>
          <w:rStyle w:val="Emphasis"/>
          <w:highlight w:val="yellow"/>
        </w:rPr>
        <w:t>growth</w:t>
      </w:r>
      <w:r w:rsidRPr="00C56214">
        <w:rPr>
          <w:sz w:val="16"/>
        </w:rPr>
        <w:t xml:space="preserve">. </w:t>
      </w:r>
    </w:p>
    <w:p w14:paraId="28BE2B5F" w14:textId="77777777" w:rsidR="00DA1076" w:rsidRPr="00C56214" w:rsidRDefault="00DA1076" w:rsidP="00DA1076">
      <w:pPr>
        <w:rPr>
          <w:sz w:val="16"/>
        </w:rPr>
      </w:pPr>
      <w:r w:rsidRPr="00A613BA">
        <w:rPr>
          <w:rStyle w:val="StyleUnderline"/>
        </w:rPr>
        <w:t xml:space="preserve">Competition law plays an </w:t>
      </w:r>
      <w:r w:rsidRPr="00A613BA">
        <w:rPr>
          <w:rStyle w:val="Emphasis"/>
        </w:rPr>
        <w:t>essential role</w:t>
      </w:r>
      <w:r w:rsidRPr="00A613BA">
        <w:rPr>
          <w:rStyle w:val="StyleUnderline"/>
        </w:rPr>
        <w:t xml:space="preserve"> in disincentivizing firms to collude</w:t>
      </w:r>
      <w:r w:rsidRPr="00C56214">
        <w:rPr>
          <w:sz w:val="16"/>
        </w:rPr>
        <w:t xml:space="preserve">. </w:t>
      </w:r>
      <w:r w:rsidRPr="00A613BA">
        <w:rPr>
          <w:rStyle w:val="StyleUnderline"/>
        </w:rPr>
        <w:t xml:space="preserve">The </w:t>
      </w:r>
      <w:r w:rsidRPr="00433C91">
        <w:rPr>
          <w:rStyle w:val="StyleUnderline"/>
        </w:rPr>
        <w:t xml:space="preserve">interaction of </w:t>
      </w:r>
      <w:r w:rsidRPr="00417B1C">
        <w:rPr>
          <w:rStyle w:val="Emphasis"/>
          <w:highlight w:val="yellow"/>
        </w:rPr>
        <w:t>antitrust</w:t>
      </w:r>
      <w:r w:rsidRPr="00433C91">
        <w:rPr>
          <w:rStyle w:val="Emphasis"/>
        </w:rPr>
        <w:t xml:space="preserve"> regulation</w:t>
      </w:r>
      <w:r w:rsidRPr="00433C91">
        <w:rPr>
          <w:rStyle w:val="StyleUnderline"/>
        </w:rPr>
        <w:t xml:space="preserve"> and </w:t>
      </w:r>
      <w:r w:rsidRPr="00417B1C">
        <w:rPr>
          <w:rStyle w:val="Emphasis"/>
          <w:highlight w:val="yellow"/>
        </w:rPr>
        <w:t>private enforcement</w:t>
      </w:r>
      <w:r w:rsidRPr="00417B1C">
        <w:rPr>
          <w:rStyle w:val="StyleUnderline"/>
          <w:highlight w:val="yellow"/>
        </w:rPr>
        <w:t xml:space="preserve"> is a </w:t>
      </w:r>
      <w:r w:rsidRPr="00417B1C">
        <w:rPr>
          <w:rStyle w:val="Emphasis"/>
          <w:highlight w:val="yellow"/>
        </w:rPr>
        <w:t>powerful instrument</w:t>
      </w:r>
      <w:r w:rsidRPr="00417B1C">
        <w:rPr>
          <w:sz w:val="16"/>
          <w:highlight w:val="yellow"/>
        </w:rPr>
        <w:t xml:space="preserve"> </w:t>
      </w:r>
      <w:r w:rsidRPr="00417B1C">
        <w:rPr>
          <w:rStyle w:val="StyleUnderline"/>
          <w:highlight w:val="yellow"/>
        </w:rPr>
        <w:t>in deterring</w:t>
      </w:r>
      <w:r w:rsidRPr="00C56214">
        <w:rPr>
          <w:sz w:val="16"/>
        </w:rPr>
        <w:t xml:space="preserve"> future </w:t>
      </w:r>
      <w:r w:rsidRPr="00A613BA">
        <w:rPr>
          <w:rStyle w:val="StyleUnderline"/>
        </w:rPr>
        <w:t xml:space="preserve">antitrust </w:t>
      </w:r>
      <w:r w:rsidRPr="00417B1C">
        <w:rPr>
          <w:rStyle w:val="StyleUnderline"/>
          <w:highlight w:val="yellow"/>
        </w:rPr>
        <w:t>violations</w:t>
      </w:r>
      <w:r w:rsidRPr="00C56214">
        <w:rPr>
          <w:sz w:val="16"/>
        </w:rPr>
        <w:t xml:space="preserve"> and supporting good faith competition.</w:t>
      </w:r>
    </w:p>
    <w:p w14:paraId="2292A29F" w14:textId="77777777" w:rsidR="00DA1076" w:rsidRPr="00C56214" w:rsidRDefault="00DA1076" w:rsidP="00DA1076">
      <w:pPr>
        <w:rPr>
          <w:sz w:val="16"/>
          <w:szCs w:val="16"/>
        </w:rPr>
      </w:pPr>
      <w:r w:rsidRPr="00C56214">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6E756FB2" w14:textId="77777777" w:rsidR="00DA1076" w:rsidRPr="00C56214" w:rsidRDefault="00DA1076" w:rsidP="00DA1076">
      <w:pPr>
        <w:rPr>
          <w:sz w:val="16"/>
          <w:szCs w:val="16"/>
        </w:rPr>
      </w:pPr>
      <w:r w:rsidRPr="00C56214">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w:t>
      </w:r>
      <w:proofErr w:type="spellStart"/>
      <w:r w:rsidRPr="00C56214">
        <w:rPr>
          <w:sz w:val="16"/>
          <w:szCs w:val="16"/>
        </w:rPr>
        <w:t>Einsenmenger</w:t>
      </w:r>
      <w:proofErr w:type="spellEnd"/>
      <w:r w:rsidRPr="00C56214">
        <w:rPr>
          <w:sz w:val="16"/>
          <w:szCs w:val="16"/>
        </w:rPr>
        <w:t xml:space="preserve">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2A4AF9E0" w14:textId="77777777" w:rsidR="00DA1076" w:rsidRPr="00C56214" w:rsidRDefault="00DA1076" w:rsidP="00DA1076">
      <w:pPr>
        <w:rPr>
          <w:sz w:val="16"/>
        </w:rPr>
      </w:pPr>
      <w:r w:rsidRPr="00C56214">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417B1C">
        <w:rPr>
          <w:rStyle w:val="StyleUnderline"/>
          <w:highlight w:val="yellow"/>
        </w:rPr>
        <w:t>good faith competition is</w:t>
      </w:r>
      <w:r w:rsidRPr="00950C89">
        <w:rPr>
          <w:rStyle w:val="StyleUnderline"/>
        </w:rPr>
        <w:t xml:space="preserve"> still </w:t>
      </w:r>
      <w:r w:rsidRPr="00417B1C">
        <w:rPr>
          <w:rStyle w:val="StyleUnderline"/>
          <w:highlight w:val="yellow"/>
        </w:rPr>
        <w:t xml:space="preserve">a </w:t>
      </w:r>
      <w:r w:rsidRPr="00417B1C">
        <w:rPr>
          <w:rStyle w:val="Emphasis"/>
          <w:sz w:val="26"/>
          <w:szCs w:val="26"/>
          <w:highlight w:val="yellow"/>
        </w:rPr>
        <w:t>minimum requirement</w:t>
      </w:r>
      <w:r w:rsidRPr="00417B1C">
        <w:rPr>
          <w:sz w:val="16"/>
          <w:highlight w:val="yellow"/>
        </w:rPr>
        <w:t xml:space="preserve"> </w:t>
      </w:r>
      <w:r w:rsidRPr="00417B1C">
        <w:rPr>
          <w:rStyle w:val="StyleUnderline"/>
          <w:highlight w:val="yellow"/>
        </w:rPr>
        <w:t xml:space="preserve">to promote </w:t>
      </w:r>
      <w:r w:rsidRPr="00417B1C">
        <w:rPr>
          <w:rStyle w:val="Emphasis"/>
          <w:highlight w:val="yellow"/>
        </w:rPr>
        <w:t>long-term sustainable growth</w:t>
      </w:r>
      <w:r w:rsidRPr="00417B1C">
        <w:rPr>
          <w:rStyle w:val="StyleUnderline"/>
          <w:highlight w:val="yellow"/>
        </w:rPr>
        <w:t xml:space="preserve"> that</w:t>
      </w:r>
      <w:r w:rsidRPr="00950C89">
        <w:rPr>
          <w:rStyle w:val="StyleUnderline"/>
        </w:rPr>
        <w:t xml:space="preserve"> helps </w:t>
      </w:r>
      <w:r w:rsidRPr="00417B1C">
        <w:rPr>
          <w:rStyle w:val="Emphasis"/>
          <w:highlight w:val="yellow"/>
        </w:rPr>
        <w:t>reduce poverty</w:t>
      </w:r>
      <w:r w:rsidRPr="00417B1C">
        <w:rPr>
          <w:rStyle w:val="StyleUnderline"/>
          <w:highlight w:val="yellow"/>
        </w:rPr>
        <w:t xml:space="preserve"> and </w:t>
      </w:r>
      <w:r w:rsidRPr="00417B1C">
        <w:rPr>
          <w:rStyle w:val="Emphasis"/>
          <w:highlight w:val="yellow"/>
        </w:rPr>
        <w:t>improve</w:t>
      </w:r>
      <w:r w:rsidRPr="00C56214">
        <w:rPr>
          <w:sz w:val="16"/>
        </w:rPr>
        <w:t xml:space="preserve"> people's </w:t>
      </w:r>
      <w:r w:rsidRPr="00417B1C">
        <w:rPr>
          <w:rStyle w:val="Emphasis"/>
          <w:highlight w:val="yellow"/>
        </w:rPr>
        <w:t>standard of living</w:t>
      </w:r>
      <w:r w:rsidRPr="00C56214">
        <w:rPr>
          <w:sz w:val="16"/>
        </w:rPr>
        <w:t xml:space="preserve"> and well-being around the world.</w:t>
      </w:r>
    </w:p>
    <w:p w14:paraId="1960C3BE" w14:textId="77777777" w:rsidR="00DA1076" w:rsidRDefault="00DA1076" w:rsidP="00DA1076"/>
    <w:p w14:paraId="304220CC" w14:textId="77777777" w:rsidR="00DA1076" w:rsidRDefault="00DA1076" w:rsidP="00DA1076">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73F1049A" w14:textId="77777777" w:rsidR="00DA1076" w:rsidRPr="003443C0" w:rsidRDefault="00DA1076" w:rsidP="00DA1076">
      <w:proofErr w:type="spellStart"/>
      <w:r w:rsidRPr="003443C0">
        <w:rPr>
          <w:rStyle w:val="Style13ptBold"/>
        </w:rPr>
        <w:t>Khameni</w:t>
      </w:r>
      <w:proofErr w:type="spellEnd"/>
      <w:r w:rsidRPr="003443C0">
        <w:rPr>
          <w:rStyle w:val="Style13ptBold"/>
        </w:rPr>
        <w:t xml:space="preserve"> 7</w:t>
      </w:r>
      <w:r>
        <w:t xml:space="preserve">, *R. </w:t>
      </w:r>
      <w:proofErr w:type="spellStart"/>
      <w:r>
        <w:t>Shyam</w:t>
      </w:r>
      <w:proofErr w:type="spellEnd"/>
      <w:r>
        <w:t>,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945D8F">
          <w:rPr>
            <w:rStyle w:val="Hyperlink"/>
          </w:rPr>
          <w:t>https://documents1.worldbank.org/curated/en/397801468174885108/pdf/413340FIAS1Competition1Policy01PUBLIC1.pdf</w:t>
        </w:r>
      </w:hyperlink>
      <w:r>
        <w:t>)</w:t>
      </w:r>
    </w:p>
    <w:p w14:paraId="004A87A1" w14:textId="77777777" w:rsidR="00DA1076" w:rsidRPr="000C5A5D" w:rsidRDefault="00DA1076" w:rsidP="00DA1076">
      <w:pPr>
        <w:rPr>
          <w:sz w:val="16"/>
        </w:rPr>
      </w:pPr>
      <w:r w:rsidRPr="00417B1C">
        <w:rPr>
          <w:rStyle w:val="StyleUnderline"/>
          <w:highlight w:val="yellow"/>
        </w:rPr>
        <w:t xml:space="preserve">A </w:t>
      </w:r>
      <w:r w:rsidRPr="00417B1C">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proofErr w:type="gramStart"/>
      <w:r w:rsidRPr="00417B1C">
        <w:rPr>
          <w:rStyle w:val="StyleUnderline"/>
          <w:highlight w:val="yellow"/>
        </w:rPr>
        <w:t>is</w:t>
      </w:r>
      <w:r w:rsidRPr="00417B1C">
        <w:rPr>
          <w:sz w:val="16"/>
          <w:highlight w:val="yellow"/>
        </w:rPr>
        <w:t>:</w:t>
      </w:r>
      <w:proofErr w:type="gramEnd"/>
      <w:r w:rsidRPr="00417B1C">
        <w:rPr>
          <w:sz w:val="16"/>
          <w:highlight w:val="yellow"/>
        </w:rPr>
        <w:t xml:space="preserve"> </w:t>
      </w:r>
      <w:r w:rsidRPr="00417B1C">
        <w:rPr>
          <w:rStyle w:val="StyleUnderline"/>
          <w:highlight w:val="yellow"/>
        </w:rPr>
        <w:t xml:space="preserve">how to foster </w:t>
      </w:r>
      <w:r w:rsidRPr="00417B1C">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417B1C">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4641CC62" w14:textId="77777777" w:rsidR="00DA1076" w:rsidRPr="000C5A5D" w:rsidRDefault="00DA1076" w:rsidP="00DA1076">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417B1C">
        <w:rPr>
          <w:rStyle w:val="Emphasis"/>
          <w:highlight w:val="yellow"/>
        </w:rPr>
        <w:t>competition</w:t>
      </w:r>
      <w:r w:rsidRPr="00831D01">
        <w:rPr>
          <w:rStyle w:val="StyleUnderline"/>
        </w:rPr>
        <w:t xml:space="preserve"> in markets </w:t>
      </w:r>
      <w:r w:rsidRPr="00417B1C">
        <w:rPr>
          <w:rStyle w:val="StyleUnderline"/>
          <w:highlight w:val="yellow"/>
        </w:rPr>
        <w:t xml:space="preserve">plays a </w:t>
      </w:r>
      <w:r w:rsidRPr="00417B1C">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417B1C">
        <w:rPr>
          <w:rStyle w:val="StyleUnderline"/>
          <w:highlight w:val="yellow"/>
        </w:rPr>
        <w:t xml:space="preserve">economies with </w:t>
      </w:r>
      <w:r w:rsidRPr="00417B1C">
        <w:rPr>
          <w:rStyle w:val="Emphasis"/>
          <w:highlight w:val="yellow"/>
        </w:rPr>
        <w:t>competitive</w:t>
      </w:r>
      <w:r w:rsidRPr="000C5A5D">
        <w:rPr>
          <w:sz w:val="16"/>
        </w:rPr>
        <w:t xml:space="preserve"> </w:t>
      </w:r>
      <w:r w:rsidRPr="00831D01">
        <w:rPr>
          <w:rStyle w:val="StyleUnderline"/>
        </w:rPr>
        <w:t xml:space="preserve">domestic </w:t>
      </w:r>
      <w:r w:rsidRPr="00417B1C">
        <w:rPr>
          <w:rStyle w:val="Emphasis"/>
          <w:highlight w:val="yellow"/>
        </w:rPr>
        <w:t>markets</w:t>
      </w:r>
      <w:r w:rsidRPr="000C5A5D">
        <w:rPr>
          <w:sz w:val="16"/>
        </w:rPr>
        <w:t xml:space="preserve"> tend to attract more domestic and foreign direct investment, </w:t>
      </w:r>
      <w:r w:rsidRPr="00417B1C">
        <w:rPr>
          <w:rStyle w:val="StyleUnderline"/>
          <w:highlight w:val="yellow"/>
        </w:rPr>
        <w:t xml:space="preserve">have </w:t>
      </w:r>
      <w:r w:rsidRPr="00417B1C">
        <w:rPr>
          <w:rStyle w:val="Emphasis"/>
          <w:highlight w:val="yellow"/>
        </w:rPr>
        <w:t>higher levels</w:t>
      </w:r>
      <w:r w:rsidRPr="00831D01">
        <w:rPr>
          <w:rStyle w:val="StyleUnderline"/>
        </w:rPr>
        <w:t xml:space="preserve"> and </w:t>
      </w:r>
      <w:r w:rsidRPr="00831D01">
        <w:rPr>
          <w:rStyle w:val="Emphasis"/>
        </w:rPr>
        <w:t xml:space="preserve">rates </w:t>
      </w:r>
      <w:r w:rsidRPr="00417B1C">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417B1C">
        <w:rPr>
          <w:rStyle w:val="StyleUnderline"/>
          <w:highlight w:val="yellow"/>
        </w:rPr>
        <w:t xml:space="preserve">and </w:t>
      </w:r>
      <w:r w:rsidRPr="00417B1C">
        <w:rPr>
          <w:rStyle w:val="Emphasis"/>
          <w:highlight w:val="yellow"/>
        </w:rPr>
        <w:t>lower</w:t>
      </w:r>
      <w:r w:rsidRPr="00433C91">
        <w:rPr>
          <w:rStyle w:val="Emphasis"/>
        </w:rPr>
        <w:t xml:space="preserve"> rates</w:t>
      </w:r>
      <w:r w:rsidRPr="00433C91">
        <w:rPr>
          <w:rStyle w:val="StyleUnderline"/>
        </w:rPr>
        <w:t xml:space="preserve"> of </w:t>
      </w:r>
      <w:r w:rsidRPr="00417B1C">
        <w:rPr>
          <w:rStyle w:val="Emphasis"/>
          <w:highlight w:val="yellow"/>
        </w:rPr>
        <w:t>poverty</w:t>
      </w:r>
      <w:r w:rsidRPr="000C5A5D">
        <w:rPr>
          <w:sz w:val="16"/>
        </w:rPr>
        <w:t>.1</w:t>
      </w:r>
    </w:p>
    <w:p w14:paraId="654A9B7A" w14:textId="77777777" w:rsidR="00DA1076" w:rsidRPr="000C5A5D" w:rsidRDefault="00DA1076" w:rsidP="00DA1076">
      <w:pPr>
        <w:rPr>
          <w:sz w:val="16"/>
        </w:rPr>
      </w:pPr>
      <w:r w:rsidRPr="00C56214">
        <w:rPr>
          <w:rStyle w:val="StyleUnderline"/>
        </w:rPr>
        <w:t>Promoting</w:t>
      </w:r>
      <w:r w:rsidRPr="000C5A5D">
        <w:rPr>
          <w:sz w:val="16"/>
        </w:rPr>
        <w:t xml:space="preserve"> effective </w:t>
      </w:r>
      <w:r w:rsidRPr="00417B1C">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417B1C">
        <w:rPr>
          <w:rStyle w:val="StyleUnderline"/>
          <w:highlight w:val="yellow"/>
        </w:rPr>
        <w:t>promotes</w:t>
      </w:r>
      <w:r w:rsidRPr="00C56214">
        <w:rPr>
          <w:rStyle w:val="StyleUnderline"/>
        </w:rPr>
        <w:t xml:space="preserve"> greater </w:t>
      </w:r>
      <w:r w:rsidRPr="00417B1C">
        <w:rPr>
          <w:rStyle w:val="Emphasis"/>
          <w:highlight w:val="yellow"/>
        </w:rPr>
        <w:t>accountability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transparency</w:t>
      </w:r>
      <w:r w:rsidRPr="00417B1C">
        <w:rPr>
          <w:sz w:val="16"/>
          <w:highlight w:val="yellow"/>
        </w:rPr>
        <w:t xml:space="preserve"> </w:t>
      </w:r>
      <w:r w:rsidRPr="00417B1C">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417B1C">
        <w:rPr>
          <w:rStyle w:val="StyleUnderline"/>
          <w:highlight w:val="yellow"/>
        </w:rPr>
        <w:t xml:space="preserve">reducing </w:t>
      </w:r>
      <w:r w:rsidRPr="00417B1C">
        <w:rPr>
          <w:rStyle w:val="Emphasis"/>
          <w:highlight w:val="yellow"/>
        </w:rPr>
        <w:t>corruption</w:t>
      </w:r>
      <w:r w:rsidRPr="00417B1C">
        <w:rPr>
          <w:sz w:val="16"/>
          <w:highlight w:val="yellow"/>
        </w:rPr>
        <w:t xml:space="preserve">, </w:t>
      </w:r>
      <w:r w:rsidRPr="00417B1C">
        <w:rPr>
          <w:rStyle w:val="Emphasis"/>
          <w:highlight w:val="yellow"/>
        </w:rPr>
        <w:t>lobbying</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417B1C">
        <w:rPr>
          <w:rStyle w:val="StyleUnderline"/>
          <w:highlight w:val="yellow"/>
        </w:rPr>
        <w:t>it provides</w:t>
      </w:r>
      <w:r w:rsidRPr="00C56214">
        <w:rPr>
          <w:rStyle w:val="StyleUnderline"/>
        </w:rPr>
        <w:t xml:space="preserve"> opportunities for</w:t>
      </w:r>
      <w:r w:rsidRPr="000C5A5D">
        <w:rPr>
          <w:sz w:val="16"/>
        </w:rPr>
        <w:t xml:space="preserve"> </w:t>
      </w:r>
      <w:r w:rsidRPr="00417B1C">
        <w:rPr>
          <w:rStyle w:val="Emphasis"/>
          <w:highlight w:val="yellow"/>
        </w:rPr>
        <w:t>broad-based participation</w:t>
      </w:r>
      <w:r w:rsidRPr="00433C91">
        <w:rPr>
          <w:rStyle w:val="StyleUnderline"/>
        </w:rPr>
        <w:t xml:space="preserve"> in the economy </w:t>
      </w:r>
      <w:r w:rsidRPr="00417B1C">
        <w:rPr>
          <w:rStyle w:val="StyleUnderline"/>
          <w:highlight w:val="yellow"/>
        </w:rPr>
        <w:t>and</w:t>
      </w:r>
      <w:r w:rsidRPr="00831D01">
        <w:rPr>
          <w:rStyle w:val="StyleUnderline"/>
        </w:rPr>
        <w:t xml:space="preserve"> for </w:t>
      </w:r>
      <w:r w:rsidRPr="00417B1C">
        <w:rPr>
          <w:rStyle w:val="Emphasis"/>
          <w:highlight w:val="yellow"/>
        </w:rPr>
        <w:t>sharing</w:t>
      </w:r>
      <w:r w:rsidRPr="000C5A5D">
        <w:rPr>
          <w:sz w:val="16"/>
        </w:rPr>
        <w:t xml:space="preserve"> in </w:t>
      </w:r>
      <w:r w:rsidRPr="00417B1C">
        <w:rPr>
          <w:rStyle w:val="StyleUnderline"/>
          <w:highlight w:val="yellow"/>
        </w:rPr>
        <w:t>the</w:t>
      </w:r>
      <w:r w:rsidRPr="00417B1C">
        <w:rPr>
          <w:sz w:val="16"/>
          <w:highlight w:val="yellow"/>
        </w:rPr>
        <w:t xml:space="preserve"> </w:t>
      </w:r>
      <w:r w:rsidRPr="00417B1C">
        <w:rPr>
          <w:rStyle w:val="Emphasis"/>
          <w:highlight w:val="yellow"/>
        </w:rPr>
        <w:t>benefits</w:t>
      </w:r>
      <w:r w:rsidRPr="00417B1C">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417B1C">
        <w:rPr>
          <w:rStyle w:val="StyleUnderline"/>
          <w:highlight w:val="yellow"/>
        </w:rPr>
        <w:t>Without</w:t>
      </w:r>
      <w:r w:rsidRPr="00C56214">
        <w:rPr>
          <w:rStyle w:val="StyleUnderline"/>
        </w:rPr>
        <w:t xml:space="preserve"> effective </w:t>
      </w:r>
      <w:r w:rsidRPr="00417B1C">
        <w:rPr>
          <w:rStyle w:val="StyleUnderline"/>
          <w:highlight w:val="yellow"/>
        </w:rPr>
        <w:t>competition</w:t>
      </w:r>
      <w:r w:rsidRPr="00417B1C">
        <w:rPr>
          <w:sz w:val="16"/>
          <w:highlight w:val="yellow"/>
        </w:rPr>
        <w:t xml:space="preserve">, </w:t>
      </w:r>
      <w:r w:rsidRPr="00417B1C">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417B1C">
        <w:rPr>
          <w:rStyle w:val="StyleUnderline"/>
          <w:highlight w:val="yellow"/>
        </w:rPr>
        <w:t xml:space="preserve">earn </w:t>
      </w:r>
      <w:r w:rsidRPr="00417B1C">
        <w:rPr>
          <w:rStyle w:val="Emphasis"/>
          <w:highlight w:val="yellow"/>
        </w:rPr>
        <w:t>excess</w:t>
      </w:r>
      <w:r w:rsidRPr="00433C91">
        <w:rPr>
          <w:rStyle w:val="Emphasis"/>
        </w:rPr>
        <w:t xml:space="preserve"> profits</w:t>
      </w:r>
      <w:r w:rsidRPr="00433C91">
        <w:rPr>
          <w:sz w:val="16"/>
        </w:rPr>
        <w:t xml:space="preserve"> </w:t>
      </w:r>
      <w:r w:rsidRPr="00417B1C">
        <w:rPr>
          <w:rStyle w:val="StyleUnderline"/>
          <w:highlight w:val="yellow"/>
        </w:rPr>
        <w:t xml:space="preserve">and wield </w:t>
      </w:r>
      <w:r w:rsidRPr="00417B1C">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7A3B714E" w14:textId="77777777" w:rsidR="00DA1076" w:rsidRPr="000C5A5D" w:rsidRDefault="00DA1076" w:rsidP="00DA1076">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417B1C">
        <w:rPr>
          <w:rStyle w:val="StyleUnderline"/>
          <w:highlight w:val="yellow"/>
        </w:rPr>
        <w:t>differences in</w:t>
      </w:r>
      <w:r w:rsidRPr="000C5A5D">
        <w:rPr>
          <w:sz w:val="16"/>
        </w:rPr>
        <w:t xml:space="preserve"> the prevailing </w:t>
      </w:r>
      <w:r w:rsidRPr="00417B1C">
        <w:rPr>
          <w:rStyle w:val="StyleUnderline"/>
          <w:highlight w:val="yellow"/>
        </w:rPr>
        <w:t>degrees of competition</w:t>
      </w:r>
      <w:r w:rsidRPr="000C5A5D">
        <w:rPr>
          <w:sz w:val="16"/>
        </w:rPr>
        <w:t xml:space="preserve">, </w:t>
      </w:r>
      <w:r w:rsidRPr="00831D01">
        <w:rPr>
          <w:rStyle w:val="StyleUnderline"/>
        </w:rPr>
        <w:t xml:space="preserve">this paper argues that it </w:t>
      </w:r>
      <w:r w:rsidRPr="00417B1C">
        <w:rPr>
          <w:rStyle w:val="StyleUnderline"/>
          <w:highlight w:val="yellow"/>
        </w:rPr>
        <w:t>is</w:t>
      </w:r>
      <w:r w:rsidRPr="00433C91">
        <w:rPr>
          <w:rStyle w:val="StyleUnderline"/>
        </w:rPr>
        <w:t xml:space="preserve"> one of </w:t>
      </w:r>
      <w:r w:rsidRPr="00417B1C">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417B1C">
        <w:rPr>
          <w:rStyle w:val="Emphasis"/>
          <w:highlight w:val="yellow"/>
        </w:rPr>
        <w:t>critical</w:t>
      </w:r>
      <w:r w:rsidRPr="00417B1C">
        <w:rPr>
          <w:rStyle w:val="StyleUnderline"/>
          <w:highlight w:val="yellow"/>
        </w:rPr>
        <w:t xml:space="preserve"> explanatory </w:t>
      </w:r>
      <w:r w:rsidRPr="00417B1C">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417B1C">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417B1C">
        <w:rPr>
          <w:rStyle w:val="Emphasis"/>
          <w:highlight w:val="yellow"/>
        </w:rPr>
        <w:t>prevented</w:t>
      </w:r>
      <w:r w:rsidRPr="00417B1C">
        <w:rPr>
          <w:sz w:val="16"/>
          <w:highlight w:val="yellow"/>
        </w:rPr>
        <w:t xml:space="preserve"> </w:t>
      </w:r>
      <w:r w:rsidRPr="00417B1C">
        <w:rPr>
          <w:rStyle w:val="StyleUnderline"/>
          <w:highlight w:val="yellow"/>
        </w:rPr>
        <w:t>from achieving</w:t>
      </w:r>
      <w:r w:rsidRPr="00433C91">
        <w:rPr>
          <w:rStyle w:val="StyleUnderline"/>
        </w:rPr>
        <w:t xml:space="preserve"> their </w:t>
      </w:r>
      <w:r w:rsidRPr="00417B1C">
        <w:rPr>
          <w:rStyle w:val="Emphasis"/>
          <w:highlight w:val="yellow"/>
        </w:rPr>
        <w:t>potential</w:t>
      </w:r>
      <w:r w:rsidRPr="00417B1C">
        <w:rPr>
          <w:rStyle w:val="StyleUnderline"/>
          <w:highlight w:val="yellow"/>
        </w:rPr>
        <w:t xml:space="preserve"> by</w:t>
      </w:r>
      <w:r w:rsidRPr="00433C91">
        <w:rPr>
          <w:sz w:val="16"/>
        </w:rPr>
        <w:t xml:space="preserve"> various types of public policy-based and private sector </w:t>
      </w:r>
      <w:r w:rsidRPr="00417B1C">
        <w:rPr>
          <w:rStyle w:val="Emphasis"/>
          <w:highlight w:val="yellow"/>
        </w:rPr>
        <w:t>anticompetitive</w:t>
      </w:r>
      <w:r w:rsidRPr="00433C91">
        <w:rPr>
          <w:sz w:val="16"/>
        </w:rPr>
        <w:t xml:space="preserve"> </w:t>
      </w:r>
      <w:r w:rsidRPr="00433C91">
        <w:rPr>
          <w:rStyle w:val="StyleUnderline"/>
        </w:rPr>
        <w:t xml:space="preserve">business </w:t>
      </w:r>
      <w:r w:rsidRPr="00417B1C">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5576C34F" w14:textId="77777777" w:rsidR="00DA1076" w:rsidRDefault="00DA1076" w:rsidP="00DA1076"/>
    <w:p w14:paraId="482F7ED9" w14:textId="77777777" w:rsidR="00DA1076" w:rsidRDefault="00DA1076" w:rsidP="00DA1076">
      <w:pPr>
        <w:pStyle w:val="Heading4"/>
      </w:pPr>
      <w:r>
        <w:t xml:space="preserve">Sustainable development defuses a </w:t>
      </w:r>
      <w:r w:rsidRPr="00C56214">
        <w:rPr>
          <w:u w:val="single"/>
        </w:rPr>
        <w:t>confluence</w:t>
      </w:r>
      <w:r>
        <w:t xml:space="preserve"> of threats to global security---</w:t>
      </w:r>
      <w:r w:rsidRPr="009C015B">
        <w:rPr>
          <w:u w:val="single"/>
        </w:rPr>
        <w:t>extinction</w:t>
      </w:r>
      <w:r>
        <w:t xml:space="preserve">. </w:t>
      </w:r>
    </w:p>
    <w:p w14:paraId="612219CE" w14:textId="77777777" w:rsidR="00DA1076" w:rsidRPr="00AD3515" w:rsidRDefault="00DA1076" w:rsidP="00DA1076">
      <w:r w:rsidRPr="00AD3515">
        <w:rPr>
          <w:rStyle w:val="Style13ptBold"/>
        </w:rPr>
        <w:t>UNSC 17</w:t>
      </w:r>
      <w:r w:rsidRPr="00AD3515">
        <w:t>, *United Nations Security Council, (December 20th, 2017, “Prevention, Development Must Be at Centre of All Efforts Tackling Emerging Complex Threats to International Peace, Secretary-General Tells Security Council”, https://www.un.org/press/en/2017/sc13131.doc.htm)</w:t>
      </w:r>
    </w:p>
    <w:p w14:paraId="7444DEE8" w14:textId="77777777" w:rsidR="00DA1076" w:rsidRPr="007E1957" w:rsidRDefault="00DA1076" w:rsidP="00DA1076">
      <w:pPr>
        <w:rPr>
          <w:sz w:val="16"/>
          <w:szCs w:val="16"/>
        </w:rPr>
      </w:pPr>
      <w:r w:rsidRPr="007E1957">
        <w:rPr>
          <w:sz w:val="16"/>
          <w:szCs w:val="16"/>
        </w:rPr>
        <w:t>Prevention, Development Must Be at Centre of All Efforts Tackling Emerging Complex Threats to International Peace, Secretary-General Tells Security Council</w:t>
      </w:r>
    </w:p>
    <w:p w14:paraId="112859C7" w14:textId="77777777" w:rsidR="00DA1076" w:rsidRPr="007E1957" w:rsidRDefault="00DA1076" w:rsidP="00DA1076">
      <w:pPr>
        <w:rPr>
          <w:sz w:val="16"/>
        </w:rPr>
      </w:pPr>
      <w:r w:rsidRPr="007E1957">
        <w:rPr>
          <w:sz w:val="16"/>
        </w:rPr>
        <w:t xml:space="preserve">Prevention and </w:t>
      </w:r>
      <w:r w:rsidRPr="00417B1C">
        <w:rPr>
          <w:rStyle w:val="Emphasis"/>
          <w:highlight w:val="yellow"/>
        </w:rPr>
        <w:t>development</w:t>
      </w:r>
      <w:r w:rsidRPr="00417B1C">
        <w:rPr>
          <w:sz w:val="16"/>
          <w:highlight w:val="yellow"/>
        </w:rPr>
        <w:t xml:space="preserve"> </w:t>
      </w:r>
      <w:r w:rsidRPr="00417B1C">
        <w:rPr>
          <w:rStyle w:val="StyleUnderline"/>
          <w:highlight w:val="yellow"/>
        </w:rPr>
        <w:t xml:space="preserve">must be at the </w:t>
      </w:r>
      <w:proofErr w:type="spellStart"/>
      <w:r w:rsidRPr="00417B1C">
        <w:rPr>
          <w:rStyle w:val="Emphasis"/>
          <w:highlight w:val="yellow"/>
        </w:rPr>
        <w:t>centre</w:t>
      </w:r>
      <w:proofErr w:type="spellEnd"/>
      <w:r w:rsidRPr="00417B1C">
        <w:rPr>
          <w:sz w:val="16"/>
          <w:highlight w:val="yellow"/>
        </w:rPr>
        <w:t xml:space="preserve"> </w:t>
      </w:r>
      <w:r w:rsidRPr="00417B1C">
        <w:rPr>
          <w:rStyle w:val="StyleUnderline"/>
          <w:highlight w:val="yellow"/>
        </w:rPr>
        <w:t xml:space="preserve">of </w:t>
      </w:r>
      <w:r w:rsidRPr="00417B1C">
        <w:rPr>
          <w:rStyle w:val="Emphasis"/>
          <w:highlight w:val="yellow"/>
        </w:rPr>
        <w:t>all efforts</w:t>
      </w:r>
      <w:r w:rsidRPr="00417B1C">
        <w:rPr>
          <w:sz w:val="16"/>
          <w:highlight w:val="yellow"/>
        </w:rPr>
        <w:t xml:space="preserve"> </w:t>
      </w:r>
      <w:r w:rsidRPr="00417B1C">
        <w:rPr>
          <w:rStyle w:val="StyleUnderline"/>
          <w:highlight w:val="yellow"/>
        </w:rPr>
        <w:t>to address</w:t>
      </w:r>
      <w:r w:rsidRPr="007E1957">
        <w:rPr>
          <w:sz w:val="16"/>
        </w:rPr>
        <w:t xml:space="preserve"> both the </w:t>
      </w:r>
      <w:r w:rsidRPr="00433C91">
        <w:rPr>
          <w:rStyle w:val="Emphasis"/>
        </w:rPr>
        <w:t>quantitative</w:t>
      </w:r>
      <w:r w:rsidRPr="00433C91">
        <w:rPr>
          <w:rStyle w:val="StyleUnderline"/>
        </w:rPr>
        <w:t xml:space="preserve"> and </w:t>
      </w:r>
      <w:r w:rsidRPr="00433C91">
        <w:rPr>
          <w:rStyle w:val="Emphasis"/>
        </w:rPr>
        <w:t>qualitative</w:t>
      </w:r>
      <w:r w:rsidRPr="00433C91">
        <w:rPr>
          <w:rStyle w:val="StyleUnderline"/>
        </w:rPr>
        <w:t xml:space="preserve"> </w:t>
      </w:r>
      <w:r w:rsidRPr="00417B1C">
        <w:rPr>
          <w:rStyle w:val="StyleUnderline"/>
          <w:highlight w:val="yellow"/>
        </w:rPr>
        <w:t>changes</w:t>
      </w:r>
      <w:r w:rsidRPr="007E1957">
        <w:rPr>
          <w:sz w:val="16"/>
        </w:rPr>
        <w:t xml:space="preserve"> that were </w:t>
      </w:r>
      <w:r w:rsidRPr="00417B1C">
        <w:rPr>
          <w:rStyle w:val="StyleUnderline"/>
          <w:highlight w:val="yellow"/>
        </w:rPr>
        <w:t>emerging in threats</w:t>
      </w:r>
      <w:r w:rsidRPr="00311725">
        <w:rPr>
          <w:rStyle w:val="StyleUnderline"/>
        </w:rPr>
        <w:t xml:space="preserve"> around the world</w:t>
      </w:r>
      <w:r w:rsidRPr="007E1957">
        <w:rPr>
          <w:sz w:val="16"/>
        </w:rPr>
        <w:t>, the Secretary</w:t>
      </w:r>
      <w:r w:rsidRPr="007E1957">
        <w:rPr>
          <w:sz w:val="16"/>
        </w:rPr>
        <w:noBreakHyphen/>
        <w:t>General of the United Nations told the Security Council today, as some 60 Member States participated in an all</w:t>
      </w:r>
      <w:r w:rsidRPr="007E1957">
        <w:rPr>
          <w:sz w:val="16"/>
        </w:rPr>
        <w:noBreakHyphen/>
        <w:t>day debate tackling complex contemporary challenges to international peace and security.</w:t>
      </w:r>
    </w:p>
    <w:p w14:paraId="5408E58F" w14:textId="77777777" w:rsidR="00DA1076" w:rsidRPr="007E1957" w:rsidRDefault="00DA1076" w:rsidP="00DA1076">
      <w:pPr>
        <w:rPr>
          <w:sz w:val="16"/>
        </w:rPr>
      </w:pPr>
      <w:r w:rsidRPr="007E1957">
        <w:rPr>
          <w:sz w:val="16"/>
        </w:rPr>
        <w:t xml:space="preserve">António Guterres said </w:t>
      </w:r>
      <w:r w:rsidRPr="00311725">
        <w:rPr>
          <w:rStyle w:val="StyleUnderline"/>
        </w:rPr>
        <w:t xml:space="preserve">the </w:t>
      </w:r>
      <w:r w:rsidRPr="00417B1C">
        <w:rPr>
          <w:rStyle w:val="StyleUnderline"/>
          <w:highlight w:val="yellow"/>
        </w:rPr>
        <w:t xml:space="preserve">perils of </w:t>
      </w:r>
      <w:r w:rsidRPr="00417B1C">
        <w:rPr>
          <w:rStyle w:val="Emphasis"/>
          <w:highlight w:val="yellow"/>
        </w:rPr>
        <w:t>nuclear weapons</w:t>
      </w:r>
      <w:r w:rsidRPr="00417B1C">
        <w:rPr>
          <w:sz w:val="16"/>
          <w:highlight w:val="yellow"/>
        </w:rPr>
        <w:t xml:space="preserve"> </w:t>
      </w:r>
      <w:r w:rsidRPr="00417B1C">
        <w:rPr>
          <w:rStyle w:val="StyleUnderline"/>
          <w:highlight w:val="yellow"/>
        </w:rPr>
        <w:t>were</w:t>
      </w:r>
      <w:r w:rsidRPr="007E1957">
        <w:rPr>
          <w:sz w:val="16"/>
        </w:rPr>
        <w:t xml:space="preserve"> once again </w:t>
      </w:r>
      <w:r w:rsidRPr="00311725">
        <w:rPr>
          <w:rStyle w:val="StyleUnderline"/>
        </w:rPr>
        <w:t xml:space="preserve">front and </w:t>
      </w:r>
      <w:proofErr w:type="spellStart"/>
      <w:r w:rsidRPr="00311725">
        <w:rPr>
          <w:rStyle w:val="StyleUnderline"/>
        </w:rPr>
        <w:t>centre</w:t>
      </w:r>
      <w:proofErr w:type="spellEnd"/>
      <w:r w:rsidRPr="007E1957">
        <w:rPr>
          <w:sz w:val="16"/>
        </w:rPr>
        <w:t xml:space="preserve">, </w:t>
      </w:r>
      <w:r w:rsidRPr="00311725">
        <w:rPr>
          <w:rStyle w:val="StyleUnderline"/>
        </w:rPr>
        <w:t xml:space="preserve">with tensions </w:t>
      </w:r>
      <w:r w:rsidRPr="00417B1C">
        <w:rPr>
          <w:rStyle w:val="StyleUnderline"/>
          <w:highlight w:val="yellow"/>
        </w:rPr>
        <w:t>higher</w:t>
      </w:r>
      <w:r w:rsidRPr="00311725">
        <w:rPr>
          <w:rStyle w:val="StyleUnderline"/>
        </w:rPr>
        <w:t xml:space="preserve"> than those during the Cold War</w:t>
      </w:r>
      <w:r w:rsidRPr="007E1957">
        <w:rPr>
          <w:sz w:val="16"/>
        </w:rPr>
        <w:t xml:space="preserve">.  </w:t>
      </w:r>
      <w:r w:rsidRPr="00417B1C">
        <w:rPr>
          <w:rStyle w:val="StyleUnderline"/>
          <w:highlight w:val="yellow"/>
        </w:rPr>
        <w:t xml:space="preserve">Climate change was a </w:t>
      </w:r>
      <w:r w:rsidRPr="00417B1C">
        <w:rPr>
          <w:rStyle w:val="Emphasis"/>
          <w:highlight w:val="yellow"/>
        </w:rPr>
        <w:t>threat multiplier</w:t>
      </w:r>
      <w:r w:rsidRPr="007E1957">
        <w:rPr>
          <w:sz w:val="16"/>
        </w:rPr>
        <w:t xml:space="preserve"> </w:t>
      </w:r>
      <w:r w:rsidRPr="00311725">
        <w:rPr>
          <w:rStyle w:val="StyleUnderline"/>
        </w:rPr>
        <w:t xml:space="preserve">and </w:t>
      </w:r>
      <w:r w:rsidRPr="00311725">
        <w:rPr>
          <w:rStyle w:val="Emphasis"/>
        </w:rPr>
        <w:t>technology advances</w:t>
      </w:r>
      <w:r w:rsidRPr="00311725">
        <w:rPr>
          <w:rStyle w:val="StyleUnderline"/>
        </w:rPr>
        <w:t xml:space="preserve"> had made it </w:t>
      </w:r>
      <w:r w:rsidRPr="00311725">
        <w:rPr>
          <w:rStyle w:val="Emphasis"/>
        </w:rPr>
        <w:t>easier</w:t>
      </w:r>
      <w:r w:rsidRPr="00311725">
        <w:rPr>
          <w:rStyle w:val="StyleUnderline"/>
        </w:rPr>
        <w:t xml:space="preserve"> for extremists to communicate</w:t>
      </w:r>
      <w:r w:rsidRPr="007E1957">
        <w:rPr>
          <w:sz w:val="16"/>
        </w:rPr>
        <w:t xml:space="preserve">.  </w:t>
      </w:r>
      <w:r w:rsidRPr="00417B1C">
        <w:rPr>
          <w:rStyle w:val="StyleUnderline"/>
          <w:highlight w:val="yellow"/>
        </w:rPr>
        <w:t>Conflicts were longer</w:t>
      </w:r>
      <w:r w:rsidRPr="007E1957">
        <w:rPr>
          <w:sz w:val="16"/>
        </w:rPr>
        <w:t xml:space="preserve">, </w:t>
      </w:r>
      <w:r w:rsidRPr="00311725">
        <w:rPr>
          <w:rStyle w:val="StyleUnderline"/>
        </w:rPr>
        <w:t xml:space="preserve">with some lasting </w:t>
      </w:r>
      <w:r w:rsidRPr="00311725">
        <w:rPr>
          <w:rStyle w:val="Emphasis"/>
        </w:rPr>
        <w:t>20 years</w:t>
      </w:r>
      <w:r w:rsidRPr="007E1957">
        <w:rPr>
          <w:sz w:val="16"/>
        </w:rPr>
        <w:t xml:space="preserve"> on average, </w:t>
      </w:r>
      <w:r w:rsidRPr="00311725">
        <w:rPr>
          <w:rStyle w:val="StyleUnderline"/>
        </w:rPr>
        <w:t>and were more complex</w:t>
      </w:r>
      <w:r w:rsidRPr="007E1957">
        <w:rPr>
          <w:sz w:val="16"/>
        </w:rPr>
        <w:t xml:space="preserve">, </w:t>
      </w:r>
      <w:r w:rsidRPr="00417B1C">
        <w:rPr>
          <w:rStyle w:val="StyleUnderline"/>
          <w:highlight w:val="yellow"/>
        </w:rPr>
        <w:t>with</w:t>
      </w:r>
      <w:r w:rsidRPr="00311725">
        <w:rPr>
          <w:rStyle w:val="StyleUnderline"/>
        </w:rPr>
        <w:t xml:space="preserve"> armed and </w:t>
      </w:r>
      <w:r w:rsidRPr="00433C91">
        <w:rPr>
          <w:rStyle w:val="StyleUnderline"/>
        </w:rPr>
        <w:t xml:space="preserve">extremist </w:t>
      </w:r>
      <w:r w:rsidRPr="00417B1C">
        <w:rPr>
          <w:rStyle w:val="StyleUnderline"/>
          <w:highlight w:val="yellow"/>
        </w:rPr>
        <w:t>groups linked with</w:t>
      </w:r>
      <w:r w:rsidRPr="007E1957">
        <w:rPr>
          <w:sz w:val="16"/>
        </w:rPr>
        <w:t xml:space="preserve"> each other and with </w:t>
      </w:r>
      <w:r w:rsidRPr="00417B1C">
        <w:rPr>
          <w:rStyle w:val="StyleUnderline"/>
          <w:highlight w:val="yellow"/>
        </w:rPr>
        <w:t>the</w:t>
      </w:r>
      <w:r w:rsidRPr="00311725">
        <w:rPr>
          <w:rStyle w:val="StyleUnderline"/>
        </w:rPr>
        <w:t xml:space="preserve"> worldwide </w:t>
      </w:r>
      <w:r w:rsidRPr="00417B1C">
        <w:rPr>
          <w:rStyle w:val="StyleUnderline"/>
          <w:highlight w:val="yellow"/>
        </w:rPr>
        <w:t xml:space="preserve">threat of </w:t>
      </w:r>
      <w:r w:rsidRPr="00417B1C">
        <w:rPr>
          <w:rStyle w:val="Emphasis"/>
          <w:highlight w:val="yellow"/>
        </w:rPr>
        <w:t>terrorism</w:t>
      </w:r>
      <w:r w:rsidRPr="007E1957">
        <w:rPr>
          <w:sz w:val="16"/>
        </w:rPr>
        <w:t xml:space="preserve">.  </w:t>
      </w:r>
      <w:r w:rsidRPr="00311725">
        <w:rPr>
          <w:rStyle w:val="StyleUnderline"/>
        </w:rPr>
        <w:t xml:space="preserve">Transnational </w:t>
      </w:r>
      <w:r w:rsidRPr="00311725">
        <w:rPr>
          <w:rStyle w:val="Emphasis"/>
        </w:rPr>
        <w:t>drug smugglers</w:t>
      </w:r>
      <w:r w:rsidRPr="007E1957">
        <w:rPr>
          <w:sz w:val="16"/>
        </w:rPr>
        <w:t xml:space="preserve"> </w:t>
      </w:r>
      <w:r w:rsidRPr="00311725">
        <w:rPr>
          <w:rStyle w:val="StyleUnderline"/>
        </w:rPr>
        <w:t xml:space="preserve">and </w:t>
      </w:r>
      <w:r w:rsidRPr="00311725">
        <w:rPr>
          <w:rStyle w:val="Emphasis"/>
        </w:rPr>
        <w:t>human traffickers</w:t>
      </w:r>
      <w:r w:rsidRPr="007E1957">
        <w:rPr>
          <w:sz w:val="16"/>
        </w:rPr>
        <w:t xml:space="preserve"> </w:t>
      </w:r>
      <w:r w:rsidRPr="00311725">
        <w:rPr>
          <w:rStyle w:val="StyleUnderline"/>
        </w:rPr>
        <w:t>were perpetuating</w:t>
      </w:r>
      <w:r w:rsidRPr="007E1957">
        <w:rPr>
          <w:sz w:val="16"/>
        </w:rPr>
        <w:t xml:space="preserve"> the </w:t>
      </w:r>
      <w:r w:rsidRPr="00311725">
        <w:rPr>
          <w:rStyle w:val="StyleUnderline"/>
        </w:rPr>
        <w:t xml:space="preserve">chaos and preying on </w:t>
      </w:r>
      <w:r w:rsidRPr="00311725">
        <w:rPr>
          <w:rStyle w:val="Emphasis"/>
        </w:rPr>
        <w:t>refugees</w:t>
      </w:r>
      <w:r w:rsidRPr="00311725">
        <w:rPr>
          <w:rStyle w:val="StyleUnderline"/>
        </w:rPr>
        <w:t xml:space="preserve"> and </w:t>
      </w:r>
      <w:r w:rsidRPr="00311725">
        <w:rPr>
          <w:rStyle w:val="Emphasis"/>
        </w:rPr>
        <w:t>migrants</w:t>
      </w:r>
      <w:r w:rsidRPr="007E1957">
        <w:rPr>
          <w:sz w:val="16"/>
        </w:rPr>
        <w:t>.</w:t>
      </w:r>
    </w:p>
    <w:p w14:paraId="745B769D" w14:textId="77777777" w:rsidR="00DA1076" w:rsidRPr="007E1957" w:rsidRDefault="00DA1076" w:rsidP="00DA1076">
      <w:pPr>
        <w:rPr>
          <w:sz w:val="16"/>
        </w:rPr>
      </w:pPr>
      <w:r w:rsidRPr="007E1957">
        <w:rPr>
          <w:sz w:val="16"/>
        </w:rPr>
        <w:t xml:space="preserve">The changing nature of conflict meant rethinking approaches that included integrated action, he said, stressing that prevention must be at the </w:t>
      </w:r>
      <w:proofErr w:type="spellStart"/>
      <w:r w:rsidRPr="007E1957">
        <w:rPr>
          <w:sz w:val="16"/>
        </w:rPr>
        <w:t>centre</w:t>
      </w:r>
      <w:proofErr w:type="spellEnd"/>
      <w:r w:rsidRPr="007E1957">
        <w:rPr>
          <w:sz w:val="16"/>
        </w:rPr>
        <w:t xml:space="preserve"> of all efforts.  </w:t>
      </w:r>
      <w:r w:rsidRPr="00417B1C">
        <w:rPr>
          <w:rStyle w:val="Emphasis"/>
          <w:highlight w:val="yellow"/>
        </w:rPr>
        <w:t>Development</w:t>
      </w:r>
      <w:r w:rsidRPr="00417B1C">
        <w:rPr>
          <w:rStyle w:val="StyleUnderline"/>
          <w:highlight w:val="yellow"/>
        </w:rPr>
        <w:t xml:space="preserve"> was one of the </w:t>
      </w:r>
      <w:r w:rsidRPr="00417B1C">
        <w:rPr>
          <w:rStyle w:val="Emphasis"/>
          <w:highlight w:val="yellow"/>
        </w:rPr>
        <w:t>best instruments</w:t>
      </w:r>
      <w:r w:rsidRPr="00417B1C">
        <w:rPr>
          <w:rStyle w:val="StyleUnderline"/>
          <w:highlight w:val="yellow"/>
        </w:rPr>
        <w:t xml:space="preserve"> of </w:t>
      </w:r>
      <w:r w:rsidRPr="00417B1C">
        <w:rPr>
          <w:rStyle w:val="Emphasis"/>
          <w:highlight w:val="yellow"/>
        </w:rPr>
        <w:t>prevention</w:t>
      </w:r>
      <w:r w:rsidRPr="007E1957">
        <w:rPr>
          <w:sz w:val="16"/>
        </w:rPr>
        <w:t xml:space="preserve">. The 2030 Agenda for </w:t>
      </w:r>
      <w:r w:rsidRPr="00417B1C">
        <w:rPr>
          <w:rStyle w:val="StyleUnderline"/>
          <w:highlight w:val="yellow"/>
        </w:rPr>
        <w:t>Sustainable Development</w:t>
      </w:r>
      <w:r w:rsidRPr="007E1957">
        <w:rPr>
          <w:sz w:val="16"/>
        </w:rPr>
        <w:t xml:space="preserve"> would </w:t>
      </w:r>
      <w:r w:rsidRPr="00417B1C">
        <w:rPr>
          <w:rStyle w:val="StyleUnderline"/>
          <w:highlight w:val="yellow"/>
        </w:rPr>
        <w:t xml:space="preserve">help build </w:t>
      </w:r>
      <w:r w:rsidRPr="00417B1C">
        <w:rPr>
          <w:rStyle w:val="Emphasis"/>
          <w:highlight w:val="yellow"/>
        </w:rPr>
        <w:t>peaceful societies</w:t>
      </w:r>
      <w:r w:rsidRPr="007E1957">
        <w:rPr>
          <w:sz w:val="16"/>
        </w:rPr>
        <w:t>. Respect for human rights was also essential and there was a need to invest in social cohesion so that all felt they had a stake in society. </w:t>
      </w:r>
    </w:p>
    <w:p w14:paraId="73E252CD" w14:textId="77777777" w:rsidR="00DA1076" w:rsidRPr="007E1957" w:rsidRDefault="00DA1076" w:rsidP="00DA1076">
      <w:pPr>
        <w:rPr>
          <w:sz w:val="16"/>
          <w:szCs w:val="16"/>
        </w:rPr>
      </w:pPr>
      <w:r w:rsidRPr="007E1957">
        <w:rPr>
          <w:sz w:val="16"/>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4C8F86B8" w14:textId="77777777" w:rsidR="00DA1076" w:rsidRPr="007E1957" w:rsidRDefault="00DA1076" w:rsidP="00DA1076">
      <w:pPr>
        <w:rPr>
          <w:sz w:val="16"/>
          <w:szCs w:val="16"/>
        </w:rPr>
      </w:pPr>
      <w:r w:rsidRPr="007E1957">
        <w:rPr>
          <w:sz w:val="16"/>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7E1957">
        <w:rPr>
          <w:sz w:val="16"/>
          <w:szCs w:val="16"/>
        </w:rPr>
        <w:noBreakHyphen/>
      </w:r>
      <w:proofErr w:type="spellStart"/>
      <w:r w:rsidRPr="007E1957">
        <w:rPr>
          <w:sz w:val="16"/>
          <w:szCs w:val="16"/>
        </w:rPr>
        <w:t>centred</w:t>
      </w:r>
      <w:proofErr w:type="spellEnd"/>
      <w:r w:rsidRPr="007E1957">
        <w:rPr>
          <w:sz w:val="16"/>
          <w:szCs w:val="16"/>
        </w:rPr>
        <w:t xml:space="preserve"> and holistic and emphasized the need to act early and prioritize the most vulnerable.</w:t>
      </w:r>
    </w:p>
    <w:p w14:paraId="3930319D" w14:textId="77777777" w:rsidR="00DA1076" w:rsidRPr="007E1957" w:rsidRDefault="00DA1076" w:rsidP="00DA1076">
      <w:pPr>
        <w:rPr>
          <w:sz w:val="16"/>
        </w:rPr>
      </w:pPr>
      <w:r w:rsidRPr="007E1957">
        <w:rPr>
          <w:sz w:val="16"/>
        </w:rPr>
        <w:t>“</w:t>
      </w:r>
      <w:r w:rsidRPr="00311725">
        <w:rPr>
          <w:rStyle w:val="StyleUnderline"/>
        </w:rPr>
        <w:t>Let us work together to enhance</w:t>
      </w:r>
      <w:r w:rsidRPr="007E1957">
        <w:rPr>
          <w:sz w:val="16"/>
        </w:rPr>
        <w:t xml:space="preserve"> the Council’s focus on emerging situations, expand the toolbox, </w:t>
      </w:r>
      <w:r w:rsidRPr="00433C91">
        <w:rPr>
          <w:sz w:val="16"/>
        </w:rPr>
        <w:t xml:space="preserve">increase </w:t>
      </w:r>
      <w:r w:rsidRPr="00433C91">
        <w:rPr>
          <w:rStyle w:val="StyleUnderline"/>
        </w:rPr>
        <w:t>resources for prevention</w:t>
      </w:r>
      <w:r w:rsidRPr="00433C91">
        <w:rPr>
          <w:sz w:val="16"/>
        </w:rPr>
        <w:t xml:space="preserve">, </w:t>
      </w:r>
      <w:r w:rsidRPr="00433C91">
        <w:rPr>
          <w:rStyle w:val="StyleUnderline"/>
        </w:rPr>
        <w:t xml:space="preserve">and be more </w:t>
      </w:r>
      <w:r w:rsidRPr="00433C91">
        <w:rPr>
          <w:rStyle w:val="Emphasis"/>
        </w:rPr>
        <w:t>systematic</w:t>
      </w:r>
      <w:r w:rsidRPr="00433C91">
        <w:rPr>
          <w:sz w:val="16"/>
        </w:rPr>
        <w:t xml:space="preserve"> </w:t>
      </w:r>
      <w:r w:rsidRPr="00433C91">
        <w:rPr>
          <w:rStyle w:val="StyleUnderline"/>
        </w:rPr>
        <w:t xml:space="preserve">in avoiding </w:t>
      </w:r>
      <w:r w:rsidRPr="00433C91">
        <w:rPr>
          <w:rStyle w:val="Emphasis"/>
        </w:rPr>
        <w:t>conflict</w:t>
      </w:r>
      <w:r w:rsidRPr="00433C91">
        <w:rPr>
          <w:sz w:val="16"/>
        </w:rPr>
        <w:t xml:space="preserve"> </w:t>
      </w:r>
      <w:r w:rsidRPr="00433C91">
        <w:rPr>
          <w:rStyle w:val="StyleUnderline"/>
        </w:rPr>
        <w:t xml:space="preserve">and </w:t>
      </w:r>
      <w:r w:rsidRPr="00433C91">
        <w:rPr>
          <w:rStyle w:val="Emphasis"/>
        </w:rPr>
        <w:t>sustaining peace</w:t>
      </w:r>
      <w:r w:rsidRPr="00433C91">
        <w:rPr>
          <w:sz w:val="16"/>
        </w:rPr>
        <w:t>,” he said, emphasizing the need for Council</w:t>
      </w:r>
      <w:r w:rsidRPr="007E1957">
        <w:rPr>
          <w:sz w:val="16"/>
        </w:rPr>
        <w:t xml:space="preserve"> unity.  </w:t>
      </w:r>
      <w:r w:rsidRPr="00417B1C">
        <w:rPr>
          <w:rStyle w:val="StyleUnderline"/>
          <w:highlight w:val="yellow"/>
        </w:rPr>
        <w:t>Without it</w:t>
      </w:r>
      <w:r w:rsidRPr="007E1957">
        <w:rPr>
          <w:sz w:val="16"/>
        </w:rPr>
        <w:t xml:space="preserve">, he said, the </w:t>
      </w:r>
      <w:r w:rsidRPr="00417B1C">
        <w:rPr>
          <w:rStyle w:val="StyleUnderline"/>
          <w:highlight w:val="yellow"/>
        </w:rPr>
        <w:t>parties</w:t>
      </w:r>
      <w:r w:rsidRPr="007E1957">
        <w:rPr>
          <w:sz w:val="16"/>
        </w:rPr>
        <w:t xml:space="preserve"> to conflict </w:t>
      </w:r>
      <w:r w:rsidRPr="00417B1C">
        <w:rPr>
          <w:rStyle w:val="StyleUnderline"/>
          <w:highlight w:val="yellow"/>
        </w:rPr>
        <w:t xml:space="preserve">might take more </w:t>
      </w:r>
      <w:r w:rsidRPr="00417B1C">
        <w:rPr>
          <w:rStyle w:val="Emphasis"/>
          <w:highlight w:val="yellow"/>
        </w:rPr>
        <w:t>inflexible</w:t>
      </w:r>
      <w:r w:rsidRPr="007E1957">
        <w:rPr>
          <w:sz w:val="16"/>
        </w:rPr>
        <w:t xml:space="preserve"> </w:t>
      </w:r>
      <w:r w:rsidRPr="00311725">
        <w:rPr>
          <w:rStyle w:val="StyleUnderline"/>
        </w:rPr>
        <w:t xml:space="preserve">and </w:t>
      </w:r>
      <w:r w:rsidRPr="00311725">
        <w:rPr>
          <w:rStyle w:val="Emphasis"/>
        </w:rPr>
        <w:t>intransigent</w:t>
      </w:r>
      <w:r w:rsidRPr="00311725">
        <w:rPr>
          <w:rStyle w:val="StyleUnderline"/>
        </w:rPr>
        <w:t xml:space="preserve"> </w:t>
      </w:r>
      <w:r w:rsidRPr="00417B1C">
        <w:rPr>
          <w:rStyle w:val="StyleUnderline"/>
          <w:highlight w:val="yellow"/>
        </w:rPr>
        <w:t>positions</w:t>
      </w:r>
      <w:r w:rsidRPr="00417B1C">
        <w:rPr>
          <w:sz w:val="16"/>
          <w:highlight w:val="yellow"/>
        </w:rPr>
        <w:t xml:space="preserve">, </w:t>
      </w:r>
      <w:r w:rsidRPr="00417B1C">
        <w:rPr>
          <w:rStyle w:val="StyleUnderline"/>
          <w:highlight w:val="yellow"/>
        </w:rPr>
        <w:t>and</w:t>
      </w:r>
      <w:r w:rsidRPr="00311725">
        <w:rPr>
          <w:rStyle w:val="StyleUnderline"/>
        </w:rPr>
        <w:t xml:space="preserve"> the </w:t>
      </w:r>
      <w:r w:rsidRPr="00417B1C">
        <w:rPr>
          <w:rStyle w:val="StyleUnderline"/>
          <w:highlight w:val="yellow"/>
        </w:rPr>
        <w:t>drivers of conflict</w:t>
      </w:r>
      <w:r w:rsidRPr="00311725">
        <w:rPr>
          <w:rStyle w:val="StyleUnderline"/>
        </w:rPr>
        <w:t xml:space="preserve"> might </w:t>
      </w:r>
      <w:r w:rsidRPr="00417B1C">
        <w:rPr>
          <w:rStyle w:val="StyleUnderline"/>
          <w:highlight w:val="yellow"/>
        </w:rPr>
        <w:t xml:space="preserve">push situations to the point of </w:t>
      </w:r>
      <w:r w:rsidRPr="00417B1C">
        <w:rPr>
          <w:rStyle w:val="Emphasis"/>
          <w:highlight w:val="yellow"/>
        </w:rPr>
        <w:t>no return.</w:t>
      </w:r>
    </w:p>
    <w:p w14:paraId="08EC15AD" w14:textId="77777777" w:rsidR="00DA1076" w:rsidRPr="00311725" w:rsidRDefault="00DA1076" w:rsidP="00DA1076">
      <w:pPr>
        <w:rPr>
          <w:rStyle w:val="StyleUnderline"/>
        </w:rPr>
      </w:pPr>
      <w:r w:rsidRPr="007E1957">
        <w:rPr>
          <w:sz w:val="16"/>
        </w:rPr>
        <w:t xml:space="preserve">Japan’s representative, Council President for December, spoke in his national capacity, noting that in the 25 years since the end of the Cold War, </w:t>
      </w:r>
      <w:r w:rsidRPr="00311725">
        <w:rPr>
          <w:rStyle w:val="StyleUnderline"/>
        </w:rPr>
        <w:t xml:space="preserve">there had been a rise in complex contemporary challenges to </w:t>
      </w:r>
      <w:r w:rsidRPr="00311725">
        <w:rPr>
          <w:rStyle w:val="Emphasis"/>
        </w:rPr>
        <w:t>international peace</w:t>
      </w:r>
      <w:r w:rsidRPr="00311725">
        <w:rPr>
          <w:rStyle w:val="StyleUnderline"/>
        </w:rPr>
        <w:t xml:space="preserve"> and </w:t>
      </w:r>
      <w:r w:rsidRPr="00311725">
        <w:rPr>
          <w:rStyle w:val="Emphasis"/>
        </w:rPr>
        <w:t>security</w:t>
      </w:r>
      <w:r w:rsidRPr="007E1957">
        <w:rPr>
          <w:sz w:val="16"/>
        </w:rPr>
        <w:t xml:space="preserve">.  </w:t>
      </w:r>
      <w:r w:rsidRPr="00311725">
        <w:rPr>
          <w:rStyle w:val="StyleUnderline"/>
        </w:rPr>
        <w:t xml:space="preserve">That included the proliferation of </w:t>
      </w:r>
      <w:r w:rsidRPr="00311725">
        <w:rPr>
          <w:rStyle w:val="Emphasis"/>
        </w:rPr>
        <w:t>w</w:t>
      </w:r>
      <w:r w:rsidRPr="00311725">
        <w:rPr>
          <w:rStyle w:val="StyleUnderline"/>
        </w:rPr>
        <w:t xml:space="preserve">eapons of </w:t>
      </w:r>
      <w:r w:rsidRPr="00311725">
        <w:rPr>
          <w:rStyle w:val="Emphasis"/>
        </w:rPr>
        <w:t>m</w:t>
      </w:r>
      <w:r w:rsidRPr="00311725">
        <w:rPr>
          <w:rStyle w:val="StyleUnderline"/>
        </w:rPr>
        <w:t xml:space="preserve">ass </w:t>
      </w:r>
      <w:r w:rsidRPr="00311725">
        <w:rPr>
          <w:rStyle w:val="Emphasis"/>
        </w:rPr>
        <w:t>d</w:t>
      </w:r>
      <w:r w:rsidRPr="00311725">
        <w:rPr>
          <w:rStyle w:val="StyleUnderline"/>
        </w:rPr>
        <w:t>estruction</w:t>
      </w:r>
      <w:r w:rsidRPr="007E1957">
        <w:rPr>
          <w:sz w:val="16"/>
        </w:rPr>
        <w:t xml:space="preserve">, </w:t>
      </w:r>
      <w:r w:rsidRPr="00311725">
        <w:rPr>
          <w:rStyle w:val="StyleUnderline"/>
        </w:rPr>
        <w:t xml:space="preserve">the expansion of </w:t>
      </w:r>
      <w:r w:rsidRPr="00311725">
        <w:rPr>
          <w:rStyle w:val="Emphasis"/>
        </w:rPr>
        <w:t>terrorism</w:t>
      </w:r>
      <w:r w:rsidRPr="007E1957">
        <w:rPr>
          <w:sz w:val="16"/>
        </w:rPr>
        <w:t xml:space="preserve">, </w:t>
      </w:r>
      <w:r w:rsidRPr="00311725">
        <w:rPr>
          <w:rStyle w:val="StyleUnderline"/>
        </w:rPr>
        <w:t xml:space="preserve">and </w:t>
      </w:r>
      <w:r w:rsidRPr="00311725">
        <w:rPr>
          <w:rStyle w:val="Emphasis"/>
        </w:rPr>
        <w:t>non</w:t>
      </w:r>
      <w:r w:rsidRPr="00311725">
        <w:rPr>
          <w:rStyle w:val="Emphasis"/>
        </w:rPr>
        <w:noBreakHyphen/>
        <w:t>traditional challenges</w:t>
      </w:r>
      <w:r w:rsidRPr="00311725">
        <w:rPr>
          <w:rStyle w:val="StyleUnderline"/>
        </w:rPr>
        <w:t xml:space="preserve"> such as non</w:t>
      </w:r>
      <w:r w:rsidRPr="00311725">
        <w:rPr>
          <w:rStyle w:val="StyleUnderline"/>
        </w:rPr>
        <w:noBreakHyphen/>
        <w:t>State actors and inter</w:t>
      </w:r>
      <w:r w:rsidRPr="00311725">
        <w:rPr>
          <w:rStyle w:val="StyleUnderline"/>
        </w:rPr>
        <w:noBreakHyphen/>
        <w:t>State criminal organizations. </w:t>
      </w:r>
    </w:p>
    <w:p w14:paraId="640845D1" w14:textId="77777777" w:rsidR="00DA1076" w:rsidRPr="007E1957" w:rsidRDefault="00DA1076" w:rsidP="00DA1076">
      <w:pPr>
        <w:rPr>
          <w:sz w:val="16"/>
          <w:szCs w:val="16"/>
        </w:rPr>
      </w:pPr>
      <w:r w:rsidRPr="007E1957">
        <w:rPr>
          <w:sz w:val="16"/>
          <w:szCs w:val="16"/>
        </w:rPr>
        <w:t>While the Council had been tackling those challenges, in most cases through a country or region</w:t>
      </w:r>
      <w:r w:rsidRPr="007E1957">
        <w:rPr>
          <w:sz w:val="16"/>
          <w:szCs w:val="16"/>
        </w:rPr>
        <w:noBreakHyphen/>
        <w:t xml:space="preserve">specific context, he stressed that a human security approach was highly relevant when addressing complex contemporary challenges to international peace and security.  Such an approach placed the individual at the </w:t>
      </w:r>
      <w:proofErr w:type="spellStart"/>
      <w:r w:rsidRPr="007E1957">
        <w:rPr>
          <w:sz w:val="16"/>
          <w:szCs w:val="16"/>
        </w:rPr>
        <w:t>centre</w:t>
      </w:r>
      <w:proofErr w:type="spellEnd"/>
      <w:r w:rsidRPr="007E1957">
        <w:rPr>
          <w:sz w:val="16"/>
          <w:szCs w:val="16"/>
        </w:rPr>
        <w:t>, based on a cross</w:t>
      </w:r>
      <w:r w:rsidRPr="007E1957">
        <w:rPr>
          <w:sz w:val="16"/>
          <w:szCs w:val="16"/>
        </w:rPr>
        <w:noBreakHyphen/>
        <w:t>sectoral understanding of insecurities.  It also entailed a broadened understanding of threats and challenges. </w:t>
      </w:r>
    </w:p>
    <w:p w14:paraId="2C6B5711" w14:textId="77777777" w:rsidR="00DA1076" w:rsidRDefault="00DA1076" w:rsidP="00DA1076">
      <w:pPr>
        <w:rPr>
          <w:rStyle w:val="StyleUnderline"/>
        </w:rPr>
      </w:pPr>
      <w:r w:rsidRPr="007E1957">
        <w:rPr>
          <w:sz w:val="16"/>
        </w:rPr>
        <w:t xml:space="preserve">In the ensuing debate, </w:t>
      </w:r>
      <w:r w:rsidRPr="00311725">
        <w:rPr>
          <w:rStyle w:val="StyleUnderline"/>
        </w:rPr>
        <w:t xml:space="preserve">speakers emphasized the need to </w:t>
      </w:r>
      <w:r w:rsidRPr="00311725">
        <w:rPr>
          <w:rStyle w:val="Emphasis"/>
        </w:rPr>
        <w:t>adjust</w:t>
      </w:r>
      <w:r w:rsidRPr="00311725">
        <w:rPr>
          <w:rStyle w:val="StyleUnderline"/>
        </w:rPr>
        <w:t xml:space="preserve"> to the changing challenges to international peace and security</w:t>
      </w:r>
      <w:r w:rsidRPr="007E1957">
        <w:rPr>
          <w:sz w:val="16"/>
        </w:rPr>
        <w:t xml:space="preserve"> and welcomed the Secretary General’s reform of the Organization’s security pillar and other </w:t>
      </w:r>
      <w:r w:rsidRPr="00433C91">
        <w:rPr>
          <w:sz w:val="16"/>
        </w:rPr>
        <w:t xml:space="preserve">initiatives.  </w:t>
      </w:r>
      <w:r w:rsidRPr="00433C91">
        <w:rPr>
          <w:rStyle w:val="StyleUnderline"/>
        </w:rPr>
        <w:t xml:space="preserve">Many stressed the need to address </w:t>
      </w:r>
      <w:r w:rsidRPr="00417B1C">
        <w:rPr>
          <w:rStyle w:val="Emphasis"/>
          <w:highlight w:val="yellow"/>
        </w:rPr>
        <w:t>root causes</w:t>
      </w:r>
      <w:r w:rsidRPr="00417B1C">
        <w:rPr>
          <w:rStyle w:val="StyleUnderline"/>
          <w:highlight w:val="yellow"/>
        </w:rPr>
        <w:t xml:space="preserve"> of </w:t>
      </w:r>
      <w:r w:rsidRPr="00417B1C">
        <w:rPr>
          <w:rStyle w:val="Emphasis"/>
          <w:highlight w:val="yellow"/>
        </w:rPr>
        <w:t>instability</w:t>
      </w:r>
      <w:r w:rsidRPr="00417B1C">
        <w:rPr>
          <w:rStyle w:val="StyleUnderline"/>
          <w:highlight w:val="yellow"/>
        </w:rPr>
        <w:t xml:space="preserve"> and </w:t>
      </w:r>
      <w:r w:rsidRPr="00417B1C">
        <w:rPr>
          <w:rStyle w:val="Emphasis"/>
          <w:highlight w:val="yellow"/>
        </w:rPr>
        <w:t>conflict</w:t>
      </w:r>
      <w:r w:rsidRPr="00417B1C">
        <w:rPr>
          <w:sz w:val="16"/>
          <w:highlight w:val="yellow"/>
        </w:rPr>
        <w:t xml:space="preserve">, </w:t>
      </w:r>
      <w:r w:rsidRPr="00417B1C">
        <w:rPr>
          <w:rStyle w:val="StyleUnderline"/>
          <w:highlight w:val="yellow"/>
        </w:rPr>
        <w:t>includ</w:t>
      </w:r>
      <w:r w:rsidRPr="00433C91">
        <w:rPr>
          <w:rStyle w:val="StyleUnderline"/>
        </w:rPr>
        <w:t>ing</w:t>
      </w:r>
      <w:r w:rsidRPr="00433C91">
        <w:rPr>
          <w:sz w:val="16"/>
        </w:rPr>
        <w:t xml:space="preserve"> cli</w:t>
      </w:r>
      <w:r w:rsidRPr="007E1957">
        <w:rPr>
          <w:sz w:val="16"/>
        </w:rPr>
        <w:t>mate change, non</w:t>
      </w:r>
      <w:r w:rsidRPr="007E1957">
        <w:rPr>
          <w:sz w:val="16"/>
        </w:rPr>
        <w:noBreakHyphen/>
        <w:t xml:space="preserve">State armed groups, </w:t>
      </w:r>
      <w:proofErr w:type="gramStart"/>
      <w:r w:rsidRPr="007E1957">
        <w:rPr>
          <w:sz w:val="16"/>
        </w:rPr>
        <w:t>extremism</w:t>
      </w:r>
      <w:proofErr w:type="gramEnd"/>
      <w:r w:rsidRPr="007E1957">
        <w:rPr>
          <w:sz w:val="16"/>
        </w:rPr>
        <w:t xml:space="preserve"> and terrorism, as </w:t>
      </w:r>
      <w:r w:rsidRPr="00433C91">
        <w:rPr>
          <w:sz w:val="16"/>
        </w:rPr>
        <w:t xml:space="preserve">well as </w:t>
      </w:r>
      <w:r w:rsidRPr="00433C91">
        <w:rPr>
          <w:rStyle w:val="Emphasis"/>
        </w:rPr>
        <w:t>poverty</w:t>
      </w:r>
      <w:r w:rsidRPr="00433C91">
        <w:rPr>
          <w:rStyle w:val="StyleUnderline"/>
        </w:rPr>
        <w:t xml:space="preserve"> and </w:t>
      </w:r>
      <w:r w:rsidRPr="00417B1C">
        <w:rPr>
          <w:rStyle w:val="Emphasis"/>
          <w:highlight w:val="yellow"/>
        </w:rPr>
        <w:t>underdevelopment</w:t>
      </w:r>
      <w:r w:rsidRPr="007E1957">
        <w:rPr>
          <w:rStyle w:val="StyleUnderline"/>
        </w:rPr>
        <w:t>.</w:t>
      </w:r>
    </w:p>
    <w:p w14:paraId="2CF7EF7C" w14:textId="77777777" w:rsidR="00DA1076" w:rsidRDefault="00DA1076" w:rsidP="00DA1076">
      <w:pPr>
        <w:rPr>
          <w:rStyle w:val="StyleUnderline"/>
        </w:rPr>
      </w:pPr>
    </w:p>
    <w:p w14:paraId="3EAB2663" w14:textId="77777777" w:rsidR="00DA1076" w:rsidRDefault="00DA1076" w:rsidP="00DA1076">
      <w:pPr>
        <w:pStyle w:val="Heading4"/>
      </w:pPr>
      <w:r>
        <w:t xml:space="preserve">Independently, development </w:t>
      </w:r>
      <w:r w:rsidRPr="009D5619">
        <w:rPr>
          <w:u w:val="single"/>
        </w:rPr>
        <w:t>deflates wars</w:t>
      </w:r>
      <w:r>
        <w:t xml:space="preserve"> globally.  </w:t>
      </w:r>
    </w:p>
    <w:p w14:paraId="46EC8299" w14:textId="77777777" w:rsidR="00DA1076" w:rsidRPr="00E243D9" w:rsidRDefault="00DA1076" w:rsidP="00DA1076">
      <w:proofErr w:type="spellStart"/>
      <w:r w:rsidRPr="00E243D9">
        <w:rPr>
          <w:rStyle w:val="Style13ptBold"/>
        </w:rPr>
        <w:t>Cortright</w:t>
      </w:r>
      <w:proofErr w:type="spellEnd"/>
      <w:r w:rsidRPr="00E243D9">
        <w:rPr>
          <w:rStyle w:val="Style13ptBold"/>
        </w:rPr>
        <w:t xml:space="preserve"> 16</w:t>
      </w:r>
      <w:r w:rsidRPr="00E243D9">
        <w:t xml:space="preserve">, *David </w:t>
      </w:r>
      <w:proofErr w:type="spellStart"/>
      <w:r w:rsidRPr="00E243D9">
        <w:t>Cortright</w:t>
      </w:r>
      <w:proofErr w:type="spellEnd"/>
      <w:r w:rsidRPr="00E243D9">
        <w: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7A5B113A" w14:textId="77777777" w:rsidR="00DA1076" w:rsidRPr="00200483" w:rsidRDefault="00DA1076" w:rsidP="00DA1076">
      <w:pPr>
        <w:rPr>
          <w:sz w:val="16"/>
        </w:rPr>
      </w:pPr>
      <w:r w:rsidRPr="00200483">
        <w:rPr>
          <w:sz w:val="16"/>
        </w:rPr>
        <w:t xml:space="preserve">The </w:t>
      </w:r>
      <w:r w:rsidRPr="00417B1C">
        <w:rPr>
          <w:rStyle w:val="Emphasis"/>
          <w:highlight w:val="yellow"/>
        </w:rPr>
        <w:t>connections</w:t>
      </w:r>
      <w:r w:rsidRPr="00417B1C">
        <w:rPr>
          <w:rStyle w:val="StyleUnderline"/>
          <w:highlight w:val="yellow"/>
        </w:rPr>
        <w:t xml:space="preserve"> between </w:t>
      </w:r>
      <w:r w:rsidRPr="00417B1C">
        <w:rPr>
          <w:rStyle w:val="Emphasis"/>
          <w:highlight w:val="yellow"/>
        </w:rPr>
        <w:t>development</w:t>
      </w:r>
      <w:r w:rsidRPr="00417B1C">
        <w:rPr>
          <w:rStyle w:val="StyleUnderline"/>
          <w:highlight w:val="yellow"/>
        </w:rPr>
        <w:t xml:space="preserve"> and </w:t>
      </w:r>
      <w:r w:rsidRPr="00417B1C">
        <w:rPr>
          <w:rStyle w:val="Emphasis"/>
          <w:highlight w:val="yellow"/>
        </w:rPr>
        <w:t>peace</w:t>
      </w:r>
      <w:r w:rsidRPr="00417B1C">
        <w:rPr>
          <w:rStyle w:val="StyleUnderline"/>
          <w:highlight w:val="yellow"/>
        </w:rPr>
        <w:t xml:space="preserve"> are </w:t>
      </w:r>
      <w:r w:rsidRPr="00417B1C">
        <w:rPr>
          <w:rStyle w:val="Emphasis"/>
          <w:highlight w:val="yellow"/>
        </w:rPr>
        <w:t>firmly supported</w:t>
      </w:r>
      <w:r w:rsidRPr="00417B1C">
        <w:rPr>
          <w:rStyle w:val="StyleUnderline"/>
          <w:highlight w:val="yellow"/>
        </w:rPr>
        <w:t xml:space="preserve"> by</w:t>
      </w:r>
      <w:r w:rsidRPr="00E243D9">
        <w:rPr>
          <w:rStyle w:val="StyleUnderline"/>
        </w:rPr>
        <w:t xml:space="preserve"> social science </w:t>
      </w:r>
      <w:r w:rsidRPr="00417B1C">
        <w:rPr>
          <w:rStyle w:val="Emphasis"/>
          <w:highlight w:val="yellow"/>
        </w:rPr>
        <w:t>research</w:t>
      </w:r>
      <w:r w:rsidRPr="00433C91">
        <w:rPr>
          <w:sz w:val="16"/>
        </w:rPr>
        <w:t xml:space="preserve">. </w:t>
      </w:r>
      <w:r w:rsidRPr="00433C91">
        <w:rPr>
          <w:rStyle w:val="StyleUnderline"/>
        </w:rPr>
        <w:t>All</w:t>
      </w:r>
      <w:r w:rsidRPr="00433C91">
        <w:rPr>
          <w:sz w:val="16"/>
        </w:rPr>
        <w:t xml:space="preserve"> the</w:t>
      </w:r>
      <w:r w:rsidRPr="00200483">
        <w:rPr>
          <w:sz w:val="16"/>
        </w:rPr>
        <w:t xml:space="preserve"> </w:t>
      </w:r>
      <w:r w:rsidRPr="00E243D9">
        <w:rPr>
          <w:rStyle w:val="StyleUnderline"/>
        </w:rPr>
        <w:t>standard indicators of economic development</w:t>
      </w:r>
      <w:r w:rsidRPr="00200483">
        <w:rPr>
          <w:sz w:val="16"/>
        </w:rPr>
        <w:t xml:space="preserve">, </w:t>
      </w:r>
      <w:r w:rsidRPr="00E243D9">
        <w:rPr>
          <w:rStyle w:val="StyleUnderline"/>
        </w:rPr>
        <w:t>including</w:t>
      </w:r>
      <w:r w:rsidRPr="00200483">
        <w:rPr>
          <w:sz w:val="16"/>
        </w:rPr>
        <w:t xml:space="preserve"> per capita </w:t>
      </w:r>
      <w:r w:rsidRPr="00E243D9">
        <w:rPr>
          <w:rStyle w:val="Emphasis"/>
        </w:rPr>
        <w:t>income</w:t>
      </w:r>
      <w:r w:rsidRPr="00200483">
        <w:rPr>
          <w:sz w:val="16"/>
        </w:rPr>
        <w:t xml:space="preserve">, economic </w:t>
      </w:r>
      <w:r w:rsidRPr="00E243D9">
        <w:rPr>
          <w:rStyle w:val="Emphasis"/>
        </w:rPr>
        <w:t>growth</w:t>
      </w:r>
      <w:r w:rsidRPr="00200483">
        <w:rPr>
          <w:sz w:val="16"/>
        </w:rPr>
        <w:t xml:space="preserve"> rates, levels of </w:t>
      </w:r>
      <w:r w:rsidRPr="00E243D9">
        <w:rPr>
          <w:rStyle w:val="StyleUnderline"/>
        </w:rPr>
        <w:t xml:space="preserve">trade and </w:t>
      </w:r>
      <w:r w:rsidRPr="00E243D9">
        <w:rPr>
          <w:rStyle w:val="Emphasis"/>
        </w:rPr>
        <w:t>investment</w:t>
      </w:r>
      <w:r w:rsidRPr="00200483">
        <w:rPr>
          <w:sz w:val="16"/>
        </w:rPr>
        <w:t xml:space="preserve">, </w:t>
      </w:r>
      <w:r w:rsidRPr="00E243D9">
        <w:rPr>
          <w:rStyle w:val="StyleUnderline"/>
        </w:rPr>
        <w:t>and</w:t>
      </w:r>
      <w:r w:rsidRPr="00200483">
        <w:rPr>
          <w:sz w:val="16"/>
        </w:rPr>
        <w:t xml:space="preserve"> degree of </w:t>
      </w:r>
      <w:r w:rsidRPr="00E243D9">
        <w:rPr>
          <w:rStyle w:val="Emphasis"/>
        </w:rPr>
        <w:t>market openness</w:t>
      </w:r>
      <w:r w:rsidRPr="00200483">
        <w:rPr>
          <w:sz w:val="16"/>
        </w:rPr>
        <w:t xml:space="preserve">, </w:t>
      </w:r>
      <w:r w:rsidRPr="00E243D9">
        <w:rPr>
          <w:rStyle w:val="StyleUnderline"/>
        </w:rPr>
        <w:t xml:space="preserve">are significantly </w:t>
      </w:r>
      <w:r w:rsidRPr="00E243D9">
        <w:rPr>
          <w:rStyle w:val="Emphasis"/>
        </w:rPr>
        <w:t>correlated</w:t>
      </w:r>
      <w:r w:rsidRPr="00E243D9">
        <w:rPr>
          <w:rStyle w:val="StyleUnderline"/>
        </w:rPr>
        <w:t xml:space="preserve"> with </w:t>
      </w:r>
      <w:r w:rsidRPr="00E243D9">
        <w:rPr>
          <w:rStyle w:val="Emphasis"/>
        </w:rPr>
        <w:t>peace</w:t>
      </w:r>
      <w:r w:rsidRPr="00200483">
        <w:rPr>
          <w:sz w:val="16"/>
        </w:rPr>
        <w:t xml:space="preserve">. </w:t>
      </w:r>
      <w:r w:rsidRPr="00433C91">
        <w:rPr>
          <w:rStyle w:val="StyleUnderline"/>
        </w:rPr>
        <w:t xml:space="preserve">Virtually </w:t>
      </w:r>
      <w:r w:rsidRPr="00417B1C">
        <w:rPr>
          <w:rStyle w:val="Emphasis"/>
          <w:highlight w:val="yellow"/>
        </w:rPr>
        <w:t>every study</w:t>
      </w:r>
      <w:r w:rsidRPr="00E243D9">
        <w:rPr>
          <w:rStyle w:val="StyleUnderline"/>
        </w:rPr>
        <w:t xml:space="preserve"> on the causes of war </w:t>
      </w:r>
      <w:r w:rsidRPr="00417B1C">
        <w:rPr>
          <w:rStyle w:val="StyleUnderline"/>
          <w:highlight w:val="yellow"/>
        </w:rPr>
        <w:t xml:space="preserve">finds a </w:t>
      </w:r>
      <w:r w:rsidRPr="00417B1C">
        <w:rPr>
          <w:rStyle w:val="Emphasis"/>
          <w:highlight w:val="yellow"/>
        </w:rPr>
        <w:t>strong connection</w:t>
      </w:r>
      <w:r w:rsidRPr="00417B1C">
        <w:rPr>
          <w:sz w:val="16"/>
          <w:highlight w:val="yellow"/>
        </w:rPr>
        <w:t xml:space="preserve"> </w:t>
      </w:r>
      <w:r w:rsidRPr="00417B1C">
        <w:rPr>
          <w:rStyle w:val="StyleUnderline"/>
          <w:highlight w:val="yellow"/>
        </w:rPr>
        <w:t>between</w:t>
      </w:r>
      <w:r w:rsidRPr="00200483">
        <w:rPr>
          <w:sz w:val="16"/>
        </w:rPr>
        <w:t xml:space="preserve"> low </w:t>
      </w:r>
      <w:r w:rsidRPr="00417B1C">
        <w:rPr>
          <w:rStyle w:val="Emphasis"/>
          <w:highlight w:val="yellow"/>
        </w:rPr>
        <w:t>income</w:t>
      </w:r>
      <w:r w:rsidRPr="00417B1C">
        <w:rPr>
          <w:rStyle w:val="StyleUnderline"/>
          <w:highlight w:val="yellow"/>
        </w:rPr>
        <w:t xml:space="preserve"> and</w:t>
      </w:r>
      <w:r w:rsidRPr="00200483">
        <w:rPr>
          <w:sz w:val="16"/>
        </w:rPr>
        <w:t xml:space="preserve"> the likelihood of </w:t>
      </w:r>
      <w:r w:rsidRPr="00417B1C">
        <w:rPr>
          <w:rStyle w:val="Emphasis"/>
          <w:highlight w:val="yellow"/>
        </w:rPr>
        <w:t>armed conflict</w:t>
      </w:r>
      <w:r w:rsidRPr="00200483">
        <w:rPr>
          <w:sz w:val="16"/>
        </w:rPr>
        <w:t xml:space="preserve">. </w:t>
      </w:r>
      <w:r w:rsidRPr="00433C91">
        <w:rPr>
          <w:sz w:val="16"/>
        </w:rPr>
        <w:t xml:space="preserve">Economist </w:t>
      </w:r>
      <w:r w:rsidRPr="00433C91">
        <w:rPr>
          <w:rStyle w:val="StyleUnderline"/>
        </w:rPr>
        <w:t xml:space="preserve">Edward Miguel describes </w:t>
      </w:r>
      <w:r w:rsidRPr="00417B1C">
        <w:rPr>
          <w:rStyle w:val="StyleUnderline"/>
          <w:highlight w:val="yellow"/>
        </w:rPr>
        <w:t>this link as</w:t>
      </w:r>
      <w:r w:rsidRPr="00E243D9">
        <w:rPr>
          <w:rStyle w:val="StyleUnderline"/>
        </w:rPr>
        <w:t xml:space="preserve"> “one of </w:t>
      </w:r>
      <w:r w:rsidRPr="00417B1C">
        <w:rPr>
          <w:rStyle w:val="Emphasis"/>
          <w:sz w:val="26"/>
          <w:szCs w:val="26"/>
          <w:highlight w:val="yellow"/>
        </w:rPr>
        <w:t>the most robust empirical relationships</w:t>
      </w:r>
      <w:r w:rsidRPr="00417B1C">
        <w:rPr>
          <w:rStyle w:val="StyleUnderline"/>
          <w:highlight w:val="yellow"/>
        </w:rPr>
        <w:t xml:space="preserve"> in</w:t>
      </w:r>
      <w:r w:rsidRPr="00E243D9">
        <w:rPr>
          <w:rStyle w:val="StyleUnderline"/>
        </w:rPr>
        <w:t xml:space="preserve"> the </w:t>
      </w:r>
      <w:r w:rsidRPr="00417B1C">
        <w:rPr>
          <w:rStyle w:val="StyleUnderline"/>
          <w:highlight w:val="yellow"/>
        </w:rPr>
        <w:t>economic literature</w:t>
      </w:r>
      <w:r w:rsidRPr="00200483">
        <w:rPr>
          <w:sz w:val="16"/>
        </w:rPr>
        <w:t xml:space="preserve">.” Irrespective of all other variables and indicators, </w:t>
      </w:r>
      <w:r w:rsidRPr="00E243D9">
        <w:rPr>
          <w:rStyle w:val="StyleUnderline"/>
        </w:rPr>
        <w:t>poverty</w:t>
      </w:r>
      <w:r w:rsidRPr="00200483">
        <w:rPr>
          <w:sz w:val="16"/>
        </w:rPr>
        <w:t xml:space="preserve"> as measured by low income </w:t>
      </w:r>
      <w:r w:rsidRPr="00E243D9">
        <w:rPr>
          <w:rStyle w:val="StyleUnderline"/>
        </w:rPr>
        <w:t xml:space="preserve">bears a </w:t>
      </w:r>
      <w:r w:rsidRPr="00E243D9">
        <w:rPr>
          <w:rStyle w:val="Emphasis"/>
        </w:rPr>
        <w:t>strong</w:t>
      </w:r>
      <w:r w:rsidRPr="00E243D9">
        <w:rPr>
          <w:rStyle w:val="StyleUnderline"/>
        </w:rPr>
        <w:t xml:space="preserve"> and</w:t>
      </w:r>
      <w:r w:rsidRPr="00200483">
        <w:rPr>
          <w:sz w:val="16"/>
        </w:rPr>
        <w:t xml:space="preserve"> statistically </w:t>
      </w:r>
      <w:r w:rsidRPr="00E243D9">
        <w:rPr>
          <w:rStyle w:val="Emphasis"/>
        </w:rPr>
        <w:t>significant</w:t>
      </w:r>
      <w:r w:rsidRPr="00200483">
        <w:rPr>
          <w:sz w:val="16"/>
        </w:rPr>
        <w:t xml:space="preserve"> </w:t>
      </w:r>
      <w:r w:rsidRPr="00E243D9">
        <w:rPr>
          <w:rStyle w:val="StyleUnderline"/>
        </w:rPr>
        <w:t>relationship to</w:t>
      </w:r>
      <w:r w:rsidRPr="00200483">
        <w:rPr>
          <w:sz w:val="16"/>
        </w:rPr>
        <w:t xml:space="preserve"> increased risk of </w:t>
      </w:r>
      <w:r w:rsidRPr="00E243D9">
        <w:rPr>
          <w:rStyle w:val="StyleUnderline"/>
        </w:rPr>
        <w:t>civil conflict</w:t>
      </w:r>
      <w:r w:rsidRPr="00200483">
        <w:rPr>
          <w:sz w:val="16"/>
        </w:rPr>
        <w:t>.</w:t>
      </w:r>
    </w:p>
    <w:p w14:paraId="12B0E29F" w14:textId="77777777" w:rsidR="00DA1076" w:rsidRPr="00E243D9" w:rsidRDefault="00DA1076" w:rsidP="00DA1076">
      <w:pPr>
        <w:rPr>
          <w:rStyle w:val="StyleUnderline"/>
        </w:rPr>
      </w:pPr>
      <w:r w:rsidRPr="00200483">
        <w:rPr>
          <w:sz w:val="16"/>
        </w:rPr>
        <w:t xml:space="preserve">No one has made this point more convincingly over the years than Paul Collier. He and his colleagues have shown that civil conflict is heavily concentrated in the poorest countries. </w:t>
      </w:r>
      <w:r w:rsidRPr="00433C91">
        <w:rPr>
          <w:rStyle w:val="StyleUnderline"/>
        </w:rPr>
        <w:t xml:space="preserve">The risk of civil </w:t>
      </w:r>
      <w:r w:rsidRPr="00417B1C">
        <w:rPr>
          <w:rStyle w:val="StyleUnderline"/>
          <w:highlight w:val="yellow"/>
        </w:rPr>
        <w:t>war is</w:t>
      </w:r>
      <w:r w:rsidRPr="00200483">
        <w:rPr>
          <w:sz w:val="16"/>
        </w:rPr>
        <w:t xml:space="preserve"> strongly </w:t>
      </w:r>
      <w:r w:rsidRPr="00417B1C">
        <w:rPr>
          <w:rStyle w:val="StyleUnderline"/>
          <w:highlight w:val="yellow"/>
        </w:rPr>
        <w:t>associated with</w:t>
      </w:r>
      <w:r w:rsidRPr="00E243D9">
        <w:rPr>
          <w:rStyle w:val="StyleUnderline"/>
        </w:rPr>
        <w:t xml:space="preserve"> joblessness</w:t>
      </w:r>
      <w:r w:rsidRPr="00200483">
        <w:rPr>
          <w:sz w:val="16"/>
        </w:rPr>
        <w:t xml:space="preserve">, </w:t>
      </w:r>
      <w:proofErr w:type="gramStart"/>
      <w:r w:rsidRPr="00E243D9">
        <w:rPr>
          <w:rStyle w:val="StyleUnderline"/>
        </w:rPr>
        <w:t>poverty</w:t>
      </w:r>
      <w:proofErr w:type="gramEnd"/>
      <w:r w:rsidRPr="00E243D9">
        <w:rPr>
          <w:rStyle w:val="StyleUnderline"/>
        </w:rPr>
        <w:t xml:space="preserve"> and a </w:t>
      </w:r>
      <w:r w:rsidRPr="00433C91">
        <w:rPr>
          <w:rStyle w:val="Emphasis"/>
        </w:rPr>
        <w:t xml:space="preserve">general </w:t>
      </w:r>
      <w:r w:rsidRPr="00417B1C">
        <w:rPr>
          <w:rStyle w:val="Emphasis"/>
          <w:highlight w:val="yellow"/>
        </w:rPr>
        <w:t>lack</w:t>
      </w:r>
      <w:r w:rsidRPr="00417B1C">
        <w:rPr>
          <w:rStyle w:val="StyleUnderline"/>
          <w:highlight w:val="yellow"/>
        </w:rPr>
        <w:t xml:space="preserve"> of </w:t>
      </w:r>
      <w:r w:rsidRPr="00417B1C">
        <w:rPr>
          <w:rStyle w:val="Emphasis"/>
          <w:highlight w:val="yellow"/>
        </w:rPr>
        <w:t>development</w:t>
      </w:r>
      <w:r w:rsidRPr="00200483">
        <w:rPr>
          <w:sz w:val="16"/>
        </w:rPr>
        <w:t xml:space="preserve">. They famously </w:t>
      </w:r>
      <w:hyperlink r:id="rId19" w:history="1">
        <w:r w:rsidRPr="00200483">
          <w:rPr>
            <w:rStyle w:val="Hyperlink"/>
            <w:sz w:val="16"/>
          </w:rPr>
          <w:t>conclude</w:t>
        </w:r>
      </w:hyperlink>
      <w:r w:rsidRPr="00200483">
        <w:rPr>
          <w:sz w:val="16"/>
        </w:rPr>
        <w:t xml:space="preserve">, “The key root cause of conflict is the failure of economic development.” They also make the reverse point. </w:t>
      </w:r>
      <w:r w:rsidRPr="00417B1C">
        <w:rPr>
          <w:rStyle w:val="StyleUnderline"/>
          <w:highlight w:val="yellow"/>
        </w:rPr>
        <w:t>Raising</w:t>
      </w:r>
      <w:r w:rsidRPr="00433C91">
        <w:rPr>
          <w:rStyle w:val="StyleUnderline"/>
        </w:rPr>
        <w:t xml:space="preserve"> </w:t>
      </w:r>
      <w:r w:rsidRPr="00433C91">
        <w:rPr>
          <w:rStyle w:val="Emphasis"/>
        </w:rPr>
        <w:t xml:space="preserve">economic </w:t>
      </w:r>
      <w:r w:rsidRPr="00417B1C">
        <w:rPr>
          <w:rStyle w:val="Emphasis"/>
          <w:highlight w:val="yellow"/>
        </w:rPr>
        <w:t>growth</w:t>
      </w:r>
      <w:r w:rsidRPr="00E243D9">
        <w:rPr>
          <w:rStyle w:val="StyleUnderline"/>
        </w:rPr>
        <w:t xml:space="preserve"> rates</w:t>
      </w:r>
      <w:r w:rsidRPr="00200483">
        <w:rPr>
          <w:sz w:val="16"/>
        </w:rPr>
        <w:t xml:space="preserve"> and levels of per capita income </w:t>
      </w:r>
      <w:r w:rsidRPr="00417B1C">
        <w:rPr>
          <w:rStyle w:val="StyleUnderline"/>
          <w:highlight w:val="yellow"/>
        </w:rPr>
        <w:t>may be “</w:t>
      </w:r>
      <w:r w:rsidRPr="00417B1C">
        <w:rPr>
          <w:rStyle w:val="Emphasis"/>
          <w:sz w:val="26"/>
          <w:szCs w:val="26"/>
          <w:highlight w:val="yellow"/>
        </w:rPr>
        <w:t>the single most important step</w:t>
      </w:r>
      <w:r w:rsidRPr="00E243D9">
        <w:rPr>
          <w:rStyle w:val="StyleUnderline"/>
        </w:rPr>
        <w:t xml:space="preserve"> that can be taken” </w:t>
      </w:r>
      <w:r w:rsidRPr="00417B1C">
        <w:rPr>
          <w:rStyle w:val="StyleUnderline"/>
          <w:highlight w:val="yellow"/>
        </w:rPr>
        <w:t>to reduce</w:t>
      </w:r>
      <w:r w:rsidRPr="00E243D9">
        <w:rPr>
          <w:rStyle w:val="StyleUnderline"/>
        </w:rPr>
        <w:t xml:space="preserve"> the </w:t>
      </w:r>
      <w:r w:rsidRPr="00E243D9">
        <w:rPr>
          <w:rStyle w:val="Emphasis"/>
        </w:rPr>
        <w:t>likelihood</w:t>
      </w:r>
      <w:r w:rsidRPr="00E243D9">
        <w:rPr>
          <w:rStyle w:val="StyleUnderline"/>
        </w:rPr>
        <w:t xml:space="preserve"> of </w:t>
      </w:r>
      <w:r w:rsidRPr="00417B1C">
        <w:rPr>
          <w:rStyle w:val="Emphasis"/>
          <w:highlight w:val="yellow"/>
        </w:rPr>
        <w:t>armed conflict</w:t>
      </w:r>
      <w:r w:rsidRPr="00E243D9">
        <w:rPr>
          <w:rStyle w:val="StyleUnderline"/>
        </w:rPr>
        <w:t>.</w:t>
      </w:r>
    </w:p>
    <w:p w14:paraId="26F2ADAD" w14:textId="77777777" w:rsidR="00DA1076" w:rsidRPr="00200483" w:rsidRDefault="00DA1076" w:rsidP="00DA1076">
      <w:pPr>
        <w:rPr>
          <w:sz w:val="16"/>
          <w:szCs w:val="16"/>
        </w:rPr>
      </w:pPr>
      <w:r w:rsidRPr="00200483">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46FD9D5D" w14:textId="77777777" w:rsidR="00DA1076" w:rsidRPr="00200483" w:rsidRDefault="00DA1076" w:rsidP="00DA1076">
      <w:pPr>
        <w:rPr>
          <w:sz w:val="16"/>
        </w:rPr>
      </w:pPr>
      <w:r w:rsidRPr="00E243D9">
        <w:rPr>
          <w:rStyle w:val="StyleUnderline"/>
        </w:rPr>
        <w:t xml:space="preserve">War reduces </w:t>
      </w:r>
      <w:r w:rsidRPr="00E243D9">
        <w:rPr>
          <w:rStyle w:val="Emphasis"/>
        </w:rPr>
        <w:t>life expectancy</w:t>
      </w:r>
      <w:r w:rsidRPr="00E243D9">
        <w:rPr>
          <w:rStyle w:val="StyleUnderline"/>
        </w:rPr>
        <w:t xml:space="preserve"> and destroys </w:t>
      </w:r>
      <w:r w:rsidRPr="00E243D9">
        <w:rPr>
          <w:rStyle w:val="Emphasis"/>
        </w:rPr>
        <w:t>education</w:t>
      </w:r>
      <w:r w:rsidRPr="00200483">
        <w:rPr>
          <w:sz w:val="16"/>
        </w:rPr>
        <w:t xml:space="preserve"> and public health systems. It </w:t>
      </w:r>
      <w:r w:rsidRPr="00E243D9">
        <w:rPr>
          <w:rStyle w:val="StyleUnderline"/>
        </w:rPr>
        <w:t>tears apart</w:t>
      </w:r>
      <w:r w:rsidRPr="00200483">
        <w:rPr>
          <w:sz w:val="16"/>
        </w:rPr>
        <w:t xml:space="preserve"> the </w:t>
      </w:r>
      <w:r w:rsidRPr="00E243D9">
        <w:rPr>
          <w:rStyle w:val="Emphasis"/>
        </w:rPr>
        <w:t>social fabric</w:t>
      </w:r>
      <w:r w:rsidRPr="00200483">
        <w:rPr>
          <w:sz w:val="16"/>
        </w:rPr>
        <w:t xml:space="preserve">. The </w:t>
      </w:r>
      <w:hyperlink r:id="rId20" w:history="1">
        <w:r w:rsidRPr="00200483">
          <w:rPr>
            <w:rStyle w:val="Hyperlink"/>
            <w:sz w:val="16"/>
          </w:rPr>
          <w:t>World Development Report 2011</w:t>
        </w:r>
      </w:hyperlink>
      <w:r w:rsidRPr="00200483">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0A8AD89F" w14:textId="77777777" w:rsidR="00DA1076" w:rsidRDefault="00DA1076" w:rsidP="00DA1076"/>
    <w:p w14:paraId="0BA50B74" w14:textId="77777777" w:rsidR="00DA1076" w:rsidRDefault="00DA1076" w:rsidP="00DA1076">
      <w:pPr>
        <w:pStyle w:val="Heading4"/>
      </w:pPr>
      <w:r>
        <w:t xml:space="preserve">Specifically, the Middle East---sluggish growth perpetuates proxy conflicts. </w:t>
      </w:r>
    </w:p>
    <w:p w14:paraId="55B523C0" w14:textId="77777777" w:rsidR="00DA1076" w:rsidRPr="00200483" w:rsidRDefault="00DA1076" w:rsidP="00DA1076">
      <w:r w:rsidRPr="00200483">
        <w:rPr>
          <w:rStyle w:val="Style13ptBold"/>
        </w:rPr>
        <w:t>Eaton et al. 19</w:t>
      </w:r>
      <w:r>
        <w:t xml:space="preserve">, </w:t>
      </w:r>
      <w:r w:rsidRPr="00200483">
        <w:t xml:space="preserve">*Tim Eaton, Senior Research Fellow, Middle East and North Africa </w:t>
      </w:r>
      <w:proofErr w:type="spellStart"/>
      <w:r w:rsidRPr="00200483">
        <w:t>Programme</w:t>
      </w:r>
      <w:proofErr w:type="spellEnd"/>
      <w:r w:rsidRPr="00200483">
        <w:t xml:space="preserve">; *Dr </w:t>
      </w:r>
      <w:proofErr w:type="spellStart"/>
      <w:r w:rsidRPr="00200483">
        <w:t>Renad</w:t>
      </w:r>
      <w:proofErr w:type="spellEnd"/>
      <w:r w:rsidRPr="00200483">
        <w:t xml:space="preserve"> Mansour, Senior Research Fellow, Middle East and North Africa </w:t>
      </w:r>
      <w:proofErr w:type="spellStart"/>
      <w:r w:rsidRPr="00200483">
        <w:t>Programme</w:t>
      </w:r>
      <w:proofErr w:type="spellEnd"/>
      <w:r w:rsidRPr="00200483">
        <w:t>; Project Director, Iraq Initiative; *</w:t>
      </w:r>
      <w:hyperlink r:id="rId21" w:history="1">
        <w:r w:rsidRPr="00200483">
          <w:rPr>
            <w:rStyle w:val="Hyperlink"/>
          </w:rPr>
          <w:t>Dr Lina Khatib,</w:t>
        </w:r>
      </w:hyperlink>
      <w:r w:rsidRPr="00200483">
        <w:t xml:space="preserve"> Director, Middle East and North Africa </w:t>
      </w:r>
      <w:proofErr w:type="spellStart"/>
      <w:r w:rsidRPr="00200483">
        <w:t>Programme</w:t>
      </w:r>
      <w:proofErr w:type="spellEnd"/>
      <w:r w:rsidRPr="00200483">
        <w:t>; *Dr Christine Cheng, Lecturer in War Studies, King's College London;</w:t>
      </w:r>
      <w:r>
        <w:t xml:space="preserve"> </w:t>
      </w:r>
      <w:r w:rsidRPr="00200483">
        <w:t xml:space="preserve">*Jihad </w:t>
      </w:r>
      <w:proofErr w:type="spellStart"/>
      <w:r w:rsidRPr="00200483">
        <w:t>Yazigi</w:t>
      </w:r>
      <w:proofErr w:type="spellEnd"/>
      <w:r w:rsidRPr="00200483">
        <w:t>, Journalist and Analyst;</w:t>
      </w:r>
      <w:r>
        <w:t xml:space="preserve"> </w:t>
      </w:r>
      <w:r w:rsidRPr="00200483">
        <w:t xml:space="preserve">(February 2019, “Conflict Economies in the Middle East and North Africa”, </w:t>
      </w:r>
      <w:hyperlink r:id="rId22" w:history="1">
        <w:r w:rsidRPr="00EE443D">
          <w:rPr>
            <w:rStyle w:val="Hyperlink"/>
          </w:rPr>
          <w:t>https://www.chathamhouse.org/2019/06/conflict-economies-middle-east-and-north-africa-0/1-introduction</w:t>
        </w:r>
      </w:hyperlink>
      <w:r w:rsidRPr="00200483">
        <w:t>)</w:t>
      </w:r>
    </w:p>
    <w:p w14:paraId="212968F3" w14:textId="77777777" w:rsidR="00DA1076" w:rsidRPr="009E4DA6" w:rsidRDefault="00DA1076" w:rsidP="00DA1076">
      <w:pPr>
        <w:rPr>
          <w:sz w:val="16"/>
          <w:szCs w:val="16"/>
        </w:rPr>
      </w:pPr>
      <w:r w:rsidRPr="009E4DA6">
        <w:rPr>
          <w:sz w:val="16"/>
          <w:szCs w:val="16"/>
        </w:rPr>
        <w:t xml:space="preserve">1. Introduction </w:t>
      </w:r>
    </w:p>
    <w:p w14:paraId="4CABF0D8" w14:textId="77777777" w:rsidR="00DA1076" w:rsidRPr="009E4DA6" w:rsidRDefault="00DA1076" w:rsidP="00DA1076">
      <w:pPr>
        <w:rPr>
          <w:sz w:val="16"/>
        </w:rPr>
      </w:pPr>
      <w:r w:rsidRPr="00636EBC">
        <w:rPr>
          <w:rStyle w:val="StyleUnderline"/>
        </w:rPr>
        <w:t xml:space="preserve">The </w:t>
      </w:r>
      <w:r w:rsidRPr="00417B1C">
        <w:rPr>
          <w:rStyle w:val="StyleUnderline"/>
          <w:highlight w:val="yellow"/>
        </w:rPr>
        <w:t>conflicts</w:t>
      </w:r>
      <w:r w:rsidRPr="00636EBC">
        <w:rPr>
          <w:rStyle w:val="StyleUnderline"/>
        </w:rPr>
        <w:t xml:space="preserve"> in Iraq</w:t>
      </w:r>
      <w:r w:rsidRPr="009E4DA6">
        <w:rPr>
          <w:sz w:val="16"/>
        </w:rPr>
        <w:t xml:space="preserve">, </w:t>
      </w:r>
      <w:r w:rsidRPr="00636EBC">
        <w:rPr>
          <w:rStyle w:val="StyleUnderline"/>
        </w:rPr>
        <w:t>Libya</w:t>
      </w:r>
      <w:r w:rsidRPr="009E4DA6">
        <w:rPr>
          <w:sz w:val="16"/>
        </w:rPr>
        <w:t xml:space="preserve">, </w:t>
      </w:r>
      <w:proofErr w:type="gramStart"/>
      <w:r w:rsidRPr="00636EBC">
        <w:rPr>
          <w:rStyle w:val="StyleUnderline"/>
        </w:rPr>
        <w:t>Syria</w:t>
      </w:r>
      <w:proofErr w:type="gramEnd"/>
      <w:r w:rsidRPr="00636EBC">
        <w:rPr>
          <w:rStyle w:val="StyleUnderline"/>
        </w:rPr>
        <w:t xml:space="preserve"> and Yemen </w:t>
      </w:r>
      <w:r w:rsidRPr="00417B1C">
        <w:rPr>
          <w:rStyle w:val="StyleUnderline"/>
          <w:highlight w:val="yellow"/>
        </w:rPr>
        <w:t xml:space="preserve">have killed </w:t>
      </w:r>
      <w:r w:rsidRPr="00417B1C">
        <w:rPr>
          <w:rStyle w:val="Emphasis"/>
          <w:highlight w:val="yellow"/>
        </w:rPr>
        <w:t>hundreds</w:t>
      </w:r>
      <w:r w:rsidRPr="00417B1C">
        <w:rPr>
          <w:rStyle w:val="StyleUnderline"/>
          <w:highlight w:val="yellow"/>
        </w:rPr>
        <w:t xml:space="preserve"> of </w:t>
      </w:r>
      <w:r w:rsidRPr="00417B1C">
        <w:rPr>
          <w:rStyle w:val="Emphasis"/>
          <w:highlight w:val="yellow"/>
        </w:rPr>
        <w:t>thousands</w:t>
      </w:r>
      <w:r w:rsidRPr="009E4DA6">
        <w:rPr>
          <w:sz w:val="16"/>
        </w:rPr>
        <w:t xml:space="preserve"> of people </w:t>
      </w:r>
      <w:r w:rsidRPr="00417B1C">
        <w:rPr>
          <w:rStyle w:val="StyleUnderline"/>
          <w:highlight w:val="yellow"/>
        </w:rPr>
        <w:t xml:space="preserve">and displaced </w:t>
      </w:r>
      <w:r w:rsidRPr="00417B1C">
        <w:rPr>
          <w:rStyle w:val="Emphasis"/>
          <w:highlight w:val="yellow"/>
        </w:rPr>
        <w:t>millions</w:t>
      </w:r>
      <w:r w:rsidRPr="009E4DA6">
        <w:rPr>
          <w:sz w:val="16"/>
        </w:rPr>
        <w:t xml:space="preserve">. In Iraq, </w:t>
      </w:r>
      <w:r w:rsidRPr="00636EBC">
        <w:rPr>
          <w:rStyle w:val="StyleUnderline"/>
        </w:rPr>
        <w:t>the defeat of</w:t>
      </w:r>
      <w:r w:rsidRPr="009E4DA6">
        <w:rPr>
          <w:sz w:val="16"/>
        </w:rPr>
        <w:t xml:space="preserve"> Islamic State of Iraq and Syria (ISIS) </w:t>
      </w:r>
      <w:r w:rsidRPr="00636EBC">
        <w:rPr>
          <w:rStyle w:val="StyleUnderline"/>
        </w:rPr>
        <w:t>is </w:t>
      </w:r>
      <w:r w:rsidRPr="00636EBC">
        <w:rPr>
          <w:rStyle w:val="Emphasis"/>
        </w:rPr>
        <w:t>unlikely</w:t>
      </w:r>
      <w:r w:rsidRPr="009E4DA6">
        <w:rPr>
          <w:sz w:val="16"/>
        </w:rPr>
        <w:t xml:space="preserve"> </w:t>
      </w:r>
      <w:r w:rsidRPr="00636EBC">
        <w:rPr>
          <w:rStyle w:val="StyleUnderline"/>
        </w:rPr>
        <w:t>to lead to</w:t>
      </w:r>
      <w:r w:rsidRPr="009E4DA6">
        <w:rPr>
          <w:sz w:val="16"/>
        </w:rPr>
        <w:t xml:space="preserve"> lasting </w:t>
      </w:r>
      <w:r w:rsidRPr="00636EBC">
        <w:rPr>
          <w:rStyle w:val="StyleUnderline"/>
        </w:rPr>
        <w:t>stability because it does not address</w:t>
      </w:r>
      <w:r w:rsidRPr="009E4DA6">
        <w:rPr>
          <w:sz w:val="16"/>
        </w:rPr>
        <w:t xml:space="preserve"> fundamental </w:t>
      </w:r>
      <w:r w:rsidRPr="00636EBC">
        <w:rPr>
          <w:rStyle w:val="StyleUnderline"/>
        </w:rPr>
        <w:t>conditions</w:t>
      </w:r>
      <w:r w:rsidRPr="009E4DA6">
        <w:rPr>
          <w:sz w:val="16"/>
        </w:rPr>
        <w:t xml:space="preserve"> on the ground </w:t>
      </w:r>
      <w:r w:rsidRPr="00636EBC">
        <w:rPr>
          <w:rStyle w:val="StyleUnderline"/>
        </w:rPr>
        <w:t>which allow violent extremist groups to </w:t>
      </w:r>
      <w:r w:rsidRPr="00636EBC">
        <w:rPr>
          <w:rStyle w:val="Emphasis"/>
        </w:rPr>
        <w:t>resurge</w:t>
      </w:r>
      <w:r w:rsidRPr="009E4DA6">
        <w:rPr>
          <w:sz w:val="16"/>
        </w:rPr>
        <w:t xml:space="preserve"> </w:t>
      </w:r>
      <w:r w:rsidRPr="00636EBC">
        <w:rPr>
          <w:rStyle w:val="StyleUnderline"/>
        </w:rPr>
        <w:t xml:space="preserve">every </w:t>
      </w:r>
      <w:r w:rsidRPr="00636EBC">
        <w:rPr>
          <w:rStyle w:val="Emphasis"/>
        </w:rPr>
        <w:t>few years</w:t>
      </w:r>
      <w:r w:rsidRPr="009E4DA6">
        <w:rPr>
          <w:sz w:val="16"/>
        </w:rPr>
        <w:t xml:space="preserve">. </w:t>
      </w:r>
      <w:r w:rsidRPr="00417B1C">
        <w:rPr>
          <w:rStyle w:val="StyleUnderline"/>
          <w:highlight w:val="yellow"/>
        </w:rPr>
        <w:t>In Libya</w:t>
      </w:r>
      <w:r w:rsidRPr="00433C91">
        <w:rPr>
          <w:rStyle w:val="StyleUnderline"/>
        </w:rPr>
        <w:t>’s fragmented</w:t>
      </w:r>
      <w:r w:rsidRPr="00433C91">
        <w:rPr>
          <w:sz w:val="16"/>
        </w:rPr>
        <w:t xml:space="preserve"> political and security </w:t>
      </w:r>
      <w:r w:rsidRPr="00433C91">
        <w:rPr>
          <w:rStyle w:val="StyleUnderline"/>
        </w:rPr>
        <w:t>environment</w:t>
      </w:r>
      <w:r w:rsidRPr="00433C91">
        <w:rPr>
          <w:sz w:val="16"/>
        </w:rPr>
        <w:t xml:space="preserve">, a wide range of largely </w:t>
      </w:r>
      <w:r w:rsidRPr="00433C91">
        <w:rPr>
          <w:rStyle w:val="StyleUnderline"/>
        </w:rPr>
        <w:t>local actors</w:t>
      </w:r>
      <w:r w:rsidRPr="00433C91">
        <w:rPr>
          <w:sz w:val="16"/>
        </w:rPr>
        <w:t xml:space="preserve"> continue to </w:t>
      </w:r>
      <w:r w:rsidRPr="00433C91">
        <w:rPr>
          <w:rStyle w:val="StyleUnderline"/>
        </w:rPr>
        <w:t>compete violently for influence</w:t>
      </w:r>
      <w:r w:rsidRPr="00433C91">
        <w:rPr>
          <w:sz w:val="16"/>
        </w:rPr>
        <w:t xml:space="preserve">, as evidenced by the latest major outbreak of fighting around Tripoli. </w:t>
      </w:r>
      <w:r w:rsidRPr="00433C91">
        <w:rPr>
          <w:rStyle w:val="StyleUnderline"/>
        </w:rPr>
        <w:t>In </w:t>
      </w:r>
      <w:r w:rsidRPr="00417B1C">
        <w:rPr>
          <w:rStyle w:val="StyleUnderline"/>
          <w:highlight w:val="yellow"/>
        </w:rPr>
        <w:t>Syria</w:t>
      </w:r>
      <w:r w:rsidRPr="00433C91">
        <w:rPr>
          <w:sz w:val="16"/>
        </w:rPr>
        <w:t>, ISIS fighters have been forced out of their last enclave in </w:t>
      </w:r>
      <w:proofErr w:type="spellStart"/>
      <w:r w:rsidRPr="00433C91">
        <w:rPr>
          <w:sz w:val="16"/>
        </w:rPr>
        <w:t>Baghouz</w:t>
      </w:r>
      <w:proofErr w:type="spellEnd"/>
      <w:r w:rsidRPr="00433C91">
        <w:rPr>
          <w:sz w:val="16"/>
        </w:rPr>
        <w:t>, while President Bashar al-</w:t>
      </w:r>
      <w:r w:rsidRPr="00433C91">
        <w:rPr>
          <w:rStyle w:val="StyleUnderline"/>
        </w:rPr>
        <w:t>Assad consolidates</w:t>
      </w:r>
      <w:r w:rsidRPr="00433C91">
        <w:rPr>
          <w:sz w:val="16"/>
        </w:rPr>
        <w:t xml:space="preserve"> his control over </w:t>
      </w:r>
      <w:r w:rsidRPr="00433C91">
        <w:rPr>
          <w:rStyle w:val="StyleUnderline"/>
        </w:rPr>
        <w:t>territory in the</w:t>
      </w:r>
      <w:r w:rsidRPr="00433C91">
        <w:rPr>
          <w:sz w:val="16"/>
        </w:rPr>
        <w:t xml:space="preserve"> rest of the </w:t>
      </w:r>
      <w:r w:rsidRPr="00433C91">
        <w:rPr>
          <w:rStyle w:val="StyleUnderline"/>
        </w:rPr>
        <w:t>country</w:t>
      </w:r>
      <w:r w:rsidRPr="00433C91">
        <w:rPr>
          <w:sz w:val="16"/>
        </w:rPr>
        <w:t xml:space="preserve">. </w:t>
      </w:r>
      <w:r w:rsidRPr="00433C91">
        <w:rPr>
          <w:rStyle w:val="StyleUnderline"/>
        </w:rPr>
        <w:t>In </w:t>
      </w:r>
      <w:r w:rsidRPr="00417B1C">
        <w:rPr>
          <w:rStyle w:val="StyleUnderline"/>
          <w:highlight w:val="yellow"/>
        </w:rPr>
        <w:t>Yemen</w:t>
      </w:r>
      <w:r w:rsidRPr="00433C91">
        <w:rPr>
          <w:sz w:val="16"/>
        </w:rPr>
        <w:t xml:space="preserve">, </w:t>
      </w:r>
      <w:r w:rsidRPr="00433C91">
        <w:rPr>
          <w:rStyle w:val="StyleUnderline"/>
        </w:rPr>
        <w:t>a precarious ceasefire</w:t>
      </w:r>
      <w:r w:rsidRPr="00433C91">
        <w:rPr>
          <w:sz w:val="16"/>
        </w:rPr>
        <w:t xml:space="preserve"> on the Red Sea coast </w:t>
      </w:r>
      <w:r w:rsidRPr="00433C91">
        <w:rPr>
          <w:rStyle w:val="StyleUnderline"/>
        </w:rPr>
        <w:t xml:space="preserve">has led to an </w:t>
      </w:r>
      <w:r w:rsidRPr="00433C91">
        <w:rPr>
          <w:rStyle w:val="Emphasis"/>
        </w:rPr>
        <w:t>intensification</w:t>
      </w:r>
      <w:r w:rsidRPr="009E4DA6">
        <w:rPr>
          <w:sz w:val="16"/>
        </w:rPr>
        <w:t xml:space="preserve"> </w:t>
      </w:r>
      <w:r w:rsidRPr="00636EBC">
        <w:rPr>
          <w:rStyle w:val="StyleUnderline"/>
        </w:rPr>
        <w:t>of </w:t>
      </w:r>
      <w:r w:rsidRPr="00636EBC">
        <w:rPr>
          <w:rStyle w:val="Emphasis"/>
        </w:rPr>
        <w:t>battles</w:t>
      </w:r>
      <w:r w:rsidRPr="009E4DA6">
        <w:rPr>
          <w:sz w:val="16"/>
        </w:rPr>
        <w:t xml:space="preserve"> between the Houthis and their rivals on other front lines.</w:t>
      </w:r>
    </w:p>
    <w:p w14:paraId="7B435BA4" w14:textId="77777777" w:rsidR="00DA1076" w:rsidRPr="009E4DA6" w:rsidRDefault="00DA1076" w:rsidP="00DA1076">
      <w:pPr>
        <w:rPr>
          <w:sz w:val="16"/>
        </w:rPr>
      </w:pPr>
      <w:r w:rsidRPr="00636EBC">
        <w:rPr>
          <w:rStyle w:val="StyleUnderline"/>
        </w:rPr>
        <w:t xml:space="preserve">Other </w:t>
      </w:r>
      <w:r w:rsidRPr="00417B1C">
        <w:rPr>
          <w:rStyle w:val="StyleUnderline"/>
          <w:highlight w:val="yellow"/>
        </w:rPr>
        <w:t>states</w:t>
      </w:r>
      <w:r w:rsidRPr="00433C91">
        <w:rPr>
          <w:rStyle w:val="StyleUnderline"/>
        </w:rPr>
        <w:t xml:space="preserve"> with</w:t>
      </w:r>
      <w:r w:rsidRPr="00417B1C">
        <w:rPr>
          <w:rStyle w:val="StyleUnderline"/>
          <w:highlight w:val="yellow"/>
        </w:rPr>
        <w:t xml:space="preserve">in the </w:t>
      </w:r>
      <w:r w:rsidRPr="00417B1C">
        <w:rPr>
          <w:rStyle w:val="Emphasis"/>
          <w:highlight w:val="yellow"/>
        </w:rPr>
        <w:t>Middle East</w:t>
      </w:r>
      <w:r w:rsidRPr="009E4DA6">
        <w:rPr>
          <w:sz w:val="16"/>
        </w:rPr>
        <w:t xml:space="preserve"> </w:t>
      </w:r>
      <w:r w:rsidRPr="00636EBC">
        <w:rPr>
          <w:rStyle w:val="StyleUnderline"/>
        </w:rPr>
        <w:t xml:space="preserve">and </w:t>
      </w:r>
      <w:r w:rsidRPr="00636EBC">
        <w:rPr>
          <w:rStyle w:val="Emphasis"/>
        </w:rPr>
        <w:t>North Africa</w:t>
      </w:r>
      <w:r w:rsidRPr="009E4DA6">
        <w:rPr>
          <w:sz w:val="16"/>
        </w:rPr>
        <w:t xml:space="preserve"> (MENA) region, along with Western states, </w:t>
      </w:r>
      <w:r w:rsidRPr="00417B1C">
        <w:rPr>
          <w:rStyle w:val="StyleUnderline"/>
          <w:highlight w:val="yellow"/>
        </w:rPr>
        <w:t>have</w:t>
      </w:r>
      <w:r w:rsidRPr="009E4DA6">
        <w:rPr>
          <w:sz w:val="16"/>
        </w:rPr>
        <w:t xml:space="preserve"> often </w:t>
      </w:r>
      <w:r w:rsidRPr="00417B1C">
        <w:rPr>
          <w:rStyle w:val="StyleUnderline"/>
          <w:highlight w:val="yellow"/>
        </w:rPr>
        <w:t>been</w:t>
      </w:r>
      <w:r w:rsidRPr="00433C91">
        <w:rPr>
          <w:rStyle w:val="StyleUnderline"/>
        </w:rPr>
        <w:t xml:space="preserve"> active </w:t>
      </w:r>
      <w:r w:rsidRPr="00417B1C">
        <w:rPr>
          <w:rStyle w:val="Emphasis"/>
          <w:highlight w:val="yellow"/>
        </w:rPr>
        <w:t>proxy participants</w:t>
      </w:r>
      <w:r w:rsidRPr="00417B1C">
        <w:rPr>
          <w:sz w:val="16"/>
          <w:highlight w:val="yellow"/>
        </w:rPr>
        <w:t xml:space="preserve"> </w:t>
      </w:r>
      <w:r w:rsidRPr="00417B1C">
        <w:rPr>
          <w:rStyle w:val="StyleUnderline"/>
          <w:highlight w:val="yellow"/>
        </w:rPr>
        <w:t>in</w:t>
      </w:r>
      <w:r w:rsidRPr="00636EBC">
        <w:rPr>
          <w:rStyle w:val="StyleUnderline"/>
        </w:rPr>
        <w:t xml:space="preserve"> these </w:t>
      </w:r>
      <w:r w:rsidRPr="00417B1C">
        <w:rPr>
          <w:rStyle w:val="StyleUnderline"/>
          <w:highlight w:val="yellow"/>
        </w:rPr>
        <w:t>conflicts</w:t>
      </w:r>
      <w:r w:rsidRPr="009E4DA6">
        <w:rPr>
          <w:sz w:val="16"/>
        </w:rPr>
        <w:t xml:space="preserve">, </w:t>
      </w:r>
      <w:r w:rsidRPr="00636EBC">
        <w:rPr>
          <w:rStyle w:val="StyleUnderline"/>
        </w:rPr>
        <w:t>supporting certain groups over others in pursuit of </w:t>
      </w:r>
      <w:r w:rsidRPr="00636EBC">
        <w:rPr>
          <w:rStyle w:val="Emphasis"/>
        </w:rPr>
        <w:t>national interests</w:t>
      </w:r>
      <w:r w:rsidRPr="009E4DA6">
        <w:rPr>
          <w:sz w:val="16"/>
        </w:rPr>
        <w:t>. The impacts have also been felt far beyond MENA borders, as </w:t>
      </w:r>
      <w:r w:rsidRPr="00636EBC">
        <w:rPr>
          <w:rStyle w:val="StyleUnderline"/>
        </w:rPr>
        <w:t>refugees fleeing conflict areas have travelled to Europe and</w:t>
      </w:r>
      <w:r w:rsidRPr="009E4DA6">
        <w:rPr>
          <w:sz w:val="16"/>
        </w:rPr>
        <w:t xml:space="preserve"> other </w:t>
      </w:r>
      <w:r w:rsidRPr="00636EBC">
        <w:rPr>
          <w:rStyle w:val="StyleUnderline"/>
        </w:rPr>
        <w:t>Western countries</w:t>
      </w:r>
      <w:r w:rsidRPr="009E4DA6">
        <w:rPr>
          <w:sz w:val="16"/>
        </w:rPr>
        <w:t xml:space="preserve">, </w:t>
      </w:r>
      <w:r w:rsidRPr="00636EBC">
        <w:rPr>
          <w:rStyle w:val="StyleUnderline"/>
        </w:rPr>
        <w:t xml:space="preserve">sparking </w:t>
      </w:r>
      <w:r w:rsidRPr="00636EBC">
        <w:rPr>
          <w:rStyle w:val="Emphasis"/>
        </w:rPr>
        <w:t>outcry</w:t>
      </w:r>
      <w:r w:rsidRPr="009E4DA6">
        <w:rPr>
          <w:sz w:val="16"/>
        </w:rPr>
        <w:t xml:space="preserve"> </w:t>
      </w:r>
      <w:r w:rsidRPr="00636EBC">
        <w:rPr>
          <w:rStyle w:val="StyleUnderline"/>
        </w:rPr>
        <w:t xml:space="preserve">over a supposed </w:t>
      </w:r>
      <w:r w:rsidRPr="00636EBC">
        <w:rPr>
          <w:rStyle w:val="Emphasis"/>
        </w:rPr>
        <w:t>‘migration crisis’</w:t>
      </w:r>
      <w:r w:rsidRPr="009E4DA6">
        <w:rPr>
          <w:sz w:val="16"/>
        </w:rPr>
        <w:t xml:space="preserve"> which has in fact been instrumentalized by political actors.</w:t>
      </w:r>
    </w:p>
    <w:p w14:paraId="621FA63A" w14:textId="77777777" w:rsidR="00DA1076" w:rsidRPr="009E4DA6" w:rsidRDefault="00DA1076" w:rsidP="00DA1076">
      <w:pPr>
        <w:rPr>
          <w:sz w:val="16"/>
          <w:szCs w:val="16"/>
        </w:rPr>
      </w:pPr>
      <w:r w:rsidRPr="009E4DA6">
        <w:rPr>
          <w:sz w:val="16"/>
          <w:szCs w:val="16"/>
        </w:rPr>
        <w:t>Identity-based discourses</w:t>
      </w:r>
    </w:p>
    <w:p w14:paraId="7338DE74" w14:textId="77777777" w:rsidR="00DA1076" w:rsidRPr="009E4DA6" w:rsidRDefault="00DA1076" w:rsidP="00DA1076">
      <w:pPr>
        <w:rPr>
          <w:sz w:val="16"/>
          <w:szCs w:val="16"/>
        </w:rPr>
      </w:pPr>
      <w:r w:rsidRPr="009E4DA6">
        <w:rPr>
          <w:sz w:val="16"/>
          <w:szCs w:val="16"/>
        </w:rPr>
        <w:t xml:space="preserve">To explain the violence that has struck the region, many scholars, policymakers, </w:t>
      </w:r>
      <w:proofErr w:type="gramStart"/>
      <w:r w:rsidRPr="009E4DA6">
        <w:rPr>
          <w:sz w:val="16"/>
          <w:szCs w:val="16"/>
        </w:rPr>
        <w:t>journalists</w:t>
      </w:r>
      <w:proofErr w:type="gramEnd"/>
      <w:r w:rsidRPr="009E4DA6">
        <w:rPr>
          <w:sz w:val="16"/>
          <w:szCs w:val="16"/>
        </w:rPr>
        <w:t xml:space="preserve"> and pundits have focused their analysis on ideological and identity-based factors. Developments in Iraq, Syria and Yemen have been viewed predominantly through the lens of ethno-sectarian politics.</w:t>
      </w:r>
      <w:hyperlink r:id="rId23" w:anchor="footnote-037" w:history="1">
        <w:r w:rsidRPr="009E4DA6">
          <w:rPr>
            <w:rStyle w:val="Hyperlink"/>
            <w:sz w:val="16"/>
            <w:szCs w:val="16"/>
          </w:rPr>
          <w:t>10</w:t>
        </w:r>
      </w:hyperlink>
      <w:r w:rsidRPr="009E4DA6">
        <w:rPr>
          <w:sz w:val="16"/>
          <w:szCs w:val="16"/>
        </w:rPr>
        <w:t xml:space="preserve"> In Libya, significant attention has been paid to the development of Islamist and Salafi-jihadi movements since 2011, particularly in policy circles.</w:t>
      </w:r>
      <w:hyperlink r:id="rId24" w:anchor="footnote-036" w:history="1">
        <w:r w:rsidRPr="009E4DA6">
          <w:rPr>
            <w:rStyle w:val="Hyperlink"/>
            <w:sz w:val="16"/>
            <w:szCs w:val="16"/>
          </w:rPr>
          <w:t>11</w:t>
        </w:r>
      </w:hyperlink>
      <w:r w:rsidRPr="009E4DA6">
        <w:rPr>
          <w:sz w:val="16"/>
          <w:szCs w:val="16"/>
        </w:rPr>
        <w:t xml:space="preserve"> In Iraq, the conflict since 2003 has been explained as a sectarian battle between Shia and Sunni Arabs, with the assumption that these identities are easily carved out along ethno-sectarian lines.</w:t>
      </w:r>
    </w:p>
    <w:p w14:paraId="67BAEABF" w14:textId="77777777" w:rsidR="00DA1076" w:rsidRPr="009E4DA6" w:rsidRDefault="00DA1076" w:rsidP="00DA1076">
      <w:pPr>
        <w:rPr>
          <w:sz w:val="16"/>
          <w:szCs w:val="16"/>
        </w:rPr>
      </w:pPr>
      <w:r w:rsidRPr="009E4DA6">
        <w:rPr>
          <w:sz w:val="16"/>
          <w:szCs w:val="16"/>
        </w:rPr>
        <w:t>Exclusively identity-centric explanations of conflict at times miss important realities on the ground</w:t>
      </w:r>
    </w:p>
    <w:p w14:paraId="08CC7CBA" w14:textId="77777777" w:rsidR="00DA1076" w:rsidRPr="009E4DA6" w:rsidRDefault="00DA1076" w:rsidP="00DA1076">
      <w:pPr>
        <w:rPr>
          <w:sz w:val="16"/>
        </w:rPr>
      </w:pPr>
      <w:r w:rsidRPr="009E4DA6">
        <w:rPr>
          <w:sz w:val="16"/>
        </w:rPr>
        <w:t xml:space="preserve">Such </w:t>
      </w:r>
      <w:r w:rsidRPr="009E4DA6">
        <w:rPr>
          <w:rStyle w:val="StyleUnderline"/>
        </w:rPr>
        <w:t>exclusively</w:t>
      </w:r>
      <w:r w:rsidRPr="00636EBC">
        <w:rPr>
          <w:rStyle w:val="StyleUnderline"/>
        </w:rPr>
        <w:t xml:space="preserve"> </w:t>
      </w:r>
      <w:r w:rsidRPr="00417B1C">
        <w:rPr>
          <w:rStyle w:val="StyleUnderline"/>
          <w:highlight w:val="yellow"/>
        </w:rPr>
        <w:t>identity-centric explanations</w:t>
      </w:r>
      <w:r w:rsidRPr="009E4DA6">
        <w:rPr>
          <w:sz w:val="16"/>
        </w:rPr>
        <w:t xml:space="preserve"> of conflict at times </w:t>
      </w:r>
      <w:r w:rsidRPr="00417B1C">
        <w:rPr>
          <w:rStyle w:val="Emphasis"/>
          <w:highlight w:val="yellow"/>
        </w:rPr>
        <w:t>miss important realities</w:t>
      </w:r>
      <w:r w:rsidRPr="009E4DA6">
        <w:rPr>
          <w:sz w:val="16"/>
        </w:rPr>
        <w:t xml:space="preserve"> </w:t>
      </w:r>
      <w:r w:rsidRPr="00636EBC">
        <w:rPr>
          <w:rStyle w:val="StyleUnderline"/>
        </w:rPr>
        <w:t>on the ground</w:t>
      </w:r>
      <w:r w:rsidRPr="009E4DA6">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5" w:anchor="footnote-035" w:history="1">
        <w:r w:rsidRPr="009E4DA6">
          <w:rPr>
            <w:rStyle w:val="Hyperlink"/>
            <w:sz w:val="16"/>
          </w:rPr>
          <w:t>12</w:t>
        </w:r>
      </w:hyperlink>
      <w:r w:rsidRPr="009E4DA6">
        <w:rPr>
          <w:sz w:val="16"/>
        </w:rPr>
        <w:t xml:space="preserve"> Chatham House research has sought to broaden policy analysis through its focus on the political economy of the conflicts in question.</w:t>
      </w:r>
      <w:hyperlink r:id="rId26" w:anchor="footnote-034" w:history="1">
        <w:r w:rsidRPr="009E4DA6">
          <w:rPr>
            <w:rStyle w:val="Hyperlink"/>
            <w:sz w:val="16"/>
          </w:rPr>
          <w:t>13</w:t>
        </w:r>
      </w:hyperlink>
    </w:p>
    <w:p w14:paraId="27D9AF28" w14:textId="77777777" w:rsidR="00DA1076" w:rsidRPr="009E4DA6" w:rsidRDefault="00DA1076" w:rsidP="00DA1076">
      <w:pPr>
        <w:rPr>
          <w:sz w:val="16"/>
          <w:szCs w:val="16"/>
        </w:rPr>
      </w:pPr>
      <w:r w:rsidRPr="009E4DA6">
        <w:rPr>
          <w:sz w:val="16"/>
          <w:szCs w:val="16"/>
        </w:rPr>
        <w:t>Exploring the political economy of war</w:t>
      </w:r>
    </w:p>
    <w:p w14:paraId="65216539" w14:textId="77777777" w:rsidR="00DA1076" w:rsidRPr="009E4DA6" w:rsidRDefault="00DA1076" w:rsidP="00DA1076">
      <w:pPr>
        <w:rPr>
          <w:sz w:val="16"/>
          <w:szCs w:val="16"/>
        </w:rPr>
      </w:pPr>
      <w:r w:rsidRPr="009E4DA6">
        <w:rPr>
          <w:sz w:val="16"/>
          <w:szCs w:val="16"/>
        </w:rPr>
        <w:t>Against this backdrop, this report seeks to expand the discourse by </w:t>
      </w:r>
      <w:proofErr w:type="spellStart"/>
      <w:r w:rsidRPr="009E4DA6">
        <w:rPr>
          <w:sz w:val="16"/>
          <w:szCs w:val="16"/>
        </w:rPr>
        <w:t>analysing</w:t>
      </w:r>
      <w:proofErr w:type="spellEnd"/>
      <w:r w:rsidRPr="009E4DA6">
        <w:rPr>
          <w:sz w:val="16"/>
          <w:szCs w:val="16"/>
        </w:rPr>
        <w:t xml:space="preserve"> economic drivers of conflict in Iraq, Libya, </w:t>
      </w:r>
      <w:proofErr w:type="gramStart"/>
      <w:r w:rsidRPr="009E4DA6">
        <w:rPr>
          <w:sz w:val="16"/>
          <w:szCs w:val="16"/>
        </w:rPr>
        <w:t>Syria</w:t>
      </w:r>
      <w:proofErr w:type="gramEnd"/>
      <w:r w:rsidRPr="009E4DA6">
        <w:rPr>
          <w:sz w:val="16"/>
          <w:szCs w:val="16"/>
        </w:rPr>
        <w:t xml:space="preserve">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4D3537CA" w14:textId="77777777" w:rsidR="00DA1076" w:rsidRPr="009E4DA6" w:rsidRDefault="00DA1076" w:rsidP="00DA1076">
      <w:pPr>
        <w:rPr>
          <w:sz w:val="16"/>
        </w:rPr>
      </w:pPr>
      <w:r w:rsidRPr="009E4DA6">
        <w:rPr>
          <w:sz w:val="16"/>
        </w:rPr>
        <w:t xml:space="preserve">Over the past several decades, </w:t>
      </w:r>
      <w:r w:rsidRPr="00636EBC">
        <w:rPr>
          <w:rStyle w:val="StyleUnderline"/>
        </w:rPr>
        <w:t xml:space="preserve">research on the political economy of war has sought to explain the </w:t>
      </w:r>
      <w:r w:rsidRPr="00636EBC">
        <w:rPr>
          <w:rStyle w:val="Emphasis"/>
        </w:rPr>
        <w:t>initiation</w:t>
      </w:r>
      <w:r w:rsidRPr="009E4DA6">
        <w:rPr>
          <w:sz w:val="16"/>
        </w:rPr>
        <w:t>,</w:t>
      </w:r>
      <w:hyperlink r:id="rId27" w:anchor="footnote-033" w:history="1">
        <w:r w:rsidRPr="009E4DA6">
          <w:rPr>
            <w:rStyle w:val="Hyperlink"/>
            <w:sz w:val="16"/>
          </w:rPr>
          <w:t>14</w:t>
        </w:r>
      </w:hyperlink>
      <w:r w:rsidRPr="009E4DA6">
        <w:rPr>
          <w:sz w:val="16"/>
        </w:rPr>
        <w:t xml:space="preserve"> </w:t>
      </w:r>
      <w:r w:rsidRPr="00636EBC">
        <w:rPr>
          <w:rStyle w:val="Emphasis"/>
        </w:rPr>
        <w:t>duration</w:t>
      </w:r>
      <w:r w:rsidRPr="009E4DA6">
        <w:rPr>
          <w:sz w:val="16"/>
        </w:rPr>
        <w:t xml:space="preserve"> </w:t>
      </w:r>
      <w:hyperlink r:id="rId28" w:anchor="footnote-032" w:history="1">
        <w:r w:rsidRPr="009E4DA6">
          <w:rPr>
            <w:rStyle w:val="Hyperlink"/>
            <w:sz w:val="16"/>
          </w:rPr>
          <w:t>15</w:t>
        </w:r>
      </w:hyperlink>
      <w:r w:rsidRPr="009E4DA6">
        <w:rPr>
          <w:sz w:val="16"/>
        </w:rPr>
        <w:t xml:space="preserve"> </w:t>
      </w:r>
      <w:r w:rsidRPr="00636EBC">
        <w:rPr>
          <w:rStyle w:val="StyleUnderline"/>
        </w:rPr>
        <w:t xml:space="preserve">and </w:t>
      </w:r>
      <w:r w:rsidRPr="00636EBC">
        <w:rPr>
          <w:rStyle w:val="Emphasis"/>
        </w:rPr>
        <w:t>character</w:t>
      </w:r>
      <w:r w:rsidRPr="00636EBC">
        <w:rPr>
          <w:rStyle w:val="StyleUnderline"/>
        </w:rPr>
        <w:t xml:space="preserve"> of war</w:t>
      </w:r>
      <w:r w:rsidRPr="009E4DA6">
        <w:rPr>
          <w:sz w:val="16"/>
        </w:rPr>
        <w:t>.</w:t>
      </w:r>
      <w:hyperlink r:id="rId29" w:anchor="footnote-031" w:history="1">
        <w:r w:rsidRPr="009E4DA6">
          <w:rPr>
            <w:rStyle w:val="Hyperlink"/>
            <w:sz w:val="16"/>
          </w:rPr>
          <w:t>16</w:t>
        </w:r>
      </w:hyperlink>
      <w:r w:rsidRPr="009E4DA6">
        <w:rPr>
          <w:sz w:val="16"/>
        </w:rPr>
        <w:t xml:space="preserve"> Initially, as with the MENA wars of today, the dominant discourse in studies of the 1990s civil wars was identity-centred.</w:t>
      </w:r>
      <w:hyperlink r:id="rId30" w:anchor="footnote-030" w:history="1">
        <w:r w:rsidRPr="009E4DA6">
          <w:rPr>
            <w:rStyle w:val="Hyperlink"/>
            <w:sz w:val="16"/>
          </w:rPr>
          <w:t>17</w:t>
        </w:r>
      </w:hyperlink>
      <w:r w:rsidRPr="009E4DA6">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1" w:anchor="footnote-029" w:history="1">
        <w:r w:rsidRPr="009E4DA6">
          <w:rPr>
            <w:rStyle w:val="Hyperlink"/>
            <w:sz w:val="16"/>
          </w:rPr>
          <w:t>18</w:t>
        </w:r>
      </w:hyperlink>
      <w:r w:rsidRPr="009E4DA6">
        <w:rPr>
          <w:sz w:val="16"/>
        </w:rPr>
        <w:t xml:space="preserve"> In contrast, the quantitative study of war economies that subsequently developed in the late 1990s and early 2000s contended that </w:t>
      </w:r>
      <w:r w:rsidRPr="00417B1C">
        <w:rPr>
          <w:rStyle w:val="StyleUnderline"/>
          <w:highlight w:val="yellow"/>
        </w:rPr>
        <w:t>economic motivations</w:t>
      </w:r>
      <w:r w:rsidRPr="009E4DA6">
        <w:rPr>
          <w:sz w:val="16"/>
        </w:rPr>
        <w:t xml:space="preserve"> – especially in resource-rich areas – </w:t>
      </w:r>
      <w:r w:rsidRPr="00417B1C">
        <w:rPr>
          <w:rStyle w:val="StyleUnderline"/>
          <w:highlight w:val="yellow"/>
        </w:rPr>
        <w:t>rather</w:t>
      </w:r>
      <w:r w:rsidRPr="00636EBC">
        <w:rPr>
          <w:rStyle w:val="StyleUnderline"/>
        </w:rPr>
        <w:t xml:space="preserve"> than group identities </w:t>
      </w:r>
      <w:r w:rsidRPr="00417B1C">
        <w:rPr>
          <w:rStyle w:val="StyleUnderline"/>
          <w:highlight w:val="yellow"/>
        </w:rPr>
        <w:t xml:space="preserve">provided greater </w:t>
      </w:r>
      <w:r w:rsidRPr="00417B1C">
        <w:rPr>
          <w:rStyle w:val="Emphasis"/>
          <w:highlight w:val="yellow"/>
        </w:rPr>
        <w:t>explanatory power</w:t>
      </w:r>
      <w:r w:rsidRPr="00417B1C">
        <w:rPr>
          <w:sz w:val="16"/>
          <w:highlight w:val="yellow"/>
        </w:rPr>
        <w:t xml:space="preserve"> </w:t>
      </w:r>
      <w:r w:rsidRPr="00417B1C">
        <w:rPr>
          <w:rStyle w:val="StyleUnderline"/>
          <w:highlight w:val="yellow"/>
        </w:rPr>
        <w:t>for</w:t>
      </w:r>
      <w:r w:rsidRPr="00636EBC">
        <w:rPr>
          <w:rStyle w:val="StyleUnderline"/>
        </w:rPr>
        <w:t xml:space="preserve"> the </w:t>
      </w:r>
      <w:r w:rsidRPr="00636EBC">
        <w:rPr>
          <w:rStyle w:val="Emphasis"/>
        </w:rPr>
        <w:t>onset</w:t>
      </w:r>
      <w:r w:rsidRPr="00636EBC">
        <w:rPr>
          <w:rStyle w:val="StyleUnderline"/>
        </w:rPr>
        <w:t xml:space="preserve"> of </w:t>
      </w:r>
      <w:r w:rsidRPr="00417B1C">
        <w:rPr>
          <w:rStyle w:val="Emphasis"/>
          <w:highlight w:val="yellow"/>
        </w:rPr>
        <w:t>armed conflict</w:t>
      </w:r>
      <w:r w:rsidRPr="009E4DA6">
        <w:rPr>
          <w:sz w:val="16"/>
        </w:rPr>
        <w:t xml:space="preserve">. On the qualitative side, case study research focusing largely on sub-Saharan Africa (and, to a lesser extent, on Latin America and Asia) showed that </w:t>
      </w:r>
      <w:r w:rsidRPr="00417B1C">
        <w:rPr>
          <w:rStyle w:val="StyleUnderline"/>
          <w:highlight w:val="yellow"/>
        </w:rPr>
        <w:t>profit-based incentives are co-mingled with narratives of </w:t>
      </w:r>
      <w:r w:rsidRPr="00417B1C">
        <w:rPr>
          <w:rStyle w:val="Emphasis"/>
          <w:highlight w:val="yellow"/>
        </w:rPr>
        <w:t>grievance</w:t>
      </w:r>
      <w:r w:rsidRPr="009E4DA6">
        <w:rPr>
          <w:sz w:val="16"/>
        </w:rPr>
        <w:t xml:space="preserve"> </w:t>
      </w:r>
      <w:r w:rsidRPr="00636EBC">
        <w:rPr>
          <w:rStyle w:val="StyleUnderline"/>
        </w:rPr>
        <w:t xml:space="preserve">and </w:t>
      </w:r>
      <w:r w:rsidRPr="00636EBC">
        <w:rPr>
          <w:rStyle w:val="Emphasis"/>
        </w:rPr>
        <w:t>embedded</w:t>
      </w:r>
      <w:r w:rsidRPr="00636EBC">
        <w:rPr>
          <w:rStyle w:val="StyleUnderline"/>
        </w:rPr>
        <w:t xml:space="preserve"> </w:t>
      </w:r>
      <w:r w:rsidRPr="00417B1C">
        <w:rPr>
          <w:rStyle w:val="StyleUnderline"/>
          <w:highlight w:val="yellow"/>
        </w:rPr>
        <w:t>in a larger</w:t>
      </w:r>
      <w:r w:rsidRPr="00636EBC">
        <w:rPr>
          <w:rStyle w:val="StyleUnderline"/>
        </w:rPr>
        <w:t xml:space="preserve"> global political </w:t>
      </w:r>
      <w:r w:rsidRPr="00417B1C">
        <w:rPr>
          <w:rStyle w:val="StyleUnderline"/>
          <w:highlight w:val="yellow"/>
        </w:rPr>
        <w:t>economy</w:t>
      </w:r>
      <w:r w:rsidRPr="009E4DA6">
        <w:rPr>
          <w:sz w:val="16"/>
        </w:rPr>
        <w:t>.</w:t>
      </w:r>
      <w:hyperlink r:id="rId32" w:anchor="footnote-028" w:history="1">
        <w:r w:rsidRPr="009E4DA6">
          <w:rPr>
            <w:rStyle w:val="Hyperlink"/>
            <w:sz w:val="16"/>
          </w:rPr>
          <w:t>19</w:t>
        </w:r>
      </w:hyperlink>
      <w:r w:rsidRPr="009E4DA6">
        <w:rPr>
          <w:sz w:val="16"/>
        </w:rPr>
        <w:t xml:space="preserve"> </w:t>
      </w:r>
      <w:r w:rsidRPr="00636EBC">
        <w:rPr>
          <w:rStyle w:val="StyleUnderline"/>
        </w:rPr>
        <w:t>The heart of that debate was</w:t>
      </w:r>
      <w:r w:rsidRPr="009E4DA6">
        <w:rPr>
          <w:sz w:val="16"/>
        </w:rPr>
        <w:t xml:space="preserve"> about identifying </w:t>
      </w:r>
      <w:r w:rsidRPr="00636EBC">
        <w:rPr>
          <w:rStyle w:val="StyleUnderline"/>
        </w:rPr>
        <w:t xml:space="preserve">economic self-interest as the </w:t>
      </w:r>
      <w:r w:rsidRPr="00636EBC">
        <w:rPr>
          <w:rStyle w:val="Emphasis"/>
        </w:rPr>
        <w:t>main motivation</w:t>
      </w:r>
      <w:r w:rsidRPr="009E4DA6">
        <w:rPr>
          <w:sz w:val="16"/>
        </w:rPr>
        <w:t xml:space="preserve"> </w:t>
      </w:r>
      <w:r w:rsidRPr="00636EBC">
        <w:rPr>
          <w:rStyle w:val="StyleUnderline"/>
        </w:rPr>
        <w:t>for</w:t>
      </w:r>
      <w:r w:rsidRPr="009E4DA6">
        <w:rPr>
          <w:sz w:val="16"/>
        </w:rPr>
        <w:t xml:space="preserve"> rebels joining and fighting </w:t>
      </w:r>
      <w:r w:rsidRPr="00636EBC">
        <w:rPr>
          <w:rStyle w:val="StyleUnderline"/>
        </w:rPr>
        <w:t>civil wars</w:t>
      </w:r>
      <w:r w:rsidRPr="009E4DA6">
        <w:rPr>
          <w:sz w:val="16"/>
        </w:rPr>
        <w:t>.</w:t>
      </w:r>
      <w:hyperlink r:id="rId33" w:anchor="footnote-027" w:history="1">
        <w:r w:rsidRPr="009E4DA6">
          <w:rPr>
            <w:rStyle w:val="Hyperlink"/>
            <w:sz w:val="16"/>
          </w:rPr>
          <w:t>20</w:t>
        </w:r>
      </w:hyperlink>
    </w:p>
    <w:p w14:paraId="0DAA126F" w14:textId="77777777" w:rsidR="00DA1076" w:rsidRPr="009E4DA6" w:rsidRDefault="00DA1076" w:rsidP="00DA1076">
      <w:pPr>
        <w:rPr>
          <w:sz w:val="16"/>
        </w:rPr>
      </w:pPr>
      <w:r w:rsidRPr="009E4DA6">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417B1C">
        <w:rPr>
          <w:rStyle w:val="Emphasis"/>
          <w:highlight w:val="yellow"/>
        </w:rPr>
        <w:t>unequal distribution</w:t>
      </w:r>
      <w:r w:rsidRPr="009E4DA6">
        <w:rPr>
          <w:sz w:val="16"/>
        </w:rPr>
        <w:t xml:space="preserve"> </w:t>
      </w:r>
      <w:r w:rsidRPr="00636EBC">
        <w:rPr>
          <w:rStyle w:val="StyleUnderline"/>
        </w:rPr>
        <w:t xml:space="preserve">of power and resources between groups </w:t>
      </w:r>
      <w:r w:rsidRPr="00417B1C">
        <w:rPr>
          <w:rStyle w:val="StyleUnderline"/>
          <w:highlight w:val="yellow"/>
        </w:rPr>
        <w:t>generates</w:t>
      </w:r>
      <w:r w:rsidRPr="00433C91">
        <w:rPr>
          <w:rStyle w:val="StyleUnderline"/>
        </w:rPr>
        <w:t xml:space="preserve"> </w:t>
      </w:r>
      <w:r w:rsidRPr="00433C91">
        <w:rPr>
          <w:rStyle w:val="Emphasis"/>
        </w:rPr>
        <w:t>conditions</w:t>
      </w:r>
      <w:r w:rsidRPr="00433C91">
        <w:rPr>
          <w:rStyle w:val="StyleUnderline"/>
        </w:rPr>
        <w:t xml:space="preserve"> for </w:t>
      </w:r>
      <w:r w:rsidRPr="00417B1C">
        <w:rPr>
          <w:rStyle w:val="Emphasis"/>
          <w:highlight w:val="yellow"/>
        </w:rPr>
        <w:t>violent mobilization</w:t>
      </w:r>
      <w:r w:rsidRPr="009E4DA6">
        <w:rPr>
          <w:sz w:val="16"/>
        </w:rPr>
        <w:t>.</w:t>
      </w:r>
      <w:hyperlink r:id="rId34" w:anchor="footnote-026" w:history="1">
        <w:r w:rsidRPr="009E4DA6">
          <w:rPr>
            <w:rStyle w:val="Hyperlink"/>
            <w:sz w:val="16"/>
          </w:rPr>
          <w:t>21</w:t>
        </w:r>
      </w:hyperlink>
      <w:r w:rsidRPr="009E4DA6">
        <w:rPr>
          <w:sz w:val="16"/>
        </w:rPr>
        <w:t xml:space="preserve"> More generally, the incorporation of economic motives into analysis of civil war has revealed that members of rebel organizations, militias and paramilitaries have joined</w:t>
      </w:r>
      <w:hyperlink r:id="rId35" w:anchor="footnote-025" w:history="1">
        <w:r w:rsidRPr="009E4DA6">
          <w:rPr>
            <w:rStyle w:val="Hyperlink"/>
            <w:sz w:val="16"/>
          </w:rPr>
          <w:t>22</w:t>
        </w:r>
      </w:hyperlink>
      <w:r w:rsidRPr="009E4DA6">
        <w:rPr>
          <w:sz w:val="16"/>
        </w:rPr>
        <w:t xml:space="preserve"> and stayed in such groups</w:t>
      </w:r>
      <w:hyperlink r:id="rId36" w:anchor="footnote-024" w:history="1">
        <w:r w:rsidRPr="009E4DA6">
          <w:rPr>
            <w:rStyle w:val="Hyperlink"/>
            <w:sz w:val="16"/>
          </w:rPr>
          <w:t>23</w:t>
        </w:r>
      </w:hyperlink>
      <w:r w:rsidRPr="009E4DA6">
        <w:rPr>
          <w:sz w:val="16"/>
        </w:rPr>
        <w:t xml:space="preserve"> for a variety of reasons, and that the relative weighting of these imperatives can change over time. Individuals may join (or be forced to join) an armed group for one set of </w:t>
      </w:r>
      <w:proofErr w:type="gramStart"/>
      <w:r w:rsidRPr="009E4DA6">
        <w:rPr>
          <w:sz w:val="16"/>
        </w:rPr>
        <w:t>reasons, and</w:t>
      </w:r>
      <w:proofErr w:type="gramEnd"/>
      <w:r w:rsidRPr="009E4DA6">
        <w:rPr>
          <w:sz w:val="16"/>
        </w:rPr>
        <w:t xml:space="preserve"> stay for an entirely different set of reasons.</w:t>
      </w:r>
    </w:p>
    <w:p w14:paraId="5091DBD4" w14:textId="77777777" w:rsidR="00DA1076" w:rsidRPr="009E4DA6" w:rsidRDefault="00DA1076" w:rsidP="00DA1076">
      <w:pPr>
        <w:rPr>
          <w:sz w:val="16"/>
        </w:rPr>
      </w:pPr>
      <w:r w:rsidRPr="009E4DA6">
        <w:rPr>
          <w:sz w:val="16"/>
        </w:rPr>
        <w:t>To date, the ‘political economy of war’ approach has had limited application in analysis of the MENA region.</w:t>
      </w:r>
      <w:hyperlink r:id="rId37" w:anchor="footnote-023" w:history="1">
        <w:r w:rsidRPr="009E4DA6">
          <w:rPr>
            <w:rStyle w:val="Hyperlink"/>
            <w:sz w:val="16"/>
          </w:rPr>
          <w:t>24</w:t>
        </w:r>
      </w:hyperlink>
      <w:r w:rsidRPr="009E4DA6">
        <w:rPr>
          <w:sz w:val="16"/>
        </w:rPr>
        <w:t xml:space="preserve"> Yet we find that the insights of the literature associated with this approach resonate in each of our four case studies. We show how </w:t>
      </w:r>
      <w:r w:rsidRPr="009E4DA6">
        <w:rPr>
          <w:rStyle w:val="StyleUnderline"/>
        </w:rPr>
        <w:t>economic motivations</w:t>
      </w:r>
      <w:r w:rsidRPr="009E4DA6">
        <w:rPr>
          <w:sz w:val="16"/>
        </w:rPr>
        <w:t xml:space="preserve"> at the individual and group level can </w:t>
      </w:r>
      <w:r w:rsidRPr="009E4DA6">
        <w:rPr>
          <w:rStyle w:val="StyleUnderline"/>
        </w:rPr>
        <w:t>offer</w:t>
      </w:r>
      <w:r w:rsidRPr="009E4DA6">
        <w:rPr>
          <w:sz w:val="16"/>
        </w:rPr>
        <w:t xml:space="preserve"> </w:t>
      </w:r>
      <w:r w:rsidRPr="009E4DA6">
        <w:rPr>
          <w:rStyle w:val="StyleUnderline"/>
        </w:rPr>
        <w:t>an</w:t>
      </w:r>
      <w:r w:rsidRPr="009E4DA6">
        <w:rPr>
          <w:sz w:val="16"/>
        </w:rPr>
        <w:t xml:space="preserve"> alternative or complementary </w:t>
      </w:r>
      <w:r w:rsidRPr="009E4DA6">
        <w:rPr>
          <w:rStyle w:val="StyleUnderline"/>
        </w:rPr>
        <w:t xml:space="preserve">explanation for armed group membership and armed group </w:t>
      </w:r>
      <w:r w:rsidRPr="009E4DA6">
        <w:rPr>
          <w:rStyle w:val="Emphasis"/>
        </w:rPr>
        <w:t>violence</w:t>
      </w:r>
      <w:r w:rsidRPr="009E4DA6">
        <w:rPr>
          <w:sz w:val="16"/>
        </w:rPr>
        <w:t xml:space="preserve">. While some </w:t>
      </w:r>
      <w:r w:rsidRPr="009E4DA6">
        <w:rPr>
          <w:rStyle w:val="StyleUnderline"/>
        </w:rPr>
        <w:t>people</w:t>
      </w:r>
      <w:r w:rsidRPr="009E4DA6">
        <w:rPr>
          <w:sz w:val="16"/>
        </w:rPr>
        <w:t xml:space="preserve"> will fight to promote or defend a particular identity, others </w:t>
      </w:r>
      <w:r w:rsidRPr="009E4DA6">
        <w:rPr>
          <w:rStyle w:val="StyleUnderline"/>
        </w:rPr>
        <w:t xml:space="preserve">fight for economic </w:t>
      </w:r>
      <w:r w:rsidRPr="009E4DA6">
        <w:rPr>
          <w:rStyle w:val="Emphasis"/>
        </w:rPr>
        <w:t>survival</w:t>
      </w:r>
      <w:r w:rsidRPr="009E4DA6">
        <w:rPr>
          <w:rStyle w:val="StyleUnderline"/>
        </w:rPr>
        <w:t xml:space="preserve"> or </w:t>
      </w:r>
      <w:r w:rsidRPr="009E4DA6">
        <w:rPr>
          <w:rStyle w:val="Emphasis"/>
        </w:rPr>
        <w:t>enrichment</w:t>
      </w:r>
      <w:r w:rsidRPr="009E4DA6">
        <w:rPr>
          <w:sz w:val="16"/>
        </w:rPr>
        <w:t xml:space="preserve">. For many more, these motivations are tied together, and separating out ‘greed’ and ‘grievance’ is a difficult, if not impossible, task. By focusing on conflict economies in a localized way, we aim to rebalance how the wars in Iraq, Libya, </w:t>
      </w:r>
      <w:proofErr w:type="gramStart"/>
      <w:r w:rsidRPr="009E4DA6">
        <w:rPr>
          <w:sz w:val="16"/>
        </w:rPr>
        <w:t>Syria</w:t>
      </w:r>
      <w:proofErr w:type="gramEnd"/>
      <w:r w:rsidRPr="009E4DA6">
        <w:rPr>
          <w:sz w:val="16"/>
        </w:rPr>
        <w:t xml:space="preserve"> and Yemen are portrayed and </w:t>
      </w:r>
      <w:proofErr w:type="spellStart"/>
      <w:r w:rsidRPr="009E4DA6">
        <w:rPr>
          <w:sz w:val="16"/>
        </w:rPr>
        <w:t>analysed</w:t>
      </w:r>
      <w:proofErr w:type="spellEnd"/>
      <w:r w:rsidRPr="009E4DA6">
        <w:rPr>
          <w:sz w:val="16"/>
        </w:rPr>
        <w:t>. Even if </w:t>
      </w:r>
      <w:r w:rsidRPr="00417B1C">
        <w:rPr>
          <w:rStyle w:val="StyleUnderline"/>
          <w:highlight w:val="yellow"/>
        </w:rPr>
        <w:t>economic motivations</w:t>
      </w:r>
      <w:r w:rsidRPr="009E4DA6">
        <w:rPr>
          <w:sz w:val="16"/>
        </w:rPr>
        <w:t xml:space="preserve"> did not spark these wars initially, it is now clear that such motivations </w:t>
      </w:r>
      <w:r w:rsidRPr="00417B1C">
        <w:rPr>
          <w:rStyle w:val="StyleUnderline"/>
          <w:highlight w:val="yellow"/>
        </w:rPr>
        <w:t>play a </w:t>
      </w:r>
      <w:r w:rsidRPr="00417B1C">
        <w:rPr>
          <w:rStyle w:val="Emphasis"/>
          <w:highlight w:val="yellow"/>
        </w:rPr>
        <w:t>critical role</w:t>
      </w:r>
      <w:r w:rsidRPr="00417B1C">
        <w:rPr>
          <w:rStyle w:val="StyleUnderline"/>
          <w:highlight w:val="yellow"/>
        </w:rPr>
        <w:t xml:space="preserve"> in the </w:t>
      </w:r>
      <w:r w:rsidRPr="00417B1C">
        <w:rPr>
          <w:rStyle w:val="Emphasis"/>
          <w:highlight w:val="yellow"/>
        </w:rPr>
        <w:t>persistence</w:t>
      </w:r>
      <w:r w:rsidRPr="00417B1C">
        <w:rPr>
          <w:rStyle w:val="StyleUnderline"/>
          <w:highlight w:val="yellow"/>
        </w:rPr>
        <w:t xml:space="preserve"> of</w:t>
      </w:r>
      <w:r w:rsidRPr="00433C91">
        <w:rPr>
          <w:rStyle w:val="StyleUnderline"/>
        </w:rPr>
        <w:t> open </w:t>
      </w:r>
      <w:r w:rsidRPr="00417B1C">
        <w:rPr>
          <w:rStyle w:val="Emphasis"/>
          <w:highlight w:val="yellow"/>
        </w:rPr>
        <w:t>fighting</w:t>
      </w:r>
      <w:r w:rsidRPr="00433C91">
        <w:rPr>
          <w:sz w:val="16"/>
        </w:rPr>
        <w:t xml:space="preserve">, </w:t>
      </w:r>
      <w:r w:rsidRPr="00433C91">
        <w:rPr>
          <w:rStyle w:val="StyleUnderline"/>
        </w:rPr>
        <w:t xml:space="preserve">localized </w:t>
      </w:r>
      <w:proofErr w:type="gramStart"/>
      <w:r w:rsidRPr="00417B1C">
        <w:rPr>
          <w:rStyle w:val="Emphasis"/>
          <w:highlight w:val="yellow"/>
        </w:rPr>
        <w:t>violence</w:t>
      </w:r>
      <w:proofErr w:type="gramEnd"/>
      <w:r w:rsidRPr="00417B1C">
        <w:rPr>
          <w:rStyle w:val="StyleUnderline"/>
          <w:highlight w:val="yellow"/>
        </w:rPr>
        <w:t xml:space="preserve"> and </w:t>
      </w:r>
      <w:r w:rsidRPr="00417B1C">
        <w:rPr>
          <w:rStyle w:val="Emphasis"/>
          <w:highlight w:val="yellow"/>
        </w:rPr>
        <w:t>coercion</w:t>
      </w:r>
      <w:r w:rsidRPr="009E4DA6">
        <w:rPr>
          <w:sz w:val="16"/>
        </w:rPr>
        <w:t>.</w:t>
      </w:r>
    </w:p>
    <w:p w14:paraId="06AB3401" w14:textId="77777777" w:rsidR="00DA1076" w:rsidRDefault="00DA1076" w:rsidP="00DA1076"/>
    <w:p w14:paraId="70F6B1A0" w14:textId="77777777" w:rsidR="00DA1076" w:rsidRDefault="00DA1076" w:rsidP="00DA1076">
      <w:pPr>
        <w:pStyle w:val="Heading4"/>
      </w:pPr>
      <w:r>
        <w:t xml:space="preserve">Middle East conflicts escalate to World War III.  </w:t>
      </w:r>
    </w:p>
    <w:p w14:paraId="430927DC" w14:textId="77777777" w:rsidR="00DA1076" w:rsidRPr="0060368D" w:rsidRDefault="00DA1076" w:rsidP="00DA1076">
      <w:proofErr w:type="spellStart"/>
      <w:r w:rsidRPr="0060368D">
        <w:rPr>
          <w:rStyle w:val="Style13ptBold"/>
        </w:rPr>
        <w:t>Tonhnor</w:t>
      </w:r>
      <w:proofErr w:type="spellEnd"/>
      <w:r w:rsidRPr="0060368D">
        <w:rPr>
          <w:rStyle w:val="Style13ptBold"/>
        </w:rPr>
        <w:t xml:space="preserve"> 18</w:t>
      </w:r>
      <w:r w:rsidRPr="0060368D">
        <w:t xml:space="preserve">, *Author at </w:t>
      </w:r>
      <w:proofErr w:type="spellStart"/>
      <w:r w:rsidRPr="0060368D">
        <w:t>Proutist</w:t>
      </w:r>
      <w:proofErr w:type="spellEnd"/>
      <w:r w:rsidRPr="0060368D">
        <w:t xml:space="preserve"> Universal; (March 27th, 2018, “A Ticking Time Bomb: Proxy Wars and the Tragedy of the Kurds”, https://prout.info/blog/2018/03/27/a-ticking-time-bomb-proxy-wars-and-the-tragedy-of-the-kurds/)</w:t>
      </w:r>
    </w:p>
    <w:p w14:paraId="514AE994" w14:textId="77777777" w:rsidR="00DA1076" w:rsidRPr="00E36C9D" w:rsidRDefault="00DA1076" w:rsidP="00DA1076">
      <w:pPr>
        <w:rPr>
          <w:sz w:val="16"/>
        </w:rPr>
      </w:pPr>
      <w:r w:rsidRPr="0060368D">
        <w:rPr>
          <w:rStyle w:val="StyleUnderline"/>
        </w:rPr>
        <w:t>Since the Arab Spring</w:t>
      </w:r>
      <w:r w:rsidRPr="00E36C9D">
        <w:rPr>
          <w:sz w:val="16"/>
        </w:rPr>
        <w:t xml:space="preserve">, the </w:t>
      </w:r>
      <w:r w:rsidRPr="00417B1C">
        <w:rPr>
          <w:rStyle w:val="Emphasis"/>
          <w:highlight w:val="yellow"/>
        </w:rPr>
        <w:t>armed conflicts</w:t>
      </w:r>
      <w:r w:rsidRPr="00417B1C">
        <w:rPr>
          <w:rStyle w:val="StyleUnderline"/>
          <w:highlight w:val="yellow"/>
        </w:rPr>
        <w:t xml:space="preserve"> in the </w:t>
      </w:r>
      <w:r w:rsidRPr="00417B1C">
        <w:rPr>
          <w:rStyle w:val="Emphasis"/>
          <w:highlight w:val="yellow"/>
        </w:rPr>
        <w:t>Middle East</w:t>
      </w:r>
      <w:r w:rsidRPr="006C26FB">
        <w:rPr>
          <w:rStyle w:val="StyleUnderline"/>
        </w:rPr>
        <w:t xml:space="preserve"> have </w:t>
      </w:r>
      <w:r w:rsidRPr="006C26FB">
        <w:rPr>
          <w:rStyle w:val="Emphasis"/>
        </w:rPr>
        <w:t>escalated</w:t>
      </w:r>
      <w:r w:rsidRPr="006C26FB">
        <w:rPr>
          <w:sz w:val="16"/>
        </w:rPr>
        <w:t xml:space="preserve"> </w:t>
      </w:r>
      <w:r w:rsidRPr="006C26FB">
        <w:rPr>
          <w:rStyle w:val="StyleUnderline"/>
        </w:rPr>
        <w:t xml:space="preserve">to a point where they </w:t>
      </w:r>
      <w:r w:rsidRPr="00417B1C">
        <w:rPr>
          <w:rStyle w:val="StyleUnderline"/>
          <w:highlight w:val="yellow"/>
        </w:rPr>
        <w:t xml:space="preserve">pose the </w:t>
      </w:r>
      <w:r w:rsidRPr="00417B1C">
        <w:rPr>
          <w:rStyle w:val="Emphasis"/>
          <w:sz w:val="26"/>
          <w:szCs w:val="26"/>
          <w:highlight w:val="yellow"/>
        </w:rPr>
        <w:t>greatest risk to world peace</w:t>
      </w:r>
      <w:r w:rsidRPr="00E36C9D">
        <w:rPr>
          <w:sz w:val="16"/>
        </w:rPr>
        <w:t xml:space="preserve"> in our times.</w:t>
      </w:r>
    </w:p>
    <w:p w14:paraId="41EFB79F" w14:textId="77777777" w:rsidR="00DA1076" w:rsidRPr="00EF61A7" w:rsidRDefault="00DA1076" w:rsidP="00DA1076">
      <w:pPr>
        <w:rPr>
          <w:sz w:val="16"/>
          <w:szCs w:val="16"/>
        </w:rPr>
      </w:pPr>
      <w:r w:rsidRPr="00EF61A7">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246414F9" w14:textId="77777777" w:rsidR="00DA1076" w:rsidRPr="00EF61A7" w:rsidRDefault="00DA1076" w:rsidP="00DA1076">
      <w:pPr>
        <w:rPr>
          <w:sz w:val="16"/>
          <w:szCs w:val="16"/>
        </w:rPr>
      </w:pPr>
      <w:r w:rsidRPr="00EF61A7">
        <w:rPr>
          <w:sz w:val="16"/>
          <w:szCs w:val="16"/>
        </w:rPr>
        <w:t xml:space="preserve">By developing proven nuclear capabilities his negotiating power has vastly </w:t>
      </w:r>
      <w:proofErr w:type="gramStart"/>
      <w:r w:rsidRPr="00EF61A7">
        <w:rPr>
          <w:sz w:val="16"/>
          <w:szCs w:val="16"/>
        </w:rPr>
        <w:t>increased, and</w:t>
      </w:r>
      <w:proofErr w:type="gramEnd"/>
      <w:r w:rsidRPr="00EF61A7">
        <w:rPr>
          <w:sz w:val="16"/>
          <w:szCs w:val="16"/>
        </w:rPr>
        <w:t xml:space="preserve">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2E854F80" w14:textId="77777777" w:rsidR="00DA1076" w:rsidRPr="00EF61A7" w:rsidRDefault="00DA1076" w:rsidP="00DA1076">
      <w:pPr>
        <w:rPr>
          <w:sz w:val="16"/>
          <w:szCs w:val="16"/>
        </w:rPr>
      </w:pPr>
      <w:r w:rsidRPr="00EF61A7">
        <w:rPr>
          <w:sz w:val="16"/>
          <w:szCs w:val="16"/>
        </w:rPr>
        <w:t>Middle East Tinder Box</w:t>
      </w:r>
    </w:p>
    <w:p w14:paraId="4B47C06F" w14:textId="77777777" w:rsidR="00DA1076" w:rsidRPr="00E36C9D" w:rsidRDefault="00DA1076" w:rsidP="00DA1076">
      <w:pPr>
        <w:rPr>
          <w:sz w:val="16"/>
        </w:rPr>
      </w:pPr>
      <w:r w:rsidRPr="00417B1C">
        <w:rPr>
          <w:rStyle w:val="StyleUnderline"/>
          <w:highlight w:val="yellow"/>
        </w:rPr>
        <w:t>The situation</w:t>
      </w:r>
      <w:r w:rsidRPr="0060368D">
        <w:rPr>
          <w:rStyle w:val="StyleUnderline"/>
        </w:rPr>
        <w:t xml:space="preserve"> in the Middle East </w:t>
      </w:r>
      <w:r w:rsidRPr="00417B1C">
        <w:rPr>
          <w:rStyle w:val="StyleUnderline"/>
          <w:highlight w:val="yellow"/>
        </w:rPr>
        <w:t>is</w:t>
      </w:r>
      <w:r w:rsidRPr="0060368D">
        <w:rPr>
          <w:rStyle w:val="StyleUnderline"/>
        </w:rPr>
        <w:t xml:space="preserve"> </w:t>
      </w:r>
      <w:r w:rsidRPr="0060368D">
        <w:rPr>
          <w:rStyle w:val="Emphasis"/>
        </w:rPr>
        <w:t>not so simple</w:t>
      </w:r>
      <w:r w:rsidRPr="00E36C9D">
        <w:rPr>
          <w:sz w:val="16"/>
        </w:rPr>
        <w:t xml:space="preserve">. </w:t>
      </w:r>
      <w:r w:rsidRPr="0060368D">
        <w:rPr>
          <w:rStyle w:val="StyleUnderline"/>
        </w:rPr>
        <w:t>We are</w:t>
      </w:r>
      <w:r w:rsidRPr="00E36C9D">
        <w:rPr>
          <w:sz w:val="16"/>
        </w:rPr>
        <w:t xml:space="preserve"> not </w:t>
      </w:r>
      <w:r w:rsidRPr="0060368D">
        <w:rPr>
          <w:rStyle w:val="StyleUnderline"/>
        </w:rPr>
        <w:t>dealing with</w:t>
      </w:r>
      <w:r w:rsidRPr="00E36C9D">
        <w:rPr>
          <w:sz w:val="16"/>
        </w:rPr>
        <w:t xml:space="preserve"> one regime in complete control over its armed forces, but rather </w:t>
      </w:r>
      <w:r w:rsidRPr="00417B1C">
        <w:rPr>
          <w:rStyle w:val="StyleUnderline"/>
          <w:highlight w:val="yellow"/>
        </w:rPr>
        <w:t xml:space="preserve">a </w:t>
      </w:r>
      <w:r w:rsidRPr="00417B1C">
        <w:rPr>
          <w:rStyle w:val="Emphasis"/>
          <w:highlight w:val="yellow"/>
        </w:rPr>
        <w:t>host</w:t>
      </w:r>
      <w:r w:rsidRPr="00417B1C">
        <w:rPr>
          <w:rStyle w:val="StyleUnderline"/>
          <w:highlight w:val="yellow"/>
        </w:rPr>
        <w:t xml:space="preserve"> of </w:t>
      </w:r>
      <w:r w:rsidRPr="00417B1C">
        <w:rPr>
          <w:rStyle w:val="Emphasis"/>
          <w:highlight w:val="yellow"/>
        </w:rPr>
        <w:t>unstable states</w:t>
      </w:r>
      <w:r w:rsidRPr="00417B1C">
        <w:rPr>
          <w:rStyle w:val="StyleUnderline"/>
          <w:highlight w:val="yellow"/>
        </w:rPr>
        <w:t xml:space="preserve"> and </w:t>
      </w:r>
      <w:r w:rsidRPr="00417B1C">
        <w:rPr>
          <w:rStyle w:val="Emphasis"/>
          <w:highlight w:val="yellow"/>
        </w:rPr>
        <w:t>armed groups</w:t>
      </w:r>
      <w:r w:rsidRPr="0060368D">
        <w:rPr>
          <w:rStyle w:val="StyleUnderline"/>
        </w:rPr>
        <w:t xml:space="preserve"> of </w:t>
      </w:r>
      <w:proofErr w:type="gramStart"/>
      <w:r w:rsidRPr="0060368D">
        <w:rPr>
          <w:rStyle w:val="StyleUnderline"/>
        </w:rPr>
        <w:t>a number of</w:t>
      </w:r>
      <w:proofErr w:type="gramEnd"/>
      <w:r w:rsidRPr="0060368D">
        <w:rPr>
          <w:rStyle w:val="StyleUnderline"/>
        </w:rPr>
        <w:t xml:space="preserve"> </w:t>
      </w:r>
      <w:r w:rsidRPr="0060368D">
        <w:rPr>
          <w:rStyle w:val="Emphasis"/>
        </w:rPr>
        <w:t>persuasions</w:t>
      </w:r>
      <w:r w:rsidRPr="0060368D">
        <w:rPr>
          <w:rStyle w:val="StyleUnderline"/>
        </w:rPr>
        <w:t xml:space="preserve"> and </w:t>
      </w:r>
      <w:r w:rsidRPr="0060368D">
        <w:rPr>
          <w:rStyle w:val="Emphasis"/>
        </w:rPr>
        <w:t>interests</w:t>
      </w:r>
      <w:r w:rsidRPr="00E36C9D">
        <w:rPr>
          <w:sz w:val="16"/>
        </w:rPr>
        <w:t xml:space="preserve">. In addition to this, </w:t>
      </w:r>
      <w:r w:rsidRPr="00417B1C">
        <w:rPr>
          <w:rStyle w:val="StyleUnderline"/>
          <w:highlight w:val="yellow"/>
        </w:rPr>
        <w:t xml:space="preserve">the two most </w:t>
      </w:r>
      <w:r w:rsidRPr="00417B1C">
        <w:rPr>
          <w:rStyle w:val="Emphasis"/>
          <w:highlight w:val="yellow"/>
        </w:rPr>
        <w:t>powerful countries</w:t>
      </w:r>
      <w:r w:rsidRPr="00E36C9D">
        <w:rPr>
          <w:sz w:val="16"/>
        </w:rPr>
        <w:t xml:space="preserve"> in the world </w:t>
      </w:r>
      <w:r w:rsidRPr="0060368D">
        <w:rPr>
          <w:rStyle w:val="StyleUnderline"/>
        </w:rPr>
        <w:t xml:space="preserve">are </w:t>
      </w:r>
      <w:r w:rsidRPr="00417B1C">
        <w:rPr>
          <w:rStyle w:val="Emphasis"/>
          <w:highlight w:val="yellow"/>
        </w:rPr>
        <w:t>actively involved</w:t>
      </w:r>
      <w:r w:rsidRPr="00E36C9D">
        <w:rPr>
          <w:sz w:val="16"/>
        </w:rPr>
        <w:t xml:space="preserve"> </w:t>
      </w:r>
      <w:r w:rsidRPr="0060368D">
        <w:rPr>
          <w:rStyle w:val="StyleUnderline"/>
        </w:rPr>
        <w:t xml:space="preserve">in the war on </w:t>
      </w:r>
      <w:r w:rsidRPr="0060368D">
        <w:rPr>
          <w:rStyle w:val="Emphasis"/>
        </w:rPr>
        <w:t>one side</w:t>
      </w:r>
      <w:r w:rsidRPr="0060368D">
        <w:rPr>
          <w:rStyle w:val="StyleUnderline"/>
        </w:rPr>
        <w:t xml:space="preserve"> or the </w:t>
      </w:r>
      <w:r w:rsidRPr="0060368D">
        <w:rPr>
          <w:rStyle w:val="Emphasis"/>
        </w:rPr>
        <w:t>other</w:t>
      </w:r>
      <w:r w:rsidRPr="00E36C9D">
        <w:rPr>
          <w:sz w:val="16"/>
        </w:rPr>
        <w:t xml:space="preserve">. </w:t>
      </w:r>
      <w:r w:rsidRPr="0060368D">
        <w:rPr>
          <w:rStyle w:val="StyleUnderline"/>
        </w:rPr>
        <w:t xml:space="preserve">While </w:t>
      </w:r>
      <w:r w:rsidRPr="0060368D">
        <w:rPr>
          <w:rStyle w:val="Emphasis"/>
        </w:rPr>
        <w:t>Russia</w:t>
      </w:r>
      <w:r w:rsidRPr="0060368D">
        <w:rPr>
          <w:rStyle w:val="StyleUnderline"/>
        </w:rPr>
        <w:t xml:space="preserve"> has combat troops on the ground in </w:t>
      </w:r>
      <w:r w:rsidRPr="0060368D">
        <w:rPr>
          <w:rStyle w:val="Emphasis"/>
        </w:rPr>
        <w:t>Syria</w:t>
      </w:r>
      <w:r w:rsidRPr="00E36C9D">
        <w:rPr>
          <w:sz w:val="16"/>
        </w:rPr>
        <w:t xml:space="preserve">, </w:t>
      </w:r>
      <w:r w:rsidRPr="00417B1C">
        <w:rPr>
          <w:rStyle w:val="StyleUnderline"/>
          <w:highlight w:val="yellow"/>
        </w:rPr>
        <w:t xml:space="preserve">the </w:t>
      </w:r>
      <w:r w:rsidRPr="00417B1C">
        <w:rPr>
          <w:rStyle w:val="Emphasis"/>
          <w:highlight w:val="yellow"/>
        </w:rPr>
        <w:t>U</w:t>
      </w:r>
      <w:r w:rsidRPr="00E36C9D">
        <w:rPr>
          <w:sz w:val="16"/>
        </w:rPr>
        <w:t xml:space="preserve">nited </w:t>
      </w:r>
      <w:r w:rsidRPr="00417B1C">
        <w:rPr>
          <w:rStyle w:val="Emphasis"/>
          <w:highlight w:val="yellow"/>
        </w:rPr>
        <w:t>S</w:t>
      </w:r>
      <w:r w:rsidRPr="00E36C9D">
        <w:rPr>
          <w:sz w:val="16"/>
        </w:rPr>
        <w:t xml:space="preserve">tates </w:t>
      </w:r>
      <w:r w:rsidRPr="00417B1C">
        <w:rPr>
          <w:rStyle w:val="StyleUnderline"/>
          <w:highlight w:val="yellow"/>
        </w:rPr>
        <w:t>is</w:t>
      </w:r>
      <w:r w:rsidRPr="00EF61A7">
        <w:rPr>
          <w:rStyle w:val="StyleUnderline"/>
        </w:rPr>
        <w:t xml:space="preserve"> actively </w:t>
      </w:r>
      <w:r w:rsidRPr="00417B1C">
        <w:rPr>
          <w:rStyle w:val="StyleUnderline"/>
          <w:highlight w:val="yellow"/>
        </w:rPr>
        <w:t>supporting groups</w:t>
      </w:r>
      <w:r w:rsidRPr="00E36C9D">
        <w:rPr>
          <w:sz w:val="16"/>
        </w:rPr>
        <w:t xml:space="preserve"> that are </w:t>
      </w:r>
      <w:r w:rsidRPr="00EF61A7">
        <w:rPr>
          <w:rStyle w:val="StyleUnderline"/>
        </w:rPr>
        <w:t xml:space="preserve">directly </w:t>
      </w:r>
      <w:r w:rsidRPr="00417B1C">
        <w:rPr>
          <w:rStyle w:val="StyleUnderline"/>
          <w:highlight w:val="yellow"/>
        </w:rPr>
        <w:t>fighting Russian and Syrian</w:t>
      </w:r>
      <w:r w:rsidRPr="00E36C9D">
        <w:rPr>
          <w:sz w:val="16"/>
        </w:rPr>
        <w:t xml:space="preserve"> government </w:t>
      </w:r>
      <w:r w:rsidRPr="00417B1C">
        <w:rPr>
          <w:rStyle w:val="StyleUnderline"/>
          <w:highlight w:val="yellow"/>
        </w:rPr>
        <w:t>troops</w:t>
      </w:r>
      <w:r w:rsidRPr="00E36C9D">
        <w:rPr>
          <w:sz w:val="16"/>
        </w:rPr>
        <w:t>.</w:t>
      </w:r>
    </w:p>
    <w:p w14:paraId="1AAE417C" w14:textId="77777777" w:rsidR="00DA1076" w:rsidRPr="00E36C9D" w:rsidRDefault="00DA1076" w:rsidP="00DA1076">
      <w:pPr>
        <w:rPr>
          <w:sz w:val="16"/>
        </w:rPr>
      </w:pPr>
      <w:r w:rsidRPr="00417B1C">
        <w:rPr>
          <w:rStyle w:val="StyleUnderline"/>
          <w:highlight w:val="yellow"/>
        </w:rPr>
        <w:t xml:space="preserve">If we add </w:t>
      </w:r>
      <w:r w:rsidRPr="00E36C9D">
        <w:rPr>
          <w:rStyle w:val="StyleUnderline"/>
        </w:rPr>
        <w:t>the</w:t>
      </w:r>
      <w:r w:rsidRPr="00EF61A7">
        <w:rPr>
          <w:rStyle w:val="StyleUnderline"/>
        </w:rPr>
        <w:t xml:space="preserve"> powerful </w:t>
      </w:r>
      <w:r w:rsidRPr="00417B1C">
        <w:rPr>
          <w:rStyle w:val="Emphasis"/>
          <w:highlight w:val="yellow"/>
        </w:rPr>
        <w:t>regional powers</w:t>
      </w:r>
      <w:r w:rsidRPr="00E36C9D">
        <w:rPr>
          <w:sz w:val="16"/>
        </w:rPr>
        <w:t xml:space="preserve">, </w:t>
      </w:r>
      <w:r w:rsidRPr="00EF61A7">
        <w:rPr>
          <w:rStyle w:val="StyleUnderline"/>
        </w:rPr>
        <w:t>such as Iran</w:t>
      </w:r>
      <w:r w:rsidRPr="00E36C9D">
        <w:rPr>
          <w:sz w:val="16"/>
        </w:rPr>
        <w:t xml:space="preserve">, </w:t>
      </w:r>
      <w:r w:rsidRPr="00EF61A7">
        <w:rPr>
          <w:rStyle w:val="StyleUnderline"/>
        </w:rPr>
        <w:t>Israel</w:t>
      </w:r>
      <w:r w:rsidRPr="00E36C9D">
        <w:rPr>
          <w:sz w:val="16"/>
        </w:rPr>
        <w:t xml:space="preserve">, </w:t>
      </w:r>
      <w:proofErr w:type="gramStart"/>
      <w:r w:rsidRPr="00EF61A7">
        <w:rPr>
          <w:rStyle w:val="StyleUnderline"/>
        </w:rPr>
        <w:t>Turkey</w:t>
      </w:r>
      <w:proofErr w:type="gramEnd"/>
      <w:r w:rsidRPr="00E36C9D">
        <w:rPr>
          <w:sz w:val="16"/>
        </w:rPr>
        <w:t xml:space="preserve"> </w:t>
      </w:r>
      <w:r w:rsidRPr="00EF61A7">
        <w:rPr>
          <w:rStyle w:val="StyleUnderline"/>
        </w:rPr>
        <w:t>and Saudi Arabia</w:t>
      </w:r>
      <w:r w:rsidRPr="00E36C9D">
        <w:rPr>
          <w:sz w:val="16"/>
        </w:rPr>
        <w:t xml:space="preserve">, who all have their own strategic reasons to fight, </w:t>
      </w:r>
      <w:r w:rsidRPr="00417B1C">
        <w:rPr>
          <w:rStyle w:val="StyleUnderline"/>
          <w:highlight w:val="yellow"/>
        </w:rPr>
        <w:t>we have a</w:t>
      </w:r>
      <w:r w:rsidRPr="00EF61A7">
        <w:rPr>
          <w:rStyle w:val="StyleUnderline"/>
        </w:rPr>
        <w:t xml:space="preserve"> </w:t>
      </w:r>
      <w:r w:rsidRPr="00EF61A7">
        <w:rPr>
          <w:rStyle w:val="Emphasis"/>
        </w:rPr>
        <w:t xml:space="preserve">truly </w:t>
      </w:r>
      <w:r w:rsidRPr="00417B1C">
        <w:rPr>
          <w:rStyle w:val="Emphasis"/>
          <w:highlight w:val="yellow"/>
        </w:rPr>
        <w:t>explosive mix</w:t>
      </w:r>
      <w:r w:rsidRPr="00EF61A7">
        <w:rPr>
          <w:rStyle w:val="StyleUnderline"/>
        </w:rPr>
        <w:t>.</w:t>
      </w:r>
      <w:r w:rsidRPr="00E36C9D">
        <w:rPr>
          <w:sz w:val="16"/>
        </w:rPr>
        <w:t xml:space="preserve"> At present there is seemingly no way all parties can be satisfied. The region has become a battle ground for political influence and power.</w:t>
      </w:r>
    </w:p>
    <w:p w14:paraId="2A12FFC0" w14:textId="77777777" w:rsidR="00DA1076" w:rsidRPr="00E36C9D" w:rsidRDefault="00DA1076" w:rsidP="00DA1076">
      <w:pPr>
        <w:rPr>
          <w:sz w:val="16"/>
        </w:rPr>
      </w:pPr>
      <w:r w:rsidRPr="00E36C9D">
        <w:rPr>
          <w:sz w:val="16"/>
        </w:rPr>
        <w:t xml:space="preserve">Even though the conflict started out as a proxy fight, today </w:t>
      </w:r>
      <w:r w:rsidRPr="00417B1C">
        <w:rPr>
          <w:rStyle w:val="StyleUnderline"/>
          <w:highlight w:val="yellow"/>
        </w:rPr>
        <w:t xml:space="preserve">the </w:t>
      </w:r>
      <w:r w:rsidRPr="00417B1C">
        <w:rPr>
          <w:rStyle w:val="Emphasis"/>
          <w:highlight w:val="yellow"/>
        </w:rPr>
        <w:t>main protagonists</w:t>
      </w:r>
      <w:r w:rsidRPr="00417B1C">
        <w:rPr>
          <w:rStyle w:val="StyleUnderline"/>
          <w:highlight w:val="yellow"/>
        </w:rPr>
        <w:t xml:space="preserve"> are </w:t>
      </w:r>
      <w:r w:rsidRPr="00417B1C">
        <w:rPr>
          <w:rStyle w:val="Emphasis"/>
          <w:highlight w:val="yellow"/>
        </w:rPr>
        <w:t>directly involved</w:t>
      </w:r>
      <w:r w:rsidRPr="00EF61A7">
        <w:rPr>
          <w:rStyle w:val="StyleUnderline"/>
        </w:rPr>
        <w:t xml:space="preserve"> in the war</w:t>
      </w:r>
      <w:r w:rsidRPr="00E36C9D">
        <w:rPr>
          <w:sz w:val="16"/>
        </w:rPr>
        <w:t xml:space="preserve">. The United States has since decades had troops in Iraq and Afghanistan, and Russia now has a strong military presence in Syria. Depending on how the situation develops, the United States may increase its number of troops in </w:t>
      </w:r>
      <w:proofErr w:type="gramStart"/>
      <w:r w:rsidRPr="00E36C9D">
        <w:rPr>
          <w:sz w:val="16"/>
        </w:rPr>
        <w:t>Iraq, and</w:t>
      </w:r>
      <w:proofErr w:type="gramEnd"/>
      <w:r w:rsidRPr="00E36C9D">
        <w:rPr>
          <w:sz w:val="16"/>
        </w:rPr>
        <w:t xml:space="preserve"> may even decide to put troops on the ground in Syria to protect its strategic interests.</w:t>
      </w:r>
    </w:p>
    <w:p w14:paraId="35EA2A17" w14:textId="77777777" w:rsidR="00DA1076" w:rsidRPr="001B36D9" w:rsidRDefault="00DA1076" w:rsidP="00DA1076">
      <w:pPr>
        <w:rPr>
          <w:sz w:val="6"/>
          <w:szCs w:val="6"/>
        </w:rPr>
      </w:pPr>
      <w:r w:rsidRPr="001B36D9">
        <w:rPr>
          <w:sz w:val="6"/>
          <w:szCs w:val="6"/>
        </w:rPr>
        <w:t xml:space="preserve">Most recently Turkey has launched a </w:t>
      </w:r>
      <w:proofErr w:type="gramStart"/>
      <w:r w:rsidRPr="001B36D9">
        <w:rPr>
          <w:sz w:val="6"/>
          <w:szCs w:val="6"/>
        </w:rPr>
        <w:t>full scale</w:t>
      </w:r>
      <w:proofErr w:type="gramEnd"/>
      <w:r w:rsidRPr="001B36D9">
        <w:rPr>
          <w:sz w:val="6"/>
          <w:szCs w:val="6"/>
        </w:rPr>
        <w:t xml:space="preserve"> offensive into Syria, attacking the Kurdish guerrilla fighters which are supported by the United States. This creates an unprecedented situation where two NATO allies are coming in direct military conflict with each other. The </w:t>
      </w:r>
      <w:proofErr w:type="gramStart"/>
      <w:r w:rsidRPr="001B36D9">
        <w:rPr>
          <w:sz w:val="6"/>
          <w:szCs w:val="6"/>
        </w:rPr>
        <w:t>long term</w:t>
      </w:r>
      <w:proofErr w:type="gramEnd"/>
      <w:r w:rsidRPr="001B36D9">
        <w:rPr>
          <w:sz w:val="6"/>
          <w:szCs w:val="6"/>
        </w:rPr>
        <w:t xml:space="preserve"> consequences of this is hard to foresee, but it could potentially destabilize an institution that has been the main military force in Europe since the Second World War.</w:t>
      </w:r>
    </w:p>
    <w:p w14:paraId="735D76D0" w14:textId="77777777" w:rsidR="00DA1076" w:rsidRPr="001B36D9" w:rsidRDefault="00DA1076" w:rsidP="00DA1076">
      <w:pPr>
        <w:rPr>
          <w:sz w:val="6"/>
          <w:szCs w:val="6"/>
        </w:rPr>
      </w:pPr>
      <w:r w:rsidRPr="001B36D9">
        <w:rPr>
          <w:sz w:val="6"/>
          <w:szCs w:val="6"/>
        </w:rPr>
        <w:t xml:space="preserve">Why is Turkey so keen on attacking the Kurds? To understand this, we need to </w:t>
      </w:r>
      <w:proofErr w:type="gramStart"/>
      <w:r w:rsidRPr="001B36D9">
        <w:rPr>
          <w:sz w:val="6"/>
          <w:szCs w:val="6"/>
        </w:rPr>
        <w:t>take a look</w:t>
      </w:r>
      <w:proofErr w:type="gramEnd"/>
      <w:r w:rsidRPr="001B36D9">
        <w:rPr>
          <w:sz w:val="6"/>
          <w:szCs w:val="6"/>
        </w:rPr>
        <w:t xml:space="preserve"> back in history.</w:t>
      </w:r>
    </w:p>
    <w:p w14:paraId="63A40E2F" w14:textId="77777777" w:rsidR="00DA1076" w:rsidRPr="001B36D9" w:rsidRDefault="00DA1076" w:rsidP="00DA1076">
      <w:pPr>
        <w:rPr>
          <w:sz w:val="6"/>
          <w:szCs w:val="6"/>
        </w:rPr>
      </w:pPr>
      <w:r w:rsidRPr="001B36D9">
        <w:rPr>
          <w:sz w:val="6"/>
          <w:szCs w:val="6"/>
        </w:rPr>
        <w:t>A Brief History of the Kurds</w:t>
      </w:r>
    </w:p>
    <w:p w14:paraId="27C10E65" w14:textId="77777777" w:rsidR="00DA1076" w:rsidRPr="001B36D9" w:rsidRDefault="00DA1076" w:rsidP="00DA1076">
      <w:pPr>
        <w:rPr>
          <w:sz w:val="6"/>
          <w:szCs w:val="6"/>
        </w:rPr>
      </w:pPr>
      <w:r w:rsidRPr="001B36D9">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1B36D9">
        <w:rPr>
          <w:sz w:val="6"/>
          <w:szCs w:val="6"/>
        </w:rPr>
        <w:t>Utba</w:t>
      </w:r>
      <w:proofErr w:type="spellEnd"/>
      <w:r w:rsidRPr="001B36D9">
        <w:rPr>
          <w:sz w:val="6"/>
          <w:szCs w:val="6"/>
        </w:rPr>
        <w:t xml:space="preserve"> ibn </w:t>
      </w:r>
      <w:proofErr w:type="spellStart"/>
      <w:r w:rsidRPr="001B36D9">
        <w:rPr>
          <w:sz w:val="6"/>
          <w:szCs w:val="6"/>
        </w:rPr>
        <w:t>Farqad</w:t>
      </w:r>
      <w:proofErr w:type="spellEnd"/>
      <w:r w:rsidRPr="001B36D9">
        <w:rPr>
          <w:sz w:val="6"/>
          <w:szCs w:val="6"/>
        </w:rPr>
        <w:t xml:space="preserve">, who in 641 </w:t>
      </w:r>
      <w:proofErr w:type="gramStart"/>
      <w:r w:rsidRPr="001B36D9">
        <w:rPr>
          <w:sz w:val="6"/>
          <w:szCs w:val="6"/>
        </w:rPr>
        <w:t>AD</w:t>
      </w:r>
      <w:proofErr w:type="gramEnd"/>
      <w:r w:rsidRPr="001B36D9">
        <w:rPr>
          <w:sz w:val="6"/>
          <w:szCs w:val="6"/>
        </w:rPr>
        <w:t xml:space="preserve"> conquered a number of Kurdish forts. Since </w:t>
      </w:r>
      <w:proofErr w:type="gramStart"/>
      <w:r w:rsidRPr="001B36D9">
        <w:rPr>
          <w:sz w:val="6"/>
          <w:szCs w:val="6"/>
        </w:rPr>
        <w:t>then</w:t>
      </w:r>
      <w:proofErr w:type="gramEnd"/>
      <w:r w:rsidRPr="001B36D9">
        <w:rPr>
          <w:sz w:val="6"/>
          <w:szCs w:val="6"/>
        </w:rPr>
        <w:t xml:space="preserve"> the Kurds have throughout the centuries participated in many revolts, but although they managed to establish a number of Kurdish Principalities, mainly in the mountains, they never managed to get a state of their own.</w:t>
      </w:r>
    </w:p>
    <w:p w14:paraId="3452130E" w14:textId="77777777" w:rsidR="00DA1076" w:rsidRPr="001B36D9" w:rsidRDefault="00DA1076" w:rsidP="00DA1076">
      <w:pPr>
        <w:rPr>
          <w:sz w:val="6"/>
          <w:szCs w:val="6"/>
        </w:rPr>
      </w:pPr>
      <w:r w:rsidRPr="001B36D9">
        <w:rPr>
          <w:sz w:val="6"/>
          <w:szCs w:val="6"/>
        </w:rPr>
        <w:t xml:space="preserve">Apart from wars, they have also been subjected to massacres, including the Massacre of Ganja in 1606, when all men, </w:t>
      </w:r>
      <w:proofErr w:type="gramStart"/>
      <w:r w:rsidRPr="001B36D9">
        <w:rPr>
          <w:sz w:val="6"/>
          <w:szCs w:val="6"/>
        </w:rPr>
        <w:t>women</w:t>
      </w:r>
      <w:proofErr w:type="gramEnd"/>
      <w:r w:rsidRPr="001B36D9">
        <w:rPr>
          <w:sz w:val="6"/>
          <w:szCs w:val="6"/>
        </w:rPr>
        <w:t xml:space="preserve"> and children of the Sunni Kurdish tribe of </w:t>
      </w:r>
      <w:proofErr w:type="spellStart"/>
      <w:r w:rsidRPr="001B36D9">
        <w:rPr>
          <w:sz w:val="6"/>
          <w:szCs w:val="6"/>
        </w:rPr>
        <w:t>Jekirlu</w:t>
      </w:r>
      <w:proofErr w:type="spellEnd"/>
      <w:r w:rsidRPr="001B36D9">
        <w:rPr>
          <w:sz w:val="6"/>
          <w:szCs w:val="6"/>
        </w:rPr>
        <w:t xml:space="preserve"> were killed.</w:t>
      </w:r>
    </w:p>
    <w:p w14:paraId="4BB1DC2C" w14:textId="77777777" w:rsidR="00DA1076" w:rsidRPr="001B36D9" w:rsidRDefault="00DA1076" w:rsidP="00DA1076">
      <w:pPr>
        <w:rPr>
          <w:sz w:val="6"/>
          <w:szCs w:val="6"/>
        </w:rPr>
      </w:pPr>
      <w:r w:rsidRPr="001B36D9">
        <w:rPr>
          <w:sz w:val="6"/>
          <w:szCs w:val="6"/>
        </w:rPr>
        <w:t xml:space="preserve">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w:t>
      </w:r>
      <w:proofErr w:type="gramStart"/>
      <w:r w:rsidRPr="001B36D9">
        <w:rPr>
          <w:sz w:val="6"/>
          <w:szCs w:val="6"/>
        </w:rPr>
        <w:t>Syria</w:t>
      </w:r>
      <w:proofErr w:type="gramEnd"/>
      <w:r w:rsidRPr="001B36D9">
        <w:rPr>
          <w:sz w:val="6"/>
          <w:szCs w:val="6"/>
        </w:rPr>
        <w:t xml:space="preserve"> and Turkey, this is not possible to achieve with the Kurds. For example, 19% of the population in Turkey is Kurdish, some 5 million people.</w:t>
      </w:r>
    </w:p>
    <w:p w14:paraId="015866E5" w14:textId="77777777" w:rsidR="00DA1076" w:rsidRPr="001B36D9" w:rsidRDefault="00DA1076" w:rsidP="00DA1076">
      <w:pPr>
        <w:rPr>
          <w:sz w:val="6"/>
          <w:szCs w:val="6"/>
        </w:rPr>
      </w:pPr>
      <w:r w:rsidRPr="001B36D9">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377009AD" w14:textId="77777777" w:rsidR="00DA1076" w:rsidRPr="001B36D9" w:rsidRDefault="00DA1076" w:rsidP="00DA1076">
      <w:pPr>
        <w:rPr>
          <w:sz w:val="6"/>
          <w:szCs w:val="6"/>
        </w:rPr>
      </w:pPr>
      <w:r w:rsidRPr="001B36D9">
        <w:rPr>
          <w:sz w:val="6"/>
          <w:szCs w:val="6"/>
        </w:rPr>
        <w:t xml:space="preserve">Fearing that the Kurds will use their newly gained territories in Northern Syria as a </w:t>
      </w:r>
      <w:proofErr w:type="gramStart"/>
      <w:r w:rsidRPr="001B36D9">
        <w:rPr>
          <w:sz w:val="6"/>
          <w:szCs w:val="6"/>
        </w:rPr>
        <w:t>spring board</w:t>
      </w:r>
      <w:proofErr w:type="gramEnd"/>
      <w:r w:rsidRPr="001B36D9">
        <w:rPr>
          <w:sz w:val="6"/>
          <w:szCs w:val="6"/>
        </w:rPr>
        <w:t xml:space="preserve">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w:t>
      </w:r>
      <w:proofErr w:type="gramStart"/>
      <w:r w:rsidRPr="001B36D9">
        <w:rPr>
          <w:sz w:val="6"/>
          <w:szCs w:val="6"/>
        </w:rPr>
        <w:t>government controlled</w:t>
      </w:r>
      <w:proofErr w:type="gramEnd"/>
      <w:r w:rsidRPr="001B36D9">
        <w:rPr>
          <w:sz w:val="6"/>
          <w:szCs w:val="6"/>
        </w:rPr>
        <w:t xml:space="preserve"> areas to resupply the areas attacked by Turkey. It seems everyone is fighting </w:t>
      </w:r>
      <w:proofErr w:type="gramStart"/>
      <w:r w:rsidRPr="001B36D9">
        <w:rPr>
          <w:sz w:val="6"/>
          <w:szCs w:val="6"/>
        </w:rPr>
        <w:t>everyone</w:t>
      </w:r>
      <w:proofErr w:type="gramEnd"/>
      <w:r w:rsidRPr="001B36D9">
        <w:rPr>
          <w:sz w:val="6"/>
          <w:szCs w:val="6"/>
        </w:rPr>
        <w:t xml:space="preserve"> and nobody really knows who is an enemy and who is a friend.</w:t>
      </w:r>
    </w:p>
    <w:p w14:paraId="60300B50" w14:textId="77777777" w:rsidR="00DA1076" w:rsidRPr="001B36D9" w:rsidRDefault="00DA1076" w:rsidP="00DA1076">
      <w:pPr>
        <w:rPr>
          <w:sz w:val="6"/>
          <w:szCs w:val="6"/>
        </w:rPr>
      </w:pPr>
      <w:r w:rsidRPr="001B36D9">
        <w:rPr>
          <w:sz w:val="6"/>
          <w:szCs w:val="6"/>
        </w:rPr>
        <w:t>Western Support for the Kurds</w:t>
      </w:r>
    </w:p>
    <w:p w14:paraId="2E2EDCB9" w14:textId="77777777" w:rsidR="00DA1076" w:rsidRPr="001B36D9" w:rsidRDefault="00DA1076" w:rsidP="00DA1076">
      <w:pPr>
        <w:rPr>
          <w:sz w:val="6"/>
          <w:szCs w:val="6"/>
        </w:rPr>
      </w:pPr>
      <w:r w:rsidRPr="001B36D9">
        <w:rPr>
          <w:sz w:val="6"/>
          <w:szCs w:val="6"/>
        </w:rPr>
        <w:t xml:space="preserve">While </w:t>
      </w:r>
      <w:proofErr w:type="gramStart"/>
      <w:r w:rsidRPr="001B36D9">
        <w:rPr>
          <w:sz w:val="6"/>
          <w:szCs w:val="6"/>
        </w:rPr>
        <w:t>the vast majority of</w:t>
      </w:r>
      <w:proofErr w:type="gramEnd"/>
      <w:r w:rsidRPr="001B36D9">
        <w:rPr>
          <w:sz w:val="6"/>
          <w:szCs w:val="6"/>
        </w:rPr>
        <w:t xml:space="preserve"> Kurds are Sunni Muslims, there are also Shiites, Christians and even Jews among them. They are one of the few cultural groups in the Middle East which practice religious tolerance. For example, the Kurdish Regional Government in Northern Iraq rejected Islamic teachers from </w:t>
      </w:r>
      <w:proofErr w:type="gramStart"/>
      <w:r w:rsidRPr="001B36D9">
        <w:rPr>
          <w:sz w:val="6"/>
          <w:szCs w:val="6"/>
        </w:rPr>
        <w:t>Bagdad, and</w:t>
      </w:r>
      <w:proofErr w:type="gramEnd"/>
      <w:r w:rsidRPr="001B36D9">
        <w:rPr>
          <w:sz w:val="6"/>
          <w:szCs w:val="6"/>
        </w:rPr>
        <w:t xml:space="preserve"> declared that their schools should be religiously neutral. The bonds that keep the Kurdish nation together is cultural, and not religious. The Kurds have all the hallmarks of a distinct Samaj.</w:t>
      </w:r>
    </w:p>
    <w:p w14:paraId="56D664D2" w14:textId="77777777" w:rsidR="00DA1076" w:rsidRPr="001B36D9" w:rsidRDefault="00DA1076" w:rsidP="00DA1076">
      <w:pPr>
        <w:rPr>
          <w:sz w:val="6"/>
          <w:szCs w:val="6"/>
        </w:rPr>
      </w:pPr>
      <w:r w:rsidRPr="001B36D9">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79E6AE4B" w14:textId="77777777" w:rsidR="00DA1076" w:rsidRPr="001B36D9" w:rsidRDefault="00DA1076" w:rsidP="00DA1076">
      <w:pPr>
        <w:rPr>
          <w:sz w:val="6"/>
          <w:szCs w:val="6"/>
        </w:rPr>
      </w:pPr>
      <w:r w:rsidRPr="001B36D9">
        <w:rPr>
          <w:sz w:val="6"/>
          <w:szCs w:val="6"/>
        </w:rPr>
        <w:t>These characteristics have made them the ‘ideal’ partner for the Unites States. The civil war in Syria, has enabled the Kurds to capture much territory, and their clear intention is to hold on to it and create a Kurdish nation.</w:t>
      </w:r>
    </w:p>
    <w:p w14:paraId="21B96391" w14:textId="77777777" w:rsidR="00DA1076" w:rsidRPr="001B36D9" w:rsidRDefault="00DA1076" w:rsidP="00DA1076">
      <w:pPr>
        <w:rPr>
          <w:sz w:val="6"/>
          <w:szCs w:val="6"/>
        </w:rPr>
      </w:pPr>
      <w:r w:rsidRPr="001B36D9">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602D6FF1" w14:textId="77777777" w:rsidR="00DA1076" w:rsidRPr="001B36D9" w:rsidRDefault="00DA1076" w:rsidP="00DA1076">
      <w:pPr>
        <w:rPr>
          <w:sz w:val="6"/>
          <w:szCs w:val="6"/>
        </w:rPr>
      </w:pPr>
      <w:r w:rsidRPr="001B36D9">
        <w:rPr>
          <w:sz w:val="6"/>
          <w:szCs w:val="6"/>
        </w:rPr>
        <w:t>The Endgame</w:t>
      </w:r>
    </w:p>
    <w:p w14:paraId="4A2C4837" w14:textId="77777777" w:rsidR="00DA1076" w:rsidRPr="00E36C9D" w:rsidRDefault="00DA1076" w:rsidP="00DA1076">
      <w:pPr>
        <w:rPr>
          <w:sz w:val="16"/>
        </w:rPr>
      </w:pPr>
      <w:r w:rsidRPr="00E36C9D">
        <w:rPr>
          <w:sz w:val="16"/>
        </w:rPr>
        <w:t xml:space="preserve">While we can hope that the conflict is localized to the Middle East, </w:t>
      </w:r>
      <w:r w:rsidRPr="00417B1C">
        <w:rPr>
          <w:rStyle w:val="StyleUnderline"/>
          <w:highlight w:val="yellow"/>
        </w:rPr>
        <w:t xml:space="preserve">there is </w:t>
      </w:r>
      <w:r w:rsidRPr="00417B1C">
        <w:rPr>
          <w:rStyle w:val="Emphasis"/>
          <w:highlight w:val="yellow"/>
        </w:rPr>
        <w:t>no guarantee</w:t>
      </w:r>
      <w:r w:rsidRPr="00E36C9D">
        <w:rPr>
          <w:sz w:val="16"/>
        </w:rPr>
        <w:t xml:space="preserve"> </w:t>
      </w:r>
      <w:r w:rsidRPr="00EF61A7">
        <w:rPr>
          <w:rStyle w:val="StyleUnderline"/>
        </w:rPr>
        <w:t xml:space="preserve">that </w:t>
      </w:r>
      <w:r w:rsidRPr="00417B1C">
        <w:rPr>
          <w:rStyle w:val="StyleUnderline"/>
          <w:highlight w:val="yellow"/>
        </w:rPr>
        <w:t xml:space="preserve">it will </w:t>
      </w:r>
      <w:r w:rsidRPr="00417B1C">
        <w:rPr>
          <w:rStyle w:val="Emphasis"/>
          <w:highlight w:val="yellow"/>
        </w:rPr>
        <w:t>not escalate</w:t>
      </w:r>
      <w:r w:rsidRPr="00417B1C">
        <w:rPr>
          <w:sz w:val="16"/>
          <w:highlight w:val="yellow"/>
        </w:rPr>
        <w:t xml:space="preserve"> </w:t>
      </w:r>
      <w:r w:rsidRPr="00417B1C">
        <w:rPr>
          <w:rStyle w:val="StyleUnderline"/>
          <w:highlight w:val="yellow"/>
        </w:rPr>
        <w:t xml:space="preserve">to a </w:t>
      </w:r>
      <w:r w:rsidRPr="00417B1C">
        <w:rPr>
          <w:rStyle w:val="Emphasis"/>
          <w:highlight w:val="yellow"/>
        </w:rPr>
        <w:t>worldwide conflict</w:t>
      </w:r>
      <w:r w:rsidRPr="00E36C9D">
        <w:rPr>
          <w:sz w:val="16"/>
        </w:rPr>
        <w:t xml:space="preserve">. But even in a </w:t>
      </w:r>
      <w:proofErr w:type="gramStart"/>
      <w:r w:rsidRPr="00E36C9D">
        <w:rPr>
          <w:sz w:val="16"/>
        </w:rPr>
        <w:t>best case</w:t>
      </w:r>
      <w:proofErr w:type="gramEnd"/>
      <w:r w:rsidRPr="00E36C9D">
        <w:rPr>
          <w:sz w:val="16"/>
        </w:rPr>
        <w:t xml:space="preserve"> scenario, </w:t>
      </w:r>
      <w:r w:rsidRPr="00EF61A7">
        <w:rPr>
          <w:rStyle w:val="StyleUnderline"/>
        </w:rPr>
        <w:t xml:space="preserve">the suffering in the region is </w:t>
      </w:r>
      <w:r w:rsidRPr="00EF61A7">
        <w:rPr>
          <w:rStyle w:val="Emphasis"/>
        </w:rPr>
        <w:t>far from over</w:t>
      </w:r>
      <w:r w:rsidRPr="00E36C9D">
        <w:rPr>
          <w:sz w:val="16"/>
        </w:rPr>
        <w:t xml:space="preserve"> </w:t>
      </w:r>
      <w:r w:rsidRPr="00EF61A7">
        <w:rPr>
          <w:rStyle w:val="StyleUnderline"/>
        </w:rPr>
        <w:t xml:space="preserve">and </w:t>
      </w:r>
      <w:r w:rsidRPr="00EF61A7">
        <w:rPr>
          <w:rStyle w:val="Emphasis"/>
        </w:rPr>
        <w:t>millions</w:t>
      </w:r>
      <w:r w:rsidRPr="00EF61A7">
        <w:rPr>
          <w:rStyle w:val="StyleUnderline"/>
        </w:rPr>
        <w:t xml:space="preserve"> more will </w:t>
      </w:r>
      <w:r w:rsidRPr="00EF61A7">
        <w:rPr>
          <w:rStyle w:val="Emphasis"/>
        </w:rPr>
        <w:t>die</w:t>
      </w:r>
      <w:r w:rsidRPr="00E36C9D">
        <w:rPr>
          <w:sz w:val="16"/>
        </w:rPr>
        <w:t xml:space="preserve"> </w:t>
      </w:r>
      <w:r w:rsidRPr="00EF61A7">
        <w:rPr>
          <w:rStyle w:val="StyleUnderline"/>
        </w:rPr>
        <w:t xml:space="preserve">or be made </w:t>
      </w:r>
      <w:r w:rsidRPr="00EF61A7">
        <w:rPr>
          <w:rStyle w:val="Emphasis"/>
        </w:rPr>
        <w:t>refugees</w:t>
      </w:r>
      <w:r w:rsidRPr="00E36C9D">
        <w:rPr>
          <w:sz w:val="16"/>
        </w:rPr>
        <w:t xml:space="preserve"> </w:t>
      </w:r>
      <w:r w:rsidRPr="00EF61A7">
        <w:rPr>
          <w:rStyle w:val="StyleUnderline"/>
        </w:rPr>
        <w:t xml:space="preserve">before it will get </w:t>
      </w:r>
      <w:r w:rsidRPr="00EF61A7">
        <w:rPr>
          <w:rStyle w:val="Emphasis"/>
        </w:rPr>
        <w:t>any better</w:t>
      </w:r>
      <w:r w:rsidRPr="00E36C9D">
        <w:rPr>
          <w:sz w:val="16"/>
        </w:rPr>
        <w:t>.</w:t>
      </w:r>
    </w:p>
    <w:p w14:paraId="1FDB53C1" w14:textId="77777777" w:rsidR="00DA1076" w:rsidRDefault="00DA1076" w:rsidP="00DA1076"/>
    <w:p w14:paraId="3C28CA90" w14:textId="77777777" w:rsidR="00DA1076" w:rsidRDefault="00DA1076" w:rsidP="00DA1076">
      <w:pPr>
        <w:pStyle w:val="Heading4"/>
      </w:pPr>
      <w:r>
        <w:t xml:space="preserve">The plan solves---reinvigorating antitrust enforcement in the Middle East unlocks </w:t>
      </w:r>
      <w:r w:rsidRPr="009E4DA6">
        <w:rPr>
          <w:u w:val="single"/>
        </w:rPr>
        <w:t>sweeping</w:t>
      </w:r>
      <w:r>
        <w:t xml:space="preserve"> economic improvements. </w:t>
      </w:r>
    </w:p>
    <w:p w14:paraId="03EFB9AD" w14:textId="77777777" w:rsidR="00DA1076" w:rsidRPr="00E53D98" w:rsidRDefault="00DA1076" w:rsidP="00DA1076">
      <w:r w:rsidRPr="00E53D98">
        <w:rPr>
          <w:rStyle w:val="Style13ptBold"/>
        </w:rPr>
        <w:t>World Bank 19</w:t>
      </w:r>
      <w:r w:rsidRPr="00E53D98">
        <w:t>, *World Bank is an international financial institution that provides loans and grants to the governments of low- and middle-income countries for the purpose of pursuing capital projects; (October 2019, “Reaching New Heights:</w:t>
      </w:r>
      <w:r>
        <w:t xml:space="preserve"> </w:t>
      </w:r>
      <w:r w:rsidRPr="00E53D98">
        <w:t>Promoting Fair Competition in</w:t>
      </w:r>
      <w:r>
        <w:t xml:space="preserve"> </w:t>
      </w:r>
      <w:r w:rsidRPr="00E53D98">
        <w:t>the Middle East and North Africa”, https://thedocs.worldbank.org/en/doc/660811570642119982-0280022019/original/ENMEMReachingNewHeightsOCT19.pdf)</w:t>
      </w:r>
    </w:p>
    <w:p w14:paraId="1EB2E0A4" w14:textId="77777777" w:rsidR="00DA1076" w:rsidRPr="006C26FB" w:rsidRDefault="00DA1076" w:rsidP="00DA1076">
      <w:pPr>
        <w:rPr>
          <w:sz w:val="16"/>
          <w:szCs w:val="16"/>
        </w:rPr>
      </w:pPr>
      <w:r w:rsidRPr="006C26FB">
        <w:rPr>
          <w:sz w:val="16"/>
          <w:szCs w:val="16"/>
        </w:rPr>
        <w:t>1A. Making MENA Markets Competitive10</w:t>
      </w:r>
    </w:p>
    <w:p w14:paraId="4F60AF4C" w14:textId="77777777" w:rsidR="00DA1076" w:rsidRPr="009E4DA6" w:rsidRDefault="00DA1076" w:rsidP="00DA1076">
      <w:pPr>
        <w:rPr>
          <w:sz w:val="16"/>
        </w:rPr>
      </w:pPr>
      <w:r w:rsidRPr="006C26FB">
        <w:rPr>
          <w:rStyle w:val="StyleUnderline"/>
        </w:rPr>
        <w:t>Economies in the Middle East</w:t>
      </w:r>
      <w:r w:rsidRPr="006C26FB">
        <w:rPr>
          <w:sz w:val="16"/>
        </w:rPr>
        <w:t xml:space="preserve"> and North Africa (MENA) have two faces. One is the concentrated and sclerotic formal sector, often </w:t>
      </w:r>
      <w:r w:rsidRPr="006C26FB">
        <w:rPr>
          <w:rStyle w:val="StyleUnderline"/>
        </w:rPr>
        <w:t>dominated by</w:t>
      </w:r>
      <w:r w:rsidRPr="006C26FB">
        <w:rPr>
          <w:sz w:val="16"/>
        </w:rPr>
        <w:t xml:space="preserve"> state-owned enterprises (SOEs) and </w:t>
      </w:r>
      <w:r w:rsidRPr="006C26FB">
        <w:rPr>
          <w:rStyle w:val="StyleUnderline"/>
        </w:rPr>
        <w:t xml:space="preserve">politically connected </w:t>
      </w:r>
      <w:r w:rsidRPr="006C26FB">
        <w:rPr>
          <w:rStyle w:val="Emphasis"/>
        </w:rPr>
        <w:t>private companies</w:t>
      </w:r>
      <w:r w:rsidRPr="006C26FB">
        <w:rPr>
          <w:sz w:val="16"/>
        </w:rPr>
        <w:t xml:space="preserve">. </w:t>
      </w:r>
      <w:r w:rsidRPr="006C26FB">
        <w:rPr>
          <w:rStyle w:val="StyleUnderline"/>
        </w:rPr>
        <w:t xml:space="preserve">That economy </w:t>
      </w:r>
      <w:r w:rsidRPr="006C26FB">
        <w:rPr>
          <w:rStyle w:val="Emphasis"/>
        </w:rPr>
        <w:t>keeps out</w:t>
      </w:r>
      <w:r w:rsidRPr="006C26FB">
        <w:rPr>
          <w:rStyle w:val="StyleUnderline"/>
        </w:rPr>
        <w:t xml:space="preserve"> competitors</w:t>
      </w:r>
      <w:r w:rsidRPr="006C26FB">
        <w:rPr>
          <w:sz w:val="16"/>
        </w:rPr>
        <w:t xml:space="preserve">, </w:t>
      </w:r>
      <w:r w:rsidRPr="006C26FB">
        <w:rPr>
          <w:rStyle w:val="Emphasis"/>
        </w:rPr>
        <w:t>misallocates</w:t>
      </w:r>
      <w:r w:rsidRPr="006C26FB">
        <w:rPr>
          <w:rStyle w:val="StyleUnderline"/>
        </w:rPr>
        <w:t xml:space="preserve"> resources</w:t>
      </w:r>
      <w:r w:rsidRPr="006C26FB">
        <w:rPr>
          <w:sz w:val="16"/>
        </w:rPr>
        <w:t xml:space="preserve">, </w:t>
      </w:r>
      <w:r w:rsidRPr="006C26FB">
        <w:rPr>
          <w:rStyle w:val="StyleUnderline"/>
        </w:rPr>
        <w:t xml:space="preserve">and generates </w:t>
      </w:r>
      <w:r w:rsidRPr="006C26FB">
        <w:rPr>
          <w:rStyle w:val="Emphasis"/>
        </w:rPr>
        <w:t>excessive</w:t>
      </w:r>
      <w:r w:rsidRPr="006C26FB">
        <w:rPr>
          <w:rStyle w:val="StyleUnderline"/>
        </w:rPr>
        <w:t xml:space="preserve"> profits</w:t>
      </w:r>
      <w:r w:rsidRPr="006C26FB">
        <w:rPr>
          <w:sz w:val="16"/>
        </w:rPr>
        <w:t xml:space="preserve"> </w:t>
      </w:r>
      <w:r w:rsidRPr="006C26FB">
        <w:rPr>
          <w:rStyle w:val="StyleUnderline"/>
        </w:rPr>
        <w:t>for participants</w:t>
      </w:r>
      <w:r w:rsidRPr="009E4DA6">
        <w:rPr>
          <w:sz w:val="16"/>
        </w:rPr>
        <w:t>. The official economy coexists with an informal economy in which most of the population toils in relatively small operations at low wages and with few social protections.11</w:t>
      </w:r>
    </w:p>
    <w:p w14:paraId="4B31C788" w14:textId="77777777" w:rsidR="00DA1076" w:rsidRPr="00095349" w:rsidRDefault="00DA1076" w:rsidP="00DA1076">
      <w:pPr>
        <w:rPr>
          <w:rStyle w:val="StyleUnderline"/>
        </w:rPr>
      </w:pPr>
      <w:r w:rsidRPr="00417B1C">
        <w:rPr>
          <w:rStyle w:val="StyleUnderline"/>
          <w:highlight w:val="yellow"/>
        </w:rPr>
        <w:t xml:space="preserve">A powerful way to </w:t>
      </w:r>
      <w:r w:rsidRPr="00417B1C">
        <w:rPr>
          <w:rStyle w:val="Emphasis"/>
          <w:highlight w:val="yellow"/>
        </w:rPr>
        <w:t>invigorate</w:t>
      </w:r>
      <w:r w:rsidRPr="00417B1C">
        <w:rPr>
          <w:rStyle w:val="StyleUnderline"/>
          <w:highlight w:val="yellow"/>
        </w:rPr>
        <w:t xml:space="preserve"> MENA </w:t>
      </w:r>
      <w:r w:rsidRPr="00417B1C">
        <w:rPr>
          <w:rStyle w:val="Emphasis"/>
          <w:highlight w:val="yellow"/>
        </w:rPr>
        <w:t>economies</w:t>
      </w:r>
      <w:r w:rsidRPr="00417B1C">
        <w:rPr>
          <w:sz w:val="16"/>
          <w:highlight w:val="yellow"/>
        </w:rPr>
        <w:t xml:space="preserve"> </w:t>
      </w:r>
      <w:r w:rsidRPr="00417B1C">
        <w:rPr>
          <w:rStyle w:val="StyleUnderline"/>
          <w:highlight w:val="yellow"/>
        </w:rPr>
        <w:t>would be to inject</w:t>
      </w:r>
      <w:r w:rsidRPr="00095349">
        <w:rPr>
          <w:rStyle w:val="StyleUnderline"/>
        </w:rPr>
        <w:t xml:space="preserve"> more </w:t>
      </w:r>
      <w:r w:rsidRPr="00417B1C">
        <w:rPr>
          <w:rStyle w:val="Emphasis"/>
          <w:highlight w:val="yellow"/>
        </w:rPr>
        <w:t>competition</w:t>
      </w:r>
      <w:r w:rsidRPr="00417B1C">
        <w:rPr>
          <w:sz w:val="16"/>
          <w:highlight w:val="yellow"/>
        </w:rPr>
        <w:t xml:space="preserve">. </w:t>
      </w:r>
      <w:r w:rsidRPr="00417B1C">
        <w:rPr>
          <w:rStyle w:val="StyleUnderline"/>
          <w:highlight w:val="yellow"/>
        </w:rPr>
        <w:t>That would create a</w:t>
      </w:r>
      <w:r w:rsidRPr="00095349">
        <w:rPr>
          <w:rStyle w:val="StyleUnderline"/>
        </w:rPr>
        <w:t xml:space="preserve"> more </w:t>
      </w:r>
      <w:r w:rsidRPr="00417B1C">
        <w:rPr>
          <w:rStyle w:val="Emphasis"/>
          <w:highlight w:val="yellow"/>
        </w:rPr>
        <w:t>efficient</w:t>
      </w:r>
      <w:r w:rsidRPr="00095349">
        <w:rPr>
          <w:rStyle w:val="Emphasis"/>
        </w:rPr>
        <w:t xml:space="preserve"> official </w:t>
      </w:r>
      <w:r w:rsidRPr="00417B1C">
        <w:rPr>
          <w:rStyle w:val="Emphasis"/>
          <w:highlight w:val="yellow"/>
        </w:rPr>
        <w:t>economy</w:t>
      </w:r>
      <w:r w:rsidRPr="00095349">
        <w:rPr>
          <w:rStyle w:val="StyleUnderline"/>
        </w:rPr>
        <w:t xml:space="preserve"> and reduce informality.</w:t>
      </w:r>
    </w:p>
    <w:p w14:paraId="4FC08CD7" w14:textId="77777777" w:rsidR="00DA1076" w:rsidRPr="009E4DA6" w:rsidRDefault="00DA1076" w:rsidP="00DA1076">
      <w:pPr>
        <w:rPr>
          <w:sz w:val="16"/>
        </w:rPr>
      </w:pPr>
      <w:r w:rsidRPr="009E4DA6">
        <w:rPr>
          <w:sz w:val="16"/>
        </w:rPr>
        <w:t xml:space="preserve">Economists suggest that </w:t>
      </w:r>
      <w:r w:rsidRPr="00417B1C">
        <w:rPr>
          <w:rStyle w:val="StyleUnderline"/>
          <w:highlight w:val="yellow"/>
        </w:rPr>
        <w:t xml:space="preserve">competition is a </w:t>
      </w:r>
      <w:r w:rsidRPr="00417B1C">
        <w:rPr>
          <w:rStyle w:val="Emphasis"/>
          <w:highlight w:val="yellow"/>
        </w:rPr>
        <w:t>powerful tool</w:t>
      </w:r>
      <w:r w:rsidRPr="00417B1C">
        <w:rPr>
          <w:sz w:val="16"/>
          <w:highlight w:val="yellow"/>
        </w:rPr>
        <w:t xml:space="preserve"> </w:t>
      </w:r>
      <w:r w:rsidRPr="00417B1C">
        <w:rPr>
          <w:rStyle w:val="StyleUnderline"/>
          <w:highlight w:val="yellow"/>
        </w:rPr>
        <w:t>for ensuring</w:t>
      </w:r>
      <w:r w:rsidRPr="009E4DA6">
        <w:rPr>
          <w:sz w:val="16"/>
        </w:rPr>
        <w:t xml:space="preserve"> that </w:t>
      </w:r>
      <w:r w:rsidRPr="006C26FB">
        <w:rPr>
          <w:rStyle w:val="StyleUnderline"/>
        </w:rPr>
        <w:t xml:space="preserve">resources are used in the </w:t>
      </w:r>
      <w:r w:rsidRPr="006C26FB">
        <w:rPr>
          <w:rStyle w:val="Emphasis"/>
        </w:rPr>
        <w:t>best way</w:t>
      </w:r>
      <w:r w:rsidRPr="006C26FB">
        <w:rPr>
          <w:sz w:val="16"/>
        </w:rPr>
        <w:t xml:space="preserve"> that is technologically</w:t>
      </w:r>
      <w:r w:rsidRPr="009E4DA6">
        <w:rPr>
          <w:sz w:val="16"/>
        </w:rPr>
        <w:t xml:space="preserve"> feasible—minimizing costs (and therefore prices) and helping ensure that goods and services are provided in the amount and variety </w:t>
      </w:r>
      <w:proofErr w:type="gramStart"/>
      <w:r w:rsidRPr="009E4DA6">
        <w:rPr>
          <w:sz w:val="16"/>
        </w:rPr>
        <w:t>consumers</w:t>
      </w:r>
      <w:proofErr w:type="gramEnd"/>
      <w:r w:rsidRPr="009E4DA6">
        <w:rPr>
          <w:sz w:val="16"/>
        </w:rPr>
        <w:t xml:space="preserve"> desire. As </w:t>
      </w:r>
      <w:r w:rsidRPr="00417B1C">
        <w:rPr>
          <w:rStyle w:val="StyleUnderline"/>
          <w:highlight w:val="yellow"/>
        </w:rPr>
        <w:t>firms</w:t>
      </w:r>
      <w:r w:rsidRPr="009E4DA6">
        <w:rPr>
          <w:sz w:val="16"/>
        </w:rPr>
        <w:t xml:space="preserve"> compete against each other to make a profit, they </w:t>
      </w:r>
      <w:r w:rsidRPr="00095349">
        <w:rPr>
          <w:rStyle w:val="StyleUnderline"/>
        </w:rPr>
        <w:t xml:space="preserve">have an incentive to </w:t>
      </w:r>
      <w:r w:rsidRPr="00417B1C">
        <w:rPr>
          <w:rStyle w:val="StyleUnderline"/>
          <w:highlight w:val="yellow"/>
        </w:rPr>
        <w:t xml:space="preserve">invest in </w:t>
      </w:r>
      <w:r w:rsidRPr="00417B1C">
        <w:rPr>
          <w:rStyle w:val="Emphasis"/>
          <w:highlight w:val="yellow"/>
        </w:rPr>
        <w:t>research</w:t>
      </w:r>
      <w:r w:rsidRPr="00417B1C">
        <w:rPr>
          <w:rStyle w:val="StyleUnderline"/>
          <w:highlight w:val="yellow"/>
        </w:rPr>
        <w:t xml:space="preserve"> and </w:t>
      </w:r>
      <w:r w:rsidRPr="00417B1C">
        <w:rPr>
          <w:rStyle w:val="Emphasis"/>
          <w:highlight w:val="yellow"/>
        </w:rPr>
        <w:t>development</w:t>
      </w:r>
      <w:r w:rsidRPr="009E4DA6">
        <w:rPr>
          <w:sz w:val="16"/>
        </w:rPr>
        <w:t xml:space="preserve"> </w:t>
      </w:r>
      <w:r w:rsidRPr="00095349">
        <w:rPr>
          <w:rStyle w:val="StyleUnderline"/>
        </w:rPr>
        <w:t>to improve</w:t>
      </w:r>
      <w:r w:rsidRPr="009E4DA6">
        <w:rPr>
          <w:sz w:val="16"/>
        </w:rPr>
        <w:t xml:space="preserve"> the </w:t>
      </w:r>
      <w:r w:rsidRPr="00095349">
        <w:rPr>
          <w:rStyle w:val="StyleUnderline"/>
        </w:rPr>
        <w:t>production of existing goods</w:t>
      </w:r>
      <w:r w:rsidRPr="009E4DA6">
        <w:rPr>
          <w:sz w:val="16"/>
        </w:rPr>
        <w:t xml:space="preserve"> and services and to introduce new ones12. More </w:t>
      </w:r>
      <w:r w:rsidRPr="00417B1C">
        <w:rPr>
          <w:rStyle w:val="StyleUnderline"/>
          <w:highlight w:val="yellow"/>
        </w:rPr>
        <w:t>competition</w:t>
      </w:r>
      <w:r w:rsidRPr="009E4DA6">
        <w:rPr>
          <w:sz w:val="16"/>
        </w:rPr>
        <w:t xml:space="preserve"> also </w:t>
      </w:r>
      <w:r w:rsidRPr="00417B1C">
        <w:rPr>
          <w:rStyle w:val="StyleUnderline"/>
          <w:highlight w:val="yellow"/>
        </w:rPr>
        <w:t>leads to</w:t>
      </w:r>
      <w:r w:rsidRPr="00095349">
        <w:rPr>
          <w:rStyle w:val="StyleUnderline"/>
        </w:rPr>
        <w:t xml:space="preserve"> higher growth in</w:t>
      </w:r>
      <w:r w:rsidRPr="009E4DA6">
        <w:rPr>
          <w:sz w:val="16"/>
        </w:rPr>
        <w:t xml:space="preserve"> output per worker (</w:t>
      </w:r>
      <w:r w:rsidRPr="00417B1C">
        <w:rPr>
          <w:rStyle w:val="Emphasis"/>
          <w:highlight w:val="yellow"/>
        </w:rPr>
        <w:t>productivity</w:t>
      </w:r>
      <w:r w:rsidRPr="00417B1C">
        <w:rPr>
          <w:sz w:val="16"/>
          <w:highlight w:val="yellow"/>
        </w:rPr>
        <w:t xml:space="preserve">) </w:t>
      </w:r>
      <w:r w:rsidRPr="00417B1C">
        <w:rPr>
          <w:rStyle w:val="StyleUnderline"/>
          <w:highlight w:val="yellow"/>
        </w:rPr>
        <w:t>and</w:t>
      </w:r>
      <w:r w:rsidRPr="00095349">
        <w:rPr>
          <w:rStyle w:val="StyleUnderline"/>
        </w:rPr>
        <w:t xml:space="preserve"> therefore </w:t>
      </w:r>
      <w:r w:rsidRPr="00417B1C">
        <w:rPr>
          <w:rStyle w:val="StyleUnderline"/>
          <w:highlight w:val="yellow"/>
        </w:rPr>
        <w:t>is</w:t>
      </w:r>
      <w:r w:rsidRPr="00095349">
        <w:rPr>
          <w:rStyle w:val="StyleUnderline"/>
        </w:rPr>
        <w:t xml:space="preserve"> a </w:t>
      </w:r>
      <w:r w:rsidRPr="00417B1C">
        <w:rPr>
          <w:rStyle w:val="Emphasis"/>
          <w:highlight w:val="yellow"/>
        </w:rPr>
        <w:t>key</w:t>
      </w:r>
      <w:r w:rsidRPr="00095349">
        <w:rPr>
          <w:rStyle w:val="Emphasis"/>
        </w:rPr>
        <w:t xml:space="preserve"> ingredient</w:t>
      </w:r>
      <w:r w:rsidRPr="009E4DA6">
        <w:rPr>
          <w:sz w:val="16"/>
        </w:rPr>
        <w:t xml:space="preserve"> </w:t>
      </w:r>
      <w:r w:rsidRPr="00417B1C">
        <w:rPr>
          <w:rStyle w:val="StyleUnderline"/>
          <w:highlight w:val="yellow"/>
        </w:rPr>
        <w:t>in</w:t>
      </w:r>
      <w:r w:rsidRPr="009E4DA6">
        <w:rPr>
          <w:sz w:val="16"/>
        </w:rPr>
        <w:t xml:space="preserve"> long-run </w:t>
      </w:r>
      <w:r w:rsidRPr="00095349">
        <w:rPr>
          <w:rStyle w:val="Emphasis"/>
        </w:rPr>
        <w:t xml:space="preserve">sustainable </w:t>
      </w:r>
      <w:r w:rsidRPr="00417B1C">
        <w:rPr>
          <w:rStyle w:val="Emphasis"/>
          <w:highlight w:val="yellow"/>
        </w:rPr>
        <w:t>development</w:t>
      </w:r>
      <w:r w:rsidRPr="006C26FB">
        <w:rPr>
          <w:sz w:val="16"/>
        </w:rPr>
        <w:t>13.</w:t>
      </w:r>
    </w:p>
    <w:p w14:paraId="28E7E52E" w14:textId="77777777" w:rsidR="00DA1076" w:rsidRPr="009E4DA6" w:rsidRDefault="00DA1076" w:rsidP="00DA1076">
      <w:pPr>
        <w:rPr>
          <w:sz w:val="16"/>
          <w:szCs w:val="16"/>
        </w:rPr>
      </w:pPr>
      <w:r w:rsidRPr="009E4DA6">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634FDDB7" w14:textId="77777777" w:rsidR="00DA1076" w:rsidRPr="009E4DA6" w:rsidRDefault="00DA1076" w:rsidP="00DA1076">
      <w:pPr>
        <w:rPr>
          <w:sz w:val="16"/>
          <w:szCs w:val="16"/>
        </w:rPr>
      </w:pPr>
      <w:r w:rsidRPr="009E4DA6">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09F9A4AD" w14:textId="77777777" w:rsidR="00DA1076" w:rsidRPr="009E4DA6" w:rsidRDefault="00DA1076" w:rsidP="00DA1076">
      <w:pPr>
        <w:rPr>
          <w:sz w:val="16"/>
        </w:rPr>
      </w:pPr>
      <w:r w:rsidRPr="00095349">
        <w:rPr>
          <w:rStyle w:val="StyleUnderline"/>
        </w:rPr>
        <w:t>Competition</w:t>
      </w:r>
      <w:r w:rsidRPr="009E4DA6">
        <w:rPr>
          <w:sz w:val="16"/>
        </w:rPr>
        <w:t xml:space="preserve"> and contestability </w:t>
      </w:r>
      <w:r w:rsidRPr="00095349">
        <w:rPr>
          <w:rStyle w:val="StyleUnderline"/>
        </w:rPr>
        <w:t xml:space="preserve">are </w:t>
      </w:r>
      <w:r w:rsidRPr="00095349">
        <w:rPr>
          <w:rStyle w:val="Emphasis"/>
        </w:rPr>
        <w:t>essential</w:t>
      </w:r>
      <w:r w:rsidRPr="009E4DA6">
        <w:rPr>
          <w:sz w:val="16"/>
        </w:rPr>
        <w:t xml:space="preserve"> </w:t>
      </w:r>
      <w:r w:rsidRPr="00095349">
        <w:rPr>
          <w:rStyle w:val="StyleUnderline"/>
        </w:rPr>
        <w:t>to creating economic opportunity</w:t>
      </w:r>
      <w:r w:rsidRPr="009E4DA6">
        <w:rPr>
          <w:sz w:val="16"/>
        </w:rPr>
        <w:t xml:space="preserve">, </w:t>
      </w:r>
      <w:r w:rsidRPr="00095349">
        <w:rPr>
          <w:rStyle w:val="StyleUnderline"/>
        </w:rPr>
        <w:t xml:space="preserve">which allows workers to help </w:t>
      </w:r>
      <w:r w:rsidRPr="00095349">
        <w:rPr>
          <w:rStyle w:val="Emphasis"/>
        </w:rPr>
        <w:t>shape</w:t>
      </w:r>
      <w:r w:rsidRPr="009E4DA6">
        <w:rPr>
          <w:sz w:val="16"/>
        </w:rPr>
        <w:t xml:space="preserve"> </w:t>
      </w:r>
      <w:r w:rsidRPr="00095349">
        <w:rPr>
          <w:rStyle w:val="StyleUnderline"/>
        </w:rPr>
        <w:t xml:space="preserve">their </w:t>
      </w:r>
      <w:r w:rsidRPr="00095349">
        <w:rPr>
          <w:rStyle w:val="Emphasis"/>
        </w:rPr>
        <w:t>destiny</w:t>
      </w:r>
      <w:r w:rsidRPr="009E4DA6">
        <w:rPr>
          <w:sz w:val="16"/>
        </w:rPr>
        <w:t xml:space="preserve"> </w:t>
      </w:r>
      <w:r w:rsidRPr="00095349">
        <w:rPr>
          <w:rStyle w:val="StyleUnderline"/>
        </w:rPr>
        <w:t>through personal initiative</w:t>
      </w:r>
      <w:r w:rsidRPr="009E4DA6">
        <w:rPr>
          <w:sz w:val="16"/>
        </w:rPr>
        <w:t xml:space="preserve">. </w:t>
      </w:r>
      <w:r w:rsidRPr="00095349">
        <w:rPr>
          <w:rStyle w:val="StyleUnderline"/>
        </w:rPr>
        <w:t>Competition also increases</w:t>
      </w:r>
      <w:r w:rsidRPr="009E4DA6">
        <w:rPr>
          <w:sz w:val="16"/>
        </w:rPr>
        <w:t xml:space="preserve"> the </w:t>
      </w:r>
      <w:r w:rsidRPr="00095349">
        <w:rPr>
          <w:rStyle w:val="StyleUnderline"/>
        </w:rPr>
        <w:t xml:space="preserve">purchasing power of </w:t>
      </w:r>
      <w:proofErr w:type="gramStart"/>
      <w:r w:rsidRPr="00095349">
        <w:rPr>
          <w:rStyle w:val="StyleUnderline"/>
        </w:rPr>
        <w:t>incomes</w:t>
      </w:r>
      <w:r w:rsidRPr="009E4DA6">
        <w:rPr>
          <w:sz w:val="16"/>
        </w:rPr>
        <w:t>, because</w:t>
      </w:r>
      <w:proofErr w:type="gramEnd"/>
      <w:r w:rsidRPr="009E4DA6">
        <w:rPr>
          <w:sz w:val="16"/>
        </w:rPr>
        <w:t xml:space="preserve"> firms find it harder to set prices above cost. Moreover, </w:t>
      </w:r>
      <w:r w:rsidRPr="00095349">
        <w:rPr>
          <w:rStyle w:val="StyleUnderline"/>
        </w:rPr>
        <w:t>these</w:t>
      </w:r>
      <w:r w:rsidRPr="009E4DA6">
        <w:rPr>
          <w:sz w:val="16"/>
        </w:rPr>
        <w:t xml:space="preserve"> effects </w:t>
      </w:r>
      <w:r w:rsidRPr="00095349">
        <w:rPr>
          <w:rStyle w:val="StyleUnderline"/>
        </w:rPr>
        <w:t xml:space="preserve">are </w:t>
      </w:r>
      <w:r w:rsidRPr="00095349">
        <w:rPr>
          <w:rStyle w:val="Emphasis"/>
        </w:rPr>
        <w:t>reinforced</w:t>
      </w:r>
      <w:r w:rsidRPr="009E4DA6">
        <w:rPr>
          <w:sz w:val="16"/>
        </w:rPr>
        <w:t xml:space="preserve"> </w:t>
      </w:r>
      <w:r w:rsidRPr="00095349">
        <w:rPr>
          <w:rStyle w:val="StyleUnderline"/>
        </w:rPr>
        <w:t>through cost-reducing technological progress</w:t>
      </w:r>
      <w:r w:rsidRPr="009E4DA6">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492F499A" w14:textId="77777777" w:rsidR="00DA1076" w:rsidRPr="009E4DA6" w:rsidRDefault="00DA1076" w:rsidP="00DA1076">
      <w:pPr>
        <w:rPr>
          <w:sz w:val="16"/>
        </w:rPr>
      </w:pPr>
      <w:r w:rsidRPr="009E4DA6">
        <w:rPr>
          <w:sz w:val="16"/>
        </w:rPr>
        <w:t xml:space="preserve">That means </w:t>
      </w:r>
      <w:r w:rsidRPr="00417B1C">
        <w:rPr>
          <w:rStyle w:val="StyleUnderline"/>
          <w:highlight w:val="yellow"/>
        </w:rPr>
        <w:t xml:space="preserve">countries </w:t>
      </w:r>
      <w:r w:rsidRPr="00417B1C">
        <w:rPr>
          <w:rStyle w:val="Emphasis"/>
          <w:highlight w:val="yellow"/>
        </w:rPr>
        <w:t>must undertake</w:t>
      </w:r>
      <w:r w:rsidRPr="009E4DA6">
        <w:rPr>
          <w:sz w:val="16"/>
        </w:rPr>
        <w:t xml:space="preserve"> </w:t>
      </w:r>
      <w:r w:rsidRPr="00095349">
        <w:rPr>
          <w:rStyle w:val="StyleUnderline"/>
        </w:rPr>
        <w:t xml:space="preserve">policies that foster </w:t>
      </w:r>
      <w:r w:rsidRPr="00095349">
        <w:rPr>
          <w:rStyle w:val="Emphasis"/>
        </w:rPr>
        <w:t>competition</w:t>
      </w:r>
      <w:r w:rsidRPr="009E4DA6">
        <w:rPr>
          <w:sz w:val="16"/>
        </w:rPr>
        <w:t xml:space="preserve">. </w:t>
      </w:r>
      <w:r w:rsidRPr="00095349">
        <w:rPr>
          <w:rStyle w:val="StyleUnderline"/>
        </w:rPr>
        <w:t>Those</w:t>
      </w:r>
      <w:r w:rsidRPr="009E4DA6">
        <w:rPr>
          <w:sz w:val="16"/>
        </w:rPr>
        <w:t xml:space="preserve"> policies </w:t>
      </w:r>
      <w:r w:rsidRPr="00095349">
        <w:rPr>
          <w:rStyle w:val="StyleUnderline"/>
        </w:rPr>
        <w:t xml:space="preserve">include an </w:t>
      </w:r>
      <w:r w:rsidRPr="00417B1C">
        <w:rPr>
          <w:rStyle w:val="StyleUnderline"/>
          <w:highlight w:val="yellow"/>
        </w:rPr>
        <w:t xml:space="preserve">effective </w:t>
      </w:r>
      <w:r w:rsidRPr="00417B1C">
        <w:rPr>
          <w:rStyle w:val="Emphasis"/>
          <w:highlight w:val="yellow"/>
        </w:rPr>
        <w:t>antitrust law</w:t>
      </w:r>
      <w:r w:rsidRPr="006C26FB">
        <w:rPr>
          <w:sz w:val="16"/>
        </w:rPr>
        <w:t xml:space="preserve"> </w:t>
      </w:r>
      <w:r w:rsidRPr="006C26FB">
        <w:rPr>
          <w:rStyle w:val="StyleUnderline"/>
        </w:rPr>
        <w:t xml:space="preserve">that keeps in check </w:t>
      </w:r>
      <w:r w:rsidRPr="006C26FB">
        <w:rPr>
          <w:rStyle w:val="Emphasis"/>
        </w:rPr>
        <w:t>restrictive practices</w:t>
      </w:r>
      <w:r w:rsidRPr="006C26FB">
        <w:rPr>
          <w:sz w:val="16"/>
        </w:rPr>
        <w:t xml:space="preserve"> </w:t>
      </w:r>
      <w:r w:rsidRPr="006C26FB">
        <w:rPr>
          <w:rStyle w:val="StyleUnderline"/>
        </w:rPr>
        <w:t xml:space="preserve">of the </w:t>
      </w:r>
      <w:r w:rsidRPr="006C26FB">
        <w:rPr>
          <w:rStyle w:val="Emphasis"/>
        </w:rPr>
        <w:t>private sector</w:t>
      </w:r>
      <w:r w:rsidRPr="006C26FB">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w:t>
      </w:r>
      <w:r w:rsidRPr="009E4DA6">
        <w:rPr>
          <w:sz w:val="16"/>
        </w:rPr>
        <w:t xml:space="preserve"> (see Figure II.1).</w:t>
      </w:r>
    </w:p>
    <w:p w14:paraId="36278119" w14:textId="77777777" w:rsidR="00DA1076" w:rsidRPr="009E4DA6" w:rsidRDefault="00DA1076" w:rsidP="00DA1076">
      <w:pPr>
        <w:rPr>
          <w:sz w:val="16"/>
          <w:szCs w:val="16"/>
        </w:rPr>
      </w:pPr>
      <w:r w:rsidRPr="009E4DA6">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249061FE" w14:textId="77777777" w:rsidR="00DA1076" w:rsidRPr="009E4DA6" w:rsidRDefault="00DA1076" w:rsidP="00DA1076">
      <w:pPr>
        <w:rPr>
          <w:sz w:val="16"/>
        </w:rPr>
      </w:pPr>
      <w:r w:rsidRPr="00417B1C">
        <w:rPr>
          <w:rStyle w:val="StyleUnderline"/>
          <w:highlight w:val="yellow"/>
        </w:rPr>
        <w:t>In</w:t>
      </w:r>
      <w:r w:rsidRPr="00095349">
        <w:rPr>
          <w:rStyle w:val="StyleUnderline"/>
        </w:rPr>
        <w:t xml:space="preserve"> the </w:t>
      </w:r>
      <w:r w:rsidRPr="00417B1C">
        <w:rPr>
          <w:rStyle w:val="StyleUnderline"/>
          <w:highlight w:val="yellow"/>
        </w:rPr>
        <w:t>MENA</w:t>
      </w:r>
      <w:r w:rsidRPr="00095349">
        <w:rPr>
          <w:rStyle w:val="StyleUnderline"/>
        </w:rPr>
        <w:t xml:space="preserve"> region</w:t>
      </w:r>
      <w:r w:rsidRPr="009E4DA6">
        <w:rPr>
          <w:sz w:val="16"/>
        </w:rPr>
        <w:t xml:space="preserve">, </w:t>
      </w:r>
      <w:r w:rsidRPr="00095349">
        <w:rPr>
          <w:rStyle w:val="StyleUnderline"/>
        </w:rPr>
        <w:t xml:space="preserve">four </w:t>
      </w:r>
      <w:r w:rsidRPr="00417B1C">
        <w:rPr>
          <w:rStyle w:val="StyleUnderline"/>
          <w:highlight w:val="yellow"/>
        </w:rPr>
        <w:t>countries lack antitrust legislation</w:t>
      </w:r>
      <w:r w:rsidRPr="009E4DA6">
        <w:rPr>
          <w:sz w:val="16"/>
        </w:rPr>
        <w:t>—Iran, Lebanon, Libya and West Bank and Gaza–</w:t>
      </w:r>
      <w:r w:rsidRPr="00095349">
        <w:rPr>
          <w:rStyle w:val="StyleUnderline"/>
        </w:rPr>
        <w:t xml:space="preserve">while Bahrain and Iraq have </w:t>
      </w:r>
      <w:r w:rsidRPr="00095349">
        <w:rPr>
          <w:rStyle w:val="Emphasis"/>
        </w:rPr>
        <w:t>no competition authority</w:t>
      </w:r>
      <w:r w:rsidRPr="009E4DA6">
        <w:rPr>
          <w:sz w:val="16"/>
        </w:rPr>
        <w:t xml:space="preserve"> to enforce their law (see Table II.1).</w:t>
      </w:r>
    </w:p>
    <w:p w14:paraId="520C12CE" w14:textId="77777777" w:rsidR="00DA1076" w:rsidRPr="009E4DA6" w:rsidRDefault="00DA1076" w:rsidP="00DA1076">
      <w:pPr>
        <w:rPr>
          <w:sz w:val="16"/>
        </w:rPr>
      </w:pPr>
      <w:r w:rsidRPr="009E4DA6">
        <w:rPr>
          <w:sz w:val="16"/>
        </w:rPr>
        <w:t xml:space="preserve">Extensive information exists about the </w:t>
      </w:r>
      <w:r w:rsidRPr="006C26FB">
        <w:rPr>
          <w:rStyle w:val="StyleUnderline"/>
        </w:rPr>
        <w:t>competition frameworks of seven MENA countries</w:t>
      </w:r>
      <w:r w:rsidRPr="006C26FB">
        <w:rPr>
          <w:sz w:val="16"/>
        </w:rPr>
        <w:t xml:space="preserve">—Algeria, Egypt, Jordan, Kuwait, Morocco, Oman, and Tunisia21. The evidence shows that they </w:t>
      </w:r>
      <w:r w:rsidRPr="006C26FB">
        <w:rPr>
          <w:rStyle w:val="StyleUnderline"/>
        </w:rPr>
        <w:t xml:space="preserve">lack </w:t>
      </w:r>
      <w:r w:rsidRPr="006C26FB">
        <w:rPr>
          <w:rStyle w:val="Emphasis"/>
        </w:rPr>
        <w:t>key elements</w:t>
      </w:r>
      <w:r w:rsidRPr="006C26FB">
        <w:rPr>
          <w:rStyle w:val="StyleUnderline"/>
        </w:rPr>
        <w:t xml:space="preserve"> of </w:t>
      </w:r>
      <w:r w:rsidRPr="006C26FB">
        <w:rPr>
          <w:rStyle w:val="Emphasis"/>
        </w:rPr>
        <w:t>effective regimes</w:t>
      </w:r>
      <w:r w:rsidRPr="006C26FB">
        <w:rPr>
          <w:sz w:val="16"/>
        </w:rPr>
        <w:t xml:space="preserve">, placing substantial costs on their economies. In addition, </w:t>
      </w:r>
      <w:r w:rsidRPr="00417B1C">
        <w:rPr>
          <w:rStyle w:val="Emphasis"/>
          <w:highlight w:val="yellow"/>
        </w:rPr>
        <w:t>weak enforcement</w:t>
      </w:r>
      <w:r w:rsidRPr="00417B1C">
        <w:rPr>
          <w:rStyle w:val="StyleUnderline"/>
          <w:highlight w:val="yellow"/>
        </w:rPr>
        <w:t xml:space="preserve"> is a </w:t>
      </w:r>
      <w:r w:rsidRPr="00417B1C">
        <w:rPr>
          <w:rStyle w:val="Emphasis"/>
          <w:highlight w:val="yellow"/>
        </w:rPr>
        <w:t>major problem</w:t>
      </w:r>
      <w:r w:rsidRPr="006C26FB">
        <w:rPr>
          <w:sz w:val="16"/>
        </w:rPr>
        <w:t>. Its importance is demonstrated by the increase in the value of the divested assets that followed successes in breaking up market concentration.</w:t>
      </w:r>
    </w:p>
    <w:p w14:paraId="343A5841" w14:textId="77777777" w:rsidR="00DA1076" w:rsidRPr="009E4DA6" w:rsidRDefault="00DA1076" w:rsidP="00DA1076">
      <w:pPr>
        <w:rPr>
          <w:sz w:val="16"/>
          <w:szCs w:val="16"/>
        </w:rPr>
      </w:pPr>
      <w:r w:rsidRPr="009E4DA6">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3D589346" w14:textId="77777777" w:rsidR="00DA1076" w:rsidRPr="009E4DA6" w:rsidRDefault="00DA1076" w:rsidP="00DA1076">
      <w:pPr>
        <w:rPr>
          <w:sz w:val="16"/>
        </w:rPr>
      </w:pPr>
      <w:r w:rsidRPr="009E4DA6">
        <w:rPr>
          <w:sz w:val="16"/>
        </w:rPr>
        <w:t xml:space="preserve">Moreover, </w:t>
      </w:r>
      <w:r w:rsidRPr="00417B1C">
        <w:rPr>
          <w:rStyle w:val="StyleUnderline"/>
          <w:highlight w:val="yellow"/>
        </w:rPr>
        <w:t xml:space="preserve">strong antitrust action can unleash </w:t>
      </w:r>
      <w:r w:rsidRPr="00417B1C">
        <w:rPr>
          <w:rStyle w:val="Emphasis"/>
          <w:highlight w:val="yellow"/>
        </w:rPr>
        <w:t>substantial</w:t>
      </w:r>
      <w:r w:rsidRPr="00417B1C">
        <w:rPr>
          <w:rStyle w:val="StyleUnderline"/>
          <w:highlight w:val="yellow"/>
        </w:rPr>
        <w:t xml:space="preserve"> tech</w:t>
      </w:r>
      <w:r w:rsidRPr="00E53D98">
        <w:rPr>
          <w:rStyle w:val="StyleUnderline"/>
        </w:rPr>
        <w:t xml:space="preserve">nological </w:t>
      </w:r>
      <w:r w:rsidRPr="00417B1C">
        <w:rPr>
          <w:rStyle w:val="Emphasis"/>
          <w:highlight w:val="yellow"/>
        </w:rPr>
        <w:t>advancement</w:t>
      </w:r>
      <w:r w:rsidRPr="009E4DA6">
        <w:rPr>
          <w:sz w:val="16"/>
        </w:rPr>
        <w:t xml:space="preserve">,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w:t>
      </w:r>
      <w:proofErr w:type="gramStart"/>
      <w:r w:rsidRPr="009E4DA6">
        <w:rPr>
          <w:sz w:val="16"/>
        </w:rPr>
        <w:t>Facebook</w:t>
      </w:r>
      <w:proofErr w:type="gramEnd"/>
      <w:r w:rsidRPr="009E4DA6">
        <w:rPr>
          <w:sz w:val="16"/>
        </w:rPr>
        <w:t xml:space="preserve"> and Google (as it did to the competing web-browser Netscape, which sparked the antitrust action).</w:t>
      </w:r>
    </w:p>
    <w:p w14:paraId="0A16C038" w14:textId="77777777" w:rsidR="00DA1076" w:rsidRPr="009E4DA6" w:rsidRDefault="00DA1076" w:rsidP="00DA1076">
      <w:pPr>
        <w:rPr>
          <w:sz w:val="16"/>
        </w:rPr>
      </w:pPr>
      <w:r w:rsidRPr="00417B1C">
        <w:rPr>
          <w:rStyle w:val="StyleUnderline"/>
          <w:highlight w:val="yellow"/>
        </w:rPr>
        <w:t>Lack of contestability</w:t>
      </w:r>
      <w:r w:rsidRPr="00E53D98">
        <w:rPr>
          <w:rStyle w:val="StyleUnderline"/>
        </w:rPr>
        <w:t xml:space="preserve"> in </w:t>
      </w:r>
      <w:r w:rsidRPr="006C26FB">
        <w:rPr>
          <w:rStyle w:val="StyleUnderline"/>
        </w:rPr>
        <w:t>MENA is</w:t>
      </w:r>
      <w:r w:rsidRPr="006C26FB">
        <w:rPr>
          <w:sz w:val="16"/>
        </w:rPr>
        <w:t xml:space="preserve"> arguably </w:t>
      </w:r>
      <w:r w:rsidRPr="006C26FB">
        <w:rPr>
          <w:rStyle w:val="StyleUnderline"/>
        </w:rPr>
        <w:t xml:space="preserve">a </w:t>
      </w:r>
      <w:r w:rsidRPr="006C26FB">
        <w:rPr>
          <w:rStyle w:val="Emphasis"/>
        </w:rPr>
        <w:t>main culprit</w:t>
      </w:r>
      <w:r w:rsidRPr="006C26FB">
        <w:rPr>
          <w:sz w:val="16"/>
        </w:rPr>
        <w:t xml:space="preserve"> </w:t>
      </w:r>
      <w:r w:rsidRPr="006C26FB">
        <w:rPr>
          <w:rStyle w:val="StyleUnderline"/>
        </w:rPr>
        <w:t xml:space="preserve">in the </w:t>
      </w:r>
      <w:r w:rsidRPr="00417B1C">
        <w:rPr>
          <w:rStyle w:val="Emphasis"/>
          <w:highlight w:val="yellow"/>
        </w:rPr>
        <w:t>slow pace</w:t>
      </w:r>
      <w:r w:rsidRPr="00417B1C">
        <w:rPr>
          <w:sz w:val="16"/>
          <w:highlight w:val="yellow"/>
        </w:rPr>
        <w:t xml:space="preserve"> </w:t>
      </w:r>
      <w:r w:rsidRPr="00417B1C">
        <w:rPr>
          <w:rStyle w:val="StyleUnderline"/>
          <w:highlight w:val="yellow"/>
        </w:rPr>
        <w:t>of tech</w:t>
      </w:r>
      <w:r w:rsidRPr="00E53D98">
        <w:rPr>
          <w:rStyle w:val="StyleUnderline"/>
        </w:rPr>
        <w:t xml:space="preserve">nology </w:t>
      </w:r>
      <w:r w:rsidRPr="00417B1C">
        <w:rPr>
          <w:rStyle w:val="StyleUnderline"/>
          <w:highlight w:val="yellow"/>
        </w:rPr>
        <w:t>adoption</w:t>
      </w:r>
      <w:r w:rsidRPr="00E53D98">
        <w:rPr>
          <w:rStyle w:val="StyleUnderline"/>
        </w:rPr>
        <w:t xml:space="preserve"> that has</w:t>
      </w:r>
      <w:r w:rsidRPr="009E4DA6">
        <w:rPr>
          <w:sz w:val="16"/>
        </w:rPr>
        <w:t xml:space="preserve"> historically </w:t>
      </w:r>
      <w:r w:rsidRPr="00E53D98">
        <w:rPr>
          <w:rStyle w:val="StyleUnderline"/>
        </w:rPr>
        <w:t>characterized the region</w:t>
      </w:r>
      <w:r w:rsidRPr="009E4DA6">
        <w:rPr>
          <w:sz w:val="16"/>
        </w:rPr>
        <w:t xml:space="preserve">, </w:t>
      </w:r>
      <w:r w:rsidRPr="00417B1C">
        <w:rPr>
          <w:rStyle w:val="StyleUnderline"/>
          <w:highlight w:val="yellow"/>
        </w:rPr>
        <w:t>which</w:t>
      </w:r>
      <w:r w:rsidRPr="009E4DA6">
        <w:rPr>
          <w:sz w:val="16"/>
        </w:rPr>
        <w:t xml:space="preserve"> significantly </w:t>
      </w:r>
      <w:r w:rsidRPr="00417B1C">
        <w:rPr>
          <w:rStyle w:val="StyleUnderline"/>
          <w:highlight w:val="yellow"/>
        </w:rPr>
        <w:t>hurt</w:t>
      </w:r>
      <w:r w:rsidRPr="00E53D98">
        <w:rPr>
          <w:rStyle w:val="StyleUnderline"/>
        </w:rPr>
        <w:t xml:space="preserve"> its </w:t>
      </w:r>
      <w:r w:rsidRPr="00417B1C">
        <w:rPr>
          <w:rStyle w:val="Emphasis"/>
          <w:highlight w:val="yellow"/>
        </w:rPr>
        <w:t>growth</w:t>
      </w:r>
      <w:r w:rsidRPr="006C26FB">
        <w:rPr>
          <w:rStyle w:val="Emphasis"/>
        </w:rPr>
        <w:t xml:space="preserve"> performance</w:t>
      </w:r>
      <w:r w:rsidRPr="009E4DA6">
        <w:rPr>
          <w:sz w:val="16"/>
        </w:rPr>
        <w:t xml:space="preserve">. </w:t>
      </w:r>
      <w:r w:rsidRPr="00E53D98">
        <w:rPr>
          <w:rStyle w:val="StyleUnderline"/>
        </w:rPr>
        <w:t>Without substantial reforms</w:t>
      </w:r>
      <w:r w:rsidRPr="009E4DA6">
        <w:rPr>
          <w:sz w:val="16"/>
        </w:rPr>
        <w:t xml:space="preserve"> to encourage competition, </w:t>
      </w:r>
      <w:r w:rsidRPr="00E53D98">
        <w:rPr>
          <w:rStyle w:val="StyleUnderline"/>
        </w:rPr>
        <w:t xml:space="preserve">MENA countries risk </w:t>
      </w:r>
      <w:r w:rsidRPr="00E53D98">
        <w:rPr>
          <w:rStyle w:val="Emphasis"/>
        </w:rPr>
        <w:t>missing</w:t>
      </w:r>
      <w:r w:rsidRPr="00E53D98">
        <w:rPr>
          <w:rStyle w:val="StyleUnderline"/>
        </w:rPr>
        <w:t xml:space="preserve"> the </w:t>
      </w:r>
      <w:r w:rsidRPr="00E53D98">
        <w:rPr>
          <w:rStyle w:val="Emphasis"/>
        </w:rPr>
        <w:t>opportunities</w:t>
      </w:r>
      <w:r w:rsidRPr="009E4DA6">
        <w:rPr>
          <w:sz w:val="16"/>
        </w:rPr>
        <w:t xml:space="preserve"> </w:t>
      </w:r>
      <w:r w:rsidRPr="00E53D98">
        <w:rPr>
          <w:rStyle w:val="StyleUnderline"/>
        </w:rPr>
        <w:t xml:space="preserve">offered by </w:t>
      </w:r>
      <w:r w:rsidRPr="00E53D98">
        <w:rPr>
          <w:rStyle w:val="Emphasis"/>
        </w:rPr>
        <w:t>digitization</w:t>
      </w:r>
      <w:r w:rsidRPr="009E4DA6">
        <w:rPr>
          <w:sz w:val="16"/>
        </w:rPr>
        <w:t xml:space="preserve"> </w:t>
      </w:r>
      <w:r w:rsidRPr="00E53D98">
        <w:rPr>
          <w:rStyle w:val="StyleUnderline"/>
        </w:rPr>
        <w:t xml:space="preserve">and the so-called </w:t>
      </w:r>
      <w:r w:rsidRPr="00E53D98">
        <w:rPr>
          <w:rStyle w:val="Emphasis"/>
        </w:rPr>
        <w:t>Fourth Industrial Revolution</w:t>
      </w:r>
      <w:r w:rsidRPr="009E4DA6">
        <w:rPr>
          <w:sz w:val="16"/>
        </w:rPr>
        <w:t xml:space="preserve"> (See Box II.2).</w:t>
      </w:r>
    </w:p>
    <w:p w14:paraId="25D8EB61" w14:textId="77777777" w:rsidR="00DA1076" w:rsidRDefault="00DA1076" w:rsidP="00DA1076"/>
    <w:p w14:paraId="0DCAA336" w14:textId="77777777" w:rsidR="00DA1076" w:rsidRPr="004A1E48" w:rsidRDefault="00DA1076" w:rsidP="00DA1076">
      <w:pPr>
        <w:pStyle w:val="Heading4"/>
      </w:pPr>
      <w:r>
        <w:t xml:space="preserve">Lax cartel enforcement </w:t>
      </w:r>
      <w:r w:rsidRPr="004725FC">
        <w:rPr>
          <w:u w:val="single"/>
        </w:rPr>
        <w:t>devastates</w:t>
      </w:r>
      <w:r>
        <w:t xml:space="preserve"> Latin American </w:t>
      </w:r>
      <w:r>
        <w:rPr>
          <w:u w:val="single"/>
        </w:rPr>
        <w:t>development</w:t>
      </w:r>
      <w:r>
        <w:t xml:space="preserve">---supplanting competition law solves.  </w:t>
      </w:r>
    </w:p>
    <w:p w14:paraId="31E40039" w14:textId="77777777" w:rsidR="00DA1076" w:rsidRPr="002030C2" w:rsidRDefault="00DA1076" w:rsidP="00DA1076">
      <w:r w:rsidRPr="002030C2">
        <w:rPr>
          <w:rStyle w:val="Style13ptBold"/>
        </w:rPr>
        <w:t>World Bank 21</w:t>
      </w:r>
      <w:r w:rsidRPr="002030C2">
        <w:t>, *World Bank is an international financial institution that provides loans and grants to the governments of low- and middle-income countries for the purpose of pursuing capital projects;</w:t>
      </w:r>
      <w:r>
        <w:t xml:space="preserve"> </w:t>
      </w:r>
      <w:r w:rsidRPr="002030C2">
        <w:t xml:space="preserve">(2021, “FIXING MARKETS, NOT PRICES”, </w:t>
      </w:r>
      <w:hyperlink r:id="rId38" w:history="1">
        <w:r w:rsidRPr="00986FE3">
          <w:rPr>
            <w:rStyle w:val="Hyperlink"/>
          </w:rPr>
          <w:t>https://openknowledge.worldbank.org/bitstream/handle/10986/35985/Fixing-Markets-Not-Prices-Policy-Options-to-Tackle-Economic-Cartels-in-Latin-America-and-the-Caribbean.pdf?sequence=1&amp;isAllowed=y</w:t>
        </w:r>
      </w:hyperlink>
      <w:r w:rsidRPr="002030C2">
        <w:t>)</w:t>
      </w:r>
      <w:r>
        <w:t xml:space="preserve"> //rhetoric modified</w:t>
      </w:r>
    </w:p>
    <w:p w14:paraId="12E947A0" w14:textId="77777777" w:rsidR="00DA1076" w:rsidRPr="002666D8" w:rsidRDefault="00DA1076" w:rsidP="00DA1076">
      <w:pPr>
        <w:rPr>
          <w:sz w:val="16"/>
          <w:szCs w:val="16"/>
        </w:rPr>
      </w:pPr>
      <w:r w:rsidRPr="002666D8">
        <w:rPr>
          <w:sz w:val="16"/>
          <w:szCs w:val="16"/>
        </w:rPr>
        <w:t>Cartels in LAC have affected hundreds of markets and the large majority went undetected22</w:t>
      </w:r>
    </w:p>
    <w:p w14:paraId="1A6D9274" w14:textId="77777777" w:rsidR="00DA1076" w:rsidRPr="002666D8" w:rsidRDefault="00DA1076" w:rsidP="00DA1076">
      <w:pPr>
        <w:rPr>
          <w:sz w:val="16"/>
        </w:rPr>
      </w:pPr>
      <w:r w:rsidRPr="002666D8">
        <w:rPr>
          <w:sz w:val="16"/>
        </w:rPr>
        <w:t xml:space="preserve">Over the last 4 decades, </w:t>
      </w:r>
      <w:r w:rsidRPr="00CA1052">
        <w:rPr>
          <w:rStyle w:val="StyleUnderline"/>
        </w:rPr>
        <w:t xml:space="preserve">more than </w:t>
      </w:r>
      <w:r w:rsidRPr="00417B1C">
        <w:rPr>
          <w:rStyle w:val="StyleUnderline"/>
          <w:highlight w:val="yellow"/>
        </w:rPr>
        <w:t>300</w:t>
      </w:r>
      <w:r w:rsidRPr="00CA1052">
        <w:rPr>
          <w:rStyle w:val="StyleUnderline"/>
        </w:rPr>
        <w:t xml:space="preserve"> economic </w:t>
      </w:r>
      <w:r w:rsidRPr="00417B1C">
        <w:rPr>
          <w:rStyle w:val="StyleUnderline"/>
          <w:highlight w:val="yellow"/>
        </w:rPr>
        <w:t xml:space="preserve">cartels have been </w:t>
      </w:r>
      <w:r w:rsidRPr="00417B1C">
        <w:rPr>
          <w:rStyle w:val="Emphasis"/>
          <w:highlight w:val="yellow"/>
        </w:rPr>
        <w:t>revealed</w:t>
      </w:r>
      <w:r w:rsidRPr="002666D8">
        <w:rPr>
          <w:sz w:val="16"/>
        </w:rPr>
        <w:t xml:space="preserve"> - mostly </w:t>
      </w:r>
      <w:r w:rsidRPr="00417B1C">
        <w:rPr>
          <w:rStyle w:val="StyleUnderline"/>
          <w:highlight w:val="yellow"/>
        </w:rPr>
        <w:t xml:space="preserve">in markets that provide </w:t>
      </w:r>
      <w:r w:rsidRPr="00417B1C">
        <w:rPr>
          <w:rStyle w:val="Emphasis"/>
          <w:highlight w:val="yellow"/>
        </w:rPr>
        <w:t>key inputs</w:t>
      </w:r>
      <w:r w:rsidRPr="00417B1C">
        <w:rPr>
          <w:sz w:val="16"/>
          <w:highlight w:val="yellow"/>
        </w:rPr>
        <w:t xml:space="preserve"> </w:t>
      </w:r>
      <w:r w:rsidRPr="00417B1C">
        <w:rPr>
          <w:rStyle w:val="StyleUnderline"/>
          <w:highlight w:val="yellow"/>
        </w:rPr>
        <w:t>to firms</w:t>
      </w:r>
      <w:r w:rsidRPr="00CA1052">
        <w:rPr>
          <w:rStyle w:val="StyleUnderline"/>
        </w:rPr>
        <w:t xml:space="preserve"> or</w:t>
      </w:r>
      <w:r w:rsidRPr="002666D8">
        <w:rPr>
          <w:sz w:val="16"/>
        </w:rPr>
        <w:t xml:space="preserve"> essential goods to </w:t>
      </w:r>
      <w:r w:rsidRPr="00CA1052">
        <w:rPr>
          <w:rStyle w:val="StyleUnderline"/>
        </w:rPr>
        <w:t>families</w:t>
      </w:r>
      <w:r w:rsidRPr="002666D8">
        <w:rPr>
          <w:sz w:val="16"/>
        </w:rPr>
        <w:t xml:space="preserve">. Between 1980 and 2020, in over 300 incidences, </w:t>
      </w:r>
      <w:r w:rsidRPr="0074462A">
        <w:rPr>
          <w:rStyle w:val="StyleUnderline"/>
        </w:rPr>
        <w:t xml:space="preserve">firms </w:t>
      </w:r>
      <w:r w:rsidRPr="002666D8">
        <w:rPr>
          <w:rStyle w:val="StyleUnderline"/>
        </w:rPr>
        <w:t>supplying</w:t>
      </w:r>
      <w:r w:rsidRPr="0074462A">
        <w:rPr>
          <w:rStyle w:val="StyleUnderline"/>
        </w:rPr>
        <w:t xml:space="preserve"> markets as </w:t>
      </w:r>
      <w:r w:rsidRPr="0074462A">
        <w:rPr>
          <w:rStyle w:val="Emphasis"/>
        </w:rPr>
        <w:t>critical</w:t>
      </w:r>
      <w:r w:rsidRPr="0074462A">
        <w:rPr>
          <w:rStyle w:val="StyleUnderline"/>
        </w:rPr>
        <w:t xml:space="preserve"> as milk</w:t>
      </w:r>
      <w:r w:rsidRPr="002666D8">
        <w:rPr>
          <w:sz w:val="16"/>
        </w:rPr>
        <w:t xml:space="preserve">, </w:t>
      </w:r>
      <w:r w:rsidRPr="0074462A">
        <w:rPr>
          <w:rStyle w:val="StyleUnderline"/>
        </w:rPr>
        <w:t>sugar</w:t>
      </w:r>
      <w:r w:rsidRPr="002666D8">
        <w:rPr>
          <w:sz w:val="16"/>
        </w:rPr>
        <w:t xml:space="preserve">, </w:t>
      </w:r>
      <w:r w:rsidRPr="0074462A">
        <w:rPr>
          <w:rStyle w:val="StyleUnderline"/>
        </w:rPr>
        <w:t>poultry</w:t>
      </w:r>
      <w:r w:rsidRPr="002666D8">
        <w:rPr>
          <w:sz w:val="16"/>
        </w:rPr>
        <w:t xml:space="preserve">, </w:t>
      </w:r>
      <w:r w:rsidRPr="0074462A">
        <w:rPr>
          <w:rStyle w:val="StyleUnderline"/>
        </w:rPr>
        <w:t>transport</w:t>
      </w:r>
      <w:r w:rsidRPr="002666D8">
        <w:rPr>
          <w:sz w:val="16"/>
        </w:rPr>
        <w:t xml:space="preserve">, </w:t>
      </w:r>
      <w:r w:rsidRPr="0074462A">
        <w:rPr>
          <w:rStyle w:val="StyleUnderline"/>
        </w:rPr>
        <w:t>energy and medicines</w:t>
      </w:r>
      <w:r w:rsidRPr="002666D8">
        <w:rPr>
          <w:sz w:val="16"/>
        </w:rPr>
        <w:t xml:space="preserve"> chose to jointly fix higher prices, restrict total production, </w:t>
      </w:r>
      <w:proofErr w:type="gramStart"/>
      <w:r w:rsidRPr="002666D8">
        <w:rPr>
          <w:sz w:val="16"/>
        </w:rPr>
        <w:t>divide</w:t>
      </w:r>
      <w:proofErr w:type="gramEnd"/>
      <w:r w:rsidRPr="002666D8">
        <w:rPr>
          <w:sz w:val="16"/>
        </w:rPr>
        <w:t xml:space="preserve"> or share markets, rig bids, or obstruct the entry of new competitors – that is, to </w:t>
      </w:r>
      <w:r w:rsidRPr="0074462A">
        <w:rPr>
          <w:rStyle w:val="StyleUnderline"/>
        </w:rPr>
        <w:t xml:space="preserve">create </w:t>
      </w:r>
      <w:r w:rsidRPr="0074462A">
        <w:rPr>
          <w:rStyle w:val="Emphasis"/>
        </w:rPr>
        <w:t>economic cartels</w:t>
      </w:r>
      <w:r w:rsidRPr="002666D8">
        <w:rPr>
          <w:sz w:val="16"/>
        </w:rPr>
        <w:t>. Instead of vying for consumers with better deals and higher quality, more than 2,500 firms and 153 trade associations engaged in these agreements in 19 different sectors.</w:t>
      </w:r>
    </w:p>
    <w:p w14:paraId="789830FF" w14:textId="77777777" w:rsidR="00DA1076" w:rsidRPr="002666D8" w:rsidRDefault="00DA1076" w:rsidP="00DA1076">
      <w:pPr>
        <w:rPr>
          <w:sz w:val="16"/>
        </w:rPr>
      </w:pPr>
      <w:r w:rsidRPr="0074462A">
        <w:rPr>
          <w:rStyle w:val="StyleUnderline"/>
        </w:rPr>
        <w:t xml:space="preserve">Cartels affect </w:t>
      </w:r>
      <w:r w:rsidRPr="0074462A">
        <w:rPr>
          <w:rStyle w:val="Emphasis"/>
        </w:rPr>
        <w:t>important markets</w:t>
      </w:r>
      <w:r w:rsidRPr="0074462A">
        <w:rPr>
          <w:rStyle w:val="StyleUnderline"/>
        </w:rPr>
        <w:t xml:space="preserve"> with </w:t>
      </w:r>
      <w:r w:rsidRPr="0074462A">
        <w:rPr>
          <w:rStyle w:val="Emphasis"/>
        </w:rPr>
        <w:t>large</w:t>
      </w:r>
      <w:r w:rsidRPr="0074462A">
        <w:rPr>
          <w:rStyle w:val="StyleUnderline"/>
        </w:rPr>
        <w:t xml:space="preserve"> market </w:t>
      </w:r>
      <w:r w:rsidRPr="0074462A">
        <w:rPr>
          <w:rStyle w:val="Emphasis"/>
        </w:rPr>
        <w:t>players</w:t>
      </w:r>
      <w:r w:rsidRPr="002666D8">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w:t>
      </w:r>
      <w:proofErr w:type="spellStart"/>
      <w:r w:rsidRPr="002666D8">
        <w:rPr>
          <w:sz w:val="16"/>
        </w:rPr>
        <w:t>Ivaldi</w:t>
      </w:r>
      <w:proofErr w:type="spellEnd"/>
      <w:r w:rsidRPr="002666D8">
        <w:rPr>
          <w:sz w:val="16"/>
        </w:rPr>
        <w:t xml:space="preserve">, Julien, Rey, Seabright, &amp; </w:t>
      </w:r>
      <w:proofErr w:type="spellStart"/>
      <w:r w:rsidRPr="002666D8">
        <w:rPr>
          <w:sz w:val="16"/>
        </w:rPr>
        <w:t>Tirole</w:t>
      </w:r>
      <w:proofErr w:type="spellEnd"/>
      <w:r w:rsidRPr="002666D8">
        <w:rPr>
          <w:sz w:val="16"/>
        </w:rPr>
        <w:t>, 2003).23 Based on newly available information, 89 of the firms that formed cartels in LAC had total revenues of USD 81 billion in 2019, equivalent to what would constitute the 8th largest GDP in LAC.24</w:t>
      </w:r>
    </w:p>
    <w:p w14:paraId="019CA412" w14:textId="77777777" w:rsidR="00DA1076" w:rsidRPr="00AF54EA" w:rsidRDefault="00DA1076" w:rsidP="00DA1076">
      <w:pPr>
        <w:rPr>
          <w:sz w:val="16"/>
        </w:rPr>
      </w:pPr>
      <w:r w:rsidRPr="00AF54EA">
        <w:rPr>
          <w:sz w:val="16"/>
        </w:rPr>
        <w:t xml:space="preserve">The </w:t>
      </w:r>
      <w:r w:rsidRPr="00417B1C">
        <w:rPr>
          <w:rStyle w:val="StyleUnderline"/>
          <w:highlight w:val="yellow"/>
        </w:rPr>
        <w:t>cartel activity</w:t>
      </w:r>
      <w:r w:rsidRPr="00AF54EA">
        <w:rPr>
          <w:sz w:val="16"/>
        </w:rPr>
        <w:t xml:space="preserve"> revealed so far </w:t>
      </w:r>
      <w:r w:rsidRPr="00417B1C">
        <w:rPr>
          <w:rStyle w:val="StyleUnderline"/>
          <w:highlight w:val="yellow"/>
        </w:rPr>
        <w:t xml:space="preserve">affects a </w:t>
      </w:r>
      <w:r w:rsidRPr="00417B1C">
        <w:rPr>
          <w:rStyle w:val="Emphasis"/>
          <w:highlight w:val="yellow"/>
        </w:rPr>
        <w:t>significant share</w:t>
      </w:r>
      <w:r w:rsidRPr="00AF54EA">
        <w:rPr>
          <w:sz w:val="16"/>
          <w:highlight w:val="yellow"/>
        </w:rPr>
        <w:t xml:space="preserve"> </w:t>
      </w:r>
      <w:r w:rsidRPr="00417B1C">
        <w:rPr>
          <w:rStyle w:val="StyleUnderline"/>
          <w:highlight w:val="yellow"/>
        </w:rPr>
        <w:t xml:space="preserve">of the </w:t>
      </w:r>
      <w:r w:rsidRPr="00417B1C">
        <w:rPr>
          <w:rStyle w:val="Emphasis"/>
          <w:highlight w:val="yellow"/>
        </w:rPr>
        <w:t>economy</w:t>
      </w:r>
      <w:r w:rsidRPr="00AF54EA">
        <w:rPr>
          <w:sz w:val="16"/>
        </w:rPr>
        <w:t xml:space="preserve">. Evidence based on a selected number of cartels in developing economies between 1995 and 2013 shows that </w:t>
      </w:r>
      <w:r w:rsidRPr="006C26FB">
        <w:rPr>
          <w:rStyle w:val="StyleUnderline"/>
        </w:rPr>
        <w:t>affected sales of cartel members related to GDP</w:t>
      </w:r>
      <w:r w:rsidRPr="00AF54EA">
        <w:rPr>
          <w:sz w:val="16"/>
        </w:rPr>
        <w:t xml:space="preserve"> at a given point in time </w:t>
      </w:r>
      <w:r w:rsidRPr="006C26FB">
        <w:rPr>
          <w:rStyle w:val="StyleUnderline"/>
        </w:rPr>
        <w:t>reaches up to 6.4 percent</w:t>
      </w:r>
      <w:r w:rsidRPr="00AF54EA">
        <w:rPr>
          <w:sz w:val="16"/>
        </w:rPr>
        <w:t>. As much as 3.4-</w:t>
      </w:r>
      <w:r w:rsidRPr="002666D8">
        <w:rPr>
          <w:rStyle w:val="Emphasis"/>
        </w:rPr>
        <w:t>8.4 percent</w:t>
      </w:r>
      <w:r w:rsidRPr="0074462A">
        <w:rPr>
          <w:rStyle w:val="StyleUnderline"/>
        </w:rPr>
        <w:t xml:space="preserve"> of</w:t>
      </w:r>
      <w:r w:rsidRPr="00AF54EA">
        <w:rPr>
          <w:sz w:val="16"/>
        </w:rPr>
        <w:t xml:space="preserve"> </w:t>
      </w:r>
      <w:r w:rsidRPr="0074462A">
        <w:rPr>
          <w:rStyle w:val="StyleUnderline"/>
        </w:rPr>
        <w:t>imports in</w:t>
      </w:r>
      <w:r w:rsidRPr="00AF54EA">
        <w:rPr>
          <w:strike/>
          <w:sz w:val="16"/>
        </w:rPr>
        <w:t xml:space="preserve"> developing </w:t>
      </w:r>
      <w:r>
        <w:rPr>
          <w:rStyle w:val="Emphasis"/>
        </w:rPr>
        <w:t xml:space="preserve">[Global South] </w:t>
      </w:r>
      <w:r w:rsidRPr="0074462A">
        <w:rPr>
          <w:rStyle w:val="Emphasis"/>
        </w:rPr>
        <w:t>countries</w:t>
      </w:r>
      <w:r w:rsidRPr="0074462A">
        <w:rPr>
          <w:rStyle w:val="StyleUnderline"/>
        </w:rPr>
        <w:t xml:space="preserve"> may be </w:t>
      </w:r>
      <w:r w:rsidRPr="0074462A">
        <w:rPr>
          <w:rStyle w:val="Emphasis"/>
        </w:rPr>
        <w:t>affected</w:t>
      </w:r>
      <w:r w:rsidRPr="0074462A">
        <w:rPr>
          <w:rStyle w:val="StyleUnderline"/>
        </w:rPr>
        <w:t xml:space="preserve"> by </w:t>
      </w:r>
      <w:r w:rsidRPr="0074462A">
        <w:rPr>
          <w:rStyle w:val="Emphasis"/>
        </w:rPr>
        <w:t>cartel agreements</w:t>
      </w:r>
      <w:r w:rsidRPr="00AF54EA">
        <w:rPr>
          <w:sz w:val="16"/>
        </w:rPr>
        <w:t xml:space="preserve"> (</w:t>
      </w:r>
      <w:proofErr w:type="spellStart"/>
      <w:r w:rsidRPr="00AF54EA">
        <w:rPr>
          <w:sz w:val="16"/>
        </w:rPr>
        <w:t>Levenstein</w:t>
      </w:r>
      <w:proofErr w:type="spellEnd"/>
      <w:r w:rsidRPr="00AF54EA">
        <w:rPr>
          <w:sz w:val="16"/>
        </w:rPr>
        <w:t xml:space="preserve">, </w:t>
      </w:r>
      <w:proofErr w:type="spellStart"/>
      <w:r w:rsidRPr="00AF54EA">
        <w:rPr>
          <w:sz w:val="16"/>
        </w:rPr>
        <w:t>Suslow</w:t>
      </w:r>
      <w:proofErr w:type="spellEnd"/>
      <w:r w:rsidRPr="00AF54EA">
        <w:rPr>
          <w:sz w:val="16"/>
        </w:rPr>
        <w:t xml:space="preserve">, &amp; Oswald, 2003). New evidence for LAC now reveals that the Competition Watchdog in </w:t>
      </w:r>
      <w:r w:rsidRPr="006F4E5F">
        <w:rPr>
          <w:sz w:val="16"/>
        </w:rPr>
        <w:t xml:space="preserve">El Salvador, even with limited cartel enforcement trajectory, has detected 7 cartels that affected sales in the amount to 0.4 to 0.8 percent of GDP between 2006 and 2011. </w:t>
      </w:r>
      <w:r w:rsidRPr="006F4E5F">
        <w:rPr>
          <w:rStyle w:val="StyleUnderline"/>
        </w:rPr>
        <w:t>This does not e</w:t>
      </w:r>
      <w:r w:rsidRPr="0074462A">
        <w:rPr>
          <w:rStyle w:val="StyleUnderline"/>
        </w:rPr>
        <w:t xml:space="preserve">ven </w:t>
      </w:r>
      <w:proofErr w:type="gramStart"/>
      <w:r w:rsidRPr="00417B1C">
        <w:rPr>
          <w:rStyle w:val="StyleUnderline"/>
          <w:highlight w:val="yellow"/>
        </w:rPr>
        <w:t>take into account</w:t>
      </w:r>
      <w:proofErr w:type="gramEnd"/>
      <w:r w:rsidRPr="00AF54EA">
        <w:rPr>
          <w:sz w:val="16"/>
        </w:rPr>
        <w:t xml:space="preserve"> that </w:t>
      </w:r>
      <w:r w:rsidRPr="0074462A">
        <w:rPr>
          <w:rStyle w:val="StyleUnderline"/>
        </w:rPr>
        <w:t xml:space="preserve">some of the </w:t>
      </w:r>
      <w:r w:rsidRPr="00417B1C">
        <w:rPr>
          <w:rStyle w:val="StyleUnderline"/>
          <w:highlight w:val="yellow"/>
        </w:rPr>
        <w:t>cartel agreements</w:t>
      </w:r>
      <w:r w:rsidRPr="0074462A">
        <w:rPr>
          <w:rStyle w:val="StyleUnderline"/>
        </w:rPr>
        <w:t xml:space="preserve"> occurred </w:t>
      </w:r>
      <w:r w:rsidRPr="00417B1C">
        <w:rPr>
          <w:rStyle w:val="StyleUnderline"/>
          <w:highlight w:val="yellow"/>
        </w:rPr>
        <w:t xml:space="preserve">at the </w:t>
      </w:r>
      <w:r w:rsidRPr="00417B1C">
        <w:rPr>
          <w:rStyle w:val="Emphasis"/>
          <w:highlight w:val="yellow"/>
        </w:rPr>
        <w:t>upstream level</w:t>
      </w:r>
      <w:r w:rsidRPr="00AF54EA">
        <w:rPr>
          <w:sz w:val="16"/>
        </w:rPr>
        <w:t xml:space="preserve"> </w:t>
      </w:r>
      <w:r w:rsidRPr="0074462A">
        <w:rPr>
          <w:rStyle w:val="StyleUnderline"/>
        </w:rPr>
        <w:t>and may have also affected</w:t>
      </w:r>
      <w:r w:rsidRPr="00AF54EA">
        <w:rPr>
          <w:sz w:val="16"/>
        </w:rPr>
        <w:t xml:space="preserve"> the </w:t>
      </w:r>
      <w:r w:rsidRPr="0074462A">
        <w:rPr>
          <w:rStyle w:val="StyleUnderline"/>
        </w:rPr>
        <w:t>downstream industries</w:t>
      </w:r>
      <w:r w:rsidRPr="00AF54EA">
        <w:rPr>
          <w:sz w:val="16"/>
        </w:rPr>
        <w:t xml:space="preserve"> (such as in the case of wheat and bread).</w:t>
      </w:r>
    </w:p>
    <w:p w14:paraId="714EFCB6" w14:textId="77777777" w:rsidR="00DA1076" w:rsidRPr="002666D8" w:rsidRDefault="00DA1076" w:rsidP="00DA1076">
      <w:pPr>
        <w:rPr>
          <w:sz w:val="16"/>
        </w:rPr>
      </w:pPr>
      <w:r w:rsidRPr="0074462A">
        <w:rPr>
          <w:rStyle w:val="StyleUnderline"/>
        </w:rPr>
        <w:t xml:space="preserve">The </w:t>
      </w:r>
      <w:r w:rsidRPr="00417B1C">
        <w:rPr>
          <w:rStyle w:val="Emphasis"/>
          <w:highlight w:val="yellow"/>
        </w:rPr>
        <w:t>true pervasiveness</w:t>
      </w:r>
      <w:r w:rsidRPr="00417B1C">
        <w:rPr>
          <w:rStyle w:val="StyleUnderline"/>
          <w:highlight w:val="yellow"/>
        </w:rPr>
        <w:t xml:space="preserve"> of economic</w:t>
      </w:r>
      <w:r w:rsidRPr="0074462A">
        <w:rPr>
          <w:rStyle w:val="StyleUnderline"/>
        </w:rPr>
        <w:t xml:space="preserve"> cartel </w:t>
      </w:r>
      <w:r w:rsidRPr="00417B1C">
        <w:rPr>
          <w:rStyle w:val="StyleUnderline"/>
          <w:highlight w:val="yellow"/>
        </w:rPr>
        <w:t xml:space="preserve">activity is at least </w:t>
      </w:r>
      <w:r w:rsidRPr="00417B1C">
        <w:rPr>
          <w:rStyle w:val="Emphasis"/>
          <w:highlight w:val="yellow"/>
        </w:rPr>
        <w:t>tenfold</w:t>
      </w:r>
      <w:r w:rsidRPr="002666D8">
        <w:rPr>
          <w:sz w:val="16"/>
        </w:rPr>
        <w:t xml:space="preserve">. While over 300 cartels have been detected and dismantled by respective authorities in LAC, studies from advanced economies show that </w:t>
      </w:r>
      <w:r w:rsidRPr="002666D8">
        <w:rPr>
          <w:rStyle w:val="StyleUnderline"/>
        </w:rPr>
        <w:t xml:space="preserve">even </w:t>
      </w:r>
      <w:r w:rsidRPr="002666D8">
        <w:rPr>
          <w:rStyle w:val="Emphasis"/>
        </w:rPr>
        <w:t>mature</w:t>
      </w:r>
      <w:r w:rsidRPr="0074462A">
        <w:rPr>
          <w:rStyle w:val="StyleUnderline"/>
        </w:rPr>
        <w:t xml:space="preserve"> competition </w:t>
      </w:r>
      <w:r w:rsidRPr="0074462A">
        <w:rPr>
          <w:rStyle w:val="Emphasis"/>
        </w:rPr>
        <w:t>authorities</w:t>
      </w:r>
      <w:r w:rsidRPr="002666D8">
        <w:rPr>
          <w:sz w:val="16"/>
        </w:rPr>
        <w:t xml:space="preserve"> only </w:t>
      </w:r>
      <w:r w:rsidRPr="0074462A">
        <w:rPr>
          <w:rStyle w:val="StyleUnderline"/>
        </w:rPr>
        <w:t xml:space="preserve">detect between </w:t>
      </w:r>
      <w:r w:rsidRPr="0074462A">
        <w:rPr>
          <w:rStyle w:val="Emphasis"/>
        </w:rPr>
        <w:t>10</w:t>
      </w:r>
      <w:r w:rsidRPr="0074462A">
        <w:rPr>
          <w:rStyle w:val="StyleUnderline"/>
        </w:rPr>
        <w:t xml:space="preserve"> and </w:t>
      </w:r>
      <w:r w:rsidRPr="0074462A">
        <w:rPr>
          <w:rStyle w:val="Emphasis"/>
        </w:rPr>
        <w:t>20 percent</w:t>
      </w:r>
      <w:r w:rsidRPr="0074462A">
        <w:rPr>
          <w:rStyle w:val="StyleUnderline"/>
        </w:rPr>
        <w:t xml:space="preserve"> of cartel activity</w:t>
      </w:r>
      <w:r w:rsidRPr="002666D8">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7E41B878" w14:textId="77777777" w:rsidR="00DA1076" w:rsidRPr="002666D8" w:rsidRDefault="00DA1076" w:rsidP="00DA1076">
      <w:pPr>
        <w:rPr>
          <w:sz w:val="16"/>
        </w:rPr>
      </w:pPr>
      <w:r w:rsidRPr="00417B1C">
        <w:rPr>
          <w:rStyle w:val="StyleUnderline"/>
          <w:highlight w:val="yellow"/>
        </w:rPr>
        <w:t>Detection rates</w:t>
      </w:r>
      <w:r w:rsidRPr="0074462A">
        <w:rPr>
          <w:rStyle w:val="StyleUnderline"/>
        </w:rPr>
        <w:t xml:space="preserve"> of cartel </w:t>
      </w:r>
      <w:r w:rsidRPr="002666D8">
        <w:rPr>
          <w:rStyle w:val="StyleUnderline"/>
        </w:rPr>
        <w:t xml:space="preserve">activity </w:t>
      </w:r>
      <w:r w:rsidRPr="00417B1C">
        <w:rPr>
          <w:rStyle w:val="StyleUnderline"/>
          <w:highlight w:val="yellow"/>
        </w:rPr>
        <w:t xml:space="preserve">in </w:t>
      </w:r>
      <w:r w:rsidRPr="00417B1C">
        <w:rPr>
          <w:rStyle w:val="Emphasis"/>
          <w:highlight w:val="yellow"/>
        </w:rPr>
        <w:t>LAC</w:t>
      </w:r>
      <w:r w:rsidRPr="00417B1C">
        <w:rPr>
          <w:rStyle w:val="StyleUnderline"/>
          <w:highlight w:val="yellow"/>
        </w:rPr>
        <w:t xml:space="preserve"> may be</w:t>
      </w:r>
      <w:r w:rsidRPr="006C26FB">
        <w:rPr>
          <w:rStyle w:val="StyleUnderline"/>
        </w:rPr>
        <w:t xml:space="preserve"> </w:t>
      </w:r>
      <w:r w:rsidRPr="006C26FB">
        <w:rPr>
          <w:rStyle w:val="Emphasis"/>
        </w:rPr>
        <w:t xml:space="preserve">particularly </w:t>
      </w:r>
      <w:r w:rsidRPr="00417B1C">
        <w:rPr>
          <w:rStyle w:val="Emphasis"/>
          <w:highlight w:val="yellow"/>
        </w:rPr>
        <w:t>low</w:t>
      </w:r>
      <w:r w:rsidRPr="002666D8">
        <w:rPr>
          <w:sz w:val="16"/>
        </w:rPr>
        <w:t xml:space="preserve"> </w:t>
      </w:r>
      <w:r w:rsidRPr="0074462A">
        <w:rPr>
          <w:rStyle w:val="StyleUnderline"/>
        </w:rPr>
        <w:t>in some sectors</w:t>
      </w:r>
      <w:r w:rsidRPr="002666D8">
        <w:rPr>
          <w:sz w:val="16"/>
        </w:rPr>
        <w:t xml:space="preserve">, </w:t>
      </w:r>
      <w:r w:rsidRPr="0074462A">
        <w:rPr>
          <w:rStyle w:val="StyleUnderline"/>
        </w:rPr>
        <w:t xml:space="preserve">such as the </w:t>
      </w:r>
      <w:r w:rsidRPr="0074462A">
        <w:rPr>
          <w:rStyle w:val="Emphasis"/>
        </w:rPr>
        <w:t>financial sector</w:t>
      </w:r>
      <w:r w:rsidRPr="002666D8">
        <w:rPr>
          <w:sz w:val="16"/>
        </w:rPr>
        <w:t xml:space="preserve">.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w:t>
      </w:r>
      <w:proofErr w:type="gramStart"/>
      <w:r w:rsidRPr="002666D8">
        <w:rPr>
          <w:sz w:val="16"/>
        </w:rPr>
        <w:t>entered into</w:t>
      </w:r>
      <w:proofErr w:type="gramEnd"/>
      <w:r w:rsidRPr="002666D8">
        <w:rPr>
          <w:sz w:val="16"/>
        </w:rPr>
        <w:t xml:space="preserve"> commitments with the competition authority to end an investigation regarding an agreement among banks to fix interchange fees.2</w:t>
      </w:r>
    </w:p>
    <w:p w14:paraId="3A4EBD9E" w14:textId="77777777" w:rsidR="00DA1076" w:rsidRPr="002666D8" w:rsidRDefault="00DA1076" w:rsidP="00DA1076">
      <w:pPr>
        <w:rPr>
          <w:sz w:val="16"/>
          <w:szCs w:val="16"/>
        </w:rPr>
      </w:pPr>
      <w:r w:rsidRPr="002666D8">
        <w:rPr>
          <w:sz w:val="16"/>
          <w:szCs w:val="16"/>
        </w:rPr>
        <w:t>Cartels hurt the poor, stifle growth and limit policy effectiveness</w:t>
      </w:r>
    </w:p>
    <w:p w14:paraId="79CD3122" w14:textId="77777777" w:rsidR="00DA1076" w:rsidRPr="002666D8" w:rsidRDefault="00DA1076" w:rsidP="00DA1076">
      <w:pPr>
        <w:rPr>
          <w:sz w:val="16"/>
        </w:rPr>
      </w:pPr>
      <w:r w:rsidRPr="0074462A">
        <w:rPr>
          <w:rStyle w:val="StyleUnderline"/>
        </w:rPr>
        <w:t>Cartels are</w:t>
      </w:r>
      <w:r w:rsidRPr="002666D8">
        <w:rPr>
          <w:sz w:val="16"/>
        </w:rPr>
        <w:t xml:space="preserve"> particularly </w:t>
      </w:r>
      <w:r w:rsidRPr="0074462A">
        <w:rPr>
          <w:rStyle w:val="Emphasis"/>
        </w:rPr>
        <w:t>harmful</w:t>
      </w:r>
      <w:r w:rsidRPr="002666D8">
        <w:rPr>
          <w:sz w:val="16"/>
        </w:rPr>
        <w:t xml:space="preserve"> </w:t>
      </w:r>
      <w:r w:rsidRPr="0074462A">
        <w:rPr>
          <w:rStyle w:val="StyleUnderline"/>
        </w:rPr>
        <w:t xml:space="preserve">for economic development </w:t>
      </w:r>
      <w:r w:rsidRPr="006C26FB">
        <w:rPr>
          <w:rStyle w:val="StyleUnderline"/>
        </w:rPr>
        <w:t>objectives</w:t>
      </w:r>
      <w:r w:rsidRPr="006C26FB">
        <w:rPr>
          <w:sz w:val="16"/>
        </w:rPr>
        <w:t xml:space="preserve">: </w:t>
      </w:r>
      <w:r w:rsidRPr="006C26FB">
        <w:rPr>
          <w:rStyle w:val="StyleUnderline"/>
        </w:rPr>
        <w:t>By eliminating competition</w:t>
      </w:r>
      <w:r w:rsidRPr="006C26FB">
        <w:rPr>
          <w:sz w:val="16"/>
        </w:rPr>
        <w:t xml:space="preserve"> among firms, </w:t>
      </w:r>
      <w:r w:rsidRPr="006C26FB">
        <w:rPr>
          <w:rStyle w:val="StyleUnderline"/>
        </w:rPr>
        <w:t xml:space="preserve">they </w:t>
      </w:r>
      <w:r w:rsidRPr="006C26FB">
        <w:rPr>
          <w:rStyle w:val="Emphasis"/>
        </w:rPr>
        <w:t>lose incentives</w:t>
      </w:r>
      <w:r w:rsidRPr="006C26FB">
        <w:rPr>
          <w:rStyle w:val="StyleUnderline"/>
        </w:rPr>
        <w:t xml:space="preserve"> to </w:t>
      </w:r>
      <w:r w:rsidRPr="006C26FB">
        <w:rPr>
          <w:rStyle w:val="Emphasis"/>
        </w:rPr>
        <w:t>innovate</w:t>
      </w:r>
      <w:r w:rsidRPr="006C26FB">
        <w:rPr>
          <w:sz w:val="16"/>
        </w:rPr>
        <w:t xml:space="preserve">, </w:t>
      </w:r>
      <w:r w:rsidRPr="006C26FB">
        <w:rPr>
          <w:rStyle w:val="StyleUnderline"/>
        </w:rPr>
        <w:t>and</w:t>
      </w:r>
      <w:r w:rsidRPr="0074462A">
        <w:rPr>
          <w:rStyle w:val="StyleUnderline"/>
        </w:rPr>
        <w:t xml:space="preserve"> charge </w:t>
      </w:r>
      <w:r w:rsidRPr="0074462A">
        <w:rPr>
          <w:rStyle w:val="Emphasis"/>
        </w:rPr>
        <w:t>higher prices</w:t>
      </w:r>
      <w:r w:rsidRPr="002666D8">
        <w:rPr>
          <w:sz w:val="16"/>
        </w:rPr>
        <w:t xml:space="preserve">. </w:t>
      </w:r>
      <w:r w:rsidRPr="0074462A">
        <w:rPr>
          <w:rStyle w:val="StyleUnderline"/>
        </w:rPr>
        <w:t>These</w:t>
      </w:r>
      <w:r w:rsidRPr="002666D8">
        <w:rPr>
          <w:sz w:val="16"/>
        </w:rPr>
        <w:t xml:space="preserve"> consequences </w:t>
      </w:r>
      <w:r w:rsidRPr="0074462A">
        <w:rPr>
          <w:rStyle w:val="StyleUnderline"/>
        </w:rPr>
        <w:t xml:space="preserve">disproportionately and directly affect the </w:t>
      </w:r>
      <w:r w:rsidRPr="0074462A">
        <w:rPr>
          <w:rStyle w:val="Emphasis"/>
        </w:rPr>
        <w:t>poorest households</w:t>
      </w:r>
      <w:r w:rsidRPr="002666D8">
        <w:rPr>
          <w:sz w:val="16"/>
        </w:rPr>
        <w:t xml:space="preserve">. </w:t>
      </w:r>
      <w:r w:rsidRPr="00417B1C">
        <w:rPr>
          <w:rStyle w:val="StyleUnderline"/>
          <w:highlight w:val="yellow"/>
        </w:rPr>
        <w:t xml:space="preserve">Cartels limit </w:t>
      </w:r>
      <w:r w:rsidRPr="00417B1C">
        <w:rPr>
          <w:rStyle w:val="Emphasis"/>
          <w:highlight w:val="yellow"/>
        </w:rPr>
        <w:t>growth</w:t>
      </w:r>
      <w:r w:rsidRPr="00417B1C">
        <w:rPr>
          <w:sz w:val="16"/>
          <w:highlight w:val="yellow"/>
        </w:rPr>
        <w:t xml:space="preserve"> </w:t>
      </w:r>
      <w:r w:rsidRPr="00417B1C">
        <w:rPr>
          <w:rStyle w:val="StyleUnderline"/>
          <w:highlight w:val="yellow"/>
        </w:rPr>
        <w:t xml:space="preserve">by affecting </w:t>
      </w:r>
      <w:r w:rsidRPr="00417B1C">
        <w:rPr>
          <w:rStyle w:val="Emphasis"/>
          <w:highlight w:val="yellow"/>
        </w:rPr>
        <w:t>productivity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competitiveness</w:t>
      </w:r>
      <w:r w:rsidRPr="002666D8">
        <w:rPr>
          <w:sz w:val="16"/>
        </w:rPr>
        <w:t xml:space="preserve">. Finally, </w:t>
      </w:r>
      <w:r w:rsidRPr="0074462A">
        <w:rPr>
          <w:rStyle w:val="StyleUnderline"/>
        </w:rPr>
        <w:t xml:space="preserve">cartels </w:t>
      </w:r>
      <w:r w:rsidRPr="002666D8">
        <w:rPr>
          <w:rStyle w:val="StyleUnderline"/>
        </w:rPr>
        <w:t>undermine</w:t>
      </w:r>
      <w:r w:rsidRPr="002666D8">
        <w:rPr>
          <w:sz w:val="16"/>
        </w:rPr>
        <w:t xml:space="preserve"> effectiveness of </w:t>
      </w:r>
      <w:r w:rsidRPr="0074462A">
        <w:rPr>
          <w:rStyle w:val="StyleUnderline"/>
        </w:rPr>
        <w:t>public policies</w:t>
      </w:r>
      <w:r w:rsidRPr="002666D8">
        <w:rPr>
          <w:sz w:val="16"/>
        </w:rPr>
        <w:t xml:space="preserve">. </w:t>
      </w:r>
      <w:r w:rsidRPr="00417B1C">
        <w:rPr>
          <w:rStyle w:val="StyleUnderline"/>
          <w:highlight w:val="yellow"/>
        </w:rPr>
        <w:t xml:space="preserve">Benefits of </w:t>
      </w:r>
      <w:r w:rsidRPr="00417B1C">
        <w:rPr>
          <w:rStyle w:val="Emphasis"/>
          <w:highlight w:val="yellow"/>
        </w:rPr>
        <w:t>trade liberalization</w:t>
      </w:r>
      <w:r w:rsidRPr="00417B1C">
        <w:rPr>
          <w:sz w:val="16"/>
          <w:highlight w:val="yellow"/>
        </w:rPr>
        <w:t xml:space="preserve"> </w:t>
      </w:r>
      <w:r w:rsidRPr="00417B1C">
        <w:rPr>
          <w:rStyle w:val="StyleUnderline"/>
          <w:highlight w:val="yellow"/>
        </w:rPr>
        <w:t xml:space="preserve">do not </w:t>
      </w:r>
      <w:r w:rsidRPr="00417B1C">
        <w:rPr>
          <w:rStyle w:val="Emphasis"/>
          <w:highlight w:val="yellow"/>
        </w:rPr>
        <w:t>materialize</w:t>
      </w:r>
      <w:r w:rsidRPr="002666D8">
        <w:rPr>
          <w:sz w:val="16"/>
        </w:rPr>
        <w:t xml:space="preserve"> </w:t>
      </w:r>
      <w:r w:rsidRPr="0074462A">
        <w:rPr>
          <w:rStyle w:val="StyleUnderline"/>
        </w:rPr>
        <w:t>when firms collude across borders</w:t>
      </w:r>
      <w:r w:rsidRPr="002666D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4FE2E448" w14:textId="77777777" w:rsidR="00DA1076" w:rsidRPr="002666D8" w:rsidRDefault="00DA1076" w:rsidP="00DA1076">
      <w:pPr>
        <w:rPr>
          <w:sz w:val="16"/>
        </w:rPr>
      </w:pPr>
      <w:r w:rsidRPr="002666D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417B1C">
        <w:rPr>
          <w:rStyle w:val="Emphasis"/>
          <w:highlight w:val="yellow"/>
        </w:rPr>
        <w:t>public resources</w:t>
      </w:r>
      <w:r w:rsidRPr="0074462A">
        <w:rPr>
          <w:rStyle w:val="StyleUnderline"/>
        </w:rPr>
        <w:t xml:space="preserve"> spent </w:t>
      </w:r>
      <w:r w:rsidRPr="00417B1C">
        <w:rPr>
          <w:rStyle w:val="StyleUnderline"/>
          <w:highlight w:val="yellow"/>
        </w:rPr>
        <w:t xml:space="preserve">on </w:t>
      </w:r>
      <w:r w:rsidRPr="00417B1C">
        <w:rPr>
          <w:rStyle w:val="Emphasis"/>
          <w:highlight w:val="yellow"/>
        </w:rPr>
        <w:t>cartel enforcement</w:t>
      </w:r>
      <w:r w:rsidRPr="00417B1C">
        <w:rPr>
          <w:rStyle w:val="StyleUnderline"/>
          <w:highlight w:val="yellow"/>
        </w:rPr>
        <w:t xml:space="preserve"> would be </w:t>
      </w:r>
      <w:r w:rsidRPr="00417B1C">
        <w:rPr>
          <w:rStyle w:val="Emphasis"/>
          <w:sz w:val="26"/>
          <w:szCs w:val="26"/>
          <w:highlight w:val="yellow"/>
        </w:rPr>
        <w:t>38 times more effective</w:t>
      </w:r>
      <w:r w:rsidRPr="00417B1C">
        <w:rPr>
          <w:sz w:val="16"/>
          <w:highlight w:val="yellow"/>
        </w:rPr>
        <w:t xml:space="preserve"> </w:t>
      </w:r>
      <w:r w:rsidRPr="00417B1C">
        <w:rPr>
          <w:rStyle w:val="StyleUnderline"/>
          <w:highlight w:val="yellow"/>
        </w:rPr>
        <w:t xml:space="preserve">in tackling </w:t>
      </w:r>
      <w:r w:rsidRPr="00417B1C">
        <w:rPr>
          <w:rStyle w:val="Emphasis"/>
          <w:highlight w:val="yellow"/>
        </w:rPr>
        <w:t>poverty</w:t>
      </w:r>
      <w:r w:rsidRPr="002666D8">
        <w:rPr>
          <w:sz w:val="16"/>
        </w:rPr>
        <w:t xml:space="preserve"> </w:t>
      </w:r>
      <w:r w:rsidRPr="0074462A">
        <w:rPr>
          <w:rStyle w:val="StyleUnderline"/>
        </w:rPr>
        <w:t>tha</w:t>
      </w:r>
      <w:r w:rsidRPr="006C26FB">
        <w:rPr>
          <w:rStyle w:val="StyleUnderline"/>
        </w:rPr>
        <w:t xml:space="preserve">n </w:t>
      </w:r>
      <w:r w:rsidRPr="006C26FB">
        <w:rPr>
          <w:rStyle w:val="Emphasis"/>
        </w:rPr>
        <w:t>cash</w:t>
      </w:r>
      <w:r w:rsidRPr="0074462A">
        <w:rPr>
          <w:rStyle w:val="Emphasis"/>
        </w:rPr>
        <w:t xml:space="preserve"> transfers</w:t>
      </w:r>
      <w:r w:rsidRPr="002666D8">
        <w:rPr>
          <w:sz w:val="16"/>
        </w:rPr>
        <w:t>, when considering that part of the cash transferred to eligible household is spent on overcharges for basic food items (</w:t>
      </w:r>
      <w:proofErr w:type="spellStart"/>
      <w:r w:rsidRPr="002666D8">
        <w:rPr>
          <w:sz w:val="16"/>
        </w:rPr>
        <w:t>Purfield</w:t>
      </w:r>
      <w:proofErr w:type="spellEnd"/>
      <w:r w:rsidRPr="002666D8">
        <w:rPr>
          <w:sz w:val="16"/>
        </w:rPr>
        <w:t>, et al., 2016).</w:t>
      </w:r>
    </w:p>
    <w:p w14:paraId="4E5C6C9B" w14:textId="77777777" w:rsidR="00DA1076" w:rsidRPr="002666D8" w:rsidRDefault="00DA1076" w:rsidP="00DA1076">
      <w:pPr>
        <w:rPr>
          <w:sz w:val="16"/>
        </w:rPr>
      </w:pPr>
      <w:r w:rsidRPr="006C26FB">
        <w:rPr>
          <w:rStyle w:val="StyleUnderline"/>
        </w:rPr>
        <w:t>Collusive agreements lower economic growth</w:t>
      </w:r>
      <w:r w:rsidRPr="006C26FB">
        <w:rPr>
          <w:sz w:val="16"/>
        </w:rPr>
        <w:t xml:space="preserve"> prospects</w:t>
      </w:r>
      <w:r w:rsidRPr="002666D8">
        <w:rPr>
          <w:sz w:val="16"/>
        </w:rPr>
        <w:t xml:space="preserve"> </w:t>
      </w:r>
      <w:r w:rsidRPr="0074462A">
        <w:rPr>
          <w:rStyle w:val="StyleUnderline"/>
        </w:rPr>
        <w:t xml:space="preserve">by depressing </w:t>
      </w:r>
      <w:r w:rsidRPr="0074462A">
        <w:rPr>
          <w:rStyle w:val="Emphasis"/>
        </w:rPr>
        <w:t>productivity growth</w:t>
      </w:r>
      <w:r w:rsidRPr="002666D8">
        <w:rPr>
          <w:sz w:val="16"/>
        </w:rPr>
        <w:t xml:space="preserve"> </w:t>
      </w:r>
      <w:r w:rsidRPr="0074462A">
        <w:rPr>
          <w:rStyle w:val="StyleUnderline"/>
        </w:rPr>
        <w:t>and</w:t>
      </w:r>
      <w:r w:rsidRPr="002666D8">
        <w:rPr>
          <w:sz w:val="16"/>
        </w:rPr>
        <w:t xml:space="preserve"> reducing </w:t>
      </w:r>
      <w:r w:rsidRPr="0074462A">
        <w:rPr>
          <w:rStyle w:val="Emphasis"/>
        </w:rPr>
        <w:t>competitiveness</w:t>
      </w:r>
      <w:r w:rsidRPr="002666D8">
        <w:rPr>
          <w:sz w:val="16"/>
        </w:rPr>
        <w:t xml:space="preserve">. First, agreements among competitors to limit competition affect productivity. The introduction of anti-cartel policy is related to higher labor productivity growth in </w:t>
      </w:r>
      <w:r w:rsidRPr="0074462A">
        <w:rPr>
          <w:rStyle w:val="StyleUnderline"/>
        </w:rPr>
        <w:t>industries</w:t>
      </w:r>
      <w:r w:rsidRPr="002666D8">
        <w:rPr>
          <w:sz w:val="16"/>
        </w:rPr>
        <w:t xml:space="preserve"> affected by collusive behavior, which otherwise </w:t>
      </w:r>
      <w:r w:rsidRPr="0074462A">
        <w:rPr>
          <w:rStyle w:val="StyleUnderline"/>
        </w:rPr>
        <w:t xml:space="preserve">record a 20 to 30 p.p. </w:t>
      </w:r>
      <w:r w:rsidRPr="0074462A">
        <w:rPr>
          <w:rStyle w:val="Emphasis"/>
        </w:rPr>
        <w:t>lower</w:t>
      </w:r>
      <w:r w:rsidRPr="0074462A">
        <w:rPr>
          <w:rStyle w:val="StyleUnderline"/>
        </w:rPr>
        <w:t xml:space="preserve"> labor </w:t>
      </w:r>
      <w:r w:rsidRPr="0074462A">
        <w:rPr>
          <w:rStyle w:val="Emphasis"/>
        </w:rPr>
        <w:t>productivity</w:t>
      </w:r>
      <w:r w:rsidRPr="0074462A">
        <w:rPr>
          <w:rStyle w:val="StyleUnderline"/>
        </w:rPr>
        <w:t xml:space="preserve"> growth</w:t>
      </w:r>
      <w:r w:rsidRPr="002666D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2666D8">
        <w:rPr>
          <w:sz w:val="16"/>
        </w:rPr>
        <w:t>Sinderen</w:t>
      </w:r>
      <w:proofErr w:type="spellEnd"/>
      <w:r w:rsidRPr="002666D8">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4462A">
        <w:rPr>
          <w:rStyle w:val="StyleUnderline"/>
        </w:rPr>
        <w:t xml:space="preserve">cartels across LAC region are particularly </w:t>
      </w:r>
      <w:r w:rsidRPr="0074462A">
        <w:rPr>
          <w:rStyle w:val="Emphasis"/>
        </w:rPr>
        <w:t>frequent</w:t>
      </w:r>
      <w:r w:rsidRPr="002666D8">
        <w:rPr>
          <w:sz w:val="16"/>
        </w:rPr>
        <w:t xml:space="preserve"> </w:t>
      </w:r>
      <w:r w:rsidRPr="0074462A">
        <w:rPr>
          <w:rStyle w:val="StyleUnderline"/>
        </w:rPr>
        <w:t xml:space="preserve">in the </w:t>
      </w:r>
      <w:r w:rsidRPr="0074462A">
        <w:rPr>
          <w:rStyle w:val="Emphasis"/>
        </w:rPr>
        <w:t xml:space="preserve">meat processing </w:t>
      </w:r>
      <w:r w:rsidRPr="0074462A">
        <w:rPr>
          <w:rStyle w:val="StyleUnderline"/>
        </w:rPr>
        <w:t>activity in Brazil</w:t>
      </w:r>
      <w:r w:rsidRPr="002666D8">
        <w:rPr>
          <w:sz w:val="16"/>
        </w:rPr>
        <w:t xml:space="preserve">, </w:t>
      </w:r>
      <w:r w:rsidRPr="0074462A">
        <w:rPr>
          <w:rStyle w:val="StyleUnderline"/>
        </w:rPr>
        <w:t>Chile</w:t>
      </w:r>
      <w:r w:rsidRPr="002666D8">
        <w:rPr>
          <w:sz w:val="16"/>
        </w:rPr>
        <w:t xml:space="preserve">, </w:t>
      </w:r>
      <w:r w:rsidRPr="0074462A">
        <w:rPr>
          <w:rStyle w:val="StyleUnderline"/>
        </w:rPr>
        <w:t>and Panama</w:t>
      </w:r>
      <w:r w:rsidRPr="002666D8">
        <w:rPr>
          <w:sz w:val="16"/>
        </w:rPr>
        <w:t xml:space="preserve">, </w:t>
      </w:r>
      <w:r w:rsidRPr="0074462A">
        <w:rPr>
          <w:rStyle w:val="StyleUnderline"/>
        </w:rPr>
        <w:t xml:space="preserve">and in the manufacturing of </w:t>
      </w:r>
      <w:r w:rsidRPr="0074462A">
        <w:rPr>
          <w:rStyle w:val="Emphasis"/>
        </w:rPr>
        <w:t>basic chemicals</w:t>
      </w:r>
      <w:r w:rsidRPr="002666D8">
        <w:rPr>
          <w:sz w:val="16"/>
        </w:rPr>
        <w:t xml:space="preserve"> </w:t>
      </w:r>
      <w:r w:rsidRPr="0074462A">
        <w:rPr>
          <w:rStyle w:val="StyleUnderline"/>
        </w:rPr>
        <w:t>in Argentina</w:t>
      </w:r>
      <w:r w:rsidRPr="002666D8">
        <w:rPr>
          <w:sz w:val="16"/>
        </w:rPr>
        <w:t xml:space="preserve">, </w:t>
      </w:r>
      <w:r w:rsidRPr="0074462A">
        <w:rPr>
          <w:rStyle w:val="StyleUnderline"/>
        </w:rPr>
        <w:t>Brazil</w:t>
      </w:r>
      <w:r w:rsidRPr="002666D8">
        <w:rPr>
          <w:sz w:val="16"/>
        </w:rPr>
        <w:t xml:space="preserve">, </w:t>
      </w:r>
      <w:r w:rsidRPr="0074462A">
        <w:rPr>
          <w:rStyle w:val="StyleUnderline"/>
        </w:rPr>
        <w:t>Colombia</w:t>
      </w:r>
      <w:r w:rsidRPr="002666D8">
        <w:rPr>
          <w:sz w:val="16"/>
        </w:rPr>
        <w:t xml:space="preserve">, </w:t>
      </w:r>
      <w:r w:rsidRPr="0074462A">
        <w:rPr>
          <w:rStyle w:val="StyleUnderline"/>
        </w:rPr>
        <w:t>Panama</w:t>
      </w:r>
      <w:r w:rsidRPr="002666D8">
        <w:rPr>
          <w:sz w:val="16"/>
        </w:rPr>
        <w:t xml:space="preserve">, </w:t>
      </w:r>
      <w:r w:rsidRPr="0074462A">
        <w:rPr>
          <w:rStyle w:val="StyleUnderline"/>
        </w:rPr>
        <w:t>and Peru</w:t>
      </w:r>
      <w:r w:rsidRPr="002666D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w:t>
      </w:r>
      <w:proofErr w:type="gramStart"/>
      <w:r w:rsidRPr="002666D8">
        <w:rPr>
          <w:sz w:val="16"/>
        </w:rPr>
        <w:t>) .</w:t>
      </w:r>
      <w:proofErr w:type="gramEnd"/>
    </w:p>
    <w:p w14:paraId="4ABF56F7" w14:textId="77777777" w:rsidR="00DA1076" w:rsidRPr="002666D8" w:rsidRDefault="00DA1076" w:rsidP="00DA1076">
      <w:pPr>
        <w:rPr>
          <w:sz w:val="16"/>
        </w:rPr>
      </w:pPr>
      <w:r w:rsidRPr="0074462A">
        <w:rPr>
          <w:rStyle w:val="StyleUnderline"/>
        </w:rPr>
        <w:t>Cartel agreements undermine the benefits of trade opening and liberalization</w:t>
      </w:r>
      <w:r w:rsidRPr="002666D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417B1C">
        <w:rPr>
          <w:rStyle w:val="StyleUnderline"/>
          <w:highlight w:val="yellow"/>
        </w:rPr>
        <w:t>In smaller</w:t>
      </w:r>
      <w:r w:rsidRPr="0074462A">
        <w:rPr>
          <w:rStyle w:val="StyleUnderline"/>
        </w:rPr>
        <w:t xml:space="preserve"> LAC </w:t>
      </w:r>
      <w:r w:rsidRPr="00417B1C">
        <w:rPr>
          <w:rStyle w:val="StyleUnderline"/>
          <w:highlight w:val="yellow"/>
        </w:rPr>
        <w:t>economies</w:t>
      </w:r>
      <w:r w:rsidRPr="00417B1C">
        <w:rPr>
          <w:sz w:val="16"/>
          <w:highlight w:val="yellow"/>
        </w:rPr>
        <w:t xml:space="preserve">, </w:t>
      </w:r>
      <w:r w:rsidRPr="00417B1C">
        <w:rPr>
          <w:rStyle w:val="StyleUnderline"/>
          <w:highlight w:val="yellow"/>
        </w:rPr>
        <w:t xml:space="preserve">where </w:t>
      </w:r>
      <w:r w:rsidRPr="00417B1C">
        <w:rPr>
          <w:rStyle w:val="Emphasis"/>
          <w:highlight w:val="yellow"/>
        </w:rPr>
        <w:t>connectivity</w:t>
      </w:r>
      <w:r w:rsidRPr="0074462A">
        <w:rPr>
          <w:rStyle w:val="StyleUnderline"/>
        </w:rPr>
        <w:t xml:space="preserve"> issues </w:t>
      </w:r>
      <w:r w:rsidRPr="00417B1C">
        <w:rPr>
          <w:rStyle w:val="StyleUnderline"/>
          <w:highlight w:val="yellow"/>
        </w:rPr>
        <w:t xml:space="preserve">are </w:t>
      </w:r>
      <w:r w:rsidRPr="00417B1C">
        <w:rPr>
          <w:rStyle w:val="Emphasis"/>
          <w:highlight w:val="yellow"/>
        </w:rPr>
        <w:t>central</w:t>
      </w:r>
      <w:r w:rsidRPr="00417B1C">
        <w:rPr>
          <w:rStyle w:val="StyleUnderline"/>
          <w:highlight w:val="yellow"/>
        </w:rPr>
        <w:t xml:space="preserve"> to</w:t>
      </w:r>
      <w:r w:rsidRPr="0074462A">
        <w:rPr>
          <w:rStyle w:val="StyleUnderline"/>
        </w:rPr>
        <w:t xml:space="preserve"> </w:t>
      </w:r>
      <w:r w:rsidRPr="0074462A">
        <w:rPr>
          <w:rStyle w:val="Emphasis"/>
        </w:rPr>
        <w:t xml:space="preserve">economic </w:t>
      </w:r>
      <w:r w:rsidRPr="00417B1C">
        <w:rPr>
          <w:rStyle w:val="Emphasis"/>
          <w:highlight w:val="yellow"/>
        </w:rPr>
        <w:t>growth</w:t>
      </w:r>
      <w:r w:rsidRPr="002666D8">
        <w:rPr>
          <w:sz w:val="16"/>
        </w:rPr>
        <w:t xml:space="preserve">, such as those of the Caribbean Community (CARICOM), </w:t>
      </w:r>
      <w:r w:rsidRPr="00417B1C">
        <w:rPr>
          <w:rStyle w:val="StyleUnderline"/>
          <w:highlight w:val="yellow"/>
        </w:rPr>
        <w:t>cartels have</w:t>
      </w:r>
      <w:r w:rsidRPr="0074462A">
        <w:rPr>
          <w:rStyle w:val="StyleUnderline"/>
        </w:rPr>
        <w:t xml:space="preserve"> also </w:t>
      </w:r>
      <w:r w:rsidRPr="00417B1C">
        <w:rPr>
          <w:rStyle w:val="StyleUnderline"/>
          <w:highlight w:val="yellow"/>
        </w:rPr>
        <w:t>been uncovered</w:t>
      </w:r>
      <w:r w:rsidRPr="002666D8">
        <w:rPr>
          <w:sz w:val="16"/>
        </w:rPr>
        <w:t xml:space="preserve">, </w:t>
      </w:r>
      <w:r w:rsidRPr="0074462A">
        <w:rPr>
          <w:rStyle w:val="StyleUnderline"/>
        </w:rPr>
        <w:t xml:space="preserve">for example in </w:t>
      </w:r>
      <w:r w:rsidRPr="0074462A">
        <w:rPr>
          <w:rStyle w:val="Emphasis"/>
        </w:rPr>
        <w:t>shipping services</w:t>
      </w:r>
      <w:r w:rsidRPr="002666D8">
        <w:rPr>
          <w:sz w:val="16"/>
        </w:rPr>
        <w:t>.32</w:t>
      </w:r>
    </w:p>
    <w:p w14:paraId="297827B6" w14:textId="77777777" w:rsidR="00DA1076" w:rsidRPr="002666D8" w:rsidRDefault="00DA1076" w:rsidP="00DA1076">
      <w:pPr>
        <w:rPr>
          <w:sz w:val="16"/>
        </w:rPr>
      </w:pPr>
      <w:r w:rsidRPr="0074462A">
        <w:rPr>
          <w:rStyle w:val="StyleUnderline"/>
        </w:rPr>
        <w:t>When cartels raise prices</w:t>
      </w:r>
      <w:r w:rsidRPr="002666D8">
        <w:rPr>
          <w:sz w:val="16"/>
        </w:rPr>
        <w:t xml:space="preserve">, </w:t>
      </w:r>
      <w:r w:rsidRPr="00417B1C">
        <w:rPr>
          <w:rStyle w:val="StyleUnderline"/>
          <w:highlight w:val="yellow"/>
        </w:rPr>
        <w:t xml:space="preserve">the state can provide </w:t>
      </w:r>
      <w:r w:rsidRPr="00417B1C">
        <w:rPr>
          <w:rStyle w:val="Emphasis"/>
          <w:highlight w:val="yellow"/>
        </w:rPr>
        <w:t>fewer public goods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services</w:t>
      </w:r>
      <w:r w:rsidRPr="002666D8">
        <w:rPr>
          <w:sz w:val="16"/>
        </w:rPr>
        <w:t xml:space="preserve"> </w:t>
      </w:r>
      <w:r w:rsidRPr="0074462A">
        <w:rPr>
          <w:rStyle w:val="StyleUnderline"/>
        </w:rPr>
        <w:t xml:space="preserve">and </w:t>
      </w:r>
      <w:r w:rsidRPr="00417B1C">
        <w:rPr>
          <w:rStyle w:val="StyleUnderline"/>
          <w:highlight w:val="yellow"/>
        </w:rPr>
        <w:t xml:space="preserve">cartels can even </w:t>
      </w:r>
      <w:r w:rsidRPr="00417B1C">
        <w:rPr>
          <w:rStyle w:val="Emphasis"/>
          <w:highlight w:val="yellow"/>
        </w:rPr>
        <w:t>distort</w:t>
      </w:r>
      <w:r w:rsidRPr="002666D8">
        <w:rPr>
          <w:sz w:val="16"/>
        </w:rPr>
        <w:t xml:space="preserve"> </w:t>
      </w:r>
      <w:r w:rsidRPr="0074462A">
        <w:rPr>
          <w:rStyle w:val="StyleUnderline"/>
        </w:rPr>
        <w:t xml:space="preserve">the market of </w:t>
      </w:r>
      <w:r w:rsidRPr="00417B1C">
        <w:rPr>
          <w:rStyle w:val="Emphasis"/>
          <w:highlight w:val="yellow"/>
        </w:rPr>
        <w:t>government bonds</w:t>
      </w:r>
      <w:r w:rsidRPr="002666D8">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2666D8">
        <w:rPr>
          <w:sz w:val="16"/>
        </w:rPr>
        <w:t>Licetti</w:t>
      </w:r>
      <w:proofErr w:type="spellEnd"/>
      <w:r w:rsidRPr="002666D8">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2666D8">
        <w:rPr>
          <w:sz w:val="16"/>
        </w:rPr>
        <w:t>Ruta</w:t>
      </w:r>
      <w:proofErr w:type="spellEnd"/>
      <w:r w:rsidRPr="002666D8">
        <w:rPr>
          <w:sz w:val="16"/>
        </w:rPr>
        <w:t xml:space="preserve"> del Sol II), due to an anticompetitive agreement that favored a particular group of firms in the concession process.36</w:t>
      </w:r>
    </w:p>
    <w:p w14:paraId="01982CC4" w14:textId="77777777" w:rsidR="00DA1076" w:rsidRPr="002666D8" w:rsidRDefault="00DA1076" w:rsidP="00DA1076">
      <w:pPr>
        <w:rPr>
          <w:sz w:val="16"/>
        </w:rPr>
      </w:pPr>
      <w:r w:rsidRPr="0074462A">
        <w:rPr>
          <w:rStyle w:val="StyleUnderline"/>
        </w:rPr>
        <w:t>Recent developments</w:t>
      </w:r>
      <w:r w:rsidRPr="002666D8">
        <w:rPr>
          <w:sz w:val="16"/>
        </w:rPr>
        <w:t xml:space="preserve"> in LAC also </w:t>
      </w:r>
      <w:r w:rsidRPr="0074462A">
        <w:rPr>
          <w:rStyle w:val="StyleUnderline"/>
        </w:rPr>
        <w:t xml:space="preserve">suggest that </w:t>
      </w:r>
      <w:r w:rsidRPr="00417B1C">
        <w:rPr>
          <w:rStyle w:val="StyleUnderline"/>
          <w:highlight w:val="yellow"/>
        </w:rPr>
        <w:t xml:space="preserve">economic cartels </w:t>
      </w:r>
      <w:r w:rsidRPr="00417B1C">
        <w:rPr>
          <w:rStyle w:val="Emphasis"/>
          <w:highlight w:val="yellow"/>
        </w:rPr>
        <w:t>undermine public trust</w:t>
      </w:r>
      <w:r w:rsidRPr="00417B1C">
        <w:rPr>
          <w:sz w:val="16"/>
          <w:highlight w:val="yellow"/>
        </w:rPr>
        <w:t xml:space="preserve"> </w:t>
      </w:r>
      <w:r w:rsidRPr="00417B1C">
        <w:rPr>
          <w:rStyle w:val="StyleUnderline"/>
          <w:highlight w:val="yellow"/>
        </w:rPr>
        <w:t xml:space="preserve">in </w:t>
      </w:r>
      <w:r w:rsidRPr="00417B1C">
        <w:rPr>
          <w:rStyle w:val="Emphasis"/>
          <w:highlight w:val="yellow"/>
        </w:rPr>
        <w:t>market economies</w:t>
      </w:r>
      <w:r w:rsidRPr="002666D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w:t>
      </w:r>
      <w:proofErr w:type="gramStart"/>
      <w:r w:rsidRPr="002666D8">
        <w:rPr>
          <w:sz w:val="16"/>
        </w:rPr>
        <w:t>) .</w:t>
      </w:r>
      <w:proofErr w:type="gramEnd"/>
      <w:r w:rsidRPr="002666D8">
        <w:rPr>
          <w:sz w:val="16"/>
        </w:rPr>
        <w:t xml:space="preserve"> As part of the government’s response in form of an “anti-abuse agenda”, the executive submitted four bills to Congress in March 2020 aiming at increased enforcement of the laws against white collar crimes, including cartels.</w:t>
      </w:r>
    </w:p>
    <w:p w14:paraId="45F9FECB" w14:textId="77777777" w:rsidR="00DA1076" w:rsidRPr="002666D8" w:rsidRDefault="00DA1076" w:rsidP="00DA1076">
      <w:pPr>
        <w:rPr>
          <w:sz w:val="16"/>
        </w:rPr>
      </w:pPr>
      <w:r w:rsidRPr="00417B1C">
        <w:rPr>
          <w:rStyle w:val="StyleUnderline"/>
          <w:highlight w:val="yellow"/>
        </w:rPr>
        <w:t xml:space="preserve">On the </w:t>
      </w:r>
      <w:r w:rsidRPr="00417B1C">
        <w:rPr>
          <w:rStyle w:val="Emphasis"/>
          <w:highlight w:val="yellow"/>
        </w:rPr>
        <w:t>upside</w:t>
      </w:r>
      <w:r w:rsidRPr="00417B1C">
        <w:rPr>
          <w:sz w:val="16"/>
          <w:highlight w:val="yellow"/>
        </w:rPr>
        <w:t xml:space="preserve">, </w:t>
      </w:r>
      <w:r w:rsidRPr="00417B1C">
        <w:rPr>
          <w:rStyle w:val="StyleUnderline"/>
          <w:highlight w:val="yellow"/>
        </w:rPr>
        <w:t>consumers</w:t>
      </w:r>
      <w:r w:rsidRPr="004725FC">
        <w:rPr>
          <w:rStyle w:val="StyleUnderline"/>
        </w:rPr>
        <w:t xml:space="preserve"> and businesses </w:t>
      </w:r>
      <w:r w:rsidRPr="00417B1C">
        <w:rPr>
          <w:rStyle w:val="Emphasis"/>
          <w:highlight w:val="yellow"/>
        </w:rPr>
        <w:t>benefit</w:t>
      </w:r>
      <w:r w:rsidRPr="00417B1C">
        <w:rPr>
          <w:rStyle w:val="StyleUnderline"/>
          <w:highlight w:val="yellow"/>
        </w:rPr>
        <w:t xml:space="preserve"> from effective </w:t>
      </w:r>
      <w:r w:rsidRPr="00417B1C">
        <w:rPr>
          <w:rStyle w:val="Emphasis"/>
          <w:highlight w:val="yellow"/>
        </w:rPr>
        <w:t>anti-cartel enforcement</w:t>
      </w:r>
      <w:r w:rsidRPr="002666D8">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2666D8">
        <w:rPr>
          <w:sz w:val="16"/>
        </w:rPr>
        <w:t>Brener</w:t>
      </w:r>
      <w:proofErr w:type="spellEnd"/>
      <w:r w:rsidRPr="002666D8">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22B0964E" w14:textId="77777777" w:rsidR="00DA1076" w:rsidRPr="002666D8" w:rsidRDefault="00DA1076" w:rsidP="00DA1076">
      <w:pPr>
        <w:rPr>
          <w:sz w:val="16"/>
        </w:rPr>
      </w:pPr>
      <w:r w:rsidRPr="00417B1C">
        <w:rPr>
          <w:rStyle w:val="StyleUnderline"/>
          <w:highlight w:val="yellow"/>
        </w:rPr>
        <w:t>However</w:t>
      </w:r>
      <w:r w:rsidRPr="002666D8">
        <w:rPr>
          <w:sz w:val="16"/>
        </w:rPr>
        <w:t xml:space="preserve">, </w:t>
      </w:r>
      <w:r w:rsidRPr="004725FC">
        <w:rPr>
          <w:rStyle w:val="StyleUnderline"/>
        </w:rPr>
        <w:t xml:space="preserve">many </w:t>
      </w:r>
      <w:r w:rsidRPr="00417B1C">
        <w:rPr>
          <w:rStyle w:val="StyleUnderline"/>
          <w:highlight w:val="yellow"/>
        </w:rPr>
        <w:t>LAC countries do not have</w:t>
      </w:r>
      <w:r w:rsidRPr="004725FC">
        <w:rPr>
          <w:rStyle w:val="StyleUnderline"/>
        </w:rPr>
        <w:t xml:space="preserve"> </w:t>
      </w:r>
      <w:r w:rsidRPr="004725FC">
        <w:rPr>
          <w:rStyle w:val="Emphasis"/>
        </w:rPr>
        <w:t xml:space="preserve">any </w:t>
      </w:r>
      <w:r w:rsidRPr="00417B1C">
        <w:rPr>
          <w:rStyle w:val="Emphasis"/>
          <w:highlight w:val="yellow"/>
        </w:rPr>
        <w:t>tools</w:t>
      </w:r>
      <w:r w:rsidRPr="00417B1C">
        <w:rPr>
          <w:rStyle w:val="StyleUnderline"/>
          <w:highlight w:val="yellow"/>
        </w:rPr>
        <w:t xml:space="preserve"> to </w:t>
      </w:r>
      <w:r w:rsidRPr="00417B1C">
        <w:rPr>
          <w:rStyle w:val="Emphasis"/>
          <w:highlight w:val="yellow"/>
        </w:rPr>
        <w:t>deter</w:t>
      </w:r>
      <w:r w:rsidRPr="004725FC">
        <w:rPr>
          <w:rStyle w:val="StyleUnderline"/>
        </w:rPr>
        <w:t xml:space="preserve"> and </w:t>
      </w:r>
      <w:r w:rsidRPr="004725FC">
        <w:rPr>
          <w:rStyle w:val="Emphasis"/>
        </w:rPr>
        <w:t xml:space="preserve">prevent </w:t>
      </w:r>
      <w:r w:rsidRPr="006C26FB">
        <w:rPr>
          <w:rStyle w:val="Emphasis"/>
        </w:rPr>
        <w:t xml:space="preserve">economic </w:t>
      </w:r>
      <w:r w:rsidRPr="00417B1C">
        <w:rPr>
          <w:rStyle w:val="Emphasis"/>
          <w:highlight w:val="yellow"/>
        </w:rPr>
        <w:t>cartels</w:t>
      </w:r>
      <w:r w:rsidRPr="002666D8">
        <w:rPr>
          <w:sz w:val="16"/>
        </w:rPr>
        <w:t>. 28 percent of countries in the region do not have an operational competition legal framework. In only 5 out of 15 countries where the legal framework is in place, there are effective anti-cartel enforcement tools.</w:t>
      </w:r>
    </w:p>
    <w:p w14:paraId="6B82E422" w14:textId="77777777" w:rsidR="00DA1076" w:rsidRDefault="00DA1076" w:rsidP="00DA1076">
      <w:pPr>
        <w:rPr>
          <w:sz w:val="16"/>
        </w:rPr>
      </w:pPr>
    </w:p>
    <w:p w14:paraId="1776D63A" w14:textId="77777777" w:rsidR="00DA1076" w:rsidRDefault="00DA1076" w:rsidP="00DA1076">
      <w:pPr>
        <w:pStyle w:val="Heading4"/>
      </w:pPr>
      <w:r>
        <w:t xml:space="preserve">LAC economic volatility causes </w:t>
      </w:r>
      <w:r w:rsidRPr="00B758FB">
        <w:rPr>
          <w:u w:val="single"/>
        </w:rPr>
        <w:t>democratic erosion</w:t>
      </w:r>
      <w:r>
        <w:t xml:space="preserve"> and </w:t>
      </w:r>
      <w:r w:rsidRPr="00B758FB">
        <w:rPr>
          <w:u w:val="single"/>
        </w:rPr>
        <w:t>backsliding</w:t>
      </w:r>
      <w:r>
        <w:t xml:space="preserve">.  </w:t>
      </w:r>
    </w:p>
    <w:p w14:paraId="45053BDF" w14:textId="77777777" w:rsidR="00DA1076" w:rsidRPr="00B758FB" w:rsidRDefault="00DA1076" w:rsidP="00DA1076">
      <w:proofErr w:type="spellStart"/>
      <w:r w:rsidRPr="00B758FB">
        <w:rPr>
          <w:rStyle w:val="Style13ptBold"/>
        </w:rPr>
        <w:t>Merke</w:t>
      </w:r>
      <w:proofErr w:type="spellEnd"/>
      <w:r w:rsidRPr="00B758FB">
        <w:rPr>
          <w:rStyle w:val="Style13ptBold"/>
        </w:rPr>
        <w:t xml:space="preserve"> et al. 21</w:t>
      </w:r>
      <w:r>
        <w:t xml:space="preserve">, </w:t>
      </w:r>
      <w:r w:rsidRPr="00B758FB">
        <w:t xml:space="preserve">*Federico </w:t>
      </w:r>
      <w:proofErr w:type="spellStart"/>
      <w:r w:rsidRPr="00B758FB">
        <w:t>Merke</w:t>
      </w:r>
      <w:proofErr w:type="spellEnd"/>
      <w:r w:rsidRPr="00B758FB">
        <w:t xml:space="preserve"> is an associate professor of international relations at the Universidad de San Andrés, Argentina. He is also a researcher for the National Council for Scientific Research; *Oliver </w:t>
      </w:r>
      <w:proofErr w:type="spellStart"/>
      <w:r w:rsidRPr="00B758FB">
        <w:t>Stuenkel</w:t>
      </w:r>
      <w:proofErr w:type="spellEnd"/>
      <w:r w:rsidRPr="00B758FB">
        <w:t xml:space="preserve"> is an associate professor at the School of International Relations at </w:t>
      </w:r>
      <w:proofErr w:type="spellStart"/>
      <w:r w:rsidRPr="00B758FB">
        <w:t>Fundação</w:t>
      </w:r>
      <w:proofErr w:type="spellEnd"/>
      <w:r w:rsidRPr="00B758FB">
        <w:t xml:space="preserve"> </w:t>
      </w:r>
      <w:proofErr w:type="spellStart"/>
      <w:r w:rsidRPr="00B758FB">
        <w:t>Getulio</w:t>
      </w:r>
      <w:proofErr w:type="spellEnd"/>
      <w:r w:rsidRPr="00B758FB">
        <w:t xml:space="preserve">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w:t>
      </w:r>
      <w:r>
        <w:t>(June 24</w:t>
      </w:r>
      <w:r w:rsidRPr="00B758FB">
        <w:rPr>
          <w:vertAlign w:val="superscript"/>
        </w:rPr>
        <w:t>th</w:t>
      </w:r>
      <w:r>
        <w:t xml:space="preserve">, 2021, </w:t>
      </w:r>
      <w:r w:rsidRPr="00B758FB">
        <w:t>“Reimagining Regional Governance in Latin America”, https://carnegieendowment.org/2021/06/24/reimagining-regional-governance-in-latin-america-pub-84813)</w:t>
      </w:r>
    </w:p>
    <w:p w14:paraId="74D6BAD1" w14:textId="77777777" w:rsidR="00DA1076" w:rsidRPr="00B758FB" w:rsidRDefault="00DA1076" w:rsidP="00DA1076">
      <w:pPr>
        <w:rPr>
          <w:sz w:val="16"/>
          <w:szCs w:val="16"/>
        </w:rPr>
      </w:pPr>
      <w:r w:rsidRPr="00B758FB">
        <w:rPr>
          <w:sz w:val="16"/>
          <w:szCs w:val="16"/>
        </w:rPr>
        <w:t>Introduction</w:t>
      </w:r>
    </w:p>
    <w:p w14:paraId="6CC9D7D6" w14:textId="77777777" w:rsidR="00DA1076" w:rsidRPr="00B758FB" w:rsidRDefault="00DA1076" w:rsidP="00DA1076">
      <w:pPr>
        <w:rPr>
          <w:sz w:val="16"/>
        </w:rPr>
      </w:pPr>
      <w:r w:rsidRPr="00417B1C">
        <w:rPr>
          <w:rStyle w:val="StyleUnderline"/>
          <w:highlight w:val="yellow"/>
        </w:rPr>
        <w:t>Latin America is experiencing</w:t>
      </w:r>
      <w:r w:rsidRPr="00D43643">
        <w:rPr>
          <w:rStyle w:val="StyleUnderline"/>
        </w:rPr>
        <w:t xml:space="preserve"> one of the most </w:t>
      </w:r>
      <w:r w:rsidRPr="00D43643">
        <w:rPr>
          <w:rStyle w:val="Emphasis"/>
        </w:rPr>
        <w:t>difficult moments</w:t>
      </w:r>
      <w:r w:rsidRPr="00B758FB">
        <w:rPr>
          <w:sz w:val="16"/>
        </w:rPr>
        <w:t xml:space="preserve"> </w:t>
      </w:r>
      <w:r w:rsidRPr="00D43643">
        <w:rPr>
          <w:rStyle w:val="StyleUnderline"/>
        </w:rPr>
        <w:t>in</w:t>
      </w:r>
      <w:r w:rsidRPr="00B758FB">
        <w:rPr>
          <w:sz w:val="16"/>
        </w:rPr>
        <w:t xml:space="preserve"> its </w:t>
      </w:r>
      <w:r w:rsidRPr="00D43643">
        <w:rPr>
          <w:rStyle w:val="StyleUnderline"/>
        </w:rPr>
        <w:t>recent history</w:t>
      </w:r>
      <w:r w:rsidRPr="00B758FB">
        <w:rPr>
          <w:sz w:val="16"/>
        </w:rPr>
        <w:t xml:space="preserve"> </w:t>
      </w:r>
      <w:r w:rsidRPr="00D43643">
        <w:rPr>
          <w:rStyle w:val="StyleUnderline"/>
        </w:rPr>
        <w:t>as it confronts</w:t>
      </w:r>
      <w:r w:rsidRPr="00B758FB">
        <w:rPr>
          <w:sz w:val="16"/>
        </w:rPr>
        <w:t xml:space="preserve"> three overlapping crises: </w:t>
      </w:r>
      <w:r w:rsidRPr="00D43643">
        <w:rPr>
          <w:rStyle w:val="StyleUnderline"/>
        </w:rPr>
        <w:t>the</w:t>
      </w:r>
      <w:r w:rsidRPr="00B758FB">
        <w:rPr>
          <w:sz w:val="16"/>
        </w:rPr>
        <w:t xml:space="preserve"> coronavirus </w:t>
      </w:r>
      <w:r w:rsidRPr="00D43643">
        <w:rPr>
          <w:rStyle w:val="StyleUnderline"/>
        </w:rPr>
        <w:t>pandemic</w:t>
      </w:r>
      <w:r w:rsidRPr="00B758FB">
        <w:rPr>
          <w:sz w:val="16"/>
        </w:rPr>
        <w:t xml:space="preserve">, a </w:t>
      </w:r>
      <w:r w:rsidRPr="00417B1C">
        <w:rPr>
          <w:rStyle w:val="StyleUnderline"/>
          <w:highlight w:val="yellow"/>
        </w:rPr>
        <w:t xml:space="preserve">steep </w:t>
      </w:r>
      <w:r w:rsidRPr="00417B1C">
        <w:rPr>
          <w:rStyle w:val="Emphasis"/>
          <w:highlight w:val="yellow"/>
        </w:rPr>
        <w:t>economic contraction</w:t>
      </w:r>
      <w:r w:rsidRPr="00417B1C">
        <w:rPr>
          <w:sz w:val="16"/>
          <w:highlight w:val="yellow"/>
        </w:rPr>
        <w:t xml:space="preserve">, </w:t>
      </w:r>
      <w:r w:rsidRPr="00417B1C">
        <w:rPr>
          <w:rStyle w:val="StyleUnderline"/>
          <w:highlight w:val="yellow"/>
        </w:rPr>
        <w:t>and</w:t>
      </w:r>
      <w:r w:rsidRPr="00D43643">
        <w:rPr>
          <w:rStyle w:val="StyleUnderline"/>
        </w:rPr>
        <w:t xml:space="preserve"> high levels of political</w:t>
      </w:r>
      <w:r w:rsidRPr="00B758FB">
        <w:rPr>
          <w:sz w:val="16"/>
        </w:rPr>
        <w:t xml:space="preserve"> </w:t>
      </w:r>
      <w:r w:rsidRPr="00417B1C">
        <w:rPr>
          <w:rStyle w:val="Emphasis"/>
          <w:highlight w:val="yellow"/>
        </w:rPr>
        <w:t>polarization</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democratic erosion</w:t>
      </w:r>
      <w:r w:rsidRPr="00B758FB">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166A2CF3" w14:textId="77777777" w:rsidR="00DA1076" w:rsidRPr="00B758FB" w:rsidRDefault="00DA1076" w:rsidP="00DA1076">
      <w:pPr>
        <w:rPr>
          <w:sz w:val="16"/>
        </w:rPr>
      </w:pPr>
      <w:r w:rsidRPr="00B758FB">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D43643">
        <w:rPr>
          <w:rStyle w:val="StyleUnderline"/>
        </w:rPr>
        <w:t xml:space="preserve">Latin America is suffering its worst economic crisis in </w:t>
      </w:r>
      <w:r w:rsidRPr="00D43643">
        <w:rPr>
          <w:rStyle w:val="Emphasis"/>
        </w:rPr>
        <w:t>120 years</w:t>
      </w:r>
      <w:r w:rsidRPr="00B758FB">
        <w:rPr>
          <w:sz w:val="16"/>
        </w:rPr>
        <w:t xml:space="preserve">, </w:t>
      </w:r>
      <w:r w:rsidRPr="00D43643">
        <w:rPr>
          <w:rStyle w:val="StyleUnderline"/>
        </w:rPr>
        <w:t>with gross domestic product</w:t>
      </w:r>
      <w:r w:rsidRPr="00B758FB">
        <w:rPr>
          <w:sz w:val="16"/>
        </w:rPr>
        <w:t xml:space="preserve"> (GDP) </w:t>
      </w:r>
      <w:r w:rsidRPr="00D43643">
        <w:rPr>
          <w:rStyle w:val="StyleUnderline"/>
        </w:rPr>
        <w:t>having declined by a staggering 9.1 percent in 2020</w:t>
      </w:r>
      <w:r w:rsidRPr="00B758FB">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D43643">
        <w:rPr>
          <w:rStyle w:val="StyleUnderline"/>
        </w:rPr>
        <w:t xml:space="preserve">toxic mix of </w:t>
      </w:r>
      <w:r w:rsidRPr="00D43643">
        <w:rPr>
          <w:rStyle w:val="Emphasis"/>
        </w:rPr>
        <w:t>insecurity</w:t>
      </w:r>
      <w:r w:rsidRPr="00D43643">
        <w:rPr>
          <w:rStyle w:val="StyleUnderline"/>
        </w:rPr>
        <w:t xml:space="preserve"> and</w:t>
      </w:r>
      <w:r w:rsidRPr="00B758FB">
        <w:rPr>
          <w:sz w:val="16"/>
        </w:rPr>
        <w:t xml:space="preserve"> pervasive </w:t>
      </w:r>
      <w:r w:rsidRPr="00D43643">
        <w:rPr>
          <w:rStyle w:val="Emphasis"/>
        </w:rPr>
        <w:t>social turmoil</w:t>
      </w:r>
      <w:r w:rsidRPr="00D43643">
        <w:rPr>
          <w:rStyle w:val="StyleUnderline"/>
        </w:rPr>
        <w:t xml:space="preserve"> is undermining</w:t>
      </w:r>
      <w:r w:rsidRPr="00B758FB">
        <w:rPr>
          <w:sz w:val="16"/>
        </w:rPr>
        <w:t xml:space="preserve"> </w:t>
      </w:r>
      <w:r w:rsidRPr="00B758FB">
        <w:rPr>
          <w:strike/>
          <w:sz w:val="16"/>
        </w:rPr>
        <w:t>[crippling]</w:t>
      </w:r>
      <w:r w:rsidRPr="00B758FB">
        <w:rPr>
          <w:sz w:val="16"/>
        </w:rPr>
        <w:t xml:space="preserve"> </w:t>
      </w:r>
      <w:r w:rsidRPr="00D43643">
        <w:rPr>
          <w:rStyle w:val="StyleUnderline"/>
        </w:rPr>
        <w:t>most countries</w:t>
      </w:r>
      <w:r w:rsidRPr="00B758FB">
        <w:rPr>
          <w:sz w:val="16"/>
        </w:rPr>
        <w:t>. As if this were not enough, the region faces what is arguably the most acute migration crisis of its history, with the exodus in recent years of more than 5 million Venezuelans.5</w:t>
      </w:r>
    </w:p>
    <w:p w14:paraId="024B11AA" w14:textId="77777777" w:rsidR="00DA1076" w:rsidRPr="00B758FB" w:rsidRDefault="00DA1076" w:rsidP="00DA1076">
      <w:pPr>
        <w:rPr>
          <w:sz w:val="16"/>
        </w:rPr>
      </w:pPr>
      <w:r w:rsidRPr="00B758FB">
        <w:rPr>
          <w:sz w:val="16"/>
        </w:rPr>
        <w:t xml:space="preserve">Several reasons explain why the region was hit so hard by the pandemic. First, </w:t>
      </w:r>
      <w:r w:rsidRPr="00417B1C">
        <w:rPr>
          <w:rStyle w:val="StyleUnderline"/>
          <w:highlight w:val="yellow"/>
        </w:rPr>
        <w:t>even before the pandemic</w:t>
      </w:r>
      <w:r w:rsidRPr="00B758FB">
        <w:rPr>
          <w:sz w:val="16"/>
        </w:rPr>
        <w:t xml:space="preserve"> began, </w:t>
      </w:r>
      <w:r w:rsidRPr="00417B1C">
        <w:rPr>
          <w:rStyle w:val="Emphasis"/>
          <w:highlight w:val="yellow"/>
        </w:rPr>
        <w:t>Latin America</w:t>
      </w:r>
      <w:r w:rsidRPr="00417B1C">
        <w:rPr>
          <w:rStyle w:val="StyleUnderline"/>
          <w:highlight w:val="yellow"/>
        </w:rPr>
        <w:t xml:space="preserve"> was</w:t>
      </w:r>
      <w:r w:rsidRPr="00D43643">
        <w:rPr>
          <w:rStyle w:val="StyleUnderline"/>
        </w:rPr>
        <w:t xml:space="preserve"> economically </w:t>
      </w:r>
      <w:r w:rsidRPr="00417B1C">
        <w:rPr>
          <w:rStyle w:val="Emphasis"/>
          <w:highlight w:val="yellow"/>
        </w:rPr>
        <w:t>vulnerable</w:t>
      </w:r>
      <w:r w:rsidRPr="00B758FB">
        <w:rPr>
          <w:sz w:val="16"/>
        </w:rPr>
        <w:t xml:space="preserve">. Between 2014 and 2019, the region’s GDP per capita shrank 4 percent, largely </w:t>
      </w:r>
      <w:proofErr w:type="gramStart"/>
      <w:r w:rsidRPr="00B758FB">
        <w:rPr>
          <w:sz w:val="16"/>
        </w:rPr>
        <w:t>as a result of</w:t>
      </w:r>
      <w:proofErr w:type="gramEnd"/>
      <w:r w:rsidRPr="00B758FB">
        <w:rPr>
          <w:sz w:val="16"/>
        </w:rPr>
        <w:t xml:space="preserve">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14F160C1" w14:textId="77777777" w:rsidR="00DA1076" w:rsidRPr="00B758FB" w:rsidRDefault="00DA1076" w:rsidP="00DA1076">
      <w:pPr>
        <w:rPr>
          <w:sz w:val="16"/>
        </w:rPr>
      </w:pPr>
      <w:r w:rsidRPr="00B758FB">
        <w:rPr>
          <w:sz w:val="16"/>
        </w:rPr>
        <w:t xml:space="preserve">Second, </w:t>
      </w:r>
      <w:r w:rsidRPr="006C26FB">
        <w:rPr>
          <w:rStyle w:val="StyleUnderline"/>
        </w:rPr>
        <w:t>the region entered the pandemic in a</w:t>
      </w:r>
      <w:r w:rsidRPr="006C26FB">
        <w:rPr>
          <w:sz w:val="16"/>
        </w:rPr>
        <w:t xml:space="preserve"> politically </w:t>
      </w:r>
      <w:r w:rsidRPr="006C26FB">
        <w:rPr>
          <w:rStyle w:val="Emphasis"/>
        </w:rPr>
        <w:t>vulnerable condition</w:t>
      </w:r>
      <w:r w:rsidRPr="006C26FB">
        <w:rPr>
          <w:sz w:val="16"/>
        </w:rPr>
        <w:t>. Throughout</w:t>
      </w:r>
      <w:r w:rsidRPr="00B758FB">
        <w:rPr>
          <w:sz w:val="16"/>
        </w:rPr>
        <w:t xml:space="preserve"> 2019, large-scale protests rocked Bolivia, Chile, Colombia, Ecuador, Haiti, and Venezuela, creating one of the most politically volatile years in memory.8 In most cases, </w:t>
      </w:r>
      <w:r w:rsidRPr="00417B1C">
        <w:rPr>
          <w:rStyle w:val="Emphasis"/>
          <w:highlight w:val="yellow"/>
        </w:rPr>
        <w:t>social turmoil</w:t>
      </w:r>
      <w:r w:rsidRPr="00417B1C">
        <w:rPr>
          <w:rStyle w:val="StyleUnderline"/>
          <w:highlight w:val="yellow"/>
        </w:rPr>
        <w:t xml:space="preserve"> stemmed from</w:t>
      </w:r>
      <w:r w:rsidRPr="00D43643">
        <w:rPr>
          <w:rStyle w:val="StyleUnderline"/>
        </w:rPr>
        <w:t xml:space="preserve"> </w:t>
      </w:r>
      <w:r w:rsidRPr="00D43643">
        <w:rPr>
          <w:rStyle w:val="Emphasis"/>
        </w:rPr>
        <w:t xml:space="preserve">popular </w:t>
      </w:r>
      <w:r w:rsidRPr="00417B1C">
        <w:rPr>
          <w:rStyle w:val="Emphasis"/>
          <w:highlight w:val="yellow"/>
        </w:rPr>
        <w:t>frustration</w:t>
      </w:r>
      <w:r w:rsidRPr="00417B1C">
        <w:rPr>
          <w:sz w:val="16"/>
          <w:highlight w:val="yellow"/>
        </w:rPr>
        <w:t xml:space="preserve"> </w:t>
      </w:r>
      <w:r w:rsidRPr="00417B1C">
        <w:rPr>
          <w:rStyle w:val="StyleUnderline"/>
          <w:highlight w:val="yellow"/>
        </w:rPr>
        <w:t xml:space="preserve">with low-quality </w:t>
      </w:r>
      <w:r w:rsidRPr="006C26FB">
        <w:rPr>
          <w:rStyle w:val="Emphasis"/>
        </w:rPr>
        <w:t xml:space="preserve">public </w:t>
      </w:r>
      <w:r w:rsidRPr="00417B1C">
        <w:rPr>
          <w:rStyle w:val="Emphasis"/>
          <w:highlight w:val="yellow"/>
        </w:rPr>
        <w:t>services</w:t>
      </w:r>
      <w:r w:rsidRPr="00B758FB">
        <w:rPr>
          <w:sz w:val="16"/>
        </w:rPr>
        <w:t xml:space="preserve">, </w:t>
      </w:r>
      <w:r w:rsidRPr="00D43643">
        <w:rPr>
          <w:rStyle w:val="StyleUnderline"/>
        </w:rPr>
        <w:t xml:space="preserve">socioeconomic </w:t>
      </w:r>
      <w:r w:rsidRPr="00417B1C">
        <w:rPr>
          <w:rStyle w:val="Emphasis"/>
          <w:highlight w:val="yellow"/>
        </w:rPr>
        <w:t>inequality</w:t>
      </w:r>
      <w:r w:rsidRPr="00B758FB">
        <w:rPr>
          <w:sz w:val="16"/>
        </w:rPr>
        <w:t xml:space="preserve">, and detached political elites. </w:t>
      </w:r>
      <w:r w:rsidRPr="00B758FB">
        <w:rPr>
          <w:rStyle w:val="StyleUnderline"/>
        </w:rPr>
        <w:t xml:space="preserve">Many people who joined </w:t>
      </w:r>
      <w:r w:rsidRPr="00417B1C">
        <w:rPr>
          <w:rStyle w:val="StyleUnderline"/>
          <w:highlight w:val="yellow"/>
        </w:rPr>
        <w:t>Latin America’s</w:t>
      </w:r>
      <w:r w:rsidRPr="00B758FB">
        <w:rPr>
          <w:sz w:val="16"/>
        </w:rPr>
        <w:t xml:space="preserve"> new </w:t>
      </w:r>
      <w:r w:rsidRPr="00417B1C">
        <w:rPr>
          <w:rStyle w:val="Emphasis"/>
          <w:highlight w:val="yellow"/>
        </w:rPr>
        <w:t>middle class</w:t>
      </w:r>
      <w:r w:rsidRPr="00B758FB">
        <w:rPr>
          <w:sz w:val="16"/>
        </w:rPr>
        <w:t xml:space="preserve"> during the commodity boom of the 2000s </w:t>
      </w:r>
      <w:r w:rsidRPr="00417B1C">
        <w:rPr>
          <w:rStyle w:val="Emphasis"/>
          <w:highlight w:val="yellow"/>
        </w:rPr>
        <w:t>slid</w:t>
      </w:r>
      <w:r w:rsidRPr="006C26FB">
        <w:rPr>
          <w:rStyle w:val="Emphasis"/>
        </w:rPr>
        <w:t xml:space="preserve"> back</w:t>
      </w:r>
      <w:r w:rsidRPr="006C26FB">
        <w:rPr>
          <w:rStyle w:val="StyleUnderline"/>
        </w:rPr>
        <w:t xml:space="preserve"> </w:t>
      </w:r>
      <w:r w:rsidRPr="00417B1C">
        <w:rPr>
          <w:rStyle w:val="StyleUnderline"/>
          <w:highlight w:val="yellow"/>
        </w:rPr>
        <w:t xml:space="preserve">into </w:t>
      </w:r>
      <w:r w:rsidRPr="00417B1C">
        <w:rPr>
          <w:rStyle w:val="Emphasis"/>
          <w:highlight w:val="yellow"/>
        </w:rPr>
        <w:t>poverty</w:t>
      </w:r>
      <w:r w:rsidRPr="00B758FB">
        <w:rPr>
          <w:sz w:val="16"/>
        </w:rPr>
        <w:t xml:space="preserve"> during the </w:t>
      </w:r>
      <w:proofErr w:type="gramStart"/>
      <w:r w:rsidRPr="00B758FB">
        <w:rPr>
          <w:sz w:val="16"/>
        </w:rPr>
        <w:t>2010s, and</w:t>
      </w:r>
      <w:proofErr w:type="gramEnd"/>
      <w:r w:rsidRPr="00B758FB">
        <w:rPr>
          <w:sz w:val="16"/>
        </w:rPr>
        <w:t xml:space="preserve"> faced the realization that both they and their children are unlikely to escape poverty for many years to come. </w:t>
      </w:r>
      <w:r w:rsidRPr="00417B1C">
        <w:rPr>
          <w:rStyle w:val="StyleUnderline"/>
          <w:highlight w:val="yellow"/>
        </w:rPr>
        <w:t xml:space="preserve">Popular demands for </w:t>
      </w:r>
      <w:r w:rsidRPr="00417B1C">
        <w:rPr>
          <w:rStyle w:val="Emphasis"/>
          <w:highlight w:val="yellow"/>
        </w:rPr>
        <w:t>economic justice</w:t>
      </w:r>
      <w:r w:rsidRPr="00B758FB">
        <w:rPr>
          <w:sz w:val="16"/>
        </w:rPr>
        <w:t xml:space="preserve"> and support </w:t>
      </w:r>
      <w:r w:rsidRPr="00417B1C">
        <w:rPr>
          <w:rStyle w:val="StyleUnderline"/>
          <w:highlight w:val="yellow"/>
        </w:rPr>
        <w:t>became</w:t>
      </w:r>
      <w:r w:rsidRPr="00D43643">
        <w:rPr>
          <w:rStyle w:val="StyleUnderline"/>
        </w:rPr>
        <w:t xml:space="preserve"> more </w:t>
      </w:r>
      <w:r w:rsidRPr="00417B1C">
        <w:rPr>
          <w:rStyle w:val="StyleUnderline"/>
          <w:highlight w:val="yellow"/>
        </w:rPr>
        <w:t>intense</w:t>
      </w:r>
      <w:r w:rsidRPr="00B758FB">
        <w:rPr>
          <w:sz w:val="16"/>
        </w:rPr>
        <w:t xml:space="preserve"> and difficult for governments to satisfy, </w:t>
      </w:r>
      <w:r w:rsidRPr="00417B1C">
        <w:rPr>
          <w:rStyle w:val="StyleUnderline"/>
          <w:highlight w:val="yellow"/>
        </w:rPr>
        <w:t xml:space="preserve">creating openings for </w:t>
      </w:r>
      <w:r w:rsidRPr="00417B1C">
        <w:rPr>
          <w:rStyle w:val="Emphasis"/>
          <w:highlight w:val="yellow"/>
        </w:rPr>
        <w:t>radical</w:t>
      </w:r>
      <w:r w:rsidRPr="00D43643">
        <w:rPr>
          <w:rStyle w:val="StyleUnderline"/>
        </w:rPr>
        <w:t xml:space="preserve"> antiestablishment </w:t>
      </w:r>
      <w:r w:rsidRPr="00417B1C">
        <w:rPr>
          <w:rStyle w:val="Emphasis"/>
          <w:highlight w:val="yellow"/>
        </w:rPr>
        <w:t>figures</w:t>
      </w:r>
      <w:r w:rsidRPr="00B758FB">
        <w:rPr>
          <w:sz w:val="16"/>
        </w:rPr>
        <w:t xml:space="preserve"> </w:t>
      </w:r>
      <w:r w:rsidRPr="00D43643">
        <w:rPr>
          <w:rStyle w:val="StyleUnderline"/>
        </w:rPr>
        <w:t>to come to power</w:t>
      </w:r>
      <w:r w:rsidRPr="00B758FB">
        <w:rPr>
          <w:sz w:val="16"/>
        </w:rPr>
        <w:t xml:space="preserve">, like President Jair Bolsonaro in Brazil or President </w:t>
      </w:r>
      <w:proofErr w:type="spellStart"/>
      <w:r w:rsidRPr="00B758FB">
        <w:rPr>
          <w:sz w:val="16"/>
        </w:rPr>
        <w:t>Nayib</w:t>
      </w:r>
      <w:proofErr w:type="spellEnd"/>
      <w:r w:rsidRPr="00B758FB">
        <w:rPr>
          <w:sz w:val="16"/>
        </w:rPr>
        <w:t xml:space="preserve"> </w:t>
      </w:r>
      <w:proofErr w:type="spellStart"/>
      <w:r w:rsidRPr="00B758FB">
        <w:rPr>
          <w:sz w:val="16"/>
        </w:rPr>
        <w:t>Bukele</w:t>
      </w:r>
      <w:proofErr w:type="spellEnd"/>
      <w:r w:rsidRPr="00B758FB">
        <w:rPr>
          <w:sz w:val="16"/>
        </w:rPr>
        <w:t xml:space="preserve"> in El Salvador.</w:t>
      </w:r>
    </w:p>
    <w:p w14:paraId="0B199639" w14:textId="77777777" w:rsidR="00DA1076" w:rsidRPr="00B758FB" w:rsidRDefault="00DA1076" w:rsidP="00DA1076">
      <w:pPr>
        <w:rPr>
          <w:sz w:val="16"/>
        </w:rPr>
      </w:pPr>
      <w:r w:rsidRPr="00B758FB">
        <w:rPr>
          <w:sz w:val="16"/>
        </w:rPr>
        <w:t xml:space="preserve">Finally, </w:t>
      </w:r>
      <w:r w:rsidRPr="00417B1C">
        <w:rPr>
          <w:rStyle w:val="StyleUnderline"/>
          <w:highlight w:val="yellow"/>
        </w:rPr>
        <w:t xml:space="preserve">the region is </w:t>
      </w:r>
      <w:r w:rsidRPr="00417B1C">
        <w:rPr>
          <w:rStyle w:val="Emphasis"/>
          <w:highlight w:val="yellow"/>
        </w:rPr>
        <w:t>beset</w:t>
      </w:r>
      <w:r w:rsidRPr="00417B1C">
        <w:rPr>
          <w:sz w:val="16"/>
          <w:highlight w:val="yellow"/>
        </w:rPr>
        <w:t xml:space="preserve"> </w:t>
      </w:r>
      <w:r w:rsidRPr="00417B1C">
        <w:rPr>
          <w:rStyle w:val="StyleUnderline"/>
          <w:highlight w:val="yellow"/>
        </w:rPr>
        <w:t>by</w:t>
      </w:r>
      <w:r w:rsidRPr="00B758FB">
        <w:rPr>
          <w:sz w:val="16"/>
        </w:rPr>
        <w:t xml:space="preserve"> severe political polarization and democratic </w:t>
      </w:r>
      <w:r w:rsidRPr="00417B1C">
        <w:rPr>
          <w:rStyle w:val="Emphasis"/>
          <w:highlight w:val="yellow"/>
        </w:rPr>
        <w:t>backsliding</w:t>
      </w:r>
      <w:r w:rsidRPr="00B758FB">
        <w:rPr>
          <w:sz w:val="16"/>
        </w:rPr>
        <w:t xml:space="preserve">.9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w:t>
      </w:r>
      <w:proofErr w:type="spellStart"/>
      <w:r w:rsidRPr="00B758FB">
        <w:rPr>
          <w:sz w:val="16"/>
        </w:rPr>
        <w:t>Bukele</w:t>
      </w:r>
      <w:proofErr w:type="spellEnd"/>
      <w:r w:rsidRPr="00B758FB">
        <w:rPr>
          <w:sz w:val="16"/>
        </w:rPr>
        <w:t xml:space="preserv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w:t>
      </w:r>
      <w:proofErr w:type="spellStart"/>
      <w:r w:rsidRPr="00B758FB">
        <w:rPr>
          <w:sz w:val="16"/>
        </w:rPr>
        <w:t>Vizcarra</w:t>
      </w:r>
      <w:proofErr w:type="spellEnd"/>
      <w:r w:rsidRPr="00B758FB">
        <w:rPr>
          <w:sz w:val="16"/>
        </w:rPr>
        <w:t xml:space="preserve"> in 2020.</w:t>
      </w:r>
    </w:p>
    <w:p w14:paraId="6FA4C579" w14:textId="77777777" w:rsidR="00DA1076" w:rsidRPr="00B758FB" w:rsidRDefault="00DA1076" w:rsidP="00DA1076">
      <w:pPr>
        <w:rPr>
          <w:sz w:val="16"/>
        </w:rPr>
      </w:pPr>
      <w:r w:rsidRPr="00B758FB">
        <w:rPr>
          <w:sz w:val="16"/>
        </w:rPr>
        <w:t xml:space="preserve">Another regional trend, present in both Ecuador and Peru as well as in other countries, has been the acute </w:t>
      </w:r>
      <w:r w:rsidRPr="00417B1C">
        <w:rPr>
          <w:rStyle w:val="StyleUnderline"/>
          <w:highlight w:val="yellow"/>
        </w:rPr>
        <w:t>fragmentation</w:t>
      </w:r>
      <w:r w:rsidRPr="00D43643">
        <w:rPr>
          <w:rStyle w:val="StyleUnderline"/>
        </w:rPr>
        <w:t xml:space="preserve"> of political parties</w:t>
      </w:r>
      <w:r w:rsidRPr="00B758FB">
        <w:rPr>
          <w:sz w:val="16"/>
        </w:rPr>
        <w:t xml:space="preserve">, which </w:t>
      </w:r>
      <w:r w:rsidRPr="00417B1C">
        <w:rPr>
          <w:rStyle w:val="StyleUnderline"/>
          <w:highlight w:val="yellow"/>
        </w:rPr>
        <w:t>has made governance</w:t>
      </w:r>
      <w:r w:rsidRPr="00D43643">
        <w:rPr>
          <w:rStyle w:val="StyleUnderline"/>
        </w:rPr>
        <w:t xml:space="preserve"> </w:t>
      </w:r>
      <w:r w:rsidRPr="00D43643">
        <w:rPr>
          <w:rStyle w:val="Emphasis"/>
        </w:rPr>
        <w:t xml:space="preserve">exceedingly </w:t>
      </w:r>
      <w:r w:rsidRPr="00417B1C">
        <w:rPr>
          <w:rStyle w:val="Emphasis"/>
          <w:highlight w:val="yellow"/>
        </w:rPr>
        <w:t>difficult</w:t>
      </w:r>
      <w:r w:rsidRPr="00B758FB">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1F3898B6" w14:textId="77777777" w:rsidR="00DA1076" w:rsidRPr="00B758FB" w:rsidRDefault="00DA1076" w:rsidP="00DA1076">
      <w:pPr>
        <w:rPr>
          <w:sz w:val="16"/>
        </w:rPr>
      </w:pPr>
      <w:r w:rsidRPr="00B758FB">
        <w:rPr>
          <w:sz w:val="16"/>
        </w:rPr>
        <w:t xml:space="preserve">Given this complex set of interlinked social, economic, and political crises, </w:t>
      </w:r>
      <w:r w:rsidRPr="00D43643">
        <w:rPr>
          <w:rStyle w:val="StyleUnderline"/>
        </w:rPr>
        <w:t>Latin American governments</w:t>
      </w:r>
      <w:r w:rsidRPr="00B758FB">
        <w:rPr>
          <w:sz w:val="16"/>
        </w:rPr>
        <w:t xml:space="preserve"> and nongovernmental actors urgently </w:t>
      </w:r>
      <w:r w:rsidRPr="00D43643">
        <w:rPr>
          <w:rStyle w:val="StyleUnderline"/>
        </w:rPr>
        <w:t>need to work together to address collective challenges</w:t>
      </w:r>
      <w:r w:rsidRPr="00B758FB">
        <w:rPr>
          <w:sz w:val="16"/>
        </w:rPr>
        <w:t xml:space="preserve">. The events of recent decades have shown that </w:t>
      </w:r>
      <w:r w:rsidRPr="00B758FB">
        <w:rPr>
          <w:rStyle w:val="StyleUnderline"/>
        </w:rPr>
        <w:t>unless better regional mechanisms can be found</w:t>
      </w:r>
      <w:r w:rsidRPr="00B758FB">
        <w:rPr>
          <w:sz w:val="16"/>
        </w:rPr>
        <w:t xml:space="preserve">, </w:t>
      </w:r>
      <w:r w:rsidRPr="00B758FB">
        <w:rPr>
          <w:rStyle w:val="StyleUnderline"/>
        </w:rPr>
        <w:t>transnational</w:t>
      </w:r>
      <w:r w:rsidRPr="00B758FB">
        <w:rPr>
          <w:sz w:val="16"/>
        </w:rPr>
        <w:t xml:space="preserve"> and even domestic </w:t>
      </w:r>
      <w:r w:rsidRPr="00B758FB">
        <w:rPr>
          <w:rStyle w:val="StyleUnderline"/>
        </w:rPr>
        <w:t>problems</w:t>
      </w:r>
      <w:r w:rsidRPr="00B758FB">
        <w:rPr>
          <w:sz w:val="16"/>
        </w:rPr>
        <w:t>—</w:t>
      </w:r>
      <w:r w:rsidRPr="00B758FB">
        <w:rPr>
          <w:rStyle w:val="StyleUnderline"/>
        </w:rPr>
        <w:t xml:space="preserve">from </w:t>
      </w:r>
      <w:r w:rsidRPr="00B758FB">
        <w:rPr>
          <w:rStyle w:val="Emphasis"/>
        </w:rPr>
        <w:t>organized crime</w:t>
      </w:r>
      <w:r w:rsidRPr="00B758FB">
        <w:rPr>
          <w:sz w:val="16"/>
        </w:rPr>
        <w:t xml:space="preserve"> </w:t>
      </w:r>
      <w:r w:rsidRPr="00B758FB">
        <w:rPr>
          <w:rStyle w:val="StyleUnderline"/>
        </w:rPr>
        <w:t xml:space="preserve">and </w:t>
      </w:r>
      <w:r w:rsidRPr="00B758FB">
        <w:rPr>
          <w:rStyle w:val="Emphasis"/>
        </w:rPr>
        <w:t>environmental degradation</w:t>
      </w:r>
      <w:r w:rsidRPr="00B758FB">
        <w:rPr>
          <w:sz w:val="16"/>
        </w:rPr>
        <w:t xml:space="preserve"> </w:t>
      </w:r>
      <w:r w:rsidRPr="00B758FB">
        <w:rPr>
          <w:rStyle w:val="StyleUnderline"/>
        </w:rPr>
        <w:t xml:space="preserve">to </w:t>
      </w:r>
      <w:r w:rsidRPr="00B758FB">
        <w:rPr>
          <w:rStyle w:val="Emphasis"/>
        </w:rPr>
        <w:t>migration</w:t>
      </w:r>
      <w:r w:rsidRPr="00B758FB">
        <w:rPr>
          <w:sz w:val="16"/>
        </w:rPr>
        <w:t xml:space="preserve"> </w:t>
      </w:r>
      <w:r w:rsidRPr="00B758FB">
        <w:rPr>
          <w:rStyle w:val="StyleUnderline"/>
        </w:rPr>
        <w:t xml:space="preserve">and </w:t>
      </w:r>
      <w:r w:rsidRPr="006C26FB">
        <w:rPr>
          <w:rStyle w:val="StyleUnderline"/>
        </w:rPr>
        <w:t xml:space="preserve">lackluster </w:t>
      </w:r>
      <w:r w:rsidRPr="006C26FB">
        <w:rPr>
          <w:rStyle w:val="Emphasis"/>
        </w:rPr>
        <w:t>economic growth</w:t>
      </w:r>
      <w:r w:rsidRPr="006C26FB">
        <w:rPr>
          <w:sz w:val="16"/>
        </w:rPr>
        <w:t>—</w:t>
      </w:r>
      <w:r w:rsidRPr="006C26FB">
        <w:rPr>
          <w:rStyle w:val="StyleUnderline"/>
        </w:rPr>
        <w:t xml:space="preserve">will become even </w:t>
      </w:r>
      <w:r w:rsidRPr="006C26FB">
        <w:rPr>
          <w:rStyle w:val="Emphasis"/>
        </w:rPr>
        <w:t>more difficult</w:t>
      </w:r>
      <w:r w:rsidRPr="006C26FB">
        <w:rPr>
          <w:rStyle w:val="StyleUnderline"/>
        </w:rPr>
        <w:t xml:space="preserve"> to address</w:t>
      </w:r>
      <w:r w:rsidRPr="006C26FB">
        <w:rPr>
          <w:sz w:val="16"/>
        </w:rPr>
        <w:t xml:space="preserve">, </w:t>
      </w:r>
      <w:r w:rsidRPr="006C26FB">
        <w:rPr>
          <w:rStyle w:val="StyleUnderline"/>
        </w:rPr>
        <w:t>with</w:t>
      </w:r>
      <w:r w:rsidRPr="006C26FB">
        <w:rPr>
          <w:sz w:val="16"/>
        </w:rPr>
        <w:t xml:space="preserve"> potentially </w:t>
      </w:r>
      <w:r w:rsidRPr="006C26FB">
        <w:rPr>
          <w:rStyle w:val="Emphasis"/>
        </w:rPr>
        <w:t>devastating</w:t>
      </w:r>
      <w:r w:rsidRPr="006C26FB">
        <w:rPr>
          <w:sz w:val="16"/>
        </w:rPr>
        <w:t xml:space="preserve"> </w:t>
      </w:r>
      <w:r w:rsidRPr="006C26FB">
        <w:rPr>
          <w:rStyle w:val="StyleUnderline"/>
        </w:rPr>
        <w:t>long-term</w:t>
      </w:r>
      <w:r w:rsidRPr="006C26FB">
        <w:rPr>
          <w:sz w:val="16"/>
        </w:rPr>
        <w:t xml:space="preserve"> </w:t>
      </w:r>
      <w:r w:rsidRPr="006C26FB">
        <w:rPr>
          <w:rStyle w:val="Emphasis"/>
        </w:rPr>
        <w:t>consequences</w:t>
      </w:r>
      <w:r w:rsidRPr="006C26FB">
        <w:rPr>
          <w:sz w:val="16"/>
        </w:rPr>
        <w:t>. Yet traditional regional governance mechanisms seem paralyzed, lacking even the</w:t>
      </w:r>
      <w:r w:rsidRPr="00B758FB">
        <w:rPr>
          <w:sz w:val="16"/>
        </w:rPr>
        <w:t xml:space="preserv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417B1C">
        <w:rPr>
          <w:rStyle w:val="StyleUnderline"/>
          <w:highlight w:val="yellow"/>
        </w:rPr>
        <w:t>domestic turmoil is fueling</w:t>
      </w:r>
      <w:r w:rsidRPr="00D43643">
        <w:rPr>
          <w:rStyle w:val="StyleUnderline"/>
        </w:rPr>
        <w:t xml:space="preserve"> rising </w:t>
      </w:r>
      <w:r w:rsidRPr="00417B1C">
        <w:rPr>
          <w:rStyle w:val="Emphasis"/>
          <w:highlight w:val="yellow"/>
        </w:rPr>
        <w:t>isolationism</w:t>
      </w:r>
      <w:r w:rsidRPr="00417B1C">
        <w:rPr>
          <w:sz w:val="16"/>
          <w:highlight w:val="yellow"/>
        </w:rPr>
        <w:t xml:space="preserve"> </w:t>
      </w:r>
      <w:r w:rsidRPr="00417B1C">
        <w:rPr>
          <w:rStyle w:val="StyleUnderline"/>
          <w:highlight w:val="yellow"/>
        </w:rPr>
        <w:t>and</w:t>
      </w:r>
      <w:r w:rsidRPr="00417B1C">
        <w:rPr>
          <w:sz w:val="16"/>
          <w:highlight w:val="yellow"/>
        </w:rPr>
        <w:t xml:space="preserve"> “</w:t>
      </w:r>
      <w:proofErr w:type="spellStart"/>
      <w:r w:rsidRPr="00417B1C">
        <w:rPr>
          <w:rStyle w:val="Emphasis"/>
          <w:highlight w:val="yellow"/>
        </w:rPr>
        <w:t>antiglobalism</w:t>
      </w:r>
      <w:proofErr w:type="spellEnd"/>
      <w:r w:rsidRPr="00B758FB">
        <w:rPr>
          <w:sz w:val="16"/>
        </w:rPr>
        <w:t xml:space="preserve">,” most prominently in Brazil. </w:t>
      </w:r>
      <w:r w:rsidRPr="00D43643">
        <w:rPr>
          <w:rStyle w:val="StyleUnderline"/>
        </w:rPr>
        <w:t>Such a pessimistic view</w:t>
      </w:r>
      <w:r w:rsidRPr="00B758FB">
        <w:rPr>
          <w:sz w:val="16"/>
        </w:rPr>
        <w:t xml:space="preserve">, however, </w:t>
      </w:r>
      <w:r w:rsidRPr="00D43643">
        <w:rPr>
          <w:rStyle w:val="StyleUnderline"/>
        </w:rPr>
        <w:t xml:space="preserve">stifles any capacity to reimagine </w:t>
      </w:r>
      <w:r w:rsidRPr="00D43643">
        <w:rPr>
          <w:rStyle w:val="Emphasis"/>
        </w:rPr>
        <w:t>regional cooperation</w:t>
      </w:r>
      <w:r w:rsidRPr="00B758FB">
        <w:rPr>
          <w:sz w:val="16"/>
        </w:rPr>
        <w:t>. The dramatic crisis in Latin America requires more creative thinking, not less, about ways to promote renewed channels for regional cooperation.15</w:t>
      </w:r>
    </w:p>
    <w:p w14:paraId="59474B5E" w14:textId="77777777" w:rsidR="00DA1076" w:rsidRDefault="00DA1076" w:rsidP="00DA1076"/>
    <w:p w14:paraId="1F233968" w14:textId="77777777" w:rsidR="00DA1076" w:rsidRPr="00903756" w:rsidRDefault="00DA1076" w:rsidP="00DA1076">
      <w:pPr>
        <w:pStyle w:val="Heading4"/>
        <w:rPr>
          <w:rFonts w:asciiTheme="minorHAnsi" w:hAnsiTheme="minorHAnsi" w:cstheme="minorHAnsi"/>
          <w:u w:val="single"/>
        </w:rPr>
      </w:pPr>
      <w:r>
        <w:rPr>
          <w:rFonts w:asciiTheme="minorHAnsi" w:hAnsiTheme="minorHAnsi" w:cstheme="minorHAnsi"/>
        </w:rPr>
        <w:t>R</w:t>
      </w:r>
      <w:r w:rsidRPr="00903756">
        <w:rPr>
          <w:rFonts w:asciiTheme="minorHAnsi" w:hAnsiTheme="minorHAnsi" w:cstheme="minorHAnsi"/>
        </w:rPr>
        <w:t xml:space="preserve">egional </w:t>
      </w:r>
      <w:r w:rsidRPr="00B758FB">
        <w:rPr>
          <w:rFonts w:asciiTheme="minorHAnsi" w:hAnsiTheme="minorHAnsi" w:cstheme="minorHAnsi"/>
        </w:rPr>
        <w:t>democratic backsliding</w:t>
      </w:r>
      <w:r w:rsidRPr="00903756">
        <w:rPr>
          <w:rFonts w:asciiTheme="minorHAnsi" w:hAnsiTheme="minorHAnsi" w:cstheme="minorHAnsi"/>
        </w:rPr>
        <w:t xml:space="preserve"> </w:t>
      </w:r>
      <w:proofErr w:type="gramStart"/>
      <w:r w:rsidRPr="00903756">
        <w:rPr>
          <w:rFonts w:asciiTheme="minorHAnsi" w:hAnsiTheme="minorHAnsi" w:cstheme="minorHAnsi"/>
        </w:rPr>
        <w:t>enable</w:t>
      </w:r>
      <w:proofErr w:type="gramEnd"/>
      <w:r w:rsidRPr="00903756">
        <w:rPr>
          <w:rFonts w:asciiTheme="minorHAnsi" w:hAnsiTheme="minorHAnsi" w:cstheme="minorHAnsi"/>
        </w:rPr>
        <w:t xml:space="preserve"> Russia and China to spread authoritarianism </w:t>
      </w:r>
      <w:r w:rsidRPr="00B758FB">
        <w:rPr>
          <w:rFonts w:asciiTheme="minorHAnsi" w:hAnsiTheme="minorHAnsi" w:cstheme="minorHAnsi"/>
          <w:u w:val="single"/>
        </w:rPr>
        <w:t>globally</w:t>
      </w:r>
      <w:r>
        <w:rPr>
          <w:rFonts w:asciiTheme="minorHAnsi" w:hAnsiTheme="minorHAnsi" w:cstheme="minorHAnsi"/>
        </w:rPr>
        <w:t>.</w:t>
      </w:r>
    </w:p>
    <w:p w14:paraId="255DFF9C" w14:textId="77777777" w:rsidR="00DA1076" w:rsidRPr="00485573" w:rsidRDefault="00DA1076" w:rsidP="00DA1076">
      <w:r w:rsidRPr="00485573">
        <w:rPr>
          <w:rStyle w:val="Style13ptBold"/>
        </w:rPr>
        <w:t>Brands 19</w:t>
      </w:r>
      <w:r w:rsidRPr="00485573">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2223B953" w14:textId="77777777" w:rsidR="00DA1076" w:rsidRPr="00B758FB" w:rsidRDefault="00DA1076" w:rsidP="00DA1076">
      <w:pPr>
        <w:rPr>
          <w:sz w:val="16"/>
        </w:rPr>
      </w:pPr>
      <w:r w:rsidRPr="00B758FB">
        <w:rPr>
          <w:sz w:val="16"/>
        </w:rPr>
        <w:t xml:space="preserve">By the early 2000s, however, the climate was shifting. First came a new generation of leaders who viewed neoliberal economics as the source of the region’s persistent poverty and inequality. </w:t>
      </w:r>
      <w:r w:rsidRPr="00417B1C">
        <w:rPr>
          <w:rStyle w:val="StyleUnderline"/>
          <w:highlight w:val="yellow"/>
        </w:rPr>
        <w:t>Governments</w:t>
      </w:r>
      <w:r w:rsidRPr="00B758FB">
        <w:rPr>
          <w:sz w:val="16"/>
        </w:rPr>
        <w:t xml:space="preserve"> led by the likes of Chávez in Venezuela, Evo Morales in Bolivia and Rafael Correa in Ecuador </w:t>
      </w:r>
      <w:r w:rsidRPr="00B758FB">
        <w:rPr>
          <w:rStyle w:val="StyleUnderline"/>
        </w:rPr>
        <w:t xml:space="preserve">coupled populist </w:t>
      </w:r>
      <w:r w:rsidRPr="00B758FB">
        <w:rPr>
          <w:rStyle w:val="Emphasis"/>
        </w:rPr>
        <w:t>political appeals</w:t>
      </w:r>
      <w:r w:rsidRPr="00B758FB">
        <w:rPr>
          <w:rStyle w:val="StyleUnderline"/>
        </w:rPr>
        <w:t xml:space="preserve"> and </w:t>
      </w:r>
      <w:r w:rsidRPr="00B758FB">
        <w:rPr>
          <w:rStyle w:val="Emphasis"/>
        </w:rPr>
        <w:t>economic programs</w:t>
      </w:r>
      <w:r w:rsidRPr="00B758FB">
        <w:rPr>
          <w:sz w:val="16"/>
        </w:rPr>
        <w:t xml:space="preserve"> </w:t>
      </w:r>
      <w:r w:rsidRPr="00B758FB">
        <w:rPr>
          <w:rStyle w:val="StyleUnderline"/>
        </w:rPr>
        <w:t xml:space="preserve">with a penchant for </w:t>
      </w:r>
      <w:r w:rsidRPr="00B758FB">
        <w:rPr>
          <w:rStyle w:val="Emphasis"/>
        </w:rPr>
        <w:t>illiberalism</w:t>
      </w:r>
      <w:r w:rsidRPr="00B758FB">
        <w:rPr>
          <w:sz w:val="16"/>
        </w:rPr>
        <w:t xml:space="preserve"> </w:t>
      </w:r>
      <w:r w:rsidRPr="00B758FB">
        <w:rPr>
          <w:rStyle w:val="StyleUnderline"/>
        </w:rPr>
        <w:t>and</w:t>
      </w:r>
      <w:r w:rsidRPr="00B758FB">
        <w:rPr>
          <w:sz w:val="16"/>
        </w:rPr>
        <w:t xml:space="preserve">, in some cases, outright </w:t>
      </w:r>
      <w:r w:rsidRPr="00B758FB">
        <w:rPr>
          <w:rStyle w:val="Emphasis"/>
        </w:rPr>
        <w:t>authoritarianism</w:t>
      </w:r>
      <w:r w:rsidRPr="00B758FB">
        <w:rPr>
          <w:sz w:val="16"/>
        </w:rPr>
        <w:t xml:space="preserve">. They challenged the U.S. diplomatically and rhetorically, while establishing close ties with Cuba. </w:t>
      </w:r>
      <w:r w:rsidRPr="00B758FB">
        <w:rPr>
          <w:rStyle w:val="StyleUnderline"/>
        </w:rPr>
        <w:t xml:space="preserve">This </w:t>
      </w:r>
      <w:r w:rsidRPr="00417B1C">
        <w:rPr>
          <w:rStyle w:val="StyleUnderline"/>
          <w:highlight w:val="yellow"/>
        </w:rPr>
        <w:t xml:space="preserve">created a </w:t>
      </w:r>
      <w:r w:rsidRPr="00417B1C">
        <w:rPr>
          <w:rStyle w:val="Emphasis"/>
          <w:highlight w:val="yellow"/>
        </w:rPr>
        <w:t>bloc</w:t>
      </w:r>
      <w:r w:rsidRPr="00417B1C">
        <w:rPr>
          <w:rStyle w:val="StyleUnderline"/>
          <w:highlight w:val="yellow"/>
        </w:rPr>
        <w:t xml:space="preserve"> of</w:t>
      </w:r>
      <w:r w:rsidRPr="00B758FB">
        <w:rPr>
          <w:rStyle w:val="StyleUnderline"/>
        </w:rPr>
        <w:t xml:space="preserve"> regional </w:t>
      </w:r>
      <w:r w:rsidRPr="00417B1C">
        <w:rPr>
          <w:rStyle w:val="StyleUnderline"/>
          <w:highlight w:val="yellow"/>
        </w:rPr>
        <w:t xml:space="preserve">actors that </w:t>
      </w:r>
      <w:r w:rsidRPr="00417B1C">
        <w:rPr>
          <w:rStyle w:val="Emphasis"/>
          <w:highlight w:val="yellow"/>
        </w:rPr>
        <w:t>opposed</w:t>
      </w:r>
      <w:r w:rsidRPr="00417B1C">
        <w:rPr>
          <w:rStyle w:val="StyleUnderline"/>
          <w:highlight w:val="yellow"/>
        </w:rPr>
        <w:t xml:space="preserve"> American power</w:t>
      </w:r>
      <w:r w:rsidRPr="00B758FB">
        <w:rPr>
          <w:sz w:val="16"/>
        </w:rPr>
        <w:t xml:space="preserve"> — just as outside actors were beginning to assert, or reassert, their own influence in the region.</w:t>
      </w:r>
    </w:p>
    <w:p w14:paraId="4F895ABA" w14:textId="77777777" w:rsidR="00DA1076" w:rsidRPr="00B758FB" w:rsidRDefault="00DA1076" w:rsidP="00DA1076">
      <w:pPr>
        <w:rPr>
          <w:sz w:val="16"/>
          <w:szCs w:val="16"/>
        </w:rPr>
      </w:pPr>
      <w:r w:rsidRPr="00B758FB">
        <w:rPr>
          <w:sz w:val="16"/>
          <w:szCs w:val="16"/>
        </w:rPr>
        <w:t>China's Big Business in America's Backyard</w:t>
      </w:r>
    </w:p>
    <w:p w14:paraId="636A668A" w14:textId="77777777" w:rsidR="00DA1076" w:rsidRPr="00B758FB" w:rsidRDefault="00DA1076" w:rsidP="00DA1076">
      <w:pPr>
        <w:rPr>
          <w:sz w:val="16"/>
        </w:rPr>
      </w:pPr>
      <w:r w:rsidRPr="00B758FB">
        <w:rPr>
          <w:sz w:val="16"/>
        </w:rPr>
        <w:t xml:space="preserve">As </w:t>
      </w:r>
      <w:r w:rsidRPr="00417B1C">
        <w:rPr>
          <w:rStyle w:val="StyleUnderline"/>
          <w:highlight w:val="yellow"/>
        </w:rPr>
        <w:t>China’s</w:t>
      </w:r>
      <w:r w:rsidRPr="00B758FB">
        <w:rPr>
          <w:sz w:val="16"/>
        </w:rPr>
        <w:t xml:space="preserve"> economy has boomed over the last two decades, its </w:t>
      </w:r>
      <w:r w:rsidRPr="00417B1C">
        <w:rPr>
          <w:rStyle w:val="StyleUnderline"/>
          <w:highlight w:val="yellow"/>
        </w:rPr>
        <w:t>presence</w:t>
      </w:r>
      <w:r w:rsidRPr="00B758FB">
        <w:rPr>
          <w:rStyle w:val="StyleUnderline"/>
        </w:rPr>
        <w:t xml:space="preserve"> in Latin America </w:t>
      </w:r>
      <w:r w:rsidRPr="00417B1C">
        <w:rPr>
          <w:rStyle w:val="StyleUnderline"/>
          <w:highlight w:val="yellow"/>
        </w:rPr>
        <w:t xml:space="preserve">has </w:t>
      </w:r>
      <w:r w:rsidRPr="00417B1C">
        <w:rPr>
          <w:rStyle w:val="Emphasis"/>
          <w:highlight w:val="yellow"/>
        </w:rPr>
        <w:t>grown</w:t>
      </w:r>
      <w:r w:rsidRPr="00B758FB">
        <w:rPr>
          <w:rStyle w:val="StyleUnderline"/>
        </w:rPr>
        <w:t xml:space="preserve"> as well.</w:t>
      </w:r>
      <w:r w:rsidRPr="00B758FB">
        <w:rPr>
          <w:sz w:val="16"/>
        </w:rPr>
        <w:t xml:space="preserve"> Chinese trade and investment </w:t>
      </w:r>
      <w:proofErr w:type="gramStart"/>
      <w:r w:rsidRPr="00B758FB">
        <w:rPr>
          <w:sz w:val="16"/>
        </w:rPr>
        <w:t>has</w:t>
      </w:r>
      <w:proofErr w:type="gramEnd"/>
      <w:r w:rsidRPr="00B758FB">
        <w:rPr>
          <w:sz w:val="16"/>
        </w:rPr>
        <w:t xml:space="preserve">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03EC953A" w14:textId="77777777" w:rsidR="00DA1076" w:rsidRPr="00B758FB" w:rsidRDefault="00DA1076" w:rsidP="00DA1076">
      <w:pPr>
        <w:rPr>
          <w:sz w:val="16"/>
        </w:rPr>
      </w:pPr>
      <w:r w:rsidRPr="00417B1C">
        <w:rPr>
          <w:rStyle w:val="StyleUnderline"/>
          <w:highlight w:val="yellow"/>
        </w:rPr>
        <w:t>Russia has provided</w:t>
      </w:r>
      <w:r w:rsidRPr="00B758FB">
        <w:rPr>
          <w:rStyle w:val="StyleUnderline"/>
        </w:rPr>
        <w:t xml:space="preserve"> economic and diplomatic </w:t>
      </w:r>
      <w:r w:rsidRPr="00417B1C">
        <w:rPr>
          <w:rStyle w:val="StyleUnderline"/>
          <w:highlight w:val="yellow"/>
        </w:rPr>
        <w:t>support to</w:t>
      </w:r>
      <w:r w:rsidRPr="00B758FB">
        <w:rPr>
          <w:sz w:val="16"/>
        </w:rPr>
        <w:t xml:space="preserve"> Chavez, </w:t>
      </w:r>
      <w:proofErr w:type="gramStart"/>
      <w:r w:rsidRPr="00B758FB">
        <w:rPr>
          <w:sz w:val="16"/>
        </w:rPr>
        <w:t>Maduro</w:t>
      </w:r>
      <w:proofErr w:type="gramEnd"/>
      <w:r w:rsidRPr="00B758FB">
        <w:rPr>
          <w:sz w:val="16"/>
        </w:rPr>
        <w:t xml:space="preserve"> and other </w:t>
      </w:r>
      <w:r w:rsidRPr="00417B1C">
        <w:rPr>
          <w:rStyle w:val="Emphasis"/>
          <w:highlight w:val="yellow"/>
        </w:rPr>
        <w:t>autocratic rulers</w:t>
      </w:r>
      <w:r w:rsidRPr="00B758FB">
        <w:rPr>
          <w:sz w:val="16"/>
        </w:rPr>
        <w:t xml:space="preserve"> such as Nicaragua’s Daniel Ortega. It has sold jets, </w:t>
      </w:r>
      <w:proofErr w:type="gramStart"/>
      <w:r w:rsidRPr="00B758FB">
        <w:rPr>
          <w:sz w:val="16"/>
        </w:rPr>
        <w:t>tanks</w:t>
      </w:r>
      <w:proofErr w:type="gramEnd"/>
      <w:r w:rsidRPr="00B758FB">
        <w:rPr>
          <w:sz w:val="16"/>
        </w:rPr>
        <w:t xml:space="preserve">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2625846D" w14:textId="77777777" w:rsidR="00DA1076" w:rsidRPr="00145144" w:rsidRDefault="00DA1076" w:rsidP="00DA1076">
      <w:pPr>
        <w:rPr>
          <w:sz w:val="16"/>
        </w:rPr>
      </w:pPr>
      <w:r w:rsidRPr="00417B1C">
        <w:rPr>
          <w:rStyle w:val="StyleUnderline"/>
          <w:highlight w:val="yellow"/>
        </w:rPr>
        <w:t xml:space="preserve">Russian and Chinese </w:t>
      </w:r>
      <w:r w:rsidRPr="00417B1C">
        <w:rPr>
          <w:rStyle w:val="Emphasis"/>
          <w:highlight w:val="yellow"/>
        </w:rPr>
        <w:t>relations</w:t>
      </w:r>
      <w:r w:rsidRPr="00417B1C">
        <w:rPr>
          <w:rStyle w:val="StyleUnderline"/>
          <w:highlight w:val="yellow"/>
        </w:rPr>
        <w:t xml:space="preserve"> with </w:t>
      </w:r>
      <w:r w:rsidRPr="00417B1C">
        <w:rPr>
          <w:rStyle w:val="Emphasis"/>
          <w:highlight w:val="yellow"/>
        </w:rPr>
        <w:t>Latin American countries</w:t>
      </w:r>
      <w:r w:rsidRPr="00145144">
        <w:rPr>
          <w:sz w:val="16"/>
        </w:rPr>
        <w:t xml:space="preserve"> </w:t>
      </w:r>
      <w:r w:rsidRPr="00B758FB">
        <w:rPr>
          <w:rStyle w:val="StyleUnderline"/>
        </w:rPr>
        <w:t>are often</w:t>
      </w:r>
      <w:r w:rsidRPr="00145144">
        <w:rPr>
          <w:sz w:val="16"/>
        </w:rPr>
        <w:t xml:space="preserve"> described as simply </w:t>
      </w:r>
      <w:r w:rsidRPr="00B758FB">
        <w:rPr>
          <w:rStyle w:val="StyleUnderline"/>
        </w:rPr>
        <w:t>transactional</w:t>
      </w:r>
      <w:r w:rsidRPr="00145144">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0855FF7A" w14:textId="77777777" w:rsidR="00DA1076" w:rsidRPr="00145144" w:rsidRDefault="00DA1076" w:rsidP="00DA1076">
      <w:pPr>
        <w:rPr>
          <w:sz w:val="16"/>
        </w:rPr>
      </w:pPr>
      <w:r w:rsidRPr="00145144">
        <w:rPr>
          <w:sz w:val="16"/>
        </w:rPr>
        <w:t xml:space="preserve">But </w:t>
      </w:r>
      <w:r w:rsidRPr="00B758FB">
        <w:rPr>
          <w:rStyle w:val="StyleUnderline"/>
        </w:rPr>
        <w:t>for both countries</w:t>
      </w:r>
      <w:r w:rsidRPr="00145144">
        <w:rPr>
          <w:sz w:val="16"/>
        </w:rPr>
        <w:t xml:space="preserve">, that </w:t>
      </w:r>
      <w:r w:rsidRPr="00B758FB">
        <w:rPr>
          <w:rStyle w:val="StyleUnderline"/>
        </w:rPr>
        <w:t xml:space="preserve">involvement </w:t>
      </w:r>
      <w:r w:rsidRPr="006C26FB">
        <w:rPr>
          <w:rStyle w:val="StyleUnderline"/>
        </w:rPr>
        <w:t xml:space="preserve">also has a deeply </w:t>
      </w:r>
      <w:r w:rsidRPr="006C26FB">
        <w:rPr>
          <w:rStyle w:val="Emphasis"/>
        </w:rPr>
        <w:t>competitive logic</w:t>
      </w:r>
      <w:r w:rsidRPr="006C26FB">
        <w:rPr>
          <w:sz w:val="16"/>
        </w:rPr>
        <w:t xml:space="preserve">. </w:t>
      </w:r>
      <w:r w:rsidRPr="006C26FB">
        <w:rPr>
          <w:rStyle w:val="StyleUnderline"/>
        </w:rPr>
        <w:t xml:space="preserve">Reaching into Latin America is a way of keeping the U.S. </w:t>
      </w:r>
      <w:r w:rsidRPr="006C26FB">
        <w:rPr>
          <w:rStyle w:val="Emphasis"/>
        </w:rPr>
        <w:t>off-balance</w:t>
      </w:r>
      <w:r w:rsidRPr="006C26FB">
        <w:rPr>
          <w:sz w:val="16"/>
        </w:rPr>
        <w:t xml:space="preserve"> </w:t>
      </w:r>
      <w:r w:rsidRPr="006C26FB">
        <w:rPr>
          <w:rStyle w:val="StyleUnderline"/>
        </w:rPr>
        <w:t>by exerting influence in Washington’s</w:t>
      </w:r>
      <w:r w:rsidRPr="006C26FB">
        <w:rPr>
          <w:sz w:val="16"/>
        </w:rPr>
        <w:t xml:space="preserve"> “</w:t>
      </w:r>
      <w:r w:rsidRPr="006C26FB">
        <w:rPr>
          <w:rStyle w:val="Emphasis"/>
        </w:rPr>
        <w:t>near abroad</w:t>
      </w:r>
      <w:r w:rsidRPr="006C26FB">
        <w:rPr>
          <w:sz w:val="16"/>
        </w:rPr>
        <w:t xml:space="preserve">.” </w:t>
      </w:r>
      <w:r w:rsidRPr="006C26FB">
        <w:rPr>
          <w:rStyle w:val="StyleUnderline"/>
        </w:rPr>
        <w:t xml:space="preserve">It </w:t>
      </w:r>
      <w:r w:rsidRPr="00417B1C">
        <w:rPr>
          <w:rStyle w:val="StyleUnderline"/>
          <w:highlight w:val="yellow"/>
        </w:rPr>
        <w:t>helps augment</w:t>
      </w:r>
      <w:r w:rsidRPr="006C26FB">
        <w:rPr>
          <w:rStyle w:val="StyleUnderline"/>
        </w:rPr>
        <w:t xml:space="preserve"> Beijing’s and Moscow’s </w:t>
      </w:r>
      <w:r w:rsidRPr="00417B1C">
        <w:rPr>
          <w:rStyle w:val="Emphasis"/>
          <w:highlight w:val="yellow"/>
        </w:rPr>
        <w:t>global influence</w:t>
      </w:r>
      <w:r w:rsidRPr="00417B1C">
        <w:rPr>
          <w:sz w:val="16"/>
          <w:highlight w:val="yellow"/>
        </w:rPr>
        <w:t xml:space="preserve"> </w:t>
      </w:r>
      <w:r w:rsidRPr="00417B1C">
        <w:rPr>
          <w:rStyle w:val="StyleUnderline"/>
          <w:highlight w:val="yellow"/>
        </w:rPr>
        <w:t xml:space="preserve">and </w:t>
      </w:r>
      <w:r w:rsidRPr="00417B1C">
        <w:rPr>
          <w:rStyle w:val="Emphasis"/>
          <w:highlight w:val="yellow"/>
        </w:rPr>
        <w:t>stature</w:t>
      </w:r>
      <w:r w:rsidRPr="00145144">
        <w:rPr>
          <w:sz w:val="16"/>
        </w:rPr>
        <w:t xml:space="preserve"> </w:t>
      </w:r>
      <w:r w:rsidRPr="00145144">
        <w:rPr>
          <w:rStyle w:val="StyleUnderline"/>
        </w:rPr>
        <w:t xml:space="preserve">at a time of </w:t>
      </w:r>
      <w:r w:rsidRPr="00145144">
        <w:rPr>
          <w:rStyle w:val="Emphasis"/>
        </w:rPr>
        <w:t>intensifying rivalry</w:t>
      </w:r>
      <w:r w:rsidRPr="00145144">
        <w:rPr>
          <w:sz w:val="16"/>
        </w:rPr>
        <w:t xml:space="preserve"> </w:t>
      </w:r>
      <w:r w:rsidRPr="00145144">
        <w:rPr>
          <w:rStyle w:val="StyleUnderline"/>
        </w:rPr>
        <w:t>with Washington</w:t>
      </w:r>
      <w:r w:rsidRPr="00145144">
        <w:rPr>
          <w:sz w:val="16"/>
        </w:rPr>
        <w:t xml:space="preserve">. Finally, </w:t>
      </w:r>
      <w:r w:rsidRPr="00417B1C">
        <w:rPr>
          <w:rStyle w:val="StyleUnderline"/>
          <w:highlight w:val="yellow"/>
        </w:rPr>
        <w:t xml:space="preserve">supporting </w:t>
      </w:r>
      <w:r w:rsidRPr="00417B1C">
        <w:rPr>
          <w:rStyle w:val="Emphasis"/>
          <w:highlight w:val="yellow"/>
        </w:rPr>
        <w:t>autocratic regimes</w:t>
      </w:r>
      <w:r w:rsidRPr="00145144">
        <w:rPr>
          <w:sz w:val="16"/>
        </w:rPr>
        <w:t xml:space="preserve"> such as those in Caracas and Managua — </w:t>
      </w:r>
      <w:r w:rsidRPr="00145144">
        <w:rPr>
          <w:rStyle w:val="StyleUnderline"/>
        </w:rPr>
        <w:t>whether quietly</w:t>
      </w:r>
      <w:r w:rsidRPr="00145144">
        <w:rPr>
          <w:sz w:val="16"/>
        </w:rPr>
        <w:t xml:space="preserve">, as in China’s case, </w:t>
      </w:r>
      <w:r w:rsidRPr="00145144">
        <w:rPr>
          <w:rStyle w:val="StyleUnderline"/>
        </w:rPr>
        <w:t>or more vocally</w:t>
      </w:r>
      <w:r w:rsidRPr="00145144">
        <w:rPr>
          <w:sz w:val="16"/>
        </w:rPr>
        <w:t xml:space="preserve">, as in Russia’s — </w:t>
      </w:r>
      <w:r w:rsidRPr="00417B1C">
        <w:rPr>
          <w:rStyle w:val="StyleUnderline"/>
          <w:highlight w:val="yellow"/>
        </w:rPr>
        <w:t xml:space="preserve">is a way of </w:t>
      </w:r>
      <w:r w:rsidRPr="00417B1C">
        <w:rPr>
          <w:rStyle w:val="Emphasis"/>
          <w:highlight w:val="yellow"/>
        </w:rPr>
        <w:t>making sure</w:t>
      </w:r>
      <w:r w:rsidRPr="00145144">
        <w:rPr>
          <w:rStyle w:val="StyleUnderline"/>
        </w:rPr>
        <w:t xml:space="preserve"> that </w:t>
      </w:r>
      <w:r w:rsidRPr="00417B1C">
        <w:rPr>
          <w:rStyle w:val="StyleUnderline"/>
          <w:highlight w:val="yellow"/>
        </w:rPr>
        <w:t xml:space="preserve">the world remains </w:t>
      </w:r>
      <w:r w:rsidRPr="00417B1C">
        <w:rPr>
          <w:rStyle w:val="Emphasis"/>
          <w:sz w:val="26"/>
          <w:szCs w:val="26"/>
          <w:highlight w:val="yellow"/>
        </w:rPr>
        <w:t>ideologically safe</w:t>
      </w:r>
      <w:r w:rsidRPr="00417B1C">
        <w:rPr>
          <w:sz w:val="16"/>
          <w:highlight w:val="yellow"/>
        </w:rPr>
        <w:t xml:space="preserve"> </w:t>
      </w:r>
      <w:r w:rsidRPr="00417B1C">
        <w:rPr>
          <w:rStyle w:val="StyleUnderline"/>
          <w:highlight w:val="yellow"/>
        </w:rPr>
        <w:t xml:space="preserve">for </w:t>
      </w:r>
      <w:r w:rsidRPr="00417B1C">
        <w:rPr>
          <w:rStyle w:val="Emphasis"/>
          <w:highlight w:val="yellow"/>
        </w:rPr>
        <w:t>authoritarianism</w:t>
      </w:r>
      <w:r w:rsidRPr="00145144">
        <w:rPr>
          <w:sz w:val="16"/>
        </w:rPr>
        <w:t xml:space="preserve"> in Beijing and Moscow, as well.</w:t>
      </w:r>
    </w:p>
    <w:p w14:paraId="66368F6F" w14:textId="77777777" w:rsidR="00DA1076" w:rsidRDefault="00DA1076" w:rsidP="00DA1076">
      <w:pPr>
        <w:rPr>
          <w:sz w:val="16"/>
        </w:rPr>
      </w:pPr>
      <w:r w:rsidRPr="00145144">
        <w:rPr>
          <w:sz w:val="16"/>
        </w:rPr>
        <w:t xml:space="preserve">All this constitutes the backdrop to the Venezuelan crisis. </w:t>
      </w:r>
      <w:r w:rsidRPr="00145144">
        <w:rPr>
          <w:rStyle w:val="StyleUnderline"/>
        </w:rPr>
        <w:t xml:space="preserve">The </w:t>
      </w:r>
      <w:r w:rsidRPr="00417B1C">
        <w:rPr>
          <w:rStyle w:val="StyleUnderline"/>
          <w:highlight w:val="yellow"/>
        </w:rPr>
        <w:t>growth of</w:t>
      </w:r>
      <w:r w:rsidRPr="00145144">
        <w:rPr>
          <w:rStyle w:val="StyleUnderline"/>
        </w:rPr>
        <w:t xml:space="preserve"> Russian and Chinese </w:t>
      </w:r>
      <w:r w:rsidRPr="00417B1C">
        <w:rPr>
          <w:rStyle w:val="StyleUnderline"/>
          <w:highlight w:val="yellow"/>
        </w:rPr>
        <w:t xml:space="preserve">influence in Latin America </w:t>
      </w:r>
      <w:r w:rsidRPr="00417B1C">
        <w:rPr>
          <w:rStyle w:val="Emphasis"/>
          <w:highlight w:val="yellow"/>
        </w:rPr>
        <w:t>broadly</w:t>
      </w:r>
      <w:r w:rsidRPr="00145144">
        <w:rPr>
          <w:sz w:val="16"/>
        </w:rPr>
        <w:t xml:space="preserve">, and Venezuela specifically, </w:t>
      </w:r>
      <w:r w:rsidRPr="00417B1C">
        <w:rPr>
          <w:rStyle w:val="StyleUnderline"/>
          <w:highlight w:val="yellow"/>
        </w:rPr>
        <w:t xml:space="preserve">is a </w:t>
      </w:r>
      <w:r w:rsidRPr="00417B1C">
        <w:rPr>
          <w:rStyle w:val="Emphasis"/>
          <w:highlight w:val="yellow"/>
        </w:rPr>
        <w:t>key reason</w:t>
      </w:r>
      <w:r w:rsidRPr="00145144">
        <w:rPr>
          <w:sz w:val="16"/>
        </w:rPr>
        <w:t xml:space="preserve"> the </w:t>
      </w:r>
      <w:r w:rsidRPr="00417B1C">
        <w:rPr>
          <w:rStyle w:val="StyleUnderline"/>
          <w:highlight w:val="yellow"/>
        </w:rPr>
        <w:t>Trump</w:t>
      </w:r>
      <w:r w:rsidRPr="00145144">
        <w:rPr>
          <w:sz w:val="16"/>
        </w:rPr>
        <w:t xml:space="preserve"> administration </w:t>
      </w:r>
      <w:r w:rsidRPr="00417B1C">
        <w:rPr>
          <w:rStyle w:val="StyleUnderline"/>
          <w:highlight w:val="yellow"/>
        </w:rPr>
        <w:t>has</w:t>
      </w:r>
      <w:r w:rsidRPr="00145144">
        <w:rPr>
          <w:sz w:val="16"/>
        </w:rPr>
        <w:t xml:space="preserve"> so uncharacteristically </w:t>
      </w:r>
      <w:r w:rsidRPr="00417B1C">
        <w:rPr>
          <w:rStyle w:val="StyleUnderline"/>
          <w:highlight w:val="yellow"/>
        </w:rPr>
        <w:t>taken up</w:t>
      </w:r>
      <w:r w:rsidRPr="00145144">
        <w:rPr>
          <w:rStyle w:val="StyleUnderline"/>
        </w:rPr>
        <w:t xml:space="preserve"> the banner of</w:t>
      </w:r>
      <w:r w:rsidRPr="00145144">
        <w:rPr>
          <w:sz w:val="16"/>
        </w:rPr>
        <w:t xml:space="preserve"> human rights and </w:t>
      </w:r>
      <w:r w:rsidRPr="00417B1C">
        <w:rPr>
          <w:rStyle w:val="StyleUnderline"/>
          <w:highlight w:val="yellow"/>
        </w:rPr>
        <w:t>democracy</w:t>
      </w:r>
      <w:r w:rsidRPr="00145144">
        <w:rPr>
          <w:sz w:val="16"/>
        </w:rPr>
        <w:t xml:space="preserve">. By imposing harsh economic sanctions, calling for the military to desert Maduro, and backing the political opposition led by the Juan </w:t>
      </w:r>
      <w:proofErr w:type="spellStart"/>
      <w:r w:rsidRPr="00145144">
        <w:rPr>
          <w:sz w:val="16"/>
        </w:rPr>
        <w:t>Guiadó</w:t>
      </w:r>
      <w:proofErr w:type="spellEnd"/>
      <w:r w:rsidRPr="00145144">
        <w:rPr>
          <w:sz w:val="16"/>
        </w:rPr>
        <w:t xml:space="preserve">, the Trump administration is seeking to deprive Moscow, </w:t>
      </w:r>
      <w:proofErr w:type="gramStart"/>
      <w:r w:rsidRPr="00145144">
        <w:rPr>
          <w:sz w:val="16"/>
        </w:rPr>
        <w:t>Beijing</w:t>
      </w:r>
      <w:proofErr w:type="gramEnd"/>
      <w:r w:rsidRPr="00145144">
        <w:rPr>
          <w:sz w:val="16"/>
        </w:rPr>
        <w:t xml:space="preserve"> and Havana of a critical partner in Latin America. And while </w:t>
      </w:r>
      <w:r w:rsidRPr="00145144">
        <w:rPr>
          <w:rStyle w:val="StyleUnderline"/>
        </w:rPr>
        <w:t>Russia and China</w:t>
      </w:r>
      <w:r w:rsidRPr="00145144">
        <w:rPr>
          <w:sz w:val="16"/>
        </w:rPr>
        <w:t xml:space="preserve"> have responded very differently to this crisis, both </w:t>
      </w:r>
      <w:r w:rsidRPr="00145144">
        <w:rPr>
          <w:rStyle w:val="StyleUnderline"/>
        </w:rPr>
        <w:t>are working</w:t>
      </w:r>
      <w:r w:rsidRPr="00145144">
        <w:rPr>
          <w:sz w:val="16"/>
        </w:rPr>
        <w:t xml:space="preserve">, in their own ways, </w:t>
      </w:r>
      <w:r w:rsidRPr="00145144">
        <w:rPr>
          <w:rStyle w:val="StyleUnderline"/>
        </w:rPr>
        <w:t xml:space="preserve">to </w:t>
      </w:r>
      <w:r w:rsidRPr="00145144">
        <w:rPr>
          <w:rStyle w:val="Emphasis"/>
        </w:rPr>
        <w:t>protect</w:t>
      </w:r>
      <w:r w:rsidRPr="00145144">
        <w:rPr>
          <w:rStyle w:val="StyleUnderline"/>
        </w:rPr>
        <w:t xml:space="preserve"> that </w:t>
      </w:r>
      <w:r w:rsidRPr="00145144">
        <w:rPr>
          <w:rStyle w:val="Emphasis"/>
        </w:rPr>
        <w:t>partner</w:t>
      </w:r>
      <w:r w:rsidRPr="00145144">
        <w:rPr>
          <w:sz w:val="16"/>
        </w:rPr>
        <w:t>.</w:t>
      </w:r>
    </w:p>
    <w:p w14:paraId="5629844B" w14:textId="77777777" w:rsidR="00DA1076" w:rsidRDefault="00DA1076" w:rsidP="00DA1076">
      <w:pPr>
        <w:rPr>
          <w:sz w:val="16"/>
        </w:rPr>
      </w:pPr>
    </w:p>
    <w:p w14:paraId="11C50B77" w14:textId="77777777" w:rsidR="00DA1076" w:rsidRPr="00206861" w:rsidRDefault="00DA1076" w:rsidP="00DA1076">
      <w:pPr>
        <w:pStyle w:val="Heading4"/>
      </w:pPr>
      <w:r>
        <w:t xml:space="preserve">Democratic failure </w:t>
      </w:r>
      <w:r w:rsidRPr="003364D3">
        <w:rPr>
          <w:u w:val="single"/>
        </w:rPr>
        <w:t>cascades</w:t>
      </w:r>
      <w:r>
        <w:t xml:space="preserve"> and causes </w:t>
      </w:r>
      <w:r w:rsidRPr="003364D3">
        <w:rPr>
          <w:u w:val="single"/>
        </w:rPr>
        <w:t>nuclear war</w:t>
      </w:r>
      <w:r>
        <w:t>.</w:t>
      </w:r>
    </w:p>
    <w:p w14:paraId="4F557C04" w14:textId="77777777" w:rsidR="00DA1076" w:rsidRPr="003364D3" w:rsidRDefault="00DA1076" w:rsidP="00DA1076">
      <w:proofErr w:type="gramStart"/>
      <w:r w:rsidRPr="003364D3">
        <w:rPr>
          <w:rStyle w:val="Style13ptBold"/>
        </w:rPr>
        <w:t>Diamond 1</w:t>
      </w:r>
      <w:r>
        <w:rPr>
          <w:rStyle w:val="Style13ptBold"/>
        </w:rPr>
        <w:t>9</w:t>
      </w:r>
      <w:r>
        <w:t>,</w:t>
      </w:r>
      <w:proofErr w:type="gramEnd"/>
      <w:r>
        <w:t xml:space="preserve"> is a professor of Sociology and Political Science at Stanford University, PhD in Sociology. (Larry, 2019, </w:t>
      </w:r>
      <w:r w:rsidRPr="004711AE">
        <w:t>Ill Winds: Saving Democracy from Russian Rage, Chinese Ambition, and American Complacency, p. 199-202</w:t>
      </w:r>
      <w:r>
        <w:t>)</w:t>
      </w:r>
    </w:p>
    <w:p w14:paraId="1D83909A" w14:textId="77777777" w:rsidR="00DA1076" w:rsidRDefault="00DA1076" w:rsidP="00DA1076">
      <w:pPr>
        <w:rPr>
          <w:rFonts w:asciiTheme="minorHAnsi" w:hAnsiTheme="minorHAnsi" w:cstheme="minorBidi"/>
          <w:sz w:val="22"/>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364D3">
        <w:rPr>
          <w:sz w:val="16"/>
        </w:rPr>
        <w:t xml:space="preserve">. The </w:t>
      </w:r>
      <w:r w:rsidRPr="009379AB">
        <w:rPr>
          <w:rStyle w:val="StyleUnderline"/>
        </w:rPr>
        <w:t>democracies</w:t>
      </w:r>
      <w:r w:rsidRPr="003364D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364D3">
        <w:rPr>
          <w:sz w:val="16"/>
        </w:rPr>
        <w:t xml:space="preserve">. </w:t>
      </w:r>
      <w:r w:rsidRPr="009379AB">
        <w:rPr>
          <w:rStyle w:val="StyleUnderline"/>
        </w:rPr>
        <w:t>This is truer now than ever</w:t>
      </w:r>
      <w:r w:rsidRPr="003364D3">
        <w:rPr>
          <w:sz w:val="16"/>
        </w:rPr>
        <w:t xml:space="preserve">, for several reasons. </w:t>
      </w:r>
      <w:r w:rsidRPr="009379AB">
        <w:rPr>
          <w:rStyle w:val="StyleUnderline"/>
        </w:rPr>
        <w:t xml:space="preserve">We live </w:t>
      </w:r>
      <w:r w:rsidRPr="00206861">
        <w:rPr>
          <w:rStyle w:val="StyleUnderline"/>
          <w:highlight w:val="yellow"/>
        </w:rPr>
        <w:t>in a globalized world</w:t>
      </w:r>
      <w:r w:rsidRPr="009379AB">
        <w:rPr>
          <w:rStyle w:val="StyleUnderline"/>
        </w:rPr>
        <w:t xml:space="preserve">, one in which </w:t>
      </w:r>
      <w:r w:rsidRPr="00206861">
        <w:rPr>
          <w:rStyle w:val="Emphasis"/>
          <w:highlight w:val="yellow"/>
        </w:rPr>
        <w:t>models</w:t>
      </w:r>
      <w:r w:rsidRPr="003364D3">
        <w:rPr>
          <w:sz w:val="16"/>
        </w:rPr>
        <w:t xml:space="preserve">, trends, and ideas </w:t>
      </w:r>
      <w:r w:rsidRPr="00206861">
        <w:rPr>
          <w:rStyle w:val="Emphasis"/>
          <w:highlight w:val="yellow"/>
        </w:rPr>
        <w:t>cascade across borders</w:t>
      </w:r>
      <w:r w:rsidRPr="009379AB">
        <w:rPr>
          <w:rStyle w:val="StyleUnderline"/>
        </w:rPr>
        <w:t xml:space="preserve">. </w:t>
      </w:r>
      <w:r w:rsidRPr="00206861">
        <w:rPr>
          <w:rStyle w:val="StyleUnderline"/>
        </w:rPr>
        <w:t xml:space="preserve">Any wind of change may gather </w:t>
      </w:r>
      <w:r w:rsidRPr="00206861">
        <w:rPr>
          <w:rStyle w:val="Emphasis"/>
        </w:rPr>
        <w:t>quickly</w:t>
      </w:r>
      <w:r w:rsidRPr="00206861">
        <w:rPr>
          <w:rStyle w:val="StyleUnderline"/>
        </w:rPr>
        <w:t xml:space="preserve"> and blow with </w:t>
      </w:r>
      <w:r w:rsidRPr="00206861">
        <w:rPr>
          <w:rStyle w:val="Emphasis"/>
        </w:rPr>
        <w:t>gale force</w:t>
      </w:r>
      <w:r w:rsidRPr="00206861">
        <w:rPr>
          <w:rStyle w:val="StyleUnderline"/>
        </w:rPr>
        <w:t xml:space="preserve">. People everywhere </w:t>
      </w:r>
      <w:r w:rsidRPr="00206861">
        <w:rPr>
          <w:rStyle w:val="Emphasis"/>
        </w:rPr>
        <w:t>form ideas</w:t>
      </w:r>
      <w:r w:rsidRPr="00206861">
        <w:rPr>
          <w:rStyle w:val="StyleUnderline"/>
        </w:rPr>
        <w:t xml:space="preserve"> about how to govern</w:t>
      </w:r>
      <w:r w:rsidRPr="00206861">
        <w:rPr>
          <w:sz w:val="16"/>
        </w:rPr>
        <w:t>—or simply about which forms of government and sources of power may be irresistible—</w:t>
      </w:r>
      <w:r w:rsidRPr="00206861">
        <w:rPr>
          <w:rStyle w:val="StyleUnderline"/>
        </w:rPr>
        <w:t xml:space="preserve">based on what they </w:t>
      </w:r>
      <w:r w:rsidRPr="00206861">
        <w:rPr>
          <w:rStyle w:val="Emphasis"/>
        </w:rPr>
        <w:t>see happening elsewhere</w:t>
      </w:r>
      <w:r w:rsidRPr="00206861">
        <w:rPr>
          <w:rStyle w:val="StyleUnderline"/>
        </w:rPr>
        <w:t xml:space="preserve">. </w:t>
      </w:r>
      <w:r w:rsidRPr="00206861">
        <w:rPr>
          <w:rStyle w:val="StyleUnderline"/>
          <w:highlight w:val="yellow"/>
        </w:rPr>
        <w:t>We are</w:t>
      </w:r>
      <w:r w:rsidRPr="009379AB">
        <w:rPr>
          <w:rStyle w:val="StyleUnderline"/>
        </w:rPr>
        <w:t xml:space="preserve"> now immersed </w:t>
      </w:r>
      <w:r w:rsidRPr="00206861">
        <w:rPr>
          <w:rStyle w:val="StyleUnderline"/>
          <w:highlight w:val="yellow"/>
        </w:rPr>
        <w:t>in a</w:t>
      </w:r>
      <w:r w:rsidRPr="009379AB">
        <w:rPr>
          <w:rStyle w:val="StyleUnderline"/>
        </w:rPr>
        <w:t xml:space="preserve"> fierce </w:t>
      </w:r>
      <w:r w:rsidRPr="00206861">
        <w:rPr>
          <w:rStyle w:val="Emphasis"/>
          <w:highlight w:val="yellow"/>
        </w:rPr>
        <w:t>global contest of ideas</w:t>
      </w:r>
      <w:r w:rsidRPr="009379AB">
        <w:rPr>
          <w:rStyle w:val="StyleUnderline"/>
        </w:rPr>
        <w:t>, information, and norms</w:t>
      </w:r>
      <w:r w:rsidRPr="003364D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364D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364D3">
        <w:rPr>
          <w:sz w:val="16"/>
        </w:rPr>
        <w:t>more fully include and empower their own citizens</w:t>
      </w:r>
      <w:proofErr w:type="gramEnd"/>
      <w:r w:rsidRPr="003364D3">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364D3">
        <w:rPr>
          <w:sz w:val="16"/>
        </w:rPr>
        <w:t xml:space="preserve"> power and </w:t>
      </w:r>
      <w:r w:rsidRPr="009379AB">
        <w:rPr>
          <w:rStyle w:val="Emphasis"/>
        </w:rPr>
        <w:t>security</w:t>
      </w:r>
      <w:r w:rsidRPr="009379AB">
        <w:rPr>
          <w:rStyle w:val="StyleUnderline"/>
        </w:rPr>
        <w:t xml:space="preserve"> argue for more democracy, not less</w:t>
      </w:r>
      <w:r w:rsidRPr="003364D3">
        <w:rPr>
          <w:sz w:val="16"/>
        </w:rPr>
        <w:t xml:space="preserve">. For one thing, </w:t>
      </w:r>
      <w:r w:rsidRPr="009379AB">
        <w:rPr>
          <w:rStyle w:val="StyleUnderline"/>
        </w:rPr>
        <w:t>if we do not worry about</w:t>
      </w:r>
      <w:r w:rsidRPr="003364D3">
        <w:rPr>
          <w:sz w:val="16"/>
        </w:rPr>
        <w:t xml:space="preserve"> the </w:t>
      </w:r>
      <w:r w:rsidRPr="009379AB">
        <w:rPr>
          <w:rStyle w:val="StyleUnderline"/>
        </w:rPr>
        <w:t>quality of governance</w:t>
      </w:r>
      <w:r w:rsidRPr="003364D3">
        <w:rPr>
          <w:sz w:val="16"/>
        </w:rPr>
        <w:t xml:space="preserve"> in lower-income countries, </w:t>
      </w:r>
      <w:r w:rsidRPr="00206861">
        <w:rPr>
          <w:rStyle w:val="StyleUnderline"/>
          <w:highlight w:val="yellow"/>
        </w:rPr>
        <w:t>we will face</w:t>
      </w:r>
      <w:r w:rsidRPr="009379AB">
        <w:rPr>
          <w:rStyle w:val="StyleUnderline"/>
        </w:rPr>
        <w:t xml:space="preserve"> more and more </w:t>
      </w:r>
      <w:r w:rsidRPr="009379AB">
        <w:rPr>
          <w:rStyle w:val="Emphasis"/>
        </w:rPr>
        <w:t xml:space="preserve">troubled and </w:t>
      </w:r>
      <w:r w:rsidRPr="00206861">
        <w:rPr>
          <w:rStyle w:val="Emphasis"/>
          <w:highlight w:val="yellow"/>
        </w:rPr>
        <w:t>failing states</w:t>
      </w:r>
      <w:r w:rsidRPr="00206861">
        <w:rPr>
          <w:rStyle w:val="StyleUnderline"/>
          <w:highlight w:val="yellow"/>
        </w:rPr>
        <w:t xml:space="preserve">. </w:t>
      </w:r>
      <w:r w:rsidRPr="00206861">
        <w:rPr>
          <w:rStyle w:val="Emphasis"/>
          <w:highlight w:val="yellow"/>
        </w:rPr>
        <w:t>Famine</w:t>
      </w:r>
      <w:r w:rsidRPr="00206861">
        <w:rPr>
          <w:rStyle w:val="StyleUnderline"/>
          <w:highlight w:val="yellow"/>
        </w:rPr>
        <w:t xml:space="preserve"> and </w:t>
      </w:r>
      <w:r w:rsidRPr="00206861">
        <w:rPr>
          <w:rStyle w:val="Emphasis"/>
          <w:highlight w:val="yellow"/>
        </w:rPr>
        <w:t>genocide</w:t>
      </w:r>
      <w:r w:rsidRPr="009379AB">
        <w:rPr>
          <w:rStyle w:val="StyleUnderline"/>
        </w:rPr>
        <w:t xml:space="preserve"> are the curse of authoritarian states, not democratic ones. Outright </w:t>
      </w:r>
      <w:r w:rsidRPr="00206861">
        <w:rPr>
          <w:rStyle w:val="Emphasis"/>
          <w:highlight w:val="yellow"/>
        </w:rPr>
        <w:t>state collapse</w:t>
      </w:r>
      <w:r w:rsidRPr="009379AB">
        <w:rPr>
          <w:rStyle w:val="StyleUnderline"/>
        </w:rPr>
        <w:t xml:space="preserve"> is the ultimate, bitter fruit of tyranny. When countries like </w:t>
      </w:r>
      <w:r w:rsidRPr="00206861">
        <w:rPr>
          <w:rStyle w:val="Emphasis"/>
          <w:highlight w:val="yellow"/>
        </w:rPr>
        <w:t>Syria</w:t>
      </w:r>
      <w:r w:rsidRPr="00206861">
        <w:rPr>
          <w:rStyle w:val="StyleUnderline"/>
          <w:highlight w:val="yellow"/>
        </w:rPr>
        <w:t xml:space="preserve">, </w:t>
      </w:r>
      <w:r w:rsidRPr="00206861">
        <w:rPr>
          <w:rStyle w:val="Emphasis"/>
          <w:highlight w:val="yellow"/>
        </w:rPr>
        <w:t>Libya</w:t>
      </w:r>
      <w:r w:rsidRPr="00206861">
        <w:rPr>
          <w:rStyle w:val="StyleUnderline"/>
          <w:highlight w:val="yellow"/>
        </w:rPr>
        <w:t xml:space="preserve">, and </w:t>
      </w:r>
      <w:r w:rsidRPr="00206861">
        <w:rPr>
          <w:rStyle w:val="Emphasis"/>
          <w:highlight w:val="yellow"/>
        </w:rPr>
        <w:t>Afghanistan</w:t>
      </w:r>
      <w:r w:rsidRPr="009379AB">
        <w:rPr>
          <w:rStyle w:val="StyleUnderline"/>
        </w:rPr>
        <w:t xml:space="preserve"> desce</w:t>
      </w:r>
      <w:r w:rsidRPr="00206861">
        <w:rPr>
          <w:rStyle w:val="StyleUnderline"/>
        </w:rPr>
        <w:t xml:space="preserve">nd into </w:t>
      </w:r>
      <w:r w:rsidRPr="00206861">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364D3">
        <w:rPr>
          <w:sz w:val="16"/>
        </w:rPr>
        <w:t xml:space="preserve">. Europe and the United States cannot withstand the rising pressures of immigration unless they work to support better, more </w:t>
      </w:r>
      <w:proofErr w:type="gramStart"/>
      <w:r w:rsidRPr="003364D3">
        <w:rPr>
          <w:sz w:val="16"/>
        </w:rPr>
        <w:t>stable</w:t>
      </w:r>
      <w:proofErr w:type="gramEnd"/>
      <w:r w:rsidRPr="003364D3">
        <w:rPr>
          <w:sz w:val="16"/>
        </w:rPr>
        <w:t xml:space="preserve"> and accountable government in troubled countries. </w:t>
      </w:r>
      <w:r w:rsidRPr="009379AB">
        <w:rPr>
          <w:rStyle w:val="StyleUnderline"/>
        </w:rPr>
        <w:t>The world has</w:t>
      </w:r>
      <w:r w:rsidRPr="003364D3">
        <w:rPr>
          <w:sz w:val="16"/>
        </w:rPr>
        <w:t xml:space="preserve"> simply </w:t>
      </w:r>
      <w:r w:rsidRPr="009379AB">
        <w:rPr>
          <w:rStyle w:val="StyleUnderline"/>
        </w:rPr>
        <w:t>grown too small</w:t>
      </w:r>
      <w:r w:rsidRPr="003364D3">
        <w:rPr>
          <w:sz w:val="16"/>
        </w:rPr>
        <w:t xml:space="preserve">, too flat, and too fast </w:t>
      </w:r>
      <w:r w:rsidRPr="009379AB">
        <w:rPr>
          <w:rStyle w:val="StyleUnderline"/>
        </w:rPr>
        <w:t xml:space="preserve">to </w:t>
      </w:r>
      <w:r w:rsidRPr="009379AB">
        <w:rPr>
          <w:rStyle w:val="Emphasis"/>
        </w:rPr>
        <w:t>wall off</w:t>
      </w:r>
      <w:r w:rsidRPr="003364D3">
        <w:rPr>
          <w:sz w:val="16"/>
        </w:rPr>
        <w:t xml:space="preserve"> rotten </w:t>
      </w:r>
      <w:r w:rsidRPr="009379AB">
        <w:rPr>
          <w:rStyle w:val="StyleUnderline"/>
        </w:rPr>
        <w:t>states</w:t>
      </w:r>
      <w:r w:rsidRPr="003364D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364D3">
        <w:rPr>
          <w:sz w:val="16"/>
        </w:rPr>
        <w:t xml:space="preserve">. As even the Trump administration’s 2017 National Security Strategy makes clear, </w:t>
      </w:r>
      <w:r w:rsidRPr="009379AB">
        <w:rPr>
          <w:rStyle w:val="StyleUnderline"/>
        </w:rPr>
        <w:t xml:space="preserve">the </w:t>
      </w:r>
      <w:r w:rsidRPr="00206861">
        <w:rPr>
          <w:rStyle w:val="Emphasis"/>
          <w:highlight w:val="yellow"/>
        </w:rPr>
        <w:t>main threats</w:t>
      </w:r>
      <w:r w:rsidRPr="003364D3">
        <w:rPr>
          <w:sz w:val="16"/>
        </w:rPr>
        <w:t xml:space="preserve"> to U.S. national security </w:t>
      </w:r>
      <w:r w:rsidRPr="009379AB">
        <w:rPr>
          <w:rStyle w:val="StyleUnderline"/>
        </w:rPr>
        <w:t xml:space="preserve">all </w:t>
      </w:r>
      <w:r w:rsidRPr="00206861">
        <w:rPr>
          <w:rStyle w:val="StyleUnderline"/>
          <w:highlight w:val="yellow"/>
        </w:rPr>
        <w:t xml:space="preserve">stem from </w:t>
      </w:r>
      <w:r w:rsidRPr="00206861">
        <w:rPr>
          <w:rStyle w:val="Emphasis"/>
          <w:highlight w:val="yellow"/>
        </w:rPr>
        <w:t>authoritarianism</w:t>
      </w:r>
      <w:r w:rsidRPr="009379AB">
        <w:rPr>
          <w:rStyle w:val="StyleUnderline"/>
        </w:rPr>
        <w:t xml:space="preserve">, whether in the form of tyrannies </w:t>
      </w:r>
      <w:r w:rsidRPr="00206861">
        <w:rPr>
          <w:rStyle w:val="StyleUnderline"/>
          <w:highlight w:val="yellow"/>
        </w:rPr>
        <w:t xml:space="preserve">from </w:t>
      </w:r>
      <w:r w:rsidRPr="00206861">
        <w:rPr>
          <w:rStyle w:val="Emphasis"/>
          <w:highlight w:val="yellow"/>
        </w:rPr>
        <w:t>Russia</w:t>
      </w:r>
      <w:r w:rsidRPr="009379AB">
        <w:rPr>
          <w:rStyle w:val="StyleUnderline"/>
        </w:rPr>
        <w:t xml:space="preserve"> and </w:t>
      </w:r>
      <w:r w:rsidRPr="00206861">
        <w:rPr>
          <w:rStyle w:val="Emphasis"/>
          <w:highlight w:val="yellow"/>
        </w:rPr>
        <w:t>China</w:t>
      </w:r>
      <w:r w:rsidRPr="009379AB">
        <w:rPr>
          <w:rStyle w:val="StyleUnderline"/>
        </w:rPr>
        <w:t xml:space="preserve"> to </w:t>
      </w:r>
      <w:r w:rsidRPr="00206861">
        <w:rPr>
          <w:rStyle w:val="Emphasis"/>
          <w:highlight w:val="yellow"/>
        </w:rPr>
        <w:t>Iran</w:t>
      </w:r>
      <w:r w:rsidRPr="00206861">
        <w:rPr>
          <w:rStyle w:val="StyleUnderline"/>
          <w:highlight w:val="yellow"/>
        </w:rPr>
        <w:t xml:space="preserve"> and </w:t>
      </w:r>
      <w:r w:rsidRPr="00206861">
        <w:rPr>
          <w:rStyle w:val="Emphasis"/>
          <w:highlight w:val="yellow"/>
        </w:rPr>
        <w:t>North Korea</w:t>
      </w:r>
      <w:r w:rsidRPr="00206861">
        <w:rPr>
          <w:rStyle w:val="StyleUnderline"/>
          <w:highlight w:val="yellow"/>
        </w:rPr>
        <w:t xml:space="preserve"> or</w:t>
      </w:r>
      <w:r w:rsidRPr="009379AB">
        <w:rPr>
          <w:rStyle w:val="StyleUnderline"/>
        </w:rPr>
        <w:t xml:space="preserve"> in the guise of antidemocratic terrorist movements such as </w:t>
      </w:r>
      <w:r w:rsidRPr="00206861">
        <w:rPr>
          <w:rStyle w:val="Emphasis"/>
          <w:highlight w:val="yellow"/>
        </w:rPr>
        <w:t>ISIS</w:t>
      </w:r>
      <w:r w:rsidRPr="003364D3">
        <w:rPr>
          <w:sz w:val="16"/>
        </w:rPr>
        <w:t xml:space="preserve">.1 </w:t>
      </w:r>
      <w:r w:rsidRPr="00206861">
        <w:rPr>
          <w:rStyle w:val="StyleUnderline"/>
          <w:highlight w:val="yellow"/>
        </w:rPr>
        <w:t>By supporting</w:t>
      </w:r>
      <w:r w:rsidRPr="009379AB">
        <w:rPr>
          <w:rStyle w:val="StyleUnderline"/>
        </w:rPr>
        <w:t xml:space="preserve"> the development of </w:t>
      </w:r>
      <w:r w:rsidRPr="00206861">
        <w:rPr>
          <w:rStyle w:val="StyleUnderline"/>
          <w:highlight w:val="yellow"/>
        </w:rPr>
        <w:t>democracy</w:t>
      </w:r>
      <w:r w:rsidRPr="009379AB">
        <w:rPr>
          <w:rStyle w:val="StyleUnderline"/>
        </w:rPr>
        <w:t xml:space="preserve"> around the world, </w:t>
      </w:r>
      <w:r w:rsidRPr="00206861">
        <w:rPr>
          <w:rStyle w:val="StyleUnderline"/>
          <w:highlight w:val="yellow"/>
        </w:rPr>
        <w:t>we can deny these</w:t>
      </w:r>
      <w:r w:rsidRPr="009379AB">
        <w:rPr>
          <w:rStyle w:val="StyleUnderline"/>
        </w:rPr>
        <w:t xml:space="preserve"> authoritarian adversaries the </w:t>
      </w:r>
      <w:r w:rsidRPr="00206861">
        <w:rPr>
          <w:rStyle w:val="Emphasis"/>
          <w:highlight w:val="yellow"/>
        </w:rPr>
        <w:t>geopolitical running room</w:t>
      </w:r>
      <w:r w:rsidRPr="009379AB">
        <w:rPr>
          <w:rStyle w:val="StyleUnderline"/>
        </w:rPr>
        <w:t xml:space="preserve"> they seek</w:t>
      </w:r>
      <w:r w:rsidRPr="003364D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364D3">
        <w:rPr>
          <w:sz w:val="16"/>
        </w:rPr>
        <w:t xml:space="preserve"> these </w:t>
      </w:r>
      <w:r w:rsidRPr="009379AB">
        <w:rPr>
          <w:rStyle w:val="StyleUnderline"/>
        </w:rPr>
        <w:t>autocrats’ ambitions by helping</w:t>
      </w:r>
      <w:r w:rsidRPr="003364D3">
        <w:rPr>
          <w:sz w:val="16"/>
        </w:rPr>
        <w:t xml:space="preserve"> other countries </w:t>
      </w:r>
      <w:r w:rsidRPr="009379AB">
        <w:rPr>
          <w:rStyle w:val="StyleUnderline"/>
        </w:rPr>
        <w:t>build effective</w:t>
      </w:r>
      <w:r w:rsidRPr="003364D3">
        <w:rPr>
          <w:sz w:val="16"/>
        </w:rPr>
        <w:t xml:space="preserve">, resilient </w:t>
      </w:r>
      <w:r w:rsidRPr="009379AB">
        <w:rPr>
          <w:rStyle w:val="StyleUnderline"/>
        </w:rPr>
        <w:t>democracies</w:t>
      </w:r>
      <w:r w:rsidRPr="003364D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206861">
        <w:rPr>
          <w:rStyle w:val="Emphasis"/>
          <w:highlight w:val="yellow"/>
        </w:rPr>
        <w:t>no two democracies</w:t>
      </w:r>
      <w:r w:rsidRPr="00206861">
        <w:rPr>
          <w:rStyle w:val="StyleUnderline"/>
          <w:highlight w:val="yellow"/>
        </w:rPr>
        <w:t xml:space="preserve"> have </w:t>
      </w:r>
      <w:r w:rsidRPr="00206861">
        <w:rPr>
          <w:rStyle w:val="Emphasis"/>
          <w:highlight w:val="yellow"/>
        </w:rPr>
        <w:t>ever gone to war</w:t>
      </w:r>
      <w:r w:rsidRPr="009379AB">
        <w:rPr>
          <w:rStyle w:val="StyleUnderline"/>
        </w:rPr>
        <w:t xml:space="preserve"> with each other—</w:t>
      </w:r>
      <w:r w:rsidRPr="00206861">
        <w:rPr>
          <w:rStyle w:val="Emphasis"/>
          <w:highlight w:val="yellow"/>
        </w:rPr>
        <w:t>ever</w:t>
      </w:r>
      <w:r w:rsidRPr="00206861">
        <w:rPr>
          <w:rStyle w:val="StyleUnderline"/>
          <w:highlight w:val="yellow"/>
        </w:rPr>
        <w:t>. It is not</w:t>
      </w:r>
      <w:r w:rsidRPr="009379AB">
        <w:rPr>
          <w:rStyle w:val="StyleUnderline"/>
        </w:rPr>
        <w:t xml:space="preserve"> the </w:t>
      </w:r>
      <w:r w:rsidRPr="00206861">
        <w:rPr>
          <w:rStyle w:val="StyleUnderline"/>
          <w:highlight w:val="yellow"/>
        </w:rPr>
        <w:t>democracies</w:t>
      </w:r>
      <w:r w:rsidRPr="009379AB">
        <w:rPr>
          <w:rStyle w:val="StyleUnderline"/>
        </w:rPr>
        <w:t xml:space="preserve"> of the world that are </w:t>
      </w:r>
      <w:r w:rsidRPr="00206861">
        <w:rPr>
          <w:rStyle w:val="StyleUnderline"/>
          <w:highlight w:val="yellow"/>
        </w:rPr>
        <w:t>supporting</w:t>
      </w:r>
      <w:r w:rsidRPr="009379AB">
        <w:rPr>
          <w:rStyle w:val="StyleUnderline"/>
        </w:rPr>
        <w:t xml:space="preserve"> international </w:t>
      </w:r>
      <w:r w:rsidRPr="00206861">
        <w:rPr>
          <w:rStyle w:val="Emphasis"/>
          <w:highlight w:val="yellow"/>
        </w:rPr>
        <w:t>terrorism</w:t>
      </w:r>
      <w:r w:rsidRPr="00206861">
        <w:rPr>
          <w:rStyle w:val="StyleUnderline"/>
          <w:highlight w:val="yellow"/>
        </w:rPr>
        <w:t xml:space="preserve">, proliferating </w:t>
      </w:r>
      <w:r w:rsidRPr="00206861">
        <w:rPr>
          <w:rStyle w:val="Emphasis"/>
          <w:highlight w:val="yellow"/>
        </w:rPr>
        <w:t>w</w:t>
      </w:r>
      <w:r w:rsidRPr="003364D3">
        <w:rPr>
          <w:sz w:val="16"/>
        </w:rPr>
        <w:t xml:space="preserve">eapons of </w:t>
      </w:r>
      <w:r w:rsidRPr="00206861">
        <w:rPr>
          <w:rStyle w:val="Emphasis"/>
          <w:highlight w:val="yellow"/>
        </w:rPr>
        <w:t>m</w:t>
      </w:r>
      <w:r w:rsidRPr="003364D3">
        <w:rPr>
          <w:sz w:val="16"/>
        </w:rPr>
        <w:t xml:space="preserve">ass </w:t>
      </w:r>
      <w:r w:rsidRPr="00206861">
        <w:rPr>
          <w:rStyle w:val="Emphasis"/>
          <w:highlight w:val="yellow"/>
        </w:rPr>
        <w:t>d</w:t>
      </w:r>
      <w:r w:rsidRPr="003364D3">
        <w:rPr>
          <w:sz w:val="16"/>
        </w:rPr>
        <w:t xml:space="preserve">estruction, </w:t>
      </w:r>
      <w:r w:rsidRPr="009379AB">
        <w:rPr>
          <w:rStyle w:val="StyleUnderline"/>
        </w:rPr>
        <w:t>or threatening the territory of their neighbors</w:t>
      </w:r>
      <w:r w:rsidRPr="003364D3">
        <w:rPr>
          <w:sz w:val="16"/>
        </w:rPr>
        <w:t>.</w:t>
      </w:r>
    </w:p>
    <w:p w14:paraId="5B4F340B" w14:textId="77777777" w:rsidR="00DA1076" w:rsidRPr="00850E24" w:rsidRDefault="00DA1076" w:rsidP="00DA1076">
      <w:pPr>
        <w:pStyle w:val="Heading3"/>
      </w:pPr>
      <w:r>
        <w:t>1AC---Resource Cartels</w:t>
      </w:r>
    </w:p>
    <w:p w14:paraId="088C6A82" w14:textId="77777777" w:rsidR="00DA1076" w:rsidRDefault="00DA1076" w:rsidP="00DA1076">
      <w:pPr>
        <w:pStyle w:val="Heading4"/>
      </w:pPr>
      <w:r>
        <w:t xml:space="preserve">Advantage 2 is </w:t>
      </w:r>
      <w:r w:rsidRPr="003677AF">
        <w:rPr>
          <w:u w:val="single"/>
        </w:rPr>
        <w:t>Resource Cartels</w:t>
      </w:r>
      <w:r w:rsidRPr="002F2CD0">
        <w:t>:</w:t>
      </w:r>
    </w:p>
    <w:p w14:paraId="0DDEAEE8" w14:textId="77777777" w:rsidR="00DA1076" w:rsidRPr="00FC14B0" w:rsidRDefault="00DA1076" w:rsidP="00DA1076"/>
    <w:p w14:paraId="32E8BE2B" w14:textId="77777777" w:rsidR="00DA1076" w:rsidRDefault="00DA1076" w:rsidP="00DA1076">
      <w:pPr>
        <w:pStyle w:val="Heading4"/>
      </w:pPr>
      <w:r>
        <w:t xml:space="preserve">International cartels </w:t>
      </w:r>
      <w:r w:rsidRPr="00737B36">
        <w:rPr>
          <w:u w:val="single"/>
        </w:rPr>
        <w:t>devastate competition</w:t>
      </w:r>
      <w:r>
        <w:t xml:space="preserve"> in metals and minerals markets. </w:t>
      </w:r>
    </w:p>
    <w:p w14:paraId="25D440D4" w14:textId="77777777" w:rsidR="00DA1076" w:rsidRPr="00737B36" w:rsidRDefault="00DA1076" w:rsidP="00DA1076">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C7CA40" w14:textId="77777777" w:rsidR="00DA1076" w:rsidRPr="00737B36" w:rsidRDefault="00DA1076" w:rsidP="00DA1076">
      <w:pPr>
        <w:rPr>
          <w:rStyle w:val="StyleUnderline"/>
        </w:rPr>
      </w:pPr>
      <w:r w:rsidRPr="00737B36">
        <w:rPr>
          <w:rStyle w:val="StyleUnderline"/>
        </w:rPr>
        <w:t xml:space="preserve">Private </w:t>
      </w:r>
      <w:r w:rsidRPr="00417B1C">
        <w:rPr>
          <w:rStyle w:val="StyleUnderline"/>
          <w:highlight w:val="yellow"/>
        </w:rPr>
        <w:t xml:space="preserve">companies’ attempts to </w:t>
      </w:r>
      <w:r w:rsidRPr="00417B1C">
        <w:rPr>
          <w:rStyle w:val="Emphasis"/>
          <w:highlight w:val="yellow"/>
        </w:rPr>
        <w:t>manipulate prices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supply</w:t>
      </w:r>
      <w:r w:rsidRPr="00737B36">
        <w:rPr>
          <w:sz w:val="16"/>
        </w:rPr>
        <w:t xml:space="preserve"> nevertheless </w:t>
      </w:r>
      <w:r w:rsidRPr="00417B1C">
        <w:rPr>
          <w:rStyle w:val="StyleUnderline"/>
          <w:highlight w:val="yellow"/>
        </w:rPr>
        <w:t xml:space="preserve">remain a </w:t>
      </w:r>
      <w:r w:rsidRPr="00417B1C">
        <w:rPr>
          <w:rStyle w:val="Emphasis"/>
          <w:highlight w:val="yellow"/>
        </w:rPr>
        <w:t>significant threat</w:t>
      </w:r>
      <w:r w:rsidRPr="00417B1C">
        <w:rPr>
          <w:sz w:val="16"/>
          <w:highlight w:val="yellow"/>
        </w:rPr>
        <w:t xml:space="preserve"> </w:t>
      </w:r>
      <w:r w:rsidRPr="00417B1C">
        <w:rPr>
          <w:rStyle w:val="StyleUnderline"/>
          <w:highlight w:val="yellow"/>
        </w:rPr>
        <w:t>to metals markets</w:t>
      </w:r>
      <w:r w:rsidRPr="00737B36">
        <w:rPr>
          <w:sz w:val="16"/>
        </w:rPr>
        <w:t xml:space="preserve">, even if they tend to take more subtle forms than in the past. </w:t>
      </w:r>
      <w:r w:rsidRPr="00417B1C">
        <w:rPr>
          <w:rStyle w:val="StyleUnderline"/>
          <w:highlight w:val="yellow"/>
        </w:rPr>
        <w:t>There were</w:t>
      </w:r>
      <w:r w:rsidRPr="00737B36">
        <w:rPr>
          <w:sz w:val="16"/>
        </w:rPr>
        <w:t xml:space="preserve"> at least </w:t>
      </w:r>
      <w:r w:rsidRPr="00417B1C">
        <w:rPr>
          <w:rStyle w:val="Emphasis"/>
          <w:highlight w:val="yellow"/>
        </w:rPr>
        <w:t>15 cases</w:t>
      </w:r>
      <w:r w:rsidRPr="00417B1C">
        <w:rPr>
          <w:sz w:val="16"/>
          <w:highlight w:val="yellow"/>
        </w:rPr>
        <w:t xml:space="preserve"> </w:t>
      </w:r>
      <w:r w:rsidRPr="00417B1C">
        <w:rPr>
          <w:rStyle w:val="StyleUnderline"/>
          <w:highlight w:val="yellow"/>
        </w:rPr>
        <w:t>where anti-trust authorities uncovered</w:t>
      </w:r>
      <w:r w:rsidRPr="00737B36">
        <w:rPr>
          <w:rStyle w:val="StyleUnderline"/>
        </w:rPr>
        <w:t xml:space="preserve"> and punished </w:t>
      </w:r>
      <w:r w:rsidRPr="00417B1C">
        <w:rPr>
          <w:rStyle w:val="StyleUnderline"/>
          <w:highlight w:val="yellow"/>
        </w:rPr>
        <w:t xml:space="preserve">attempts to form </w:t>
      </w:r>
      <w:r w:rsidRPr="00417B1C">
        <w:rPr>
          <w:rStyle w:val="Emphasis"/>
          <w:highlight w:val="yellow"/>
        </w:rPr>
        <w:t>clandestine international private cartels</w:t>
      </w:r>
      <w:r w:rsidRPr="00417B1C">
        <w:rPr>
          <w:sz w:val="16"/>
          <w:highlight w:val="yellow"/>
        </w:rPr>
        <w:t xml:space="preserve"> </w:t>
      </w:r>
      <w:r w:rsidRPr="00417B1C">
        <w:rPr>
          <w:rStyle w:val="StyleUnderline"/>
          <w:highlight w:val="yellow"/>
        </w:rPr>
        <w:t>in mining and</w:t>
      </w:r>
      <w:r w:rsidRPr="00737B36">
        <w:rPr>
          <w:rStyle w:val="StyleUnderline"/>
        </w:rPr>
        <w:t xml:space="preserve"> primary </w:t>
      </w:r>
      <w:r w:rsidRPr="00417B1C">
        <w:rPr>
          <w:rStyle w:val="StyleUnderline"/>
          <w:highlight w:val="yellow"/>
        </w:rPr>
        <w:t>metals</w:t>
      </w:r>
      <w:r w:rsidRPr="00737B36">
        <w:rPr>
          <w:sz w:val="16"/>
        </w:rPr>
        <w:t xml:space="preserve"> between 2000 and 2010.33 </w:t>
      </w:r>
      <w:r w:rsidRPr="00737B36">
        <w:rPr>
          <w:rStyle w:val="StyleUnderline"/>
        </w:rPr>
        <w:t>Given that such</w:t>
      </w:r>
      <w:r w:rsidRPr="00737B36">
        <w:rPr>
          <w:sz w:val="16"/>
        </w:rPr>
        <w:t xml:space="preserve"> ‘private </w:t>
      </w:r>
      <w:r w:rsidRPr="00737B36">
        <w:rPr>
          <w:rStyle w:val="StyleUnderline"/>
        </w:rPr>
        <w:t xml:space="preserve">international </w:t>
      </w:r>
      <w:r w:rsidRPr="00417B1C">
        <w:rPr>
          <w:rStyle w:val="Emphasis"/>
          <w:highlight w:val="yellow"/>
        </w:rPr>
        <w:t>hardcore</w:t>
      </w:r>
      <w:r w:rsidRPr="00417B1C">
        <w:rPr>
          <w:rStyle w:val="StyleUnderline"/>
          <w:highlight w:val="yellow"/>
        </w:rPr>
        <w:t xml:space="preserve"> cartels’</w:t>
      </w:r>
      <w:r w:rsidRPr="00737B36">
        <w:rPr>
          <w:sz w:val="16"/>
        </w:rPr>
        <w:t xml:space="preserve"> </w:t>
      </w:r>
      <w:r w:rsidRPr="00737B36">
        <w:rPr>
          <w:rStyle w:val="StyleUnderline"/>
        </w:rPr>
        <w:t xml:space="preserve">present the most </w:t>
      </w:r>
      <w:r w:rsidRPr="00737B36">
        <w:rPr>
          <w:rStyle w:val="Emphasis"/>
        </w:rPr>
        <w:t>extreme form</w:t>
      </w:r>
      <w:r w:rsidRPr="00737B36">
        <w:rPr>
          <w:sz w:val="16"/>
        </w:rPr>
        <w:t xml:space="preserve"> </w:t>
      </w:r>
      <w:r w:rsidRPr="00737B36">
        <w:rPr>
          <w:rStyle w:val="StyleUnderline"/>
        </w:rPr>
        <w:t xml:space="preserve">of </w:t>
      </w:r>
      <w:r w:rsidRPr="00737B36">
        <w:rPr>
          <w:rStyle w:val="Emphasis"/>
        </w:rPr>
        <w:t>anti-competitive practices</w:t>
      </w:r>
      <w:r w:rsidRPr="00737B36">
        <w:rPr>
          <w:sz w:val="16"/>
        </w:rPr>
        <w:t xml:space="preserve"> – </w:t>
      </w:r>
      <w:r w:rsidRPr="00737B36">
        <w:rPr>
          <w:rStyle w:val="StyleUnderline"/>
        </w:rPr>
        <w:t xml:space="preserve">and that cartel members will make </w:t>
      </w:r>
      <w:r w:rsidRPr="00737B36">
        <w:rPr>
          <w:rStyle w:val="Emphasis"/>
        </w:rPr>
        <w:t>considerable efforts</w:t>
      </w:r>
      <w:r w:rsidRPr="00737B36">
        <w:rPr>
          <w:rStyle w:val="StyleUnderline"/>
        </w:rPr>
        <w:t xml:space="preserve"> to conceal them</w:t>
      </w:r>
      <w:r w:rsidRPr="00737B36">
        <w:rPr>
          <w:sz w:val="16"/>
        </w:rPr>
        <w:t xml:space="preserve"> – </w:t>
      </w:r>
      <w:r w:rsidRPr="00737B36">
        <w:rPr>
          <w:rStyle w:val="StyleUnderline"/>
        </w:rPr>
        <w:t xml:space="preserve">they </w:t>
      </w:r>
      <w:r w:rsidRPr="00417B1C">
        <w:rPr>
          <w:rStyle w:val="StyleUnderline"/>
          <w:highlight w:val="yellow"/>
        </w:rPr>
        <w:t xml:space="preserve">could be the </w:t>
      </w:r>
      <w:r w:rsidRPr="00417B1C">
        <w:rPr>
          <w:rStyle w:val="Emphasis"/>
          <w:sz w:val="26"/>
          <w:szCs w:val="26"/>
          <w:highlight w:val="yellow"/>
        </w:rPr>
        <w:t>tip of the iceberg</w:t>
      </w:r>
      <w:r w:rsidRPr="00417B1C">
        <w:rPr>
          <w:rStyle w:val="StyleUnderline"/>
          <w:highlight w:val="yellow"/>
        </w:rPr>
        <w:t xml:space="preserve"> of </w:t>
      </w:r>
      <w:r w:rsidRPr="00417B1C">
        <w:rPr>
          <w:rStyle w:val="Emphasis"/>
          <w:highlight w:val="yellow"/>
        </w:rPr>
        <w:t>manipulative practices</w:t>
      </w:r>
      <w:r w:rsidRPr="00417B1C">
        <w:rPr>
          <w:rStyle w:val="StyleUnderline"/>
          <w:highlight w:val="yellow"/>
        </w:rPr>
        <w:t xml:space="preserve"> in the sector.</w:t>
      </w:r>
    </w:p>
    <w:p w14:paraId="3DA6CCCC" w14:textId="77777777" w:rsidR="00DA1076" w:rsidRDefault="00DA1076" w:rsidP="00DA1076"/>
    <w:p w14:paraId="430B75E4" w14:textId="77777777" w:rsidR="00DA1076" w:rsidRDefault="00DA1076" w:rsidP="00DA1076">
      <w:pPr>
        <w:pStyle w:val="Heading4"/>
      </w:pPr>
      <w:r>
        <w:t xml:space="preserve">That undermines </w:t>
      </w:r>
      <w:r w:rsidRPr="002062CF">
        <w:rPr>
          <w:u w:val="single"/>
        </w:rPr>
        <w:t>efficiency innovations</w:t>
      </w:r>
      <w:r>
        <w:t xml:space="preserve"> necessary to relieve stress on the environment and global resource production. </w:t>
      </w:r>
    </w:p>
    <w:p w14:paraId="29B6861E" w14:textId="77777777" w:rsidR="00DA1076" w:rsidRPr="00617B2C" w:rsidRDefault="00DA1076" w:rsidP="00DA1076">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440204" w14:textId="77777777" w:rsidR="00DA1076" w:rsidRPr="0065066A" w:rsidRDefault="00DA1076" w:rsidP="00DA1076">
      <w:pPr>
        <w:rPr>
          <w:sz w:val="16"/>
          <w:szCs w:val="16"/>
        </w:rPr>
      </w:pPr>
      <w:r w:rsidRPr="0065066A">
        <w:rPr>
          <w:sz w:val="16"/>
          <w:szCs w:val="16"/>
        </w:rPr>
        <w:t>Introduction</w:t>
      </w:r>
    </w:p>
    <w:p w14:paraId="7E0E3A7A" w14:textId="77777777" w:rsidR="00DA1076" w:rsidRPr="00CA7026" w:rsidRDefault="00DA1076" w:rsidP="00DA1076">
      <w:pPr>
        <w:rPr>
          <w:sz w:val="16"/>
        </w:rPr>
      </w:pPr>
      <w:r w:rsidRPr="00417B1C">
        <w:rPr>
          <w:rStyle w:val="Emphasis"/>
          <w:highlight w:val="yellow"/>
        </w:rPr>
        <w:t>Global prosperity</w:t>
      </w:r>
      <w:r w:rsidRPr="00417B1C">
        <w:rPr>
          <w:rStyle w:val="StyleUnderline"/>
          <w:highlight w:val="yellow"/>
        </w:rPr>
        <w:t xml:space="preserve"> and </w:t>
      </w:r>
      <w:r w:rsidRPr="00417B1C">
        <w:rPr>
          <w:rStyle w:val="Emphasis"/>
          <w:highlight w:val="yellow"/>
        </w:rPr>
        <w:t>security</w:t>
      </w:r>
      <w:r w:rsidRPr="00417B1C">
        <w:rPr>
          <w:rStyle w:val="StyleUnderline"/>
          <w:highlight w:val="yellow"/>
        </w:rPr>
        <w:t xml:space="preserve"> depend upon</w:t>
      </w:r>
      <w:r w:rsidRPr="00CA7026">
        <w:rPr>
          <w:sz w:val="16"/>
        </w:rPr>
        <w:t xml:space="preserve"> more efficient, </w:t>
      </w:r>
      <w:proofErr w:type="gramStart"/>
      <w:r w:rsidRPr="00417B1C">
        <w:rPr>
          <w:rStyle w:val="Emphasis"/>
          <w:highlight w:val="yellow"/>
        </w:rPr>
        <w:t>sustainable</w:t>
      </w:r>
      <w:proofErr w:type="gramEnd"/>
      <w:r w:rsidRPr="009504C1">
        <w:rPr>
          <w:rStyle w:val="StyleUnderline"/>
        </w:rPr>
        <w:t xml:space="preserve"> </w:t>
      </w:r>
      <w:r w:rsidRPr="00E81768">
        <w:rPr>
          <w:rStyle w:val="StyleUnderline"/>
        </w:rPr>
        <w:t xml:space="preserve">and equitable </w:t>
      </w:r>
      <w:r w:rsidRPr="00417B1C">
        <w:rPr>
          <w:rStyle w:val="Emphasis"/>
          <w:highlight w:val="yellow"/>
        </w:rPr>
        <w:t>consumption</w:t>
      </w:r>
      <w:r w:rsidRPr="009504C1">
        <w:rPr>
          <w:rStyle w:val="StyleUnderline"/>
        </w:rPr>
        <w:t xml:space="preserve"> </w:t>
      </w:r>
      <w:r w:rsidRPr="00E81768">
        <w:rPr>
          <w:rStyle w:val="StyleUnderline"/>
        </w:rPr>
        <w:t>of key resources</w:t>
      </w:r>
      <w:r w:rsidRPr="00CA7026">
        <w:rPr>
          <w:sz w:val="16"/>
        </w:rPr>
        <w:t xml:space="preserve">. </w:t>
      </w:r>
      <w:r w:rsidRPr="00417B1C">
        <w:rPr>
          <w:rStyle w:val="StyleUnderline"/>
          <w:highlight w:val="yellow"/>
        </w:rPr>
        <w:t>The current outlook is</w:t>
      </w:r>
      <w:r w:rsidRPr="006C26FB">
        <w:rPr>
          <w:rStyle w:val="StyleUnderline"/>
        </w:rPr>
        <w:t xml:space="preserve"> one of </w:t>
      </w:r>
      <w:r w:rsidRPr="00417B1C">
        <w:rPr>
          <w:rStyle w:val="Emphasis"/>
          <w:highlight w:val="yellow"/>
        </w:rPr>
        <w:t>volatility</w:t>
      </w:r>
      <w:r w:rsidRPr="00CA7026">
        <w:rPr>
          <w:sz w:val="16"/>
        </w:rPr>
        <w:t xml:space="preserve"> </w:t>
      </w:r>
      <w:r w:rsidRPr="009504C1">
        <w:rPr>
          <w:rStyle w:val="StyleUnderline"/>
        </w:rPr>
        <w:t xml:space="preserve">and continued </w:t>
      </w:r>
      <w:r w:rsidRPr="00417B1C">
        <w:rPr>
          <w:rStyle w:val="Emphasis"/>
          <w:highlight w:val="yellow"/>
        </w:rPr>
        <w:t>pressure</w:t>
      </w:r>
      <w:r w:rsidRPr="00417B1C">
        <w:rPr>
          <w:sz w:val="16"/>
          <w:highlight w:val="yellow"/>
        </w:rPr>
        <w:t xml:space="preserve"> </w:t>
      </w:r>
      <w:r w:rsidRPr="00417B1C">
        <w:rPr>
          <w:rStyle w:val="StyleUnderline"/>
          <w:highlight w:val="yellow"/>
        </w:rPr>
        <w:t>on</w:t>
      </w:r>
      <w:r w:rsidRPr="009504C1">
        <w:rPr>
          <w:rStyle w:val="StyleUnderline"/>
        </w:rPr>
        <w:t xml:space="preserve"> global </w:t>
      </w:r>
      <w:r w:rsidRPr="00417B1C">
        <w:rPr>
          <w:rStyle w:val="StyleUnderline"/>
          <w:highlight w:val="yellow"/>
        </w:rPr>
        <w:t>resource production</w:t>
      </w:r>
      <w:r w:rsidRPr="009504C1">
        <w:rPr>
          <w:rStyle w:val="StyleUnderline"/>
        </w:rPr>
        <w:t xml:space="preserve"> systems</w:t>
      </w:r>
      <w:r w:rsidRPr="00CA7026">
        <w:rPr>
          <w:sz w:val="16"/>
        </w:rPr>
        <w:t xml:space="preserve">, </w:t>
      </w:r>
      <w:r w:rsidRPr="00417B1C">
        <w:rPr>
          <w:rStyle w:val="StyleUnderline"/>
          <w:highlight w:val="yellow"/>
        </w:rPr>
        <w:t xml:space="preserve">mounting </w:t>
      </w:r>
      <w:r w:rsidRPr="00417B1C">
        <w:rPr>
          <w:rStyle w:val="Emphasis"/>
          <w:highlight w:val="yellow"/>
        </w:rPr>
        <w:t>environmental stress</w:t>
      </w:r>
      <w:r w:rsidRPr="006C26FB">
        <w:rPr>
          <w:sz w:val="16"/>
        </w:rPr>
        <w:t xml:space="preserve"> </w:t>
      </w:r>
      <w:r w:rsidRPr="006C26FB">
        <w:rPr>
          <w:rStyle w:val="StyleUnderline"/>
        </w:rPr>
        <w:t xml:space="preserve">and potential </w:t>
      </w:r>
      <w:r w:rsidRPr="006C26FB">
        <w:rPr>
          <w:rStyle w:val="Emphasis"/>
        </w:rPr>
        <w:t>political clashes</w:t>
      </w:r>
      <w:r w:rsidRPr="006C26FB">
        <w:rPr>
          <w:sz w:val="16"/>
        </w:rPr>
        <w:t xml:space="preserve"> </w:t>
      </w:r>
      <w:r w:rsidRPr="006C26FB">
        <w:rPr>
          <w:rStyle w:val="StyleUnderline"/>
        </w:rPr>
        <w:t>over</w:t>
      </w:r>
      <w:r w:rsidRPr="009504C1">
        <w:rPr>
          <w:rStyle w:val="StyleUnderline"/>
        </w:rPr>
        <w:t xml:space="preserve"> resource access</w:t>
      </w:r>
      <w:r w:rsidRPr="00CA7026">
        <w:rPr>
          <w:sz w:val="16"/>
        </w:rPr>
        <w:t>. Looking to make the most of their natural endowments, many producer countries have also intervened more actively into markets, spurring debates about rising resource nationalism and a ‘new mercantilism’.7</w:t>
      </w:r>
    </w:p>
    <w:p w14:paraId="02E65129" w14:textId="77777777" w:rsidR="00DA1076" w:rsidRPr="00CA7026" w:rsidRDefault="00DA1076" w:rsidP="00DA1076">
      <w:pPr>
        <w:rPr>
          <w:sz w:val="16"/>
        </w:rPr>
      </w:pPr>
      <w:r w:rsidRPr="009504C1">
        <w:rPr>
          <w:rStyle w:val="StyleUnderline"/>
        </w:rPr>
        <w:t xml:space="preserve">International </w:t>
      </w:r>
      <w:r w:rsidRPr="00417B1C">
        <w:rPr>
          <w:rStyle w:val="StyleUnderline"/>
          <w:highlight w:val="yellow"/>
        </w:rPr>
        <w:t>commerce is</w:t>
      </w:r>
      <w:r w:rsidRPr="00CA7026">
        <w:rPr>
          <w:sz w:val="16"/>
        </w:rPr>
        <w:t xml:space="preserve"> becoming </w:t>
      </w:r>
      <w:r w:rsidRPr="00417B1C">
        <w:rPr>
          <w:rStyle w:val="StyleUnderline"/>
          <w:highlight w:val="yellow"/>
        </w:rPr>
        <w:t xml:space="preserve">a </w:t>
      </w:r>
      <w:r w:rsidRPr="00417B1C">
        <w:rPr>
          <w:rStyle w:val="Emphasis"/>
          <w:highlight w:val="yellow"/>
        </w:rPr>
        <w:t>front line</w:t>
      </w:r>
      <w:r w:rsidRPr="00417B1C">
        <w:rPr>
          <w:sz w:val="16"/>
          <w:highlight w:val="yellow"/>
        </w:rPr>
        <w:t xml:space="preserve"> </w:t>
      </w:r>
      <w:r w:rsidRPr="00417B1C">
        <w:rPr>
          <w:rStyle w:val="StyleUnderline"/>
          <w:highlight w:val="yellow"/>
        </w:rPr>
        <w:t xml:space="preserve">for such </w:t>
      </w:r>
      <w:r w:rsidRPr="00417B1C">
        <w:rPr>
          <w:rStyle w:val="Emphasis"/>
          <w:highlight w:val="yellow"/>
        </w:rPr>
        <w:t>tensions</w:t>
      </w:r>
      <w:r w:rsidRPr="00417B1C">
        <w:rPr>
          <w:rStyle w:val="StyleUnderline"/>
          <w:highlight w:val="yellow"/>
        </w:rPr>
        <w:t xml:space="preserve"> over </w:t>
      </w:r>
      <w:r w:rsidRPr="00417B1C">
        <w:rPr>
          <w:rStyle w:val="Emphasis"/>
          <w:highlight w:val="yellow"/>
        </w:rPr>
        <w:t>resources</w:t>
      </w:r>
      <w:r w:rsidRPr="00CA7026">
        <w:rPr>
          <w:sz w:val="16"/>
        </w:rPr>
        <w:t xml:space="preserve"> – </w:t>
      </w:r>
      <w:r w:rsidRPr="009504C1">
        <w:rPr>
          <w:rStyle w:val="StyleUnderline"/>
        </w:rPr>
        <w:t>at a time when the</w:t>
      </w:r>
      <w:r w:rsidRPr="00CA7026">
        <w:rPr>
          <w:sz w:val="16"/>
        </w:rPr>
        <w:t xml:space="preserve"> global </w:t>
      </w:r>
      <w:r w:rsidRPr="009504C1">
        <w:rPr>
          <w:rStyle w:val="StyleUnderline"/>
        </w:rPr>
        <w:t xml:space="preserve">economy is more dependent than ever on </w:t>
      </w:r>
      <w:r w:rsidRPr="009504C1">
        <w:rPr>
          <w:rStyle w:val="Emphasis"/>
        </w:rPr>
        <w:t>global markets</w:t>
      </w:r>
      <w:r w:rsidRPr="009504C1">
        <w:rPr>
          <w:rStyle w:val="StyleUnderline"/>
        </w:rPr>
        <w:t xml:space="preserve"> and integrated </w:t>
      </w:r>
      <w:r w:rsidRPr="009504C1">
        <w:rPr>
          <w:rStyle w:val="Emphasis"/>
        </w:rPr>
        <w:t>supply chains</w:t>
      </w:r>
      <w:r w:rsidRPr="00CA7026">
        <w:rPr>
          <w:sz w:val="16"/>
        </w:rPr>
        <w:t>. New actors, such as sovereign wealth funds and state-owned enterprises, and tightening links between physical and complex financial markets, further complicate the picture.</w:t>
      </w:r>
    </w:p>
    <w:p w14:paraId="58C448AA" w14:textId="77777777" w:rsidR="00DA1076" w:rsidRPr="00CA7026" w:rsidRDefault="00DA1076" w:rsidP="00DA1076">
      <w:pPr>
        <w:rPr>
          <w:sz w:val="16"/>
        </w:rPr>
      </w:pPr>
      <w:r w:rsidRPr="00CA7026">
        <w:rPr>
          <w:sz w:val="16"/>
        </w:rPr>
        <w:t xml:space="preserve">Policy debates on natural resources have often focused on energy, </w:t>
      </w:r>
      <w:proofErr w:type="gramStart"/>
      <w:r w:rsidRPr="00CA7026">
        <w:rPr>
          <w:sz w:val="16"/>
        </w:rPr>
        <w:t>food</w:t>
      </w:r>
      <w:proofErr w:type="gramEnd"/>
      <w:r w:rsidRPr="00CA7026">
        <w:rPr>
          <w:sz w:val="16"/>
        </w:rPr>
        <w:t xml:space="preserve"> and water, but </w:t>
      </w:r>
      <w:r w:rsidRPr="009504C1">
        <w:rPr>
          <w:rStyle w:val="StyleUnderline"/>
        </w:rPr>
        <w:t xml:space="preserve">metals and minerals are also vital for economic </w:t>
      </w:r>
      <w:r w:rsidRPr="009504C1">
        <w:rPr>
          <w:rStyle w:val="Emphasis"/>
        </w:rPr>
        <w:t>competitiveness</w:t>
      </w:r>
      <w:r w:rsidRPr="009504C1">
        <w:rPr>
          <w:rStyle w:val="StyleUnderline"/>
        </w:rPr>
        <w:t xml:space="preserve"> and </w:t>
      </w:r>
      <w:r w:rsidRPr="009504C1">
        <w:rPr>
          <w:rStyle w:val="Emphasis"/>
        </w:rPr>
        <w:t>development</w:t>
      </w:r>
      <w:r w:rsidRPr="00CA7026">
        <w:rPr>
          <w:sz w:val="16"/>
        </w:rPr>
        <w:t xml:space="preserve">. Large volumes are needed by emerging economies such as China and India for infrastructure, </w:t>
      </w:r>
      <w:proofErr w:type="gramStart"/>
      <w:r w:rsidRPr="00CA7026">
        <w:rPr>
          <w:sz w:val="16"/>
        </w:rPr>
        <w:t>construction</w:t>
      </w:r>
      <w:proofErr w:type="gramEnd"/>
      <w:r w:rsidRPr="00CA7026">
        <w:rPr>
          <w:sz w:val="16"/>
        </w:rPr>
        <w:t xml:space="preserve">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7D24997E" w14:textId="77777777" w:rsidR="00DA1076" w:rsidRPr="009504C1" w:rsidRDefault="00DA1076" w:rsidP="00DA1076">
      <w:pPr>
        <w:rPr>
          <w:rStyle w:val="StyleUnderline"/>
        </w:rPr>
      </w:pPr>
      <w:r w:rsidRPr="00CA7026">
        <w:rPr>
          <w:sz w:val="16"/>
        </w:rPr>
        <w:t xml:space="preserve">Metals and minerals have perhaps received less attention than other types of resources because price swings or supply disruptions have little immediate or obvious impact on individual consumers. But </w:t>
      </w:r>
      <w:r w:rsidRPr="00417B1C">
        <w:rPr>
          <w:rStyle w:val="StyleUnderline"/>
          <w:highlight w:val="yellow"/>
        </w:rPr>
        <w:t xml:space="preserve">attempts to </w:t>
      </w:r>
      <w:r w:rsidRPr="00417B1C">
        <w:rPr>
          <w:rStyle w:val="Emphasis"/>
          <w:highlight w:val="yellow"/>
        </w:rPr>
        <w:t>manipulate</w:t>
      </w:r>
      <w:r w:rsidRPr="00417B1C">
        <w:rPr>
          <w:rStyle w:val="StyleUnderline"/>
          <w:highlight w:val="yellow"/>
        </w:rPr>
        <w:t xml:space="preserve"> prices</w:t>
      </w:r>
      <w:r w:rsidRPr="00CA7026">
        <w:rPr>
          <w:sz w:val="16"/>
        </w:rPr>
        <w:t xml:space="preserve">, </w:t>
      </w:r>
      <w:r w:rsidRPr="009504C1">
        <w:rPr>
          <w:rStyle w:val="Emphasis"/>
        </w:rPr>
        <w:t>restrict</w:t>
      </w:r>
      <w:r w:rsidRPr="00CA7026">
        <w:rPr>
          <w:sz w:val="16"/>
        </w:rPr>
        <w:t xml:space="preserve"> </w:t>
      </w:r>
      <w:proofErr w:type="gramStart"/>
      <w:r w:rsidRPr="009504C1">
        <w:rPr>
          <w:rStyle w:val="StyleUnderline"/>
        </w:rPr>
        <w:t>supplies</w:t>
      </w:r>
      <w:proofErr w:type="gramEnd"/>
      <w:r w:rsidRPr="009504C1">
        <w:rPr>
          <w:rStyle w:val="StyleUnderline"/>
        </w:rPr>
        <w:t xml:space="preserve"> </w:t>
      </w:r>
      <w:r w:rsidRPr="00417B1C">
        <w:rPr>
          <w:rStyle w:val="StyleUnderline"/>
          <w:highlight w:val="yellow"/>
        </w:rPr>
        <w:t xml:space="preserve">or </w:t>
      </w:r>
      <w:r w:rsidRPr="00417B1C">
        <w:rPr>
          <w:rStyle w:val="Emphasis"/>
          <w:highlight w:val="yellow"/>
        </w:rPr>
        <w:t>carve up</w:t>
      </w:r>
      <w:r w:rsidRPr="009504C1">
        <w:rPr>
          <w:rStyle w:val="StyleUnderline"/>
        </w:rPr>
        <w:t xml:space="preserve"> international </w:t>
      </w:r>
      <w:r w:rsidRPr="00417B1C">
        <w:rPr>
          <w:rStyle w:val="Emphasis"/>
          <w:highlight w:val="yellow"/>
        </w:rPr>
        <w:t>markets</w:t>
      </w:r>
      <w:r w:rsidRPr="00CA7026">
        <w:rPr>
          <w:sz w:val="16"/>
        </w:rPr>
        <w:t xml:space="preserve"> </w:t>
      </w:r>
      <w:r w:rsidRPr="009504C1">
        <w:rPr>
          <w:rStyle w:val="StyleUnderline"/>
        </w:rPr>
        <w:t xml:space="preserve">for metals and minerals can </w:t>
      </w:r>
      <w:r w:rsidRPr="00E81768">
        <w:rPr>
          <w:rStyle w:val="StyleUnderline"/>
        </w:rPr>
        <w:t>cause</w:t>
      </w:r>
      <w:r w:rsidRPr="009504C1">
        <w:rPr>
          <w:rStyle w:val="StyleUnderline"/>
        </w:rPr>
        <w:t xml:space="preserve"> direct and indirect</w:t>
      </w:r>
      <w:r w:rsidRPr="00CA7026">
        <w:rPr>
          <w:sz w:val="16"/>
        </w:rPr>
        <w:t xml:space="preserve"> </w:t>
      </w:r>
      <w:r w:rsidRPr="009504C1">
        <w:rPr>
          <w:rStyle w:val="Emphasis"/>
        </w:rPr>
        <w:t>welfare losses</w:t>
      </w:r>
      <w:r w:rsidRPr="00CA7026">
        <w:rPr>
          <w:sz w:val="16"/>
        </w:rPr>
        <w:t xml:space="preserve"> </w:t>
      </w:r>
      <w:r w:rsidRPr="009504C1">
        <w:rPr>
          <w:rStyle w:val="StyleUnderline"/>
        </w:rPr>
        <w:t xml:space="preserve">for </w:t>
      </w:r>
      <w:r w:rsidRPr="009504C1">
        <w:rPr>
          <w:rStyle w:val="Emphasis"/>
        </w:rPr>
        <w:t>consuming industries</w:t>
      </w:r>
      <w:r w:rsidRPr="00CA7026">
        <w:rPr>
          <w:sz w:val="16"/>
        </w:rPr>
        <w:t xml:space="preserve">. In many cases, </w:t>
      </w:r>
      <w:r w:rsidRPr="009504C1">
        <w:rPr>
          <w:rStyle w:val="StyleUnderline"/>
        </w:rPr>
        <w:t xml:space="preserve">these </w:t>
      </w:r>
      <w:r w:rsidRPr="00417B1C">
        <w:rPr>
          <w:rStyle w:val="StyleUnderline"/>
          <w:highlight w:val="yellow"/>
        </w:rPr>
        <w:t>are</w:t>
      </w:r>
      <w:r w:rsidRPr="009504C1">
        <w:rPr>
          <w:rStyle w:val="StyleUnderline"/>
        </w:rPr>
        <w:t xml:space="preserve"> ultimately </w:t>
      </w:r>
      <w:r w:rsidRPr="00417B1C">
        <w:rPr>
          <w:rStyle w:val="Emphasis"/>
          <w:highlight w:val="yellow"/>
        </w:rPr>
        <w:t>passed down</w:t>
      </w:r>
      <w:r w:rsidRPr="006C26FB">
        <w:rPr>
          <w:rStyle w:val="StyleUnderline"/>
        </w:rPr>
        <w:t xml:space="preserve"> the </w:t>
      </w:r>
      <w:r w:rsidRPr="006C26FB">
        <w:rPr>
          <w:rStyle w:val="Emphasis"/>
        </w:rPr>
        <w:t>supply chain</w:t>
      </w:r>
      <w:r w:rsidRPr="006C26FB">
        <w:rPr>
          <w:rStyle w:val="StyleUnderline"/>
        </w:rPr>
        <w:t xml:space="preserve"> </w:t>
      </w:r>
      <w:r w:rsidRPr="00417B1C">
        <w:rPr>
          <w:rStyle w:val="StyleUnderline"/>
          <w:highlight w:val="yellow"/>
        </w:rPr>
        <w:t>to consumers</w:t>
      </w:r>
      <w:r w:rsidRPr="009504C1">
        <w:rPr>
          <w:rStyle w:val="StyleUnderline"/>
        </w:rPr>
        <w:t xml:space="preserve"> around the world.</w:t>
      </w:r>
    </w:p>
    <w:p w14:paraId="002171A9" w14:textId="77777777" w:rsidR="00DA1076" w:rsidRPr="00CA7026" w:rsidRDefault="00DA1076" w:rsidP="00DA1076">
      <w:pPr>
        <w:rPr>
          <w:sz w:val="16"/>
        </w:rPr>
      </w:pPr>
      <w:r w:rsidRPr="009504C1">
        <w:rPr>
          <w:rStyle w:val="StyleUnderline"/>
        </w:rPr>
        <w:t xml:space="preserve">Such distortions can be </w:t>
      </w:r>
      <w:r w:rsidRPr="009504C1">
        <w:rPr>
          <w:rStyle w:val="Emphasis"/>
        </w:rPr>
        <w:t>considerable</w:t>
      </w:r>
      <w:r w:rsidRPr="00CA7026">
        <w:rPr>
          <w:sz w:val="16"/>
        </w:rPr>
        <w:t xml:space="preserve">, as recent examples demonstrate. Companies that consume </w:t>
      </w:r>
      <w:proofErr w:type="spellStart"/>
      <w:r w:rsidRPr="00CA7026">
        <w:rPr>
          <w:sz w:val="16"/>
        </w:rPr>
        <w:t>aluminium</w:t>
      </w:r>
      <w:proofErr w:type="spellEnd"/>
      <w:r w:rsidRPr="00CA7026">
        <w:rPr>
          <w:sz w:val="16"/>
        </w:rPr>
        <w:t xml:space="preserve"> have calculated that artificial constraints on warehousing deliveries on the LME cost them at least $3bn a year.9 The moratoria on iron ore exports imposed by two Indian states to combat illegal mining in 2010 may have added as much as $40 per </w:t>
      </w:r>
      <w:proofErr w:type="spellStart"/>
      <w:r w:rsidRPr="00CA7026">
        <w:rPr>
          <w:sz w:val="16"/>
        </w:rPr>
        <w:t>tonne</w:t>
      </w:r>
      <w:proofErr w:type="spellEnd"/>
      <w:r w:rsidRPr="00CA7026">
        <w:rPr>
          <w:sz w:val="16"/>
        </w:rPr>
        <w:t>,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1E120FAD" w14:textId="77777777" w:rsidR="00DA1076" w:rsidRPr="0065066A" w:rsidRDefault="00DA1076" w:rsidP="00DA1076">
      <w:pPr>
        <w:rPr>
          <w:sz w:val="16"/>
        </w:rPr>
      </w:pPr>
      <w:r w:rsidRPr="0065066A">
        <w:rPr>
          <w:rStyle w:val="StyleUnderline"/>
        </w:rPr>
        <w:t>It is not only heavy industries</w:t>
      </w:r>
      <w:r w:rsidRPr="0065066A">
        <w:rPr>
          <w:sz w:val="16"/>
        </w:rPr>
        <w:t xml:space="preserve"> or construction that depend on secure supplies; </w:t>
      </w:r>
      <w:r w:rsidRPr="0065066A">
        <w:rPr>
          <w:rStyle w:val="StyleUnderline"/>
        </w:rPr>
        <w:t>many</w:t>
      </w:r>
      <w:r w:rsidRPr="0065066A">
        <w:rPr>
          <w:sz w:val="16"/>
        </w:rPr>
        <w:t xml:space="preserve"> of the </w:t>
      </w:r>
      <w:r w:rsidRPr="00417B1C">
        <w:rPr>
          <w:rStyle w:val="StyleUnderline"/>
          <w:highlight w:val="yellow"/>
        </w:rPr>
        <w:t xml:space="preserve">technologies needed to unlock a </w:t>
      </w:r>
      <w:r w:rsidRPr="00417B1C">
        <w:rPr>
          <w:rStyle w:val="Emphasis"/>
          <w:highlight w:val="yellow"/>
        </w:rPr>
        <w:t>resource efficiency revolution</w:t>
      </w:r>
      <w:r w:rsidRPr="00417B1C">
        <w:rPr>
          <w:sz w:val="16"/>
          <w:highlight w:val="yellow"/>
        </w:rPr>
        <w:t xml:space="preserve">, </w:t>
      </w:r>
      <w:r w:rsidRPr="00417B1C">
        <w:rPr>
          <w:rStyle w:val="StyleUnderline"/>
          <w:highlight w:val="yellow"/>
        </w:rPr>
        <w:t xml:space="preserve">advance </w:t>
      </w:r>
      <w:r w:rsidRPr="00417B1C">
        <w:rPr>
          <w:rStyle w:val="Emphasis"/>
          <w:highlight w:val="yellow"/>
        </w:rPr>
        <w:t>low-carbon energy</w:t>
      </w:r>
      <w:r w:rsidRPr="0065066A">
        <w:rPr>
          <w:sz w:val="16"/>
        </w:rPr>
        <w:t xml:space="preserve"> and boost food security </w:t>
      </w:r>
      <w:r w:rsidRPr="0065066A">
        <w:rPr>
          <w:rStyle w:val="StyleUnderline"/>
        </w:rPr>
        <w:t xml:space="preserve">also </w:t>
      </w:r>
      <w:r w:rsidRPr="00417B1C">
        <w:rPr>
          <w:rStyle w:val="StyleUnderline"/>
          <w:highlight w:val="yellow"/>
        </w:rPr>
        <w:t>depend on</w:t>
      </w:r>
      <w:r w:rsidRPr="0065066A">
        <w:rPr>
          <w:rStyle w:val="StyleUnderline"/>
        </w:rPr>
        <w:t xml:space="preserve"> the </w:t>
      </w:r>
      <w:r w:rsidRPr="0065066A">
        <w:rPr>
          <w:rStyle w:val="Emphasis"/>
        </w:rPr>
        <w:t>availability</w:t>
      </w:r>
      <w:r w:rsidRPr="0065066A">
        <w:rPr>
          <w:rStyle w:val="StyleUnderline"/>
        </w:rPr>
        <w:t xml:space="preserve"> and </w:t>
      </w:r>
      <w:r w:rsidRPr="00417B1C">
        <w:rPr>
          <w:rStyle w:val="Emphasis"/>
          <w:highlight w:val="yellow"/>
        </w:rPr>
        <w:t>affordability</w:t>
      </w:r>
      <w:r w:rsidRPr="00417B1C">
        <w:rPr>
          <w:rStyle w:val="StyleUnderline"/>
          <w:highlight w:val="yellow"/>
        </w:rPr>
        <w:t xml:space="preserve"> of minerals</w:t>
      </w:r>
      <w:r w:rsidRPr="0065066A">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proofErr w:type="spellStart"/>
      <w:r w:rsidRPr="00417B1C">
        <w:rPr>
          <w:rStyle w:val="Emphasis"/>
          <w:highlight w:val="yellow"/>
        </w:rPr>
        <w:t>Speciality</w:t>
      </w:r>
      <w:proofErr w:type="spellEnd"/>
      <w:r w:rsidRPr="0065066A">
        <w:rPr>
          <w:rStyle w:val="Emphasis"/>
        </w:rPr>
        <w:t xml:space="preserve"> metals</w:t>
      </w:r>
      <w:r w:rsidRPr="0065066A">
        <w:rPr>
          <w:rStyle w:val="StyleUnderline"/>
        </w:rPr>
        <w:t xml:space="preserve"> and </w:t>
      </w:r>
      <w:r w:rsidRPr="00417B1C">
        <w:rPr>
          <w:rStyle w:val="Emphasis"/>
          <w:highlight w:val="yellow"/>
        </w:rPr>
        <w:t>minerals</w:t>
      </w:r>
      <w:r w:rsidRPr="0065066A">
        <w:rPr>
          <w:rStyle w:val="StyleUnderline"/>
        </w:rPr>
        <w:t xml:space="preserve"> such as lithium</w:t>
      </w:r>
      <w:r w:rsidRPr="0065066A">
        <w:rPr>
          <w:sz w:val="16"/>
        </w:rPr>
        <w:t xml:space="preserve">, </w:t>
      </w:r>
      <w:r w:rsidRPr="0065066A">
        <w:rPr>
          <w:rStyle w:val="StyleUnderline"/>
        </w:rPr>
        <w:t xml:space="preserve">flake graphite and rare earths </w:t>
      </w:r>
      <w:r w:rsidRPr="00417B1C">
        <w:rPr>
          <w:rStyle w:val="StyleUnderline"/>
          <w:highlight w:val="yellow"/>
        </w:rPr>
        <w:t xml:space="preserve">play a </w:t>
      </w:r>
      <w:r w:rsidRPr="00417B1C">
        <w:rPr>
          <w:rStyle w:val="Emphasis"/>
          <w:highlight w:val="yellow"/>
        </w:rPr>
        <w:t>growing role</w:t>
      </w:r>
      <w:r w:rsidRPr="00417B1C">
        <w:rPr>
          <w:rStyle w:val="StyleUnderline"/>
          <w:highlight w:val="yellow"/>
        </w:rPr>
        <w:t xml:space="preserve"> for </w:t>
      </w:r>
      <w:r w:rsidRPr="00417B1C">
        <w:rPr>
          <w:rStyle w:val="Emphasis"/>
          <w:highlight w:val="yellow"/>
        </w:rPr>
        <w:t>resource-efficient</w:t>
      </w:r>
      <w:r w:rsidRPr="0065066A">
        <w:rPr>
          <w:rStyle w:val="StyleUnderline"/>
        </w:rPr>
        <w:t xml:space="preserve"> and </w:t>
      </w:r>
      <w:r w:rsidRPr="00417B1C">
        <w:rPr>
          <w:rStyle w:val="Emphasis"/>
          <w:highlight w:val="yellow"/>
        </w:rPr>
        <w:t>low-carbon</w:t>
      </w:r>
      <w:r w:rsidRPr="00417B1C">
        <w:rPr>
          <w:rStyle w:val="StyleUnderline"/>
          <w:highlight w:val="yellow"/>
        </w:rPr>
        <w:t xml:space="preserve"> technologies</w:t>
      </w:r>
      <w:r w:rsidRPr="0065066A">
        <w:rPr>
          <w:sz w:val="16"/>
        </w:rPr>
        <w:t xml:space="preserve">.13 </w:t>
      </w:r>
      <w:r w:rsidRPr="00417B1C">
        <w:rPr>
          <w:rStyle w:val="StyleUnderline"/>
          <w:highlight w:val="yellow"/>
        </w:rPr>
        <w:t>Price spikes</w:t>
      </w:r>
      <w:r w:rsidRPr="0065066A">
        <w:rPr>
          <w:rStyle w:val="StyleUnderline"/>
        </w:rPr>
        <w:t xml:space="preserve"> and supply security concerns for</w:t>
      </w:r>
      <w:r w:rsidRPr="0065066A">
        <w:rPr>
          <w:sz w:val="16"/>
        </w:rPr>
        <w:t xml:space="preserve"> these </w:t>
      </w:r>
      <w:r w:rsidRPr="0065066A">
        <w:rPr>
          <w:rStyle w:val="StyleUnderline"/>
        </w:rPr>
        <w:t>raw materials</w:t>
      </w:r>
      <w:r w:rsidRPr="0065066A">
        <w:rPr>
          <w:sz w:val="16"/>
        </w:rPr>
        <w:t xml:space="preserve">, some of which relate to export restrictions or other anti-competitive practices, </w:t>
      </w:r>
      <w:r w:rsidRPr="006C26FB">
        <w:rPr>
          <w:rStyle w:val="StyleUnderline"/>
        </w:rPr>
        <w:t xml:space="preserve">can </w:t>
      </w:r>
      <w:r w:rsidRPr="00417B1C">
        <w:rPr>
          <w:rStyle w:val="Emphasis"/>
          <w:highlight w:val="yellow"/>
        </w:rPr>
        <w:t>slow</w:t>
      </w:r>
      <w:r w:rsidRPr="0065066A">
        <w:rPr>
          <w:rStyle w:val="StyleUnderline"/>
        </w:rPr>
        <w:t xml:space="preserve"> the </w:t>
      </w:r>
      <w:r w:rsidRPr="00417B1C">
        <w:rPr>
          <w:rStyle w:val="Emphasis"/>
          <w:highlight w:val="yellow"/>
        </w:rPr>
        <w:t>diffusion</w:t>
      </w:r>
      <w:r w:rsidRPr="00417B1C">
        <w:rPr>
          <w:sz w:val="16"/>
          <w:highlight w:val="yellow"/>
        </w:rPr>
        <w:t xml:space="preserve"> </w:t>
      </w:r>
      <w:r w:rsidRPr="00417B1C">
        <w:rPr>
          <w:rStyle w:val="StyleUnderline"/>
          <w:highlight w:val="yellow"/>
        </w:rPr>
        <w:t>of</w:t>
      </w:r>
      <w:r w:rsidRPr="0065066A">
        <w:rPr>
          <w:rStyle w:val="StyleUnderline"/>
        </w:rPr>
        <w:t xml:space="preserve"> best-available </w:t>
      </w:r>
      <w:r w:rsidRPr="00417B1C">
        <w:rPr>
          <w:rStyle w:val="StyleUnderline"/>
          <w:highlight w:val="yellow"/>
        </w:rPr>
        <w:t>technology</w:t>
      </w:r>
      <w:r w:rsidRPr="0065066A">
        <w:rPr>
          <w:sz w:val="16"/>
        </w:rPr>
        <w:t xml:space="preserve">, </w:t>
      </w:r>
      <w:proofErr w:type="gramStart"/>
      <w:r w:rsidRPr="0065066A">
        <w:rPr>
          <w:sz w:val="16"/>
        </w:rPr>
        <w:t>e.g.</w:t>
      </w:r>
      <w:proofErr w:type="gramEnd"/>
      <w:r w:rsidRPr="0065066A">
        <w:rPr>
          <w:sz w:val="16"/>
        </w:rPr>
        <w:t xml:space="preserve"> </w:t>
      </w:r>
      <w:r w:rsidRPr="00417B1C">
        <w:rPr>
          <w:rStyle w:val="StyleUnderline"/>
          <w:highlight w:val="yellow"/>
        </w:rPr>
        <w:t xml:space="preserve">for </w:t>
      </w:r>
      <w:r w:rsidRPr="00417B1C">
        <w:rPr>
          <w:rStyle w:val="Emphasis"/>
          <w:highlight w:val="yellow"/>
        </w:rPr>
        <w:t>electric vehicles</w:t>
      </w:r>
      <w:r w:rsidRPr="00417B1C">
        <w:rPr>
          <w:rStyle w:val="StyleUnderline"/>
          <w:highlight w:val="yellow"/>
        </w:rPr>
        <w:t xml:space="preserve"> or </w:t>
      </w:r>
      <w:r w:rsidRPr="00417B1C">
        <w:rPr>
          <w:rStyle w:val="Emphasis"/>
          <w:highlight w:val="yellow"/>
        </w:rPr>
        <w:t>wind turbines</w:t>
      </w:r>
      <w:r w:rsidRPr="0065066A">
        <w:rPr>
          <w:sz w:val="16"/>
        </w:rPr>
        <w:t>.14</w:t>
      </w:r>
    </w:p>
    <w:p w14:paraId="35F02AEE" w14:textId="77777777" w:rsidR="00DA1076" w:rsidRPr="00CA7026" w:rsidRDefault="00DA1076" w:rsidP="00DA1076">
      <w:pPr>
        <w:rPr>
          <w:sz w:val="16"/>
          <w:szCs w:val="16"/>
        </w:rPr>
      </w:pPr>
      <w:r w:rsidRPr="00CA7026">
        <w:rPr>
          <w:sz w:val="16"/>
          <w:szCs w:val="16"/>
        </w:rPr>
        <w:t>Allegations over anti-competitive activities in metals markets also have the potential to spill over into broader trade and diplomatic tensions between consumer and producer countries. International coordination mechanisms that exist for other types of resources (</w:t>
      </w:r>
      <w:proofErr w:type="gramStart"/>
      <w:r w:rsidRPr="00CA7026">
        <w:rPr>
          <w:sz w:val="16"/>
          <w:szCs w:val="16"/>
        </w:rPr>
        <w:t>e.g.</w:t>
      </w:r>
      <w:proofErr w:type="gramEnd"/>
      <w:r w:rsidRPr="00CA7026">
        <w:rPr>
          <w:sz w:val="16"/>
          <w:szCs w:val="16"/>
        </w:rPr>
        <w:t xml:space="preserve"> the International Energy Agency (IEA) for energy and Agricultural Market Information System (AMIS) for food) and that could help to defuse such tensions are largely absent for metals and minerals. For example, forming export cartels is still not illegal in most parts of the world, including the US, the EU, China and Japan, and the WTO framework lacks effective mechanisms to deal with cartel-like structures.15</w:t>
      </w:r>
    </w:p>
    <w:p w14:paraId="59ABAE79" w14:textId="77777777" w:rsidR="00DA1076" w:rsidRPr="00CA7026" w:rsidRDefault="00DA1076" w:rsidP="00DA1076">
      <w:pPr>
        <w:rPr>
          <w:sz w:val="16"/>
        </w:rPr>
      </w:pPr>
      <w:r w:rsidRPr="00CA7026">
        <w:rPr>
          <w:sz w:val="16"/>
        </w:rPr>
        <w:t xml:space="preserve">Meanwhile, </w:t>
      </w:r>
      <w:r w:rsidRPr="00E81768">
        <w:rPr>
          <w:rStyle w:val="StyleUnderline"/>
        </w:rPr>
        <w:t xml:space="preserve">national </w:t>
      </w:r>
      <w:r w:rsidRPr="00417B1C">
        <w:rPr>
          <w:rStyle w:val="StyleUnderline"/>
          <w:highlight w:val="yellow"/>
        </w:rPr>
        <w:t>authorities face the challenge of regulating supply chains</w:t>
      </w:r>
      <w:r w:rsidRPr="00E81768">
        <w:rPr>
          <w:rStyle w:val="StyleUnderline"/>
        </w:rPr>
        <w:t xml:space="preserve"> that stretch </w:t>
      </w:r>
      <w:r w:rsidRPr="00417B1C">
        <w:rPr>
          <w:rStyle w:val="Emphasis"/>
          <w:highlight w:val="yellow"/>
        </w:rPr>
        <w:t>across continents</w:t>
      </w:r>
      <w:r w:rsidRPr="006C26FB">
        <w:rPr>
          <w:sz w:val="16"/>
          <w:szCs w:val="16"/>
        </w:rPr>
        <w:t>, where unclear jurisdiction, lack of coordination among regulators and poor data availability often give potential offenders the advantage.</w:t>
      </w:r>
    </w:p>
    <w:p w14:paraId="2A5132C6" w14:textId="77777777" w:rsidR="00DA1076" w:rsidRDefault="00DA1076" w:rsidP="00DA1076">
      <w:pPr>
        <w:rPr>
          <w:sz w:val="16"/>
        </w:rPr>
      </w:pPr>
      <w:r w:rsidRPr="00CA7026">
        <w:rPr>
          <w:sz w:val="16"/>
        </w:rPr>
        <w:t xml:space="preserve">The purpose of this research paper is to identify and </w:t>
      </w:r>
      <w:proofErr w:type="spellStart"/>
      <w:r w:rsidRPr="00CA7026">
        <w:rPr>
          <w:sz w:val="16"/>
        </w:rPr>
        <w:t>analyse</w:t>
      </w:r>
      <w:proofErr w:type="spellEnd"/>
      <w:r w:rsidRPr="00CA7026">
        <w:rPr>
          <w:sz w:val="16"/>
        </w:rPr>
        <w:t xml:space="preserve"> the key policy challenges associated with anti-competitive practices in international metals and minerals markets. Such anti-competitive practices include producer-country cartels in the traditional sense, like the Organization of the Petroleum Exporting Countries (OPEC) but also </w:t>
      </w:r>
      <w:r w:rsidRPr="00E81768">
        <w:rPr>
          <w:rStyle w:val="StyleUnderline"/>
        </w:rPr>
        <w:t>other</w:t>
      </w:r>
      <w:r w:rsidRPr="00CA7026">
        <w:rPr>
          <w:sz w:val="16"/>
        </w:rPr>
        <w:t xml:space="preserve"> major </w:t>
      </w:r>
      <w:r w:rsidRPr="00417B1C">
        <w:rPr>
          <w:rStyle w:val="StyleUnderline"/>
          <w:highlight w:val="yellow"/>
        </w:rPr>
        <w:t>sources of market distortions</w:t>
      </w:r>
      <w:r w:rsidRPr="00417B1C">
        <w:rPr>
          <w:sz w:val="16"/>
          <w:highlight w:val="yellow"/>
        </w:rPr>
        <w:t xml:space="preserve">, </w:t>
      </w:r>
      <w:r w:rsidRPr="00417B1C">
        <w:rPr>
          <w:rStyle w:val="StyleUnderline"/>
          <w:highlight w:val="yellow"/>
        </w:rPr>
        <w:t>includ</w:t>
      </w:r>
      <w:r w:rsidRPr="00CA7026">
        <w:rPr>
          <w:sz w:val="16"/>
        </w:rPr>
        <w:t>ing</w:t>
      </w:r>
      <w:r w:rsidRPr="00E81768">
        <w:rPr>
          <w:rStyle w:val="StyleUnderline"/>
        </w:rPr>
        <w:t xml:space="preserve"> </w:t>
      </w:r>
      <w:r w:rsidRPr="00417B1C">
        <w:rPr>
          <w:rStyle w:val="StyleUnderline"/>
          <w:highlight w:val="yellow"/>
        </w:rPr>
        <w:t xml:space="preserve">clandestine </w:t>
      </w:r>
      <w:r w:rsidRPr="00417B1C">
        <w:rPr>
          <w:rStyle w:val="Emphasis"/>
          <w:highlight w:val="yellow"/>
        </w:rPr>
        <w:t>private cartels</w:t>
      </w:r>
      <w:r w:rsidRPr="00CA7026">
        <w:rPr>
          <w:sz w:val="16"/>
        </w:rPr>
        <w:t xml:space="preserve">, unilateral export restrictions and more sophisticated forms of manipulation of physical and associated financial markets, </w:t>
      </w:r>
      <w:proofErr w:type="gramStart"/>
      <w:r w:rsidRPr="00CA7026">
        <w:rPr>
          <w:sz w:val="16"/>
        </w:rPr>
        <w:t>e.g.</w:t>
      </w:r>
      <w:proofErr w:type="gramEnd"/>
      <w:r w:rsidRPr="00CA7026">
        <w:rPr>
          <w:sz w:val="16"/>
        </w:rPr>
        <w:t xml:space="preserve"> through warehousing practices. In particular, the paper will address the following questions:</w:t>
      </w:r>
    </w:p>
    <w:p w14:paraId="08158F1B" w14:textId="77777777" w:rsidR="00DA1076" w:rsidRDefault="00DA1076" w:rsidP="00DA1076">
      <w:pPr>
        <w:rPr>
          <w:sz w:val="16"/>
        </w:rPr>
      </w:pPr>
    </w:p>
    <w:p w14:paraId="3E1FA2A0" w14:textId="77777777" w:rsidR="00DA1076" w:rsidRDefault="00DA1076" w:rsidP="00DA1076">
      <w:pPr>
        <w:pStyle w:val="Heading4"/>
      </w:pPr>
      <w:r>
        <w:t xml:space="preserve">Climate-driven resource shocks cause </w:t>
      </w:r>
      <w:r w:rsidRPr="0065066A">
        <w:rPr>
          <w:u w:val="single"/>
        </w:rPr>
        <w:t>extinction</w:t>
      </w:r>
      <w:r>
        <w:t>.</w:t>
      </w:r>
    </w:p>
    <w:p w14:paraId="5EAEA738" w14:textId="77777777" w:rsidR="00DA1076" w:rsidRPr="0065066A" w:rsidRDefault="00DA1076" w:rsidP="00DA1076">
      <w:proofErr w:type="spellStart"/>
      <w:r w:rsidRPr="0065066A">
        <w:rPr>
          <w:rStyle w:val="Style13ptBold"/>
        </w:rPr>
        <w:t>Klare</w:t>
      </w:r>
      <w:proofErr w:type="spellEnd"/>
      <w:r w:rsidRPr="0065066A">
        <w:rPr>
          <w:rStyle w:val="Style13ptBold"/>
        </w:rPr>
        <w:t xml:space="preserve"> 13</w:t>
      </w:r>
      <w:r w:rsidRPr="0065066A">
        <w:t xml:space="preserve">, </w:t>
      </w:r>
      <w:r>
        <w:t>*</w:t>
      </w:r>
      <w:r w:rsidRPr="0065066A">
        <w:t xml:space="preserve">Michael T. </w:t>
      </w:r>
      <w:proofErr w:type="spellStart"/>
      <w:r w:rsidRPr="0065066A">
        <w:t>Klare</w:t>
      </w:r>
      <w:proofErr w:type="spellEnd"/>
      <w:r w:rsidRPr="0065066A">
        <w:t>, The Nation’s defense correspondent, is professor emeritus of peace and world-security studies at Hampshire College and senior visiting fellow at the Arms Control Association in Washington, D.C.</w:t>
      </w:r>
      <w:r>
        <w:t xml:space="preserve">; </w:t>
      </w:r>
      <w:r w:rsidRPr="0065066A">
        <w:t>(April 22nd, 2013, “How Resource Scarcity and Climate Change Could Produce a Global Explosion”, https://www.thenation.com/article/archive/how-resource-scarcity-and-climate-change-could-produce-global-explosion/)</w:t>
      </w:r>
    </w:p>
    <w:p w14:paraId="6D51FA0A" w14:textId="77777777" w:rsidR="00DA1076" w:rsidRPr="00FC4BF8" w:rsidRDefault="00DA1076" w:rsidP="00DA1076">
      <w:pPr>
        <w:rPr>
          <w:sz w:val="16"/>
        </w:rPr>
      </w:pPr>
      <w:r w:rsidRPr="00FC4BF8">
        <w:rPr>
          <w:sz w:val="16"/>
        </w:rPr>
        <w:t xml:space="preserve">It is safe to assume that climate change, especially when combined with growing supply shortages, will result in </w:t>
      </w:r>
      <w:r w:rsidRPr="00FC4BF8">
        <w:rPr>
          <w:rStyle w:val="StyleUnderline"/>
        </w:rPr>
        <w:t xml:space="preserve">a </w:t>
      </w:r>
      <w:r w:rsidRPr="00417B1C">
        <w:rPr>
          <w:rStyle w:val="StyleUnderline"/>
          <w:highlight w:val="yellow"/>
        </w:rPr>
        <w:t>significant reduction in</w:t>
      </w:r>
      <w:r w:rsidRPr="00FC4BF8">
        <w:rPr>
          <w:sz w:val="16"/>
        </w:rPr>
        <w:t xml:space="preserve"> the planet’s </w:t>
      </w:r>
      <w:r w:rsidRPr="00417B1C">
        <w:rPr>
          <w:rStyle w:val="StyleUnderline"/>
          <w:highlight w:val="yellow"/>
        </w:rPr>
        <w:t>vital resources</w:t>
      </w:r>
      <w:r w:rsidRPr="00417B1C">
        <w:rPr>
          <w:sz w:val="16"/>
          <w:highlight w:val="yellow"/>
        </w:rPr>
        <w:t xml:space="preserve">, </w:t>
      </w:r>
      <w:r w:rsidRPr="00417B1C">
        <w:rPr>
          <w:rStyle w:val="StyleUnderline"/>
          <w:highlight w:val="yellow"/>
        </w:rPr>
        <w:t>augment</w:t>
      </w:r>
      <w:r w:rsidRPr="00FC4BF8">
        <w:rPr>
          <w:sz w:val="16"/>
        </w:rPr>
        <w:t xml:space="preserve">ing the kinds of </w:t>
      </w:r>
      <w:r w:rsidRPr="00417B1C">
        <w:rPr>
          <w:rStyle w:val="StyleUnderline"/>
          <w:highlight w:val="yellow"/>
        </w:rPr>
        <w:t>pressures that</w:t>
      </w:r>
      <w:r w:rsidRPr="00FC4BF8">
        <w:rPr>
          <w:sz w:val="16"/>
        </w:rPr>
        <w:t xml:space="preserve"> have </w:t>
      </w:r>
      <w:r w:rsidRPr="00417B1C">
        <w:rPr>
          <w:rStyle w:val="Emphasis"/>
          <w:highlight w:val="yellow"/>
        </w:rPr>
        <w:t>historically</w:t>
      </w:r>
      <w:r w:rsidRPr="00417B1C">
        <w:rPr>
          <w:sz w:val="16"/>
          <w:highlight w:val="yellow"/>
        </w:rPr>
        <w:t xml:space="preserve"> </w:t>
      </w:r>
      <w:r w:rsidRPr="00417B1C">
        <w:rPr>
          <w:rStyle w:val="StyleUnderline"/>
          <w:highlight w:val="yellow"/>
        </w:rPr>
        <w:t xml:space="preserve">led to </w:t>
      </w:r>
      <w:r w:rsidRPr="00417B1C">
        <w:rPr>
          <w:rStyle w:val="Emphasis"/>
          <w:highlight w:val="yellow"/>
        </w:rPr>
        <w:t>conflict</w:t>
      </w:r>
      <w:r w:rsidRPr="00FC4BF8">
        <w:rPr>
          <w:sz w:val="16"/>
        </w:rPr>
        <w:t xml:space="preserve">, even under better circumstances. In this way, according to the Chatham House report, </w:t>
      </w:r>
      <w:r w:rsidRPr="00FC4BF8">
        <w:rPr>
          <w:rStyle w:val="StyleUnderline"/>
        </w:rPr>
        <w:t>climate change is</w:t>
      </w:r>
      <w:r w:rsidRPr="00FC4BF8">
        <w:rPr>
          <w:sz w:val="16"/>
        </w:rPr>
        <w:t xml:space="preserve"> best understood as </w:t>
      </w:r>
      <w:r w:rsidRPr="00FC4BF8">
        <w:rPr>
          <w:rStyle w:val="StyleUnderline"/>
        </w:rPr>
        <w:t>a</w:t>
      </w:r>
      <w:r w:rsidRPr="00FC4BF8">
        <w:rPr>
          <w:sz w:val="16"/>
        </w:rPr>
        <w:t xml:space="preserve"> “</w:t>
      </w:r>
      <w:r w:rsidRPr="00FC4BF8">
        <w:rPr>
          <w:rStyle w:val="Emphasis"/>
        </w:rPr>
        <w:t>threat multiplier</w:t>
      </w:r>
      <w:r w:rsidRPr="00FC4BF8">
        <w:rPr>
          <w:sz w:val="16"/>
        </w:rPr>
        <w:t>…</w:t>
      </w:r>
      <w:r w:rsidRPr="00FC4BF8">
        <w:rPr>
          <w:rStyle w:val="StyleUnderline"/>
        </w:rPr>
        <w:t>a key factor exacerbating</w:t>
      </w:r>
      <w:r w:rsidRPr="00FC4BF8">
        <w:rPr>
          <w:sz w:val="16"/>
        </w:rPr>
        <w:t xml:space="preserve"> existing </w:t>
      </w:r>
      <w:r w:rsidRPr="00FC4BF8">
        <w:rPr>
          <w:rStyle w:val="StyleUnderline"/>
        </w:rPr>
        <w:t>resource vulnerability</w:t>
      </w:r>
      <w:r w:rsidRPr="00FC4BF8">
        <w:rPr>
          <w:sz w:val="16"/>
        </w:rPr>
        <w:t xml:space="preserve">” in states already prone to such disorders. </w:t>
      </w:r>
    </w:p>
    <w:p w14:paraId="7CF244A5" w14:textId="77777777" w:rsidR="00DA1076" w:rsidRPr="00FC4BF8" w:rsidRDefault="00DA1076" w:rsidP="00DA1076">
      <w:pPr>
        <w:rPr>
          <w:sz w:val="16"/>
          <w:szCs w:val="16"/>
        </w:rPr>
      </w:pPr>
      <w:r w:rsidRPr="00FC4BF8">
        <w:rPr>
          <w:sz w:val="16"/>
          <w:szCs w:val="16"/>
        </w:rPr>
        <w:t xml:space="preserve">Like </w:t>
      </w:r>
      <w:hyperlink r:id="rId39" w:history="1">
        <w:r w:rsidRPr="00FC4BF8">
          <w:rPr>
            <w:rStyle w:val="Hyperlink"/>
            <w:sz w:val="16"/>
            <w:szCs w:val="16"/>
          </w:rPr>
          <w:t>other experts</w:t>
        </w:r>
      </w:hyperlink>
      <w:r w:rsidRPr="00FC4BF8">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w:t>
      </w:r>
      <w:proofErr w:type="gramStart"/>
      <w:r w:rsidRPr="00FC4BF8">
        <w:rPr>
          <w:sz w:val="16"/>
          <w:szCs w:val="16"/>
        </w:rPr>
        <w:t>….These</w:t>
      </w:r>
      <w:proofErr w:type="gramEnd"/>
      <w:r w:rsidRPr="00FC4BF8">
        <w:rPr>
          <w:sz w:val="16"/>
          <w:szCs w:val="16"/>
        </w:rPr>
        <w:t xml:space="preserve"> shocks will affect global food prices whenever key centers of agricultural production area are hit—further amplifying global food price volatility.” This, in turn, will increase the likelihood of civil unrest. </w:t>
      </w:r>
    </w:p>
    <w:p w14:paraId="7540673F" w14:textId="77777777" w:rsidR="00DA1076" w:rsidRPr="00FC4BF8" w:rsidRDefault="00DA1076" w:rsidP="00DA1076">
      <w:pPr>
        <w:rPr>
          <w:sz w:val="16"/>
          <w:szCs w:val="16"/>
        </w:rPr>
      </w:pPr>
      <w:r w:rsidRPr="00FC4BF8">
        <w:rPr>
          <w:sz w:val="16"/>
          <w:szCs w:val="16"/>
        </w:rPr>
        <w:t xml:space="preserve">When, for instance, a </w:t>
      </w:r>
      <w:hyperlink r:id="rId40" w:history="1">
        <w:r w:rsidRPr="00FC4BF8">
          <w:rPr>
            <w:rStyle w:val="Hyperlink"/>
            <w:sz w:val="16"/>
            <w:szCs w:val="16"/>
          </w:rPr>
          <w:t>brutal heat wave</w:t>
        </w:r>
      </w:hyperlink>
      <w:r w:rsidRPr="00FC4BF8">
        <w:rPr>
          <w:sz w:val="16"/>
          <w:szCs w:val="16"/>
        </w:rPr>
        <w:t xml:space="preserve"> decimated Russia’s wheat crop during the summer of 2010, the global price of wheat (and so of that staple of life, </w:t>
      </w:r>
      <w:hyperlink r:id="rId41" w:history="1">
        <w:r w:rsidRPr="00FC4BF8">
          <w:rPr>
            <w:rStyle w:val="Hyperlink"/>
            <w:sz w:val="16"/>
            <w:szCs w:val="16"/>
          </w:rPr>
          <w:t>bread</w:t>
        </w:r>
      </w:hyperlink>
      <w:r w:rsidRPr="00FC4BF8">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42C5DF16" w14:textId="77777777" w:rsidR="00DA1076" w:rsidRPr="00FC4BF8" w:rsidRDefault="00DA1076" w:rsidP="00DA1076">
      <w:pPr>
        <w:rPr>
          <w:sz w:val="16"/>
        </w:rPr>
      </w:pPr>
      <w:r w:rsidRPr="00FC4BF8">
        <w:rPr>
          <w:rStyle w:val="StyleUnderline"/>
        </w:rPr>
        <w:t>Many</w:t>
      </w:r>
      <w:r w:rsidRPr="00FC4BF8">
        <w:rPr>
          <w:sz w:val="16"/>
        </w:rPr>
        <w:t xml:space="preserve"> such </w:t>
      </w:r>
      <w:r w:rsidRPr="00417B1C">
        <w:rPr>
          <w:rStyle w:val="Emphasis"/>
          <w:highlight w:val="yellow"/>
        </w:rPr>
        <w:t>explosions</w:t>
      </w:r>
      <w:r w:rsidRPr="00417B1C">
        <w:rPr>
          <w:rStyle w:val="StyleUnderline"/>
          <w:highlight w:val="yellow"/>
        </w:rPr>
        <w:t xml:space="preserve"> are </w:t>
      </w:r>
      <w:r w:rsidRPr="00417B1C">
        <w:rPr>
          <w:rStyle w:val="Emphasis"/>
          <w:highlight w:val="yellow"/>
        </w:rPr>
        <w:t>likely</w:t>
      </w:r>
      <w:r w:rsidRPr="00FC4BF8">
        <w:rPr>
          <w:rStyle w:val="StyleUnderline"/>
        </w:rPr>
        <w:t xml:space="preserve"> in the future</w:t>
      </w:r>
      <w:r w:rsidRPr="00FC4BF8">
        <w:rPr>
          <w:sz w:val="16"/>
        </w:rPr>
        <w:t xml:space="preserve">, Chatham House suggests, </w:t>
      </w:r>
      <w:r w:rsidRPr="00417B1C">
        <w:rPr>
          <w:rStyle w:val="StyleUnderline"/>
          <w:highlight w:val="yellow"/>
        </w:rPr>
        <w:t>if</w:t>
      </w:r>
      <w:r w:rsidRPr="00FC4BF8">
        <w:rPr>
          <w:rStyle w:val="StyleUnderline"/>
        </w:rPr>
        <w:t xml:space="preserve"> current trends continue as </w:t>
      </w:r>
      <w:r w:rsidRPr="00417B1C">
        <w:rPr>
          <w:rStyle w:val="Emphasis"/>
          <w:highlight w:val="yellow"/>
        </w:rPr>
        <w:t>climate change</w:t>
      </w:r>
      <w:r w:rsidRPr="00417B1C">
        <w:rPr>
          <w:rStyle w:val="StyleUnderline"/>
          <w:highlight w:val="yellow"/>
        </w:rPr>
        <w:t xml:space="preserve"> and </w:t>
      </w:r>
      <w:r w:rsidRPr="00417B1C">
        <w:rPr>
          <w:rStyle w:val="Emphasis"/>
          <w:highlight w:val="yellow"/>
        </w:rPr>
        <w:t>resource scarcity meld</w:t>
      </w:r>
      <w:r w:rsidRPr="00417B1C">
        <w:rPr>
          <w:rStyle w:val="StyleUnderline"/>
          <w:highlight w:val="yellow"/>
        </w:rPr>
        <w:t xml:space="preserve"> into a </w:t>
      </w:r>
      <w:r w:rsidRPr="00417B1C">
        <w:rPr>
          <w:rStyle w:val="Emphasis"/>
          <w:highlight w:val="yellow"/>
        </w:rPr>
        <w:t>single reality</w:t>
      </w:r>
      <w:r w:rsidRPr="00FC4BF8">
        <w:rPr>
          <w:rStyle w:val="StyleUnderline"/>
        </w:rPr>
        <w:t xml:space="preserve"> in our world.</w:t>
      </w:r>
      <w:r w:rsidRPr="00FC4BF8">
        <w:rPr>
          <w:sz w:val="16"/>
        </w:rPr>
        <w:t xml:space="preserve"> A single provocative question from that group should haunt us all: “</w:t>
      </w:r>
      <w:r w:rsidRPr="00FC4BF8">
        <w:rPr>
          <w:rStyle w:val="StyleUnderline"/>
        </w:rPr>
        <w:t xml:space="preserve">Are we </w:t>
      </w:r>
      <w:r w:rsidRPr="00417B1C">
        <w:rPr>
          <w:rStyle w:val="StyleUnderline"/>
          <w:highlight w:val="yellow"/>
        </w:rPr>
        <w:t>on the cusp of a</w:t>
      </w:r>
      <w:r w:rsidRPr="00FC4BF8">
        <w:rPr>
          <w:sz w:val="16"/>
        </w:rPr>
        <w:t xml:space="preserve"> new </w:t>
      </w:r>
      <w:r w:rsidRPr="00417B1C">
        <w:rPr>
          <w:rStyle w:val="StyleUnderline"/>
          <w:highlight w:val="yellow"/>
        </w:rPr>
        <w:t>world</w:t>
      </w:r>
      <w:r w:rsidRPr="00FC4BF8">
        <w:rPr>
          <w:sz w:val="16"/>
        </w:rPr>
        <w:t xml:space="preserve"> order </w:t>
      </w:r>
      <w:r w:rsidRPr="00417B1C">
        <w:rPr>
          <w:rStyle w:val="Emphasis"/>
          <w:highlight w:val="yellow"/>
        </w:rPr>
        <w:t>dominated</w:t>
      </w:r>
      <w:r w:rsidRPr="00417B1C">
        <w:rPr>
          <w:sz w:val="16"/>
          <w:highlight w:val="yellow"/>
        </w:rPr>
        <w:t xml:space="preserve"> </w:t>
      </w:r>
      <w:r w:rsidRPr="00417B1C">
        <w:rPr>
          <w:rStyle w:val="StyleUnderline"/>
          <w:highlight w:val="yellow"/>
        </w:rPr>
        <w:t xml:space="preserve">by </w:t>
      </w:r>
      <w:r w:rsidRPr="00417B1C">
        <w:rPr>
          <w:rStyle w:val="Emphasis"/>
          <w:highlight w:val="yellow"/>
        </w:rPr>
        <w:t>struggles</w:t>
      </w:r>
      <w:r w:rsidRPr="00417B1C">
        <w:rPr>
          <w:sz w:val="16"/>
          <w:highlight w:val="yellow"/>
        </w:rPr>
        <w:t xml:space="preserve"> </w:t>
      </w:r>
      <w:r w:rsidRPr="00417B1C">
        <w:rPr>
          <w:rStyle w:val="StyleUnderline"/>
          <w:highlight w:val="yellow"/>
        </w:rPr>
        <w:t>over</w:t>
      </w:r>
      <w:r w:rsidRPr="00FC4BF8">
        <w:rPr>
          <w:rStyle w:val="StyleUnderline"/>
        </w:rPr>
        <w:t xml:space="preserve"> access to </w:t>
      </w:r>
      <w:r w:rsidRPr="00417B1C">
        <w:rPr>
          <w:rStyle w:val="Emphasis"/>
          <w:highlight w:val="yellow"/>
        </w:rPr>
        <w:t>affordable resources</w:t>
      </w:r>
      <w:r w:rsidRPr="00FC4BF8">
        <w:rPr>
          <w:sz w:val="16"/>
        </w:rPr>
        <w:t xml:space="preserve">?” </w:t>
      </w:r>
    </w:p>
    <w:p w14:paraId="3C0C2AEE" w14:textId="77777777" w:rsidR="00DA1076" w:rsidRPr="00FC4BF8" w:rsidRDefault="00DA1076" w:rsidP="00DA1076">
      <w:pPr>
        <w:rPr>
          <w:sz w:val="16"/>
          <w:szCs w:val="16"/>
        </w:rPr>
      </w:pPr>
      <w:r w:rsidRPr="00FC4BF8">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FC4BF8">
          <w:rPr>
            <w:rStyle w:val="Hyperlink"/>
            <w:sz w:val="16"/>
            <w:szCs w:val="16"/>
          </w:rPr>
          <w:t>listed</w:t>
        </w:r>
      </w:hyperlink>
      <w:r w:rsidRPr="00FC4BF8">
        <w:rPr>
          <w:sz w:val="16"/>
          <w:szCs w:val="16"/>
        </w:rPr>
        <w:t xml:space="preserve"> “competition and scarcity involving natural resources” as a national security threat on a par with global terrorism, cyberwar and nuclear proliferation. </w:t>
      </w:r>
    </w:p>
    <w:p w14:paraId="39D7C16E" w14:textId="77777777" w:rsidR="00DA1076" w:rsidRPr="00FC4BF8" w:rsidRDefault="00DA1076" w:rsidP="00DA1076">
      <w:pPr>
        <w:rPr>
          <w:sz w:val="16"/>
        </w:rPr>
      </w:pPr>
      <w:r w:rsidRPr="00FC4BF8">
        <w:rPr>
          <w:sz w:val="16"/>
        </w:rPr>
        <w:t xml:space="preserve">“Many </w:t>
      </w:r>
      <w:r w:rsidRPr="007A0CCD">
        <w:rPr>
          <w:rStyle w:val="StyleUnderline"/>
        </w:rPr>
        <w:t>countries</w:t>
      </w:r>
      <w:r w:rsidRPr="00FC4BF8">
        <w:rPr>
          <w:sz w:val="16"/>
        </w:rPr>
        <w:t xml:space="preserve"> important to the United States </w:t>
      </w:r>
      <w:r w:rsidRPr="007A0CCD">
        <w:rPr>
          <w:rStyle w:val="StyleUnderline"/>
        </w:rPr>
        <w:t xml:space="preserve">are </w:t>
      </w:r>
      <w:r w:rsidRPr="007A0CCD">
        <w:rPr>
          <w:rStyle w:val="Emphasis"/>
        </w:rPr>
        <w:t>vulnerable</w:t>
      </w:r>
      <w:r w:rsidRPr="00FC4BF8">
        <w:rPr>
          <w:sz w:val="16"/>
        </w:rPr>
        <w:t xml:space="preserve"> </w:t>
      </w:r>
      <w:r w:rsidRPr="007A0CCD">
        <w:rPr>
          <w:rStyle w:val="StyleUnderline"/>
        </w:rPr>
        <w:t xml:space="preserve">to </w:t>
      </w:r>
      <w:r w:rsidRPr="00417B1C">
        <w:rPr>
          <w:rStyle w:val="StyleUnderline"/>
          <w:highlight w:val="yellow"/>
        </w:rPr>
        <w:t xml:space="preserve">natural </w:t>
      </w:r>
      <w:r w:rsidRPr="00417B1C">
        <w:rPr>
          <w:rStyle w:val="Emphasis"/>
          <w:highlight w:val="yellow"/>
        </w:rPr>
        <w:t>resource shocks</w:t>
      </w:r>
      <w:r w:rsidRPr="00FC4BF8">
        <w:rPr>
          <w:sz w:val="16"/>
        </w:rPr>
        <w:t xml:space="preserve"> </w:t>
      </w:r>
      <w:r w:rsidRPr="007A0CCD">
        <w:rPr>
          <w:rStyle w:val="StyleUnderline"/>
        </w:rPr>
        <w:t>that degrade economic development</w:t>
      </w:r>
      <w:r w:rsidRPr="00FC4BF8">
        <w:rPr>
          <w:sz w:val="16"/>
        </w:rPr>
        <w:t xml:space="preserve">, </w:t>
      </w:r>
      <w:r w:rsidRPr="00417B1C">
        <w:rPr>
          <w:rStyle w:val="StyleUnderline"/>
          <w:highlight w:val="yellow"/>
        </w:rPr>
        <w:t>frustrate attempts to democratize</w:t>
      </w:r>
      <w:r w:rsidRPr="00417B1C">
        <w:rPr>
          <w:sz w:val="16"/>
          <w:highlight w:val="yellow"/>
        </w:rPr>
        <w:t xml:space="preserve">, </w:t>
      </w:r>
      <w:r w:rsidRPr="00417B1C">
        <w:rPr>
          <w:rStyle w:val="StyleUnderline"/>
          <w:highlight w:val="yellow"/>
        </w:rPr>
        <w:t>raise</w:t>
      </w:r>
      <w:r w:rsidRPr="007A0CCD">
        <w:rPr>
          <w:rStyle w:val="StyleUnderline"/>
        </w:rPr>
        <w:t xml:space="preserve"> the risk of </w:t>
      </w:r>
      <w:r w:rsidRPr="00417B1C">
        <w:rPr>
          <w:rStyle w:val="StyleUnderline"/>
          <w:highlight w:val="yellow"/>
        </w:rPr>
        <w:t>regime</w:t>
      </w:r>
      <w:r w:rsidRPr="007A0CCD">
        <w:rPr>
          <w:rStyle w:val="StyleUnderline"/>
        </w:rPr>
        <w:t xml:space="preserve">-threatening </w:t>
      </w:r>
      <w:r w:rsidRPr="00417B1C">
        <w:rPr>
          <w:rStyle w:val="Emphasis"/>
          <w:highlight w:val="yellow"/>
        </w:rPr>
        <w:t>instability</w:t>
      </w:r>
      <w:r w:rsidRPr="00417B1C">
        <w:rPr>
          <w:sz w:val="16"/>
          <w:highlight w:val="yellow"/>
        </w:rPr>
        <w:t xml:space="preserve">, </w:t>
      </w:r>
      <w:r w:rsidRPr="00417B1C">
        <w:rPr>
          <w:rStyle w:val="StyleUnderline"/>
          <w:highlight w:val="yellow"/>
        </w:rPr>
        <w:t>and aggravate</w:t>
      </w:r>
      <w:r w:rsidRPr="007A0CCD">
        <w:rPr>
          <w:rStyle w:val="StyleUnderline"/>
        </w:rPr>
        <w:t xml:space="preserve"> </w:t>
      </w:r>
      <w:r w:rsidRPr="007A0CCD">
        <w:rPr>
          <w:rStyle w:val="Emphasis"/>
        </w:rPr>
        <w:t xml:space="preserve">regional </w:t>
      </w:r>
      <w:r w:rsidRPr="00417B1C">
        <w:rPr>
          <w:rStyle w:val="Emphasis"/>
          <w:highlight w:val="yellow"/>
        </w:rPr>
        <w:t>tensions</w:t>
      </w:r>
      <w:r w:rsidRPr="00FC4BF8">
        <w:rPr>
          <w:sz w:val="16"/>
        </w:rPr>
        <w:t xml:space="preserve">,” he wrote in his </w:t>
      </w:r>
      <w:hyperlink r:id="rId43" w:history="1">
        <w:r w:rsidRPr="00FC4BF8">
          <w:rPr>
            <w:rStyle w:val="Hyperlink"/>
            <w:sz w:val="16"/>
          </w:rPr>
          <w:t>prepared statement</w:t>
        </w:r>
      </w:hyperlink>
      <w:r w:rsidRPr="00FC4BF8">
        <w:rPr>
          <w:sz w:val="16"/>
        </w:rPr>
        <w:t xml:space="preserve"> for the Senate Select Committee on Intelligence. “</w:t>
      </w:r>
      <w:r w:rsidRPr="00FC4BF8">
        <w:rPr>
          <w:rStyle w:val="StyleUnderline"/>
        </w:rPr>
        <w:t>Extreme</w:t>
      </w:r>
      <w:r w:rsidRPr="00FC4BF8">
        <w:rPr>
          <w:sz w:val="16"/>
        </w:rPr>
        <w:t xml:space="preserve"> weather </w:t>
      </w:r>
      <w:r w:rsidRPr="00FC4BF8">
        <w:rPr>
          <w:rStyle w:val="StyleUnderline"/>
        </w:rPr>
        <w:t>events</w:t>
      </w:r>
      <w:r w:rsidRPr="00FC4BF8">
        <w:rPr>
          <w:sz w:val="16"/>
        </w:rPr>
        <w:t xml:space="preserve"> (floods, droughts, heat waves) will increasingly disrupt food and energy markets, </w:t>
      </w:r>
      <w:r w:rsidRPr="00FC4BF8">
        <w:rPr>
          <w:rStyle w:val="StyleUnderline"/>
        </w:rPr>
        <w:t>exacerbating state weakness</w:t>
      </w:r>
      <w:r w:rsidRPr="00FC4BF8">
        <w:rPr>
          <w:sz w:val="16"/>
        </w:rPr>
        <w:t xml:space="preserve">, </w:t>
      </w:r>
      <w:r w:rsidRPr="00FC4BF8">
        <w:rPr>
          <w:rStyle w:val="StyleUnderline"/>
        </w:rPr>
        <w:t>forcing</w:t>
      </w:r>
      <w:r w:rsidRPr="00FC4BF8">
        <w:rPr>
          <w:sz w:val="16"/>
        </w:rPr>
        <w:t xml:space="preserve"> human </w:t>
      </w:r>
      <w:r w:rsidRPr="00FC4BF8">
        <w:rPr>
          <w:rStyle w:val="StyleUnderline"/>
        </w:rPr>
        <w:t>migrations</w:t>
      </w:r>
      <w:r w:rsidRPr="00FC4BF8">
        <w:rPr>
          <w:sz w:val="16"/>
        </w:rPr>
        <w:t xml:space="preserve">, </w:t>
      </w:r>
      <w:r w:rsidRPr="00FC4BF8">
        <w:rPr>
          <w:rStyle w:val="StyleUnderline"/>
        </w:rPr>
        <w:t>and triggering riots</w:t>
      </w:r>
      <w:r w:rsidRPr="00FC4BF8">
        <w:rPr>
          <w:sz w:val="16"/>
        </w:rPr>
        <w:t xml:space="preserve">, </w:t>
      </w:r>
      <w:r w:rsidRPr="00FC4BF8">
        <w:rPr>
          <w:rStyle w:val="StyleUnderline"/>
        </w:rPr>
        <w:t>civil disobedience</w:t>
      </w:r>
      <w:r w:rsidRPr="00FC4BF8">
        <w:rPr>
          <w:sz w:val="16"/>
        </w:rPr>
        <w:t xml:space="preserve">, </w:t>
      </w:r>
      <w:r w:rsidRPr="00FC4BF8">
        <w:rPr>
          <w:rStyle w:val="StyleUnderline"/>
        </w:rPr>
        <w:t>and vandalism</w:t>
      </w:r>
      <w:r w:rsidRPr="00FC4BF8">
        <w:rPr>
          <w:sz w:val="16"/>
        </w:rPr>
        <w:t xml:space="preserve">.” </w:t>
      </w:r>
    </w:p>
    <w:p w14:paraId="2524720D" w14:textId="77777777" w:rsidR="00DA1076" w:rsidRDefault="00DA1076" w:rsidP="00DA1076">
      <w:pPr>
        <w:rPr>
          <w:sz w:val="16"/>
        </w:rPr>
      </w:pPr>
      <w:r w:rsidRPr="00FC4BF8">
        <w:rPr>
          <w:sz w:val="16"/>
        </w:rPr>
        <w:t>There was a new phrase embedded in his comments: “</w:t>
      </w:r>
      <w:r w:rsidRPr="00FC4BF8">
        <w:rPr>
          <w:rStyle w:val="Emphasis"/>
        </w:rPr>
        <w:t>resource shocks</w:t>
      </w:r>
      <w:r w:rsidRPr="00FC4BF8">
        <w:rPr>
          <w:sz w:val="16"/>
        </w:rPr>
        <w:t xml:space="preserve">.” It </w:t>
      </w:r>
      <w:r w:rsidRPr="00FC4BF8">
        <w:rPr>
          <w:rStyle w:val="StyleUnderline"/>
        </w:rPr>
        <w:t xml:space="preserve">catches something of the world we’re </w:t>
      </w:r>
      <w:r w:rsidRPr="00FC4BF8">
        <w:rPr>
          <w:rStyle w:val="Emphasis"/>
        </w:rPr>
        <w:t>barreling toward</w:t>
      </w:r>
      <w:r w:rsidRPr="00FC4BF8">
        <w:rPr>
          <w:sz w:val="16"/>
        </w:rPr>
        <w:t xml:space="preserve">, and the language is striking for an intelligence community that, like the government it serves, has largely played </w:t>
      </w:r>
      <w:proofErr w:type="gramStart"/>
      <w:r w:rsidRPr="00FC4BF8">
        <w:rPr>
          <w:sz w:val="16"/>
        </w:rPr>
        <w:t>down</w:t>
      </w:r>
      <w:proofErr w:type="gramEnd"/>
      <w:r w:rsidRPr="00FC4BF8">
        <w:rPr>
          <w:sz w:val="16"/>
        </w:rPr>
        <w:t xml:space="preserve"> or ignored the dangers of climate change. For the first time, senior government analysts may be coming to appreciate what energy experts, resource analysts and scientists have long been warning about: the </w:t>
      </w:r>
      <w:r w:rsidRPr="00417B1C">
        <w:rPr>
          <w:rStyle w:val="Emphasis"/>
          <w:highlight w:val="yellow"/>
        </w:rPr>
        <w:t>unbridled consumption</w:t>
      </w:r>
      <w:r w:rsidRPr="00417B1C">
        <w:rPr>
          <w:sz w:val="16"/>
          <w:highlight w:val="yellow"/>
        </w:rPr>
        <w:t xml:space="preserve"> </w:t>
      </w:r>
      <w:r w:rsidRPr="00417B1C">
        <w:rPr>
          <w:rStyle w:val="StyleUnderline"/>
          <w:highlight w:val="yellow"/>
        </w:rPr>
        <w:t>of</w:t>
      </w:r>
      <w:r w:rsidRPr="00FC4BF8">
        <w:rPr>
          <w:sz w:val="16"/>
        </w:rPr>
        <w:t xml:space="preserve"> the world’s </w:t>
      </w:r>
      <w:r w:rsidRPr="00417B1C">
        <w:rPr>
          <w:rStyle w:val="StyleUnderline"/>
          <w:highlight w:val="yellow"/>
        </w:rPr>
        <w:t>natural resources</w:t>
      </w:r>
      <w:r w:rsidRPr="00FC4BF8">
        <w:rPr>
          <w:sz w:val="16"/>
        </w:rPr>
        <w:t xml:space="preserve">, combined with the advent of extreme climate change, </w:t>
      </w:r>
      <w:r w:rsidRPr="00417B1C">
        <w:rPr>
          <w:rStyle w:val="StyleUnderline"/>
          <w:highlight w:val="yellow"/>
        </w:rPr>
        <w:t xml:space="preserve">could produce a </w:t>
      </w:r>
      <w:r w:rsidRPr="00417B1C">
        <w:rPr>
          <w:rStyle w:val="Emphasis"/>
          <w:highlight w:val="yellow"/>
        </w:rPr>
        <w:t>global explosion</w:t>
      </w:r>
      <w:r w:rsidRPr="00417B1C">
        <w:rPr>
          <w:rStyle w:val="StyleUnderline"/>
          <w:highlight w:val="yellow"/>
        </w:rPr>
        <w:t xml:space="preserve"> of human </w:t>
      </w:r>
      <w:r w:rsidRPr="00417B1C">
        <w:rPr>
          <w:rStyle w:val="Emphasis"/>
          <w:highlight w:val="yellow"/>
        </w:rPr>
        <w:t>chaos</w:t>
      </w:r>
      <w:r w:rsidRPr="00417B1C">
        <w:rPr>
          <w:rStyle w:val="StyleUnderline"/>
          <w:highlight w:val="yellow"/>
        </w:rPr>
        <w:t xml:space="preserve"> and </w:t>
      </w:r>
      <w:r w:rsidRPr="00417B1C">
        <w:rPr>
          <w:rStyle w:val="Emphasis"/>
          <w:highlight w:val="yellow"/>
        </w:rPr>
        <w:t>conflict</w:t>
      </w:r>
      <w:r w:rsidRPr="00FC4BF8">
        <w:rPr>
          <w:sz w:val="16"/>
        </w:rPr>
        <w:t xml:space="preserve">. We are now heading directly into a resource-shock world. </w:t>
      </w:r>
    </w:p>
    <w:p w14:paraId="02383571" w14:textId="77777777" w:rsidR="00DA1076" w:rsidRPr="00FC4BF8" w:rsidRDefault="00DA1076" w:rsidP="00DA1076"/>
    <w:p w14:paraId="4166E5ED" w14:textId="77777777" w:rsidR="00DA1076" w:rsidRDefault="00DA1076" w:rsidP="00DA1076">
      <w:pPr>
        <w:pStyle w:val="Heading4"/>
      </w:pPr>
      <w:r>
        <w:t xml:space="preserve">And, international ag cartels </w:t>
      </w:r>
      <w:r w:rsidRPr="000C5A5D">
        <w:rPr>
          <w:u w:val="single"/>
        </w:rPr>
        <w:t>dominate</w:t>
      </w:r>
      <w:r>
        <w:t xml:space="preserve"> the industrial food chain, </w:t>
      </w:r>
      <w:r w:rsidRPr="00656FD1">
        <w:rPr>
          <w:u w:val="single"/>
        </w:rPr>
        <w:t>hammering</w:t>
      </w:r>
      <w:r>
        <w:t xml:space="preserve"> </w:t>
      </w:r>
      <w:r w:rsidRPr="00656FD1">
        <w:t>global food security</w:t>
      </w:r>
      <w:r>
        <w:t>.</w:t>
      </w:r>
    </w:p>
    <w:p w14:paraId="238F7F95" w14:textId="77777777" w:rsidR="00DA1076" w:rsidRPr="001B3A5B" w:rsidRDefault="00DA1076" w:rsidP="00DA1076">
      <w:r w:rsidRPr="001B3A5B">
        <w:rPr>
          <w:rStyle w:val="Style13ptBold"/>
        </w:rPr>
        <w:t>ETC 13</w:t>
      </w:r>
      <w:r w:rsidRPr="001B3A5B">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531E3060" w14:textId="77777777" w:rsidR="00DA1076" w:rsidRPr="007E1957" w:rsidRDefault="00DA1076" w:rsidP="00DA1076">
      <w:pPr>
        <w:rPr>
          <w:sz w:val="16"/>
          <w:szCs w:val="16"/>
        </w:rPr>
      </w:pPr>
      <w:r w:rsidRPr="007E1957">
        <w:rPr>
          <w:sz w:val="16"/>
          <w:szCs w:val="16"/>
        </w:rPr>
        <w:t>Introduction: 3 Messages</w:t>
      </w:r>
    </w:p>
    <w:p w14:paraId="4832A406" w14:textId="77777777" w:rsidR="00DA1076" w:rsidRPr="007E1957" w:rsidRDefault="00DA1076" w:rsidP="00DA1076">
      <w:pPr>
        <w:rPr>
          <w:sz w:val="16"/>
        </w:rPr>
      </w:pPr>
      <w:r w:rsidRPr="001B3A5B">
        <w:rPr>
          <w:rStyle w:val="StyleUnderline"/>
        </w:rPr>
        <w:t>ETC</w:t>
      </w:r>
      <w:r w:rsidRPr="007E1957">
        <w:rPr>
          <w:sz w:val="16"/>
        </w:rPr>
        <w:t xml:space="preserve"> Group </w:t>
      </w:r>
      <w:r w:rsidRPr="001B3A5B">
        <w:rPr>
          <w:rStyle w:val="StyleUnderline"/>
        </w:rPr>
        <w:t>has been monitoring the power</w:t>
      </w:r>
      <w:r w:rsidRPr="007E1957">
        <w:rPr>
          <w:sz w:val="16"/>
        </w:rPr>
        <w:t xml:space="preserve"> and global reach </w:t>
      </w:r>
      <w:r w:rsidRPr="001B3A5B">
        <w:rPr>
          <w:rStyle w:val="StyleUnderline"/>
        </w:rPr>
        <w:t xml:space="preserve">of </w:t>
      </w:r>
      <w:r w:rsidRPr="00417B1C">
        <w:rPr>
          <w:rStyle w:val="Emphasis"/>
          <w:highlight w:val="yellow"/>
        </w:rPr>
        <w:t>agro-industrial corporations</w:t>
      </w:r>
      <w:r w:rsidRPr="001B3A5B">
        <w:rPr>
          <w:rStyle w:val="StyleUnderline"/>
        </w:rPr>
        <w:t xml:space="preserve"> for</w:t>
      </w:r>
      <w:r w:rsidRPr="007E1957">
        <w:rPr>
          <w:sz w:val="16"/>
        </w:rPr>
        <w:t xml:space="preserve"> several </w:t>
      </w:r>
      <w:r w:rsidRPr="001B3A5B">
        <w:rPr>
          <w:rStyle w:val="StyleUnderline"/>
        </w:rPr>
        <w:t>decades</w:t>
      </w:r>
      <w:r w:rsidRPr="007E1957">
        <w:rPr>
          <w:sz w:val="16"/>
        </w:rPr>
        <w:t xml:space="preserve"> – </w:t>
      </w:r>
      <w:r w:rsidRPr="001B3A5B">
        <w:rPr>
          <w:rStyle w:val="StyleUnderline"/>
        </w:rPr>
        <w:t>including</w:t>
      </w:r>
      <w:r w:rsidRPr="007E1957">
        <w:rPr>
          <w:sz w:val="16"/>
        </w:rPr>
        <w:t xml:space="preserve"> the increasingly </w:t>
      </w:r>
      <w:r w:rsidRPr="00417B1C">
        <w:rPr>
          <w:rStyle w:val="Emphasis"/>
          <w:highlight w:val="yellow"/>
        </w:rPr>
        <w:t>consolidated control</w:t>
      </w:r>
      <w:r w:rsidRPr="00417B1C">
        <w:rPr>
          <w:rStyle w:val="StyleUnderline"/>
          <w:highlight w:val="yellow"/>
        </w:rPr>
        <w:t xml:space="preserve"> of agricultural inputs for the industrial </w:t>
      </w:r>
      <w:r w:rsidRPr="00417B1C">
        <w:rPr>
          <w:rStyle w:val="Emphasis"/>
          <w:highlight w:val="yellow"/>
        </w:rPr>
        <w:t>food chain</w:t>
      </w:r>
      <w:r w:rsidRPr="00417B1C">
        <w:rPr>
          <w:sz w:val="16"/>
          <w:highlight w:val="yellow"/>
        </w:rPr>
        <w:t xml:space="preserve">: </w:t>
      </w:r>
      <w:r w:rsidRPr="00417B1C">
        <w:rPr>
          <w:rStyle w:val="StyleUnderline"/>
          <w:highlight w:val="yellow"/>
        </w:rPr>
        <w:t>proprietary</w:t>
      </w:r>
      <w:r w:rsidRPr="007E1957">
        <w:rPr>
          <w:sz w:val="16"/>
        </w:rPr>
        <w:t xml:space="preserve"> seeds and livestock </w:t>
      </w:r>
      <w:r w:rsidRPr="00417B1C">
        <w:rPr>
          <w:rStyle w:val="StyleUnderline"/>
          <w:highlight w:val="yellow"/>
        </w:rPr>
        <w:t>genetics</w:t>
      </w:r>
      <w:r w:rsidRPr="007E1957">
        <w:rPr>
          <w:sz w:val="16"/>
        </w:rPr>
        <w:t xml:space="preserve">, chemical </w:t>
      </w:r>
      <w:r w:rsidRPr="006C26FB">
        <w:rPr>
          <w:rStyle w:val="StyleUnderline"/>
        </w:rPr>
        <w:t xml:space="preserve">pesticides and </w:t>
      </w:r>
      <w:r w:rsidRPr="00417B1C">
        <w:rPr>
          <w:rStyle w:val="StyleUnderline"/>
          <w:highlight w:val="yellow"/>
        </w:rPr>
        <w:t>fertilizers and</w:t>
      </w:r>
      <w:r w:rsidRPr="007E1957">
        <w:rPr>
          <w:sz w:val="16"/>
        </w:rPr>
        <w:t xml:space="preserve"> animal </w:t>
      </w:r>
      <w:r w:rsidRPr="00417B1C">
        <w:rPr>
          <w:rStyle w:val="StyleUnderline"/>
          <w:highlight w:val="yellow"/>
        </w:rPr>
        <w:t>pharmaceuticals</w:t>
      </w:r>
      <w:r w:rsidRPr="007E1957">
        <w:rPr>
          <w:sz w:val="16"/>
        </w:rPr>
        <w:t xml:space="preserve">. Collectively, </w:t>
      </w:r>
      <w:r w:rsidRPr="00417B1C">
        <w:rPr>
          <w:rStyle w:val="StyleUnderline"/>
          <w:highlight w:val="yellow"/>
        </w:rPr>
        <w:t>these</w:t>
      </w:r>
      <w:r w:rsidRPr="007E1957">
        <w:rPr>
          <w:sz w:val="16"/>
        </w:rPr>
        <w:t xml:space="preserve"> inputs </w:t>
      </w:r>
      <w:r w:rsidRPr="00417B1C">
        <w:rPr>
          <w:rStyle w:val="StyleUnderline"/>
          <w:highlight w:val="yellow"/>
        </w:rPr>
        <w:t>are the</w:t>
      </w:r>
      <w:r w:rsidRPr="001B3A5B">
        <w:rPr>
          <w:rStyle w:val="StyleUnderline"/>
        </w:rPr>
        <w:t xml:space="preserve"> </w:t>
      </w:r>
      <w:r w:rsidRPr="001B3A5B">
        <w:rPr>
          <w:rStyle w:val="Emphasis"/>
        </w:rPr>
        <w:t>chemical</w:t>
      </w:r>
      <w:r w:rsidRPr="001B3A5B">
        <w:rPr>
          <w:rStyle w:val="StyleUnderline"/>
        </w:rPr>
        <w:t xml:space="preserve"> and </w:t>
      </w:r>
      <w:r w:rsidRPr="001B3A5B">
        <w:rPr>
          <w:rStyle w:val="Emphasis"/>
        </w:rPr>
        <w:t xml:space="preserve">biological </w:t>
      </w:r>
      <w:r w:rsidRPr="00417B1C">
        <w:rPr>
          <w:rStyle w:val="Emphasis"/>
          <w:highlight w:val="yellow"/>
        </w:rPr>
        <w:t>engines</w:t>
      </w:r>
      <w:r w:rsidRPr="00417B1C">
        <w:rPr>
          <w:rStyle w:val="StyleUnderline"/>
          <w:highlight w:val="yellow"/>
        </w:rPr>
        <w:t xml:space="preserve"> that drive </w:t>
      </w:r>
      <w:r w:rsidRPr="00417B1C">
        <w:rPr>
          <w:rStyle w:val="Emphasis"/>
          <w:highlight w:val="yellow"/>
        </w:rPr>
        <w:t>industrial agriculture</w:t>
      </w:r>
      <w:r w:rsidRPr="007E1957">
        <w:rPr>
          <w:sz w:val="16"/>
        </w:rPr>
        <w:t xml:space="preserve">. </w:t>
      </w:r>
    </w:p>
    <w:p w14:paraId="59CB4927" w14:textId="77777777" w:rsidR="00DA1076" w:rsidRPr="007E1957" w:rsidRDefault="00DA1076" w:rsidP="00DA1076">
      <w:pPr>
        <w:rPr>
          <w:sz w:val="16"/>
          <w:szCs w:val="16"/>
        </w:rPr>
      </w:pPr>
      <w:r w:rsidRPr="007E1957">
        <w:rPr>
          <w:sz w:val="16"/>
          <w:szCs w:val="16"/>
        </w:rPr>
        <w:t>This update documents the continuing concentration (surprise, surprise), but it also brings us to three conclusions important to both peasant producers and policymakers…</w:t>
      </w:r>
    </w:p>
    <w:p w14:paraId="66C2483D" w14:textId="77777777" w:rsidR="00DA1076" w:rsidRPr="007E1957" w:rsidRDefault="00DA1076" w:rsidP="00DA1076">
      <w:pPr>
        <w:rPr>
          <w:sz w:val="16"/>
        </w:rPr>
      </w:pPr>
      <w:r w:rsidRPr="007E1957">
        <w:rPr>
          <w:sz w:val="16"/>
        </w:rPr>
        <w:t xml:space="preserve">1. </w:t>
      </w:r>
      <w:r w:rsidRPr="00417B1C">
        <w:rPr>
          <w:rStyle w:val="Emphasis"/>
          <w:highlight w:val="yellow"/>
        </w:rPr>
        <w:t>Cartels</w:t>
      </w:r>
      <w:r w:rsidRPr="00417B1C">
        <w:rPr>
          <w:rStyle w:val="StyleUnderline"/>
          <w:highlight w:val="yellow"/>
        </w:rPr>
        <w:t xml:space="preserve"> are </w:t>
      </w:r>
      <w:r w:rsidRPr="00417B1C">
        <w:rPr>
          <w:rStyle w:val="Emphasis"/>
          <w:highlight w:val="yellow"/>
        </w:rPr>
        <w:t>commonplace</w:t>
      </w:r>
      <w:r w:rsidRPr="007E1957">
        <w:rPr>
          <w:sz w:val="16"/>
        </w:rPr>
        <w:t>. Regulators have lost sight of the well-accepted economic p</w:t>
      </w:r>
      <w:r w:rsidRPr="006C26FB">
        <w:rPr>
          <w:sz w:val="16"/>
        </w:rPr>
        <w:t>rinciple</w:t>
      </w:r>
      <w:r w:rsidRPr="007E1957">
        <w:rPr>
          <w:sz w:val="16"/>
        </w:rPr>
        <w:t xml:space="preserve"> that </w:t>
      </w:r>
      <w:r w:rsidRPr="00417B1C">
        <w:rPr>
          <w:rStyle w:val="StyleUnderline"/>
          <w:highlight w:val="yellow"/>
        </w:rPr>
        <w:t xml:space="preserve">the market is neither </w:t>
      </w:r>
      <w:r w:rsidRPr="00417B1C">
        <w:rPr>
          <w:rStyle w:val="Emphasis"/>
          <w:highlight w:val="yellow"/>
        </w:rPr>
        <w:t>free</w:t>
      </w:r>
      <w:r w:rsidRPr="00417B1C">
        <w:rPr>
          <w:sz w:val="16"/>
          <w:highlight w:val="yellow"/>
        </w:rPr>
        <w:t xml:space="preserve"> </w:t>
      </w:r>
      <w:r w:rsidRPr="00417B1C">
        <w:rPr>
          <w:rStyle w:val="StyleUnderline"/>
          <w:highlight w:val="yellow"/>
        </w:rPr>
        <w:t xml:space="preserve">nor </w:t>
      </w:r>
      <w:r w:rsidRPr="00417B1C">
        <w:rPr>
          <w:rStyle w:val="Emphasis"/>
          <w:highlight w:val="yellow"/>
        </w:rPr>
        <w:t>healthy</w:t>
      </w:r>
      <w:r w:rsidRPr="007E1957">
        <w:rPr>
          <w:sz w:val="16"/>
        </w:rPr>
        <w:t xml:space="preserve"> </w:t>
      </w:r>
      <w:r w:rsidRPr="001B3A5B">
        <w:rPr>
          <w:rStyle w:val="StyleUnderline"/>
        </w:rPr>
        <w:t xml:space="preserve">whenever </w:t>
      </w:r>
      <w:r w:rsidRPr="001B3A5B">
        <w:rPr>
          <w:rStyle w:val="Emphasis"/>
        </w:rPr>
        <w:t>4 companies</w:t>
      </w:r>
      <w:r w:rsidRPr="001B3A5B">
        <w:rPr>
          <w:rStyle w:val="StyleUnderline"/>
        </w:rPr>
        <w:t xml:space="preserve"> control more than </w:t>
      </w:r>
      <w:r w:rsidRPr="001B3A5B">
        <w:rPr>
          <w:rStyle w:val="Emphasis"/>
        </w:rPr>
        <w:t>50% of sales</w:t>
      </w:r>
      <w:r w:rsidRPr="007E1957">
        <w:rPr>
          <w:sz w:val="16"/>
        </w:rPr>
        <w:t xml:space="preserve"> </w:t>
      </w:r>
      <w:r w:rsidRPr="001B3A5B">
        <w:rPr>
          <w:rStyle w:val="StyleUnderline"/>
        </w:rPr>
        <w:t>in any commercial sector</w:t>
      </w:r>
      <w:r w:rsidRPr="007E1957">
        <w:rPr>
          <w:sz w:val="16"/>
        </w:rPr>
        <w:t xml:space="preserve">. In this report, we </w:t>
      </w:r>
      <w:r w:rsidRPr="006C26FB">
        <w:rPr>
          <w:sz w:val="16"/>
        </w:rPr>
        <w:t xml:space="preserve">show that </w:t>
      </w:r>
      <w:r w:rsidRPr="006C26FB">
        <w:rPr>
          <w:rStyle w:val="StyleUnderline"/>
        </w:rPr>
        <w:t xml:space="preserve">the 4 firms / 50% line in the sand has been substantially </w:t>
      </w:r>
      <w:r w:rsidRPr="006C26FB">
        <w:rPr>
          <w:rStyle w:val="Emphasis"/>
        </w:rPr>
        <w:t>surpassed</w:t>
      </w:r>
      <w:r w:rsidRPr="006C26FB">
        <w:rPr>
          <w:sz w:val="16"/>
        </w:rPr>
        <w:t xml:space="preserve"> by all but the complex fertilizer sector. </w:t>
      </w:r>
      <w:r w:rsidRPr="006C26FB">
        <w:rPr>
          <w:rStyle w:val="StyleUnderline"/>
        </w:rPr>
        <w:t>Four firms control</w:t>
      </w:r>
      <w:r w:rsidRPr="006C26FB">
        <w:rPr>
          <w:sz w:val="16"/>
        </w:rPr>
        <w:t xml:space="preserve"> 58.2% of </w:t>
      </w:r>
      <w:r w:rsidRPr="006C26FB">
        <w:rPr>
          <w:rStyle w:val="Emphasis"/>
        </w:rPr>
        <w:t>seeds</w:t>
      </w:r>
      <w:r w:rsidRPr="006C26FB">
        <w:rPr>
          <w:sz w:val="16"/>
        </w:rPr>
        <w:t xml:space="preserve">; 61.9% of </w:t>
      </w:r>
      <w:r w:rsidRPr="006C26FB">
        <w:rPr>
          <w:rStyle w:val="Emphasis"/>
        </w:rPr>
        <w:t>agrochemicals</w:t>
      </w:r>
      <w:r w:rsidRPr="006C26FB">
        <w:rPr>
          <w:sz w:val="16"/>
        </w:rPr>
        <w:t xml:space="preserve">; 24.3% of </w:t>
      </w:r>
      <w:r w:rsidRPr="006C26FB">
        <w:rPr>
          <w:rStyle w:val="Emphasis"/>
        </w:rPr>
        <w:t>fertilizers</w:t>
      </w:r>
      <w:r w:rsidRPr="006C26FB">
        <w:rPr>
          <w:sz w:val="16"/>
        </w:rPr>
        <w:t xml:space="preserve">; 53.4% of animal </w:t>
      </w:r>
      <w:r w:rsidRPr="006C26FB">
        <w:rPr>
          <w:rStyle w:val="Emphasis"/>
        </w:rPr>
        <w:t>pharmaceuticals</w:t>
      </w:r>
      <w:r w:rsidRPr="006C26FB">
        <w:rPr>
          <w:sz w:val="16"/>
        </w:rPr>
        <w:t xml:space="preserve">; </w:t>
      </w:r>
      <w:r w:rsidRPr="006C26FB">
        <w:rPr>
          <w:rStyle w:val="StyleUnderline"/>
        </w:rPr>
        <w:t>and</w:t>
      </w:r>
      <w:r w:rsidRPr="006C26FB">
        <w:rPr>
          <w:sz w:val="16"/>
        </w:rPr>
        <w:t xml:space="preserve">, in </w:t>
      </w:r>
      <w:r w:rsidRPr="006C26FB">
        <w:rPr>
          <w:rStyle w:val="Emphasis"/>
        </w:rPr>
        <w:t>livestock genetics</w:t>
      </w:r>
      <w:r w:rsidRPr="006C26FB">
        <w:rPr>
          <w:sz w:val="16"/>
        </w:rPr>
        <w:t xml:space="preserve">, 97% of poultry and two-thirds of swine and cattle research. More disturbingly, </w:t>
      </w:r>
      <w:r w:rsidRPr="006C26FB">
        <w:rPr>
          <w:rStyle w:val="StyleUnderline"/>
        </w:rPr>
        <w:t>the oligopoly paradigm has moved</w:t>
      </w:r>
      <w:r w:rsidRPr="006C26FB">
        <w:rPr>
          <w:sz w:val="16"/>
        </w:rPr>
        <w:t xml:space="preserve"> beyond individual sectors </w:t>
      </w:r>
      <w:r w:rsidRPr="006C26FB">
        <w:rPr>
          <w:rStyle w:val="StyleUnderline"/>
        </w:rPr>
        <w:t xml:space="preserve">to the </w:t>
      </w:r>
      <w:r w:rsidRPr="006C26FB">
        <w:rPr>
          <w:rStyle w:val="Emphasis"/>
        </w:rPr>
        <w:t>entire</w:t>
      </w:r>
      <w:r w:rsidRPr="006C26FB">
        <w:rPr>
          <w:rStyle w:val="StyleUnderline"/>
        </w:rPr>
        <w:t xml:space="preserve"> food </w:t>
      </w:r>
      <w:r w:rsidRPr="006C26FB">
        <w:rPr>
          <w:rStyle w:val="Emphasis"/>
        </w:rPr>
        <w:t>system</w:t>
      </w:r>
      <w:r w:rsidRPr="006C26FB">
        <w:rPr>
          <w:sz w:val="16"/>
        </w:rPr>
        <w:t xml:space="preserve">: the same six multinationals control 75% of all private sector plant breeding research; 60% of the commercial seed market and 76% of global agrochemical sales.1 Some also have links to animal pharmaceuticals. </w:t>
      </w:r>
      <w:r w:rsidRPr="006C26FB">
        <w:rPr>
          <w:rStyle w:val="StyleUnderline"/>
        </w:rPr>
        <w:t xml:space="preserve">This creates a </w:t>
      </w:r>
      <w:r w:rsidRPr="006C26FB">
        <w:rPr>
          <w:rStyle w:val="Emphasis"/>
        </w:rPr>
        <w:t>vulnerability</w:t>
      </w:r>
      <w:r w:rsidRPr="006C26FB">
        <w:rPr>
          <w:sz w:val="16"/>
        </w:rPr>
        <w:t xml:space="preserve"> </w:t>
      </w:r>
      <w:r w:rsidRPr="006C26FB">
        <w:rPr>
          <w:rStyle w:val="StyleUnderline"/>
        </w:rPr>
        <w:t>in the</w:t>
      </w:r>
      <w:r w:rsidRPr="001B3A5B">
        <w:rPr>
          <w:rStyle w:val="StyleUnderline"/>
        </w:rPr>
        <w:t xml:space="preserve"> world food system</w:t>
      </w:r>
      <w:r w:rsidRPr="007E1957">
        <w:rPr>
          <w:sz w:val="16"/>
        </w:rPr>
        <w:t xml:space="preserve"> that we have not seen since the founding of the UN Food and Agriculture Organization. </w:t>
      </w:r>
      <w:r w:rsidRPr="00417B1C">
        <w:rPr>
          <w:rStyle w:val="StyleUnderline"/>
          <w:highlight w:val="yellow"/>
        </w:rPr>
        <w:t xml:space="preserve">It’s time to </w:t>
      </w:r>
      <w:r w:rsidRPr="00417B1C">
        <w:rPr>
          <w:rStyle w:val="Emphasis"/>
          <w:highlight w:val="yellow"/>
        </w:rPr>
        <w:t>dust off</w:t>
      </w:r>
      <w:r w:rsidRPr="007E1957">
        <w:rPr>
          <w:sz w:val="16"/>
        </w:rPr>
        <w:t xml:space="preserve"> national </w:t>
      </w:r>
      <w:r w:rsidRPr="00417B1C">
        <w:rPr>
          <w:rStyle w:val="Emphasis"/>
          <w:highlight w:val="yellow"/>
        </w:rPr>
        <w:t>competition</w:t>
      </w:r>
      <w:r w:rsidRPr="007E1957">
        <w:rPr>
          <w:sz w:val="16"/>
        </w:rPr>
        <w:t xml:space="preserve"> / anti-combines </w:t>
      </w:r>
      <w:r w:rsidRPr="00417B1C">
        <w:rPr>
          <w:rStyle w:val="Emphasis"/>
          <w:highlight w:val="yellow"/>
        </w:rPr>
        <w:t>policies</w:t>
      </w:r>
      <w:r w:rsidRPr="007E1957">
        <w:rPr>
          <w:sz w:val="16"/>
        </w:rPr>
        <w:t xml:space="preserve"> and </w:t>
      </w:r>
      <w:r w:rsidRPr="00417B1C">
        <w:rPr>
          <w:rStyle w:val="StyleUnderline"/>
          <w:highlight w:val="yellow"/>
        </w:rPr>
        <w:t>to consider</w:t>
      </w:r>
      <w:r w:rsidRPr="001B3A5B">
        <w:rPr>
          <w:rStyle w:val="StyleUnderline"/>
        </w:rPr>
        <w:t xml:space="preserve"> international </w:t>
      </w:r>
      <w:r w:rsidRPr="00417B1C">
        <w:rPr>
          <w:rStyle w:val="Emphasis"/>
          <w:highlight w:val="yellow"/>
        </w:rPr>
        <w:t>measures</w:t>
      </w:r>
      <w:r w:rsidRPr="00417B1C">
        <w:rPr>
          <w:rStyle w:val="StyleUnderline"/>
          <w:highlight w:val="yellow"/>
        </w:rPr>
        <w:t xml:space="preserve"> to defend global </w:t>
      </w:r>
      <w:r w:rsidRPr="00417B1C">
        <w:rPr>
          <w:rStyle w:val="Emphasis"/>
          <w:highlight w:val="yellow"/>
        </w:rPr>
        <w:t>food security</w:t>
      </w:r>
      <w:r w:rsidRPr="007E1957">
        <w:rPr>
          <w:sz w:val="16"/>
        </w:rPr>
        <w:t>.</w:t>
      </w:r>
    </w:p>
    <w:p w14:paraId="465A3BA7" w14:textId="77777777" w:rsidR="00DA1076" w:rsidRPr="007E1957" w:rsidRDefault="00DA1076" w:rsidP="00DA1076">
      <w:pPr>
        <w:rPr>
          <w:sz w:val="16"/>
        </w:rPr>
      </w:pPr>
      <w:r w:rsidRPr="007E1957">
        <w:rPr>
          <w:sz w:val="16"/>
        </w:rPr>
        <w:t xml:space="preserve">2. </w:t>
      </w:r>
      <w:r w:rsidRPr="001B3A5B">
        <w:rPr>
          <w:rStyle w:val="StyleUnderline"/>
        </w:rPr>
        <w:t xml:space="preserve">The </w:t>
      </w:r>
      <w:r w:rsidRPr="00417B1C">
        <w:rPr>
          <w:rStyle w:val="Emphasis"/>
          <w:highlight w:val="yellow"/>
        </w:rPr>
        <w:t>“invisible hold”</w:t>
      </w:r>
      <w:r w:rsidRPr="00417B1C">
        <w:rPr>
          <w:rStyle w:val="StyleUnderline"/>
          <w:highlight w:val="yellow"/>
        </w:rPr>
        <w:t xml:space="preserve"> of the market is </w:t>
      </w:r>
      <w:r w:rsidRPr="00417B1C">
        <w:rPr>
          <w:rStyle w:val="Emphasis"/>
          <w:highlight w:val="yellow"/>
        </w:rPr>
        <w:t>growing</w:t>
      </w:r>
      <w:r w:rsidRPr="007E1957">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1B3A5B">
        <w:rPr>
          <w:rStyle w:val="StyleUnderline"/>
        </w:rPr>
        <w:t>it is harder and harder for governments</w:t>
      </w:r>
      <w:r w:rsidRPr="007E1957">
        <w:rPr>
          <w:sz w:val="16"/>
        </w:rPr>
        <w:t xml:space="preserve"> – and more so, peasants – </w:t>
      </w:r>
      <w:r w:rsidRPr="001B3A5B">
        <w:rPr>
          <w:rStyle w:val="StyleUnderline"/>
        </w:rPr>
        <w:t xml:space="preserve">to understand the </w:t>
      </w:r>
      <w:r w:rsidRPr="001B3A5B">
        <w:rPr>
          <w:rStyle w:val="Emphasis"/>
        </w:rPr>
        <w:t>level</w:t>
      </w:r>
      <w:r w:rsidRPr="001B3A5B">
        <w:rPr>
          <w:rStyle w:val="StyleUnderline"/>
        </w:rPr>
        <w:t xml:space="preserve"> of food system </w:t>
      </w:r>
      <w:r w:rsidRPr="001B3A5B">
        <w:rPr>
          <w:rStyle w:val="Emphasis"/>
        </w:rPr>
        <w:t>control</w:t>
      </w:r>
      <w:r w:rsidRPr="001B3A5B">
        <w:rPr>
          <w:rStyle w:val="StyleUnderline"/>
        </w:rPr>
        <w:t xml:space="preserve"> exercised by</w:t>
      </w:r>
      <w:r w:rsidRPr="007E1957">
        <w:rPr>
          <w:sz w:val="16"/>
        </w:rPr>
        <w:t xml:space="preserve"> a handful of </w:t>
      </w:r>
      <w:r w:rsidRPr="001B3A5B">
        <w:rPr>
          <w:rStyle w:val="StyleUnderline"/>
        </w:rPr>
        <w:t>multinational enterprises</w:t>
      </w:r>
      <w:r w:rsidRPr="007E1957">
        <w:rPr>
          <w:sz w:val="16"/>
        </w:rPr>
        <w:t xml:space="preserve">. As a result, ETC’s data – </w:t>
      </w:r>
      <w:proofErr w:type="gramStart"/>
      <w:r w:rsidRPr="007E1957">
        <w:rPr>
          <w:sz w:val="16"/>
        </w:rPr>
        <w:t>in order to</w:t>
      </w:r>
      <w:proofErr w:type="gramEnd"/>
      <w:r w:rsidRPr="007E1957">
        <w:rPr>
          <w:sz w:val="16"/>
        </w:rPr>
        <w:t xml:space="preserve"> be accurate – is dependent upon 2011 figures. Be assured that corporate concentration in these sectors is not receding. Agribusiness must be legally obliged to provide full and timely data on sales and market share.</w:t>
      </w:r>
    </w:p>
    <w:p w14:paraId="0EAF5A4D" w14:textId="77777777" w:rsidR="00DA1076" w:rsidRPr="007E1957" w:rsidRDefault="00DA1076" w:rsidP="00DA1076">
      <w:pPr>
        <w:rPr>
          <w:sz w:val="16"/>
          <w:szCs w:val="16"/>
        </w:rPr>
      </w:pPr>
      <w:r w:rsidRPr="007E1957">
        <w:rPr>
          <w:sz w:val="16"/>
          <w:szCs w:val="16"/>
        </w:rPr>
        <w:t xml:space="preserve">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w:t>
      </w:r>
      <w:proofErr w:type="gramStart"/>
      <w:r w:rsidRPr="007E1957">
        <w:rPr>
          <w:sz w:val="16"/>
          <w:szCs w:val="16"/>
        </w:rPr>
        <w:t>much needed</w:t>
      </w:r>
      <w:proofErr w:type="gramEnd"/>
      <w:r w:rsidRPr="007E1957">
        <w:rPr>
          <w:sz w:val="16"/>
          <w:szCs w:val="16"/>
        </w:rPr>
        <w:t xml:space="preserve"> constructive debate and complementary research on all of the issues we are raising.</w:t>
      </w:r>
    </w:p>
    <w:p w14:paraId="7827ED46" w14:textId="77777777" w:rsidR="00DA1076" w:rsidRPr="007E1957" w:rsidRDefault="00DA1076" w:rsidP="00DA1076">
      <w:pPr>
        <w:rPr>
          <w:sz w:val="16"/>
        </w:rPr>
      </w:pPr>
      <w:r w:rsidRPr="007E1957">
        <w:rPr>
          <w:sz w:val="16"/>
        </w:rPr>
        <w:t xml:space="preserve">Over the past half-century, the </w:t>
      </w:r>
      <w:r w:rsidRPr="00417B1C">
        <w:rPr>
          <w:rStyle w:val="StyleUnderline"/>
          <w:highlight w:val="yellow"/>
        </w:rPr>
        <w:t>corporations</w:t>
      </w:r>
      <w:r w:rsidRPr="001B3A5B">
        <w:rPr>
          <w:rStyle w:val="StyleUnderline"/>
        </w:rPr>
        <w:t xml:space="preserve"> that </w:t>
      </w:r>
      <w:r w:rsidRPr="00417B1C">
        <w:rPr>
          <w:rStyle w:val="Emphasis"/>
          <w:highlight w:val="yellow"/>
        </w:rPr>
        <w:t>dominate</w:t>
      </w:r>
      <w:r w:rsidRPr="007E1957">
        <w:rPr>
          <w:sz w:val="16"/>
        </w:rPr>
        <w:t xml:space="preserve"> </w:t>
      </w:r>
      <w:r w:rsidRPr="001B3A5B">
        <w:rPr>
          <w:rStyle w:val="StyleUnderline"/>
        </w:rPr>
        <w:t xml:space="preserve">the </w:t>
      </w:r>
      <w:r w:rsidRPr="007E1957">
        <w:rPr>
          <w:rStyle w:val="StyleUnderline"/>
        </w:rPr>
        <w:t>industrial food</w:t>
      </w:r>
      <w:r w:rsidRPr="001B3A5B">
        <w:rPr>
          <w:rStyle w:val="StyleUnderline"/>
        </w:rPr>
        <w:t xml:space="preserve"> system have </w:t>
      </w:r>
      <w:r w:rsidRPr="001B3A5B">
        <w:rPr>
          <w:rStyle w:val="Emphasis"/>
        </w:rPr>
        <w:t>wrested control</w:t>
      </w:r>
      <w:r w:rsidRPr="007E1957">
        <w:rPr>
          <w:sz w:val="16"/>
        </w:rPr>
        <w:t xml:space="preserve"> </w:t>
      </w:r>
      <w:r w:rsidRPr="001B3A5B">
        <w:rPr>
          <w:rStyle w:val="StyleUnderline"/>
        </w:rPr>
        <w:t xml:space="preserve">of the </w:t>
      </w:r>
      <w:r w:rsidRPr="00417B1C">
        <w:rPr>
          <w:rStyle w:val="Emphasis"/>
          <w:highlight w:val="yellow"/>
        </w:rPr>
        <w:t>agricultural R&amp;D</w:t>
      </w:r>
      <w:r w:rsidRPr="001B3A5B">
        <w:rPr>
          <w:rStyle w:val="StyleUnderline"/>
        </w:rPr>
        <w:t xml:space="preserve"> agenda </w:t>
      </w:r>
      <w:r w:rsidRPr="00417B1C">
        <w:rPr>
          <w:rStyle w:val="StyleUnderline"/>
          <w:highlight w:val="yellow"/>
        </w:rPr>
        <w:t xml:space="preserve">while </w:t>
      </w:r>
      <w:r w:rsidRPr="007E1957">
        <w:rPr>
          <w:rStyle w:val="StyleUnderline"/>
        </w:rPr>
        <w:t>concentrating</w:t>
      </w:r>
      <w:r w:rsidRPr="001B3A5B">
        <w:rPr>
          <w:rStyle w:val="StyleUnderline"/>
        </w:rPr>
        <w:t xml:space="preserve"> power and </w:t>
      </w:r>
      <w:r w:rsidRPr="00417B1C">
        <w:rPr>
          <w:rStyle w:val="StyleUnderline"/>
          <w:highlight w:val="yellow"/>
        </w:rPr>
        <w:t>influencing trade</w:t>
      </w:r>
      <w:r w:rsidRPr="00417B1C">
        <w:rPr>
          <w:sz w:val="16"/>
          <w:highlight w:val="yellow"/>
        </w:rPr>
        <w:t xml:space="preserve">, </w:t>
      </w:r>
      <w:proofErr w:type="gramStart"/>
      <w:r w:rsidRPr="00417B1C">
        <w:rPr>
          <w:rStyle w:val="StyleUnderline"/>
          <w:highlight w:val="yellow"/>
        </w:rPr>
        <w:t>aid</w:t>
      </w:r>
      <w:proofErr w:type="gramEnd"/>
      <w:r w:rsidRPr="00417B1C">
        <w:rPr>
          <w:rStyle w:val="StyleUnderline"/>
          <w:highlight w:val="yellow"/>
        </w:rPr>
        <w:t xml:space="preserve"> and agricultural policies</w:t>
      </w:r>
      <w:r w:rsidRPr="001B3A5B">
        <w:rPr>
          <w:rStyle w:val="StyleUnderline"/>
        </w:rPr>
        <w:t xml:space="preserve"> to fuel their own growth.</w:t>
      </w:r>
      <w:r w:rsidRPr="007E1957">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1B3A5B">
        <w:rPr>
          <w:rStyle w:val="StyleUnderline"/>
        </w:rPr>
        <w:t xml:space="preserve">antitrust </w:t>
      </w:r>
      <w:proofErr w:type="spellStart"/>
      <w:r w:rsidRPr="001B3A5B">
        <w:rPr>
          <w:rStyle w:val="StyleUnderline"/>
        </w:rPr>
        <w:t>fervour</w:t>
      </w:r>
      <w:proofErr w:type="spellEnd"/>
      <w:r w:rsidRPr="001B3A5B">
        <w:rPr>
          <w:rStyle w:val="StyleUnderline"/>
        </w:rPr>
        <w:t xml:space="preserve"> had </w:t>
      </w:r>
      <w:r w:rsidRPr="001B3A5B">
        <w:rPr>
          <w:rStyle w:val="Emphasis"/>
        </w:rPr>
        <w:t>fizzled</w:t>
      </w:r>
      <w:r w:rsidRPr="007E1957">
        <w:rPr>
          <w:sz w:val="16"/>
        </w:rPr>
        <w:t xml:space="preserve">, despite the breathless claims2 (which happen to be true) that </w:t>
      </w:r>
      <w:r w:rsidRPr="00417B1C">
        <w:rPr>
          <w:rStyle w:val="StyleUnderline"/>
          <w:highlight w:val="yellow"/>
        </w:rPr>
        <w:t>anticompetitive practices</w:t>
      </w:r>
      <w:r w:rsidRPr="001B3A5B">
        <w:rPr>
          <w:rStyle w:val="StyleUnderline"/>
        </w:rPr>
        <w:t xml:space="preserve"> in agriculture </w:t>
      </w:r>
      <w:r w:rsidRPr="00417B1C">
        <w:rPr>
          <w:rStyle w:val="StyleUnderline"/>
          <w:highlight w:val="yellow"/>
        </w:rPr>
        <w:t xml:space="preserve">pose a </w:t>
      </w:r>
      <w:r w:rsidRPr="00417B1C">
        <w:rPr>
          <w:rStyle w:val="Emphasis"/>
          <w:highlight w:val="yellow"/>
        </w:rPr>
        <w:t>threat</w:t>
      </w:r>
      <w:r w:rsidRPr="00417B1C">
        <w:rPr>
          <w:rStyle w:val="StyleUnderline"/>
          <w:highlight w:val="yellow"/>
        </w:rPr>
        <w:t xml:space="preserve"> to </w:t>
      </w:r>
      <w:r w:rsidRPr="00417B1C">
        <w:rPr>
          <w:rStyle w:val="Emphasis"/>
          <w:highlight w:val="yellow"/>
        </w:rPr>
        <w:t>public health</w:t>
      </w:r>
      <w:r w:rsidRPr="00417B1C">
        <w:rPr>
          <w:rStyle w:val="StyleUnderline"/>
          <w:highlight w:val="yellow"/>
        </w:rPr>
        <w:t xml:space="preserve"> and </w:t>
      </w:r>
      <w:r w:rsidRPr="00417B1C">
        <w:rPr>
          <w:rStyle w:val="Emphasis"/>
          <w:highlight w:val="yellow"/>
        </w:rPr>
        <w:t>security</w:t>
      </w:r>
      <w:r w:rsidRPr="007E1957">
        <w:rPr>
          <w:sz w:val="16"/>
        </w:rPr>
        <w:t>.</w:t>
      </w:r>
    </w:p>
    <w:p w14:paraId="2EC68433" w14:textId="77777777" w:rsidR="00DA1076" w:rsidRDefault="00DA1076" w:rsidP="00DA1076"/>
    <w:p w14:paraId="10CA766A" w14:textId="77777777" w:rsidR="00DA1076" w:rsidRDefault="00DA1076" w:rsidP="00DA1076">
      <w:pPr>
        <w:pStyle w:val="Heading4"/>
      </w:pPr>
      <w:r>
        <w:t xml:space="preserve">Food wars go </w:t>
      </w:r>
      <w:r w:rsidRPr="00956DB0">
        <w:rPr>
          <w:u w:val="single"/>
        </w:rPr>
        <w:t>nuclear</w:t>
      </w:r>
      <w:r>
        <w:t xml:space="preserve">.  </w:t>
      </w:r>
    </w:p>
    <w:p w14:paraId="422D8AD6" w14:textId="52EA1DB6" w:rsidR="00DA1076" w:rsidRPr="00716704" w:rsidRDefault="00DA1076" w:rsidP="00DA1076">
      <w:r w:rsidRPr="00716704">
        <w:rPr>
          <w:rStyle w:val="Style13ptBold"/>
        </w:rPr>
        <w:t>Cribb 19</w:t>
      </w:r>
      <w:r w:rsidRPr="00716704">
        <w:t>, *Julian</w:t>
      </w:r>
      <w:r>
        <w:t xml:space="preserve"> Cribb</w:t>
      </w:r>
      <w:r w:rsidRPr="00716704">
        <w:t xml:space="preserve">, Principal of Julian Cribb &amp; Associates, Fellow of the Australian Academy of Technological Sciences and Engineering, former Director of National Awareness at the Commonwealth Scientific and Industrial Research </w:t>
      </w:r>
      <w:proofErr w:type="spellStart"/>
      <w:r w:rsidRPr="00716704">
        <w:t>Organisation</w:t>
      </w:r>
      <w:proofErr w:type="spellEnd"/>
      <w:r w:rsidRPr="00716704">
        <w:t>; (August 23rd, 2019, “FOOD AS AN</w:t>
      </w:r>
      <w:r>
        <w:t xml:space="preserve"> </w:t>
      </w:r>
      <w:r w:rsidRPr="00716704">
        <w:t xml:space="preserve">EXISTENTIAL RISK”, </w:t>
      </w:r>
      <w:hyperlink r:id="rId44" w:history="1">
        <w:r w:rsidR="00730BC6" w:rsidRPr="00145733">
          <w:rPr>
            <w:rStyle w:val="Hyperlink"/>
          </w:rPr>
          <w:t>https://www.cambridge.org/core/books/abs/food-or-war/food-as-an-existential-risk/8C45279588CD572FE805B7E240DE7368</w:t>
        </w:r>
      </w:hyperlink>
      <w:r w:rsidRPr="00716704">
        <w:t>)</w:t>
      </w:r>
      <w:r w:rsidR="00730BC6">
        <w:t xml:space="preserve"> //rhetoric modified</w:t>
      </w:r>
    </w:p>
    <w:p w14:paraId="683414C6" w14:textId="77777777" w:rsidR="00DA1076" w:rsidRPr="00445745" w:rsidRDefault="00DA1076" w:rsidP="00DA1076">
      <w:pPr>
        <w:rPr>
          <w:sz w:val="16"/>
        </w:rPr>
      </w:pPr>
      <w:r w:rsidRPr="00445745">
        <w:rPr>
          <w:sz w:val="16"/>
        </w:rPr>
        <w:t xml:space="preserve">Although actual numbers of warheads have continued to fall from its peak of 70,000 weapons in the </w:t>
      </w:r>
      <w:proofErr w:type="spellStart"/>
      <w:r w:rsidRPr="00445745">
        <w:rPr>
          <w:sz w:val="16"/>
        </w:rPr>
        <w:t>mid 1980s</w:t>
      </w:r>
      <w:proofErr w:type="spellEnd"/>
      <w:r w:rsidRPr="00445745">
        <w:rPr>
          <w:sz w:val="16"/>
        </w:rPr>
        <w:t xml:space="preserve">, scientists argue </w:t>
      </w:r>
      <w:r w:rsidRPr="00417B1C">
        <w:rPr>
          <w:rStyle w:val="StyleUnderline"/>
          <w:highlight w:val="yellow"/>
        </w:rPr>
        <w:t xml:space="preserve">the </w:t>
      </w:r>
      <w:r w:rsidRPr="00417B1C">
        <w:rPr>
          <w:rStyle w:val="Emphasis"/>
          <w:highlight w:val="yellow"/>
        </w:rPr>
        <w:t>danger</w:t>
      </w:r>
      <w:r w:rsidRPr="00417B1C">
        <w:rPr>
          <w:rStyle w:val="StyleUnderline"/>
          <w:highlight w:val="yellow"/>
        </w:rPr>
        <w:t xml:space="preserve"> of </w:t>
      </w:r>
      <w:r w:rsidRPr="00417B1C">
        <w:rPr>
          <w:rStyle w:val="Emphasis"/>
          <w:highlight w:val="yellow"/>
        </w:rPr>
        <w:t>nuclear conflict</w:t>
      </w:r>
      <w:r w:rsidRPr="00445745">
        <w:rPr>
          <w:sz w:val="16"/>
        </w:rPr>
        <w:t xml:space="preserve"> in fact </w:t>
      </w:r>
      <w:r w:rsidRPr="00417B1C">
        <w:rPr>
          <w:rStyle w:val="Emphasis"/>
          <w:highlight w:val="yellow"/>
        </w:rPr>
        <w:t>increased</w:t>
      </w:r>
      <w:r w:rsidRPr="00445745">
        <w:rPr>
          <w:sz w:val="16"/>
        </w:rPr>
        <w:t xml:space="preserve"> in the first two decades of the </w:t>
      </w:r>
      <w:proofErr w:type="spellStart"/>
      <w:r w:rsidRPr="00445745">
        <w:rPr>
          <w:sz w:val="16"/>
        </w:rPr>
        <w:t>twentyfirst</w:t>
      </w:r>
      <w:proofErr w:type="spellEnd"/>
      <w:r w:rsidRPr="00445745">
        <w:rPr>
          <w:sz w:val="16"/>
        </w:rPr>
        <w:t xml:space="preserve"> century. This was </w:t>
      </w:r>
      <w:r w:rsidRPr="00417B1C">
        <w:rPr>
          <w:rStyle w:val="StyleUnderline"/>
          <w:highlight w:val="yellow"/>
        </w:rPr>
        <w:t>due to</w:t>
      </w:r>
      <w:r w:rsidRPr="00716704">
        <w:rPr>
          <w:rStyle w:val="StyleUnderline"/>
        </w:rPr>
        <w:t xml:space="preserve"> the </w:t>
      </w:r>
      <w:proofErr w:type="spellStart"/>
      <w:r w:rsidRPr="00417B1C">
        <w:rPr>
          <w:rStyle w:val="Emphasis"/>
          <w:highlight w:val="yellow"/>
        </w:rPr>
        <w:t>modernisation</w:t>
      </w:r>
      <w:proofErr w:type="spellEnd"/>
      <w:r w:rsidRPr="00716704">
        <w:rPr>
          <w:rStyle w:val="StyleUnderline"/>
        </w:rPr>
        <w:t xml:space="preserve"> of existing stockpiles</w:t>
      </w:r>
      <w:r w:rsidRPr="00445745">
        <w:rPr>
          <w:sz w:val="16"/>
        </w:rPr>
        <w:t xml:space="preserve">, the </w:t>
      </w:r>
      <w:r w:rsidRPr="00716704">
        <w:rPr>
          <w:rStyle w:val="StyleUnderline"/>
        </w:rPr>
        <w:t>adoption of dangerous new technologies</w:t>
      </w:r>
      <w:r w:rsidRPr="00445745">
        <w:rPr>
          <w:sz w:val="16"/>
        </w:rPr>
        <w:t xml:space="preserve"> such as robot delivery systems, hypersonic missiles, artificial intelligence and electronic warfare, </w:t>
      </w:r>
      <w:r w:rsidRPr="00716704">
        <w:rPr>
          <w:rStyle w:val="StyleUnderline"/>
        </w:rPr>
        <w:t>and</w:t>
      </w:r>
      <w:r w:rsidRPr="00445745">
        <w:rPr>
          <w:sz w:val="16"/>
        </w:rPr>
        <w:t xml:space="preserve"> the continuing </w:t>
      </w:r>
      <w:r w:rsidRPr="00716704">
        <w:rPr>
          <w:rStyle w:val="StyleUnderline"/>
        </w:rPr>
        <w:t>leakage of nuclear materials</w:t>
      </w:r>
      <w:r w:rsidRPr="00445745">
        <w:rPr>
          <w:sz w:val="16"/>
        </w:rPr>
        <w:t xml:space="preserve"> and knowhow to non- nuclear nations and potential terrorist </w:t>
      </w:r>
      <w:proofErr w:type="spellStart"/>
      <w:r w:rsidRPr="00445745">
        <w:rPr>
          <w:sz w:val="16"/>
        </w:rPr>
        <w:t>organisations</w:t>
      </w:r>
      <w:proofErr w:type="spellEnd"/>
      <w:r w:rsidRPr="00445745">
        <w:rPr>
          <w:sz w:val="16"/>
        </w:rPr>
        <w:t>.</w:t>
      </w:r>
    </w:p>
    <w:p w14:paraId="310DD263" w14:textId="77777777" w:rsidR="00DA1076" w:rsidRPr="00445745" w:rsidRDefault="00DA1076" w:rsidP="00DA1076">
      <w:pPr>
        <w:rPr>
          <w:sz w:val="16"/>
        </w:rPr>
      </w:pPr>
      <w:r w:rsidRPr="00445745">
        <w:rPr>
          <w:sz w:val="16"/>
        </w:rPr>
        <w:t xml:space="preserve">In early 2018 the hands of </w:t>
      </w:r>
      <w:r w:rsidRPr="00417B1C">
        <w:rPr>
          <w:rStyle w:val="StyleUnderline"/>
          <w:highlight w:val="yellow"/>
        </w:rPr>
        <w:t>the ‘Doomsday Clock’</w:t>
      </w:r>
      <w:r w:rsidRPr="00445745">
        <w:rPr>
          <w:sz w:val="16"/>
        </w:rPr>
        <w:t xml:space="preserve">, maintained by the Bulletin of the Atomic Scientists, </w:t>
      </w:r>
      <w:r w:rsidRPr="00417B1C">
        <w:rPr>
          <w:rStyle w:val="StyleUnderline"/>
          <w:highlight w:val="yellow"/>
        </w:rPr>
        <w:t>were re-set</w:t>
      </w:r>
      <w:r w:rsidRPr="00445745">
        <w:rPr>
          <w:sz w:val="16"/>
        </w:rPr>
        <w:t xml:space="preserve"> at two minutes to midnight, </w:t>
      </w:r>
      <w:r w:rsidRPr="00417B1C">
        <w:rPr>
          <w:rStyle w:val="StyleUnderline"/>
          <w:highlight w:val="yellow"/>
        </w:rPr>
        <w:t xml:space="preserve">the </w:t>
      </w:r>
      <w:r w:rsidRPr="00417B1C">
        <w:rPr>
          <w:rStyle w:val="Emphasis"/>
          <w:highlight w:val="yellow"/>
        </w:rPr>
        <w:t>highest risk</w:t>
      </w:r>
      <w:r w:rsidRPr="00417B1C">
        <w:rPr>
          <w:rStyle w:val="StyleUnderline"/>
          <w:highlight w:val="yellow"/>
        </w:rPr>
        <w:t xml:space="preserve"> to humanity</w:t>
      </w:r>
      <w:r w:rsidRPr="00E019D4">
        <w:rPr>
          <w:rStyle w:val="StyleUnderline"/>
        </w:rPr>
        <w:t xml:space="preserve"> that </w:t>
      </w:r>
      <w:r w:rsidRPr="00417B1C">
        <w:rPr>
          <w:rStyle w:val="StyleUnderline"/>
          <w:highlight w:val="yellow"/>
        </w:rPr>
        <w:t xml:space="preserve">it has </w:t>
      </w:r>
      <w:r w:rsidRPr="00417B1C">
        <w:rPr>
          <w:rStyle w:val="Emphasis"/>
          <w:highlight w:val="yellow"/>
        </w:rPr>
        <w:t>ever shown</w:t>
      </w:r>
      <w:r w:rsidRPr="00445745">
        <w:rPr>
          <w:sz w:val="16"/>
        </w:rPr>
        <w:t xml:space="preserve"> since the clock was introduced in 1953. This was due not only to the state of the world’s nuclear arsenal, but also to irresponsible language by world leaders, the growing use of social media to </w:t>
      </w:r>
      <w:proofErr w:type="spellStart"/>
      <w:r w:rsidRPr="00445745">
        <w:rPr>
          <w:sz w:val="16"/>
        </w:rPr>
        <w:t>destabilise</w:t>
      </w:r>
      <w:proofErr w:type="spellEnd"/>
      <w:r w:rsidRPr="00445745">
        <w:rPr>
          <w:sz w:val="16"/>
        </w:rPr>
        <w:t xml:space="preserve"> rival regimes, and to the rising threat of uncontrolled climate change (see below).12</w:t>
      </w:r>
    </w:p>
    <w:p w14:paraId="7A4CED5D" w14:textId="77777777" w:rsidR="00DA1076" w:rsidRPr="00445745" w:rsidRDefault="00DA1076" w:rsidP="00DA1076">
      <w:pPr>
        <w:rPr>
          <w:sz w:val="16"/>
          <w:szCs w:val="16"/>
        </w:rPr>
      </w:pPr>
      <w:r w:rsidRPr="00445745">
        <w:rPr>
          <w:sz w:val="16"/>
          <w:szCs w:val="16"/>
        </w:rPr>
        <w:t xml:space="preserve">In an historic moment on 17 July 2017, 122 nations voted in the UN for the first time ever in </w:t>
      </w:r>
      <w:proofErr w:type="spellStart"/>
      <w:r w:rsidRPr="00445745">
        <w:rPr>
          <w:sz w:val="16"/>
          <w:szCs w:val="16"/>
        </w:rPr>
        <w:t>favour</w:t>
      </w:r>
      <w:proofErr w:type="spellEnd"/>
      <w:r w:rsidRPr="00445745">
        <w:rPr>
          <w:sz w:val="16"/>
          <w:szCs w:val="16"/>
        </w:rPr>
        <w:t xml:space="preserve">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445745">
        <w:rPr>
          <w:sz w:val="16"/>
          <w:szCs w:val="16"/>
        </w:rPr>
        <w:t>abstained</w:t>
      </w:r>
      <w:proofErr w:type="gramEnd"/>
      <w:r w:rsidRPr="00445745">
        <w:rPr>
          <w:sz w:val="16"/>
          <w:szCs w:val="16"/>
        </w:rPr>
        <w:t xml:space="preserve"> or declined to vote. The Treaty vote was nonetheless interpreted by some as a promising first step towards abolishing the nuclear nightmare that hangs over the entire human species.</w:t>
      </w:r>
    </w:p>
    <w:p w14:paraId="743AFAF9" w14:textId="77777777" w:rsidR="00DA1076" w:rsidRPr="00445745" w:rsidRDefault="00DA1076" w:rsidP="00DA1076">
      <w:pPr>
        <w:rPr>
          <w:sz w:val="16"/>
          <w:szCs w:val="16"/>
        </w:rPr>
      </w:pPr>
      <w:r w:rsidRPr="0044574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15BB1BC5" w14:textId="77777777" w:rsidR="00DA1076" w:rsidRPr="00445745" w:rsidRDefault="00DA1076" w:rsidP="00DA1076">
      <w:pPr>
        <w:rPr>
          <w:sz w:val="16"/>
        </w:rPr>
      </w:pPr>
      <w:r w:rsidRPr="00445745">
        <w:rPr>
          <w:sz w:val="16"/>
        </w:rPr>
        <w:t xml:space="preserve">As things stand, </w:t>
      </w:r>
      <w:r w:rsidRPr="00E019D4">
        <w:rPr>
          <w:rStyle w:val="StyleUnderline"/>
        </w:rPr>
        <w:t xml:space="preserve">the only entities that can afford </w:t>
      </w:r>
      <w:r w:rsidRPr="00445745">
        <w:rPr>
          <w:sz w:val="16"/>
        </w:rPr>
        <w:t xml:space="preserve">to own </w:t>
      </w:r>
      <w:r w:rsidRPr="00E019D4">
        <w:rPr>
          <w:rStyle w:val="StyleUnderline"/>
        </w:rPr>
        <w:t>nuclear weapons are nations</w:t>
      </w:r>
      <w:r w:rsidRPr="00445745">
        <w:rPr>
          <w:sz w:val="16"/>
        </w:rPr>
        <w:t xml:space="preserve"> – </w:t>
      </w:r>
      <w:r w:rsidRPr="00E019D4">
        <w:rPr>
          <w:rStyle w:val="StyleUnderline"/>
        </w:rPr>
        <w:t>and if humanity is to be wiped out</w:t>
      </w:r>
      <w:r w:rsidRPr="00445745">
        <w:rPr>
          <w:sz w:val="16"/>
        </w:rPr>
        <w:t xml:space="preserve">, </w:t>
      </w:r>
      <w:r w:rsidRPr="00E019D4">
        <w:rPr>
          <w:rStyle w:val="StyleUnderline"/>
        </w:rPr>
        <w:t>it will</w:t>
      </w:r>
      <w:r w:rsidRPr="00445745">
        <w:rPr>
          <w:sz w:val="16"/>
        </w:rPr>
        <w:t xml:space="preserve"> most likely </w:t>
      </w:r>
      <w:r w:rsidRPr="00E019D4">
        <w:rPr>
          <w:rStyle w:val="StyleUnderline"/>
        </w:rPr>
        <w:t xml:space="preserve">be </w:t>
      </w:r>
      <w:proofErr w:type="gramStart"/>
      <w:r w:rsidRPr="00E019D4">
        <w:rPr>
          <w:rStyle w:val="StyleUnderline"/>
        </w:rPr>
        <w:t>as a result of</w:t>
      </w:r>
      <w:proofErr w:type="gramEnd"/>
      <w:r w:rsidRPr="00E019D4">
        <w:rPr>
          <w:rStyle w:val="StyleUnderline"/>
        </w:rPr>
        <w:t xml:space="preserve"> an </w:t>
      </w:r>
      <w:r w:rsidRPr="00E019D4">
        <w:rPr>
          <w:rStyle w:val="Emphasis"/>
        </w:rPr>
        <w:t>atomic conflict</w:t>
      </w:r>
      <w:r w:rsidRPr="00E019D4">
        <w:rPr>
          <w:rStyle w:val="StyleUnderline"/>
        </w:rPr>
        <w:t xml:space="preserve"> between </w:t>
      </w:r>
      <w:r w:rsidRPr="00E019D4">
        <w:rPr>
          <w:rStyle w:val="Emphasis"/>
        </w:rPr>
        <w:t>nations</w:t>
      </w:r>
      <w:r w:rsidRPr="00445745">
        <w:rPr>
          <w:sz w:val="16"/>
        </w:rPr>
        <w:t>. It follows from this that, if the world is to be made safe from such a fate it will need to get rid of nations as a structure of human self-</w:t>
      </w:r>
      <w:proofErr w:type="spellStart"/>
      <w:r w:rsidRPr="00445745">
        <w:rPr>
          <w:sz w:val="16"/>
        </w:rPr>
        <w:t>organisation</w:t>
      </w:r>
      <w:proofErr w:type="spellEnd"/>
      <w:r w:rsidRPr="00445745">
        <w:rPr>
          <w:sz w:val="16"/>
        </w:rPr>
        <w:t xml:space="preserve"> and replace them with wiser, less aggressive forms of self-governance. After all, the nation state </w:t>
      </w:r>
      <w:proofErr w:type="gramStart"/>
      <w:r w:rsidRPr="00445745">
        <w:rPr>
          <w:sz w:val="16"/>
        </w:rPr>
        <w:t>really only</w:t>
      </w:r>
      <w:proofErr w:type="gramEnd"/>
      <w:r w:rsidRPr="0044574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445745">
        <w:rPr>
          <w:sz w:val="16"/>
        </w:rPr>
        <w:t>years</w:t>
      </w:r>
      <w:proofErr w:type="gramEnd"/>
      <w:r w:rsidRPr="00445745">
        <w:rPr>
          <w:sz w:val="16"/>
        </w:rPr>
        <w:t xml:space="preserve"> and it is increasingly clear the world would be a far safer, more peaceable place without either nations or national- ism. The question is what to replace them with.</w:t>
      </w:r>
    </w:p>
    <w:p w14:paraId="46250B0A" w14:textId="77777777" w:rsidR="00DA1076" w:rsidRPr="00445745" w:rsidRDefault="00DA1076" w:rsidP="00DA1076">
      <w:pPr>
        <w:rPr>
          <w:sz w:val="16"/>
        </w:rPr>
      </w:pPr>
      <w:r w:rsidRPr="00445745">
        <w:rPr>
          <w:sz w:val="16"/>
        </w:rPr>
        <w:t xml:space="preserve">Although there may at first glance appear to be no close linkage between weapons of mass destruction and food, </w:t>
      </w:r>
      <w:r w:rsidRPr="00E019D4">
        <w:rPr>
          <w:rStyle w:val="StyleUnderline"/>
        </w:rPr>
        <w:t xml:space="preserve">in the </w:t>
      </w:r>
      <w:proofErr w:type="spellStart"/>
      <w:r w:rsidRPr="00E019D4">
        <w:rPr>
          <w:rStyle w:val="StyleUnderline"/>
        </w:rPr>
        <w:t>twentyfirst</w:t>
      </w:r>
      <w:proofErr w:type="spellEnd"/>
      <w:r w:rsidRPr="00E019D4">
        <w:rPr>
          <w:rStyle w:val="StyleUnderline"/>
        </w:rPr>
        <w:t xml:space="preserve"> century </w:t>
      </w:r>
      <w:r w:rsidRPr="00417B1C">
        <w:rPr>
          <w:rStyle w:val="StyleUnderline"/>
          <w:highlight w:val="yellow"/>
        </w:rPr>
        <w:t xml:space="preserve">with world </w:t>
      </w:r>
      <w:r w:rsidRPr="00417B1C">
        <w:rPr>
          <w:rStyle w:val="Emphasis"/>
          <w:highlight w:val="yellow"/>
        </w:rPr>
        <w:t>resources</w:t>
      </w:r>
      <w:r w:rsidRPr="00417B1C">
        <w:rPr>
          <w:rStyle w:val="StyleUnderline"/>
          <w:highlight w:val="yellow"/>
        </w:rPr>
        <w:t xml:space="preserve"> of </w:t>
      </w:r>
      <w:r w:rsidRPr="00417B1C">
        <w:rPr>
          <w:rStyle w:val="Emphasis"/>
          <w:highlight w:val="yellow"/>
        </w:rPr>
        <w:t>food</w:t>
      </w:r>
      <w:r w:rsidRPr="00445745">
        <w:rPr>
          <w:sz w:val="16"/>
        </w:rPr>
        <w:t xml:space="preserve">, land and water </w:t>
      </w:r>
      <w:r w:rsidRPr="00417B1C">
        <w:rPr>
          <w:rStyle w:val="StyleUnderline"/>
          <w:highlight w:val="yellow"/>
        </w:rPr>
        <w:t xml:space="preserve">under </w:t>
      </w:r>
      <w:r w:rsidRPr="00417B1C">
        <w:rPr>
          <w:rStyle w:val="Emphasis"/>
          <w:highlight w:val="yellow"/>
        </w:rPr>
        <w:t>growing stress</w:t>
      </w:r>
      <w:r w:rsidRPr="00417B1C">
        <w:rPr>
          <w:sz w:val="16"/>
          <w:highlight w:val="yellow"/>
        </w:rPr>
        <w:t xml:space="preserve">, </w:t>
      </w:r>
      <w:r w:rsidRPr="00417B1C">
        <w:rPr>
          <w:rStyle w:val="StyleUnderline"/>
          <w:highlight w:val="yellow"/>
        </w:rPr>
        <w:t>nothing can be ruled out</w:t>
      </w:r>
      <w:r w:rsidRPr="00445745">
        <w:rPr>
          <w:sz w:val="16"/>
        </w:rPr>
        <w:t xml:space="preserve">. Indeed, </w:t>
      </w:r>
      <w:r w:rsidRPr="00417B1C">
        <w:rPr>
          <w:rStyle w:val="StyleUnderline"/>
          <w:highlight w:val="yellow"/>
        </w:rPr>
        <w:t>chemical weapons</w:t>
      </w:r>
      <w:r w:rsidRPr="00E019D4">
        <w:rPr>
          <w:rStyle w:val="StyleUnderline"/>
        </w:rPr>
        <w:t xml:space="preserve"> have</w:t>
      </w:r>
      <w:r w:rsidRPr="00445745">
        <w:rPr>
          <w:sz w:val="16"/>
        </w:rPr>
        <w:t xml:space="preserve"> frequently </w:t>
      </w:r>
      <w:r w:rsidRPr="00E019D4">
        <w:rPr>
          <w:rStyle w:val="StyleUnderline"/>
        </w:rPr>
        <w:t xml:space="preserve">been deployed </w:t>
      </w:r>
      <w:r w:rsidRPr="00417B1C">
        <w:rPr>
          <w:rStyle w:val="StyleUnderline"/>
          <w:highlight w:val="yellow"/>
        </w:rPr>
        <w:t>in the Syrian</w:t>
      </w:r>
      <w:r w:rsidRPr="00E019D4">
        <w:rPr>
          <w:rStyle w:val="StyleUnderline"/>
        </w:rPr>
        <w:t xml:space="preserve"> civil </w:t>
      </w:r>
      <w:r w:rsidRPr="00417B1C">
        <w:rPr>
          <w:rStyle w:val="StyleUnderline"/>
          <w:highlight w:val="yellow"/>
        </w:rPr>
        <w:t>war</w:t>
      </w:r>
      <w:r w:rsidRPr="00445745">
        <w:rPr>
          <w:sz w:val="16"/>
        </w:rPr>
        <w:t xml:space="preserve">, </w:t>
      </w:r>
      <w:r w:rsidRPr="00E019D4">
        <w:rPr>
          <w:rStyle w:val="StyleUnderline"/>
        </w:rPr>
        <w:t xml:space="preserve">which </w:t>
      </w:r>
      <w:r w:rsidRPr="00417B1C">
        <w:rPr>
          <w:rStyle w:val="StyleUnderline"/>
          <w:highlight w:val="yellow"/>
        </w:rPr>
        <w:t>had</w:t>
      </w:r>
      <w:r w:rsidRPr="00E019D4">
        <w:rPr>
          <w:rStyle w:val="StyleUnderline"/>
        </w:rPr>
        <w:t xml:space="preserve"> drought</w:t>
      </w:r>
      <w:r w:rsidRPr="00445745">
        <w:rPr>
          <w:sz w:val="16"/>
        </w:rPr>
        <w:t xml:space="preserve">, </w:t>
      </w:r>
      <w:r w:rsidRPr="00417B1C">
        <w:rPr>
          <w:rStyle w:val="Emphasis"/>
          <w:highlight w:val="yellow"/>
        </w:rPr>
        <w:t xml:space="preserve">agricultural </w:t>
      </w:r>
      <w:proofErr w:type="gramStart"/>
      <w:r w:rsidRPr="00417B1C">
        <w:rPr>
          <w:rStyle w:val="Emphasis"/>
          <w:highlight w:val="yellow"/>
        </w:rPr>
        <w:t>failure</w:t>
      </w:r>
      <w:proofErr w:type="gramEnd"/>
      <w:r w:rsidRPr="00E019D4">
        <w:rPr>
          <w:rStyle w:val="StyleUnderline"/>
        </w:rPr>
        <w:t xml:space="preserve"> and hunger </w:t>
      </w:r>
      <w:r w:rsidRPr="00417B1C">
        <w:rPr>
          <w:rStyle w:val="StyleUnderline"/>
          <w:highlight w:val="yellow"/>
        </w:rPr>
        <w:t>among its</w:t>
      </w:r>
      <w:r w:rsidRPr="00E019D4">
        <w:rPr>
          <w:rStyle w:val="StyleUnderline"/>
        </w:rPr>
        <w:t xml:space="preserve"> </w:t>
      </w:r>
      <w:r w:rsidRPr="00E019D4">
        <w:rPr>
          <w:rStyle w:val="Emphasis"/>
        </w:rPr>
        <w:t xml:space="preserve">early </w:t>
      </w:r>
      <w:r w:rsidRPr="00417B1C">
        <w:rPr>
          <w:rStyle w:val="Emphasis"/>
          <w:highlight w:val="yellow"/>
        </w:rPr>
        <w:t>drivers</w:t>
      </w:r>
      <w:r w:rsidRPr="00445745">
        <w:rPr>
          <w:sz w:val="16"/>
        </w:rPr>
        <w:t xml:space="preserve">. And </w:t>
      </w:r>
      <w:r w:rsidRPr="00417B1C">
        <w:rPr>
          <w:rStyle w:val="StyleUnderline"/>
          <w:highlight w:val="yellow"/>
        </w:rPr>
        <w:t xml:space="preserve">nuclear conflict remains a </w:t>
      </w:r>
      <w:r w:rsidRPr="00417B1C">
        <w:rPr>
          <w:rStyle w:val="Emphasis"/>
          <w:highlight w:val="yellow"/>
        </w:rPr>
        <w:t>distinct possibility</w:t>
      </w:r>
      <w:r w:rsidRPr="00417B1C">
        <w:rPr>
          <w:sz w:val="16"/>
          <w:highlight w:val="yellow"/>
        </w:rPr>
        <w:t xml:space="preserve"> </w:t>
      </w:r>
      <w:r w:rsidRPr="00417B1C">
        <w:rPr>
          <w:rStyle w:val="StyleUnderline"/>
          <w:highlight w:val="yellow"/>
        </w:rPr>
        <w:t xml:space="preserve">in </w:t>
      </w:r>
      <w:r w:rsidRPr="00417B1C">
        <w:rPr>
          <w:rStyle w:val="Emphasis"/>
          <w:highlight w:val="yellow"/>
        </w:rPr>
        <w:t>South Asia</w:t>
      </w:r>
      <w:r w:rsidRPr="00417B1C">
        <w:rPr>
          <w:rStyle w:val="StyleUnderline"/>
          <w:highlight w:val="yellow"/>
        </w:rPr>
        <w:t xml:space="preserve"> and the </w:t>
      </w:r>
      <w:r w:rsidRPr="00417B1C">
        <w:rPr>
          <w:rStyle w:val="Emphasis"/>
          <w:highlight w:val="yellow"/>
        </w:rPr>
        <w:t>Middle East</w:t>
      </w:r>
      <w:r w:rsidRPr="00445745">
        <w:rPr>
          <w:sz w:val="16"/>
        </w:rPr>
        <w:t xml:space="preserve">, especially, </w:t>
      </w:r>
      <w:r w:rsidRPr="00417B1C">
        <w:rPr>
          <w:rStyle w:val="StyleUnderline"/>
          <w:highlight w:val="yellow"/>
        </w:rPr>
        <w:t>as these</w:t>
      </w:r>
      <w:r w:rsidRPr="00E019D4">
        <w:rPr>
          <w:rStyle w:val="StyleUnderline"/>
        </w:rPr>
        <w:t xml:space="preserve"> regions </w:t>
      </w:r>
      <w:r w:rsidRPr="00417B1C">
        <w:rPr>
          <w:rStyle w:val="StyleUnderline"/>
          <w:highlight w:val="yellow"/>
        </w:rPr>
        <w:t xml:space="preserve">are </w:t>
      </w:r>
      <w:r w:rsidRPr="00417B1C">
        <w:rPr>
          <w:rStyle w:val="Emphasis"/>
          <w:highlight w:val="yellow"/>
        </w:rPr>
        <w:t>already stressed</w:t>
      </w:r>
      <w:r w:rsidRPr="00417B1C">
        <w:rPr>
          <w:rStyle w:val="StyleUnderline"/>
          <w:highlight w:val="yellow"/>
        </w:rPr>
        <w:t xml:space="preserve"> in</w:t>
      </w:r>
      <w:r w:rsidRPr="00E019D4">
        <w:rPr>
          <w:rStyle w:val="StyleUnderline"/>
        </w:rPr>
        <w:t xml:space="preserve"> terms of </w:t>
      </w:r>
      <w:r w:rsidRPr="00417B1C">
        <w:rPr>
          <w:rStyle w:val="Emphasis"/>
          <w:highlight w:val="yellow"/>
        </w:rPr>
        <w:t>food</w:t>
      </w:r>
      <w:r w:rsidRPr="00445745">
        <w:rPr>
          <w:sz w:val="16"/>
        </w:rPr>
        <w:t xml:space="preserve">, land and water, </w:t>
      </w:r>
      <w:r w:rsidRPr="00417B1C">
        <w:rPr>
          <w:rStyle w:val="StyleUnderline"/>
          <w:highlight w:val="yellow"/>
        </w:rPr>
        <w:t>and</w:t>
      </w:r>
      <w:r w:rsidRPr="00E019D4">
        <w:rPr>
          <w:rStyle w:val="StyleUnderline"/>
        </w:rPr>
        <w:t xml:space="preserve"> their </w:t>
      </w:r>
      <w:r w:rsidRPr="00417B1C">
        <w:rPr>
          <w:rStyle w:val="Emphasis"/>
          <w:highlight w:val="yellow"/>
        </w:rPr>
        <w:t>nuclear firepower</w:t>
      </w:r>
      <w:r w:rsidRPr="00E019D4">
        <w:rPr>
          <w:rStyle w:val="StyleUnderline"/>
        </w:rPr>
        <w:t xml:space="preserve"> or access to nuclear materials </w:t>
      </w:r>
      <w:r w:rsidRPr="00417B1C">
        <w:rPr>
          <w:rStyle w:val="StyleUnderline"/>
          <w:highlight w:val="yellow"/>
        </w:rPr>
        <w:t xml:space="preserve">is </w:t>
      </w:r>
      <w:r w:rsidRPr="00417B1C">
        <w:rPr>
          <w:rStyle w:val="Emphasis"/>
          <w:highlight w:val="yellow"/>
        </w:rPr>
        <w:t>multiplying</w:t>
      </w:r>
      <w:r w:rsidRPr="00445745">
        <w:rPr>
          <w:sz w:val="16"/>
        </w:rPr>
        <w:t>.</w:t>
      </w:r>
    </w:p>
    <w:p w14:paraId="16255A7F" w14:textId="1D82E067" w:rsidR="00DA1076" w:rsidRPr="00730BC6" w:rsidRDefault="00DA1076" w:rsidP="00DA1076">
      <w:pPr>
        <w:rPr>
          <w:sz w:val="16"/>
        </w:rPr>
      </w:pPr>
      <w:r w:rsidRPr="00730BC6">
        <w:rPr>
          <w:sz w:val="16"/>
        </w:rPr>
        <w:t xml:space="preserve">It remains an open question whether </w:t>
      </w:r>
      <w:r w:rsidRPr="00417B1C">
        <w:rPr>
          <w:rStyle w:val="StyleUnderline"/>
          <w:highlight w:val="yellow"/>
        </w:rPr>
        <w:t>panicking regimes</w:t>
      </w:r>
      <w:r w:rsidRPr="00E019D4">
        <w:rPr>
          <w:rStyle w:val="StyleUnderline"/>
        </w:rPr>
        <w:t xml:space="preserve"> in Russia</w:t>
      </w:r>
      <w:r w:rsidRPr="00730BC6">
        <w:rPr>
          <w:sz w:val="16"/>
        </w:rPr>
        <w:t xml:space="preserve">, </w:t>
      </w:r>
      <w:r w:rsidRPr="00E019D4">
        <w:rPr>
          <w:rStyle w:val="StyleUnderline"/>
        </w:rPr>
        <w:t>the USA or</w:t>
      </w:r>
      <w:r w:rsidRPr="00730BC6">
        <w:rPr>
          <w:sz w:val="16"/>
        </w:rPr>
        <w:t xml:space="preserve"> even </w:t>
      </w:r>
      <w:r w:rsidRPr="00E019D4">
        <w:rPr>
          <w:rStyle w:val="StyleUnderline"/>
        </w:rPr>
        <w:t>France would</w:t>
      </w:r>
      <w:r w:rsidRPr="00730BC6">
        <w:rPr>
          <w:sz w:val="16"/>
        </w:rPr>
        <w:t xml:space="preserve"> be ruthless enough to </w:t>
      </w:r>
      <w:r w:rsidRPr="00417B1C">
        <w:rPr>
          <w:rStyle w:val="StyleUnderline"/>
          <w:highlight w:val="yellow"/>
        </w:rPr>
        <w:t xml:space="preserve">deploy </w:t>
      </w:r>
      <w:r w:rsidRPr="00417B1C">
        <w:rPr>
          <w:rStyle w:val="Emphasis"/>
          <w:highlight w:val="yellow"/>
        </w:rPr>
        <w:t>atomic weapons</w:t>
      </w:r>
      <w:r w:rsidRPr="00730BC6">
        <w:rPr>
          <w:sz w:val="16"/>
        </w:rPr>
        <w:t xml:space="preserve"> </w:t>
      </w:r>
      <w:proofErr w:type="gramStart"/>
      <w:r w:rsidRPr="00E019D4">
        <w:rPr>
          <w:rStyle w:val="StyleUnderline"/>
        </w:rPr>
        <w:t xml:space="preserve">in an attempt </w:t>
      </w:r>
      <w:r w:rsidRPr="00417B1C">
        <w:rPr>
          <w:rStyle w:val="StyleUnderline"/>
          <w:highlight w:val="yellow"/>
        </w:rPr>
        <w:t>to</w:t>
      </w:r>
      <w:proofErr w:type="gramEnd"/>
      <w:r w:rsidRPr="00417B1C">
        <w:rPr>
          <w:rStyle w:val="StyleUnderline"/>
          <w:highlight w:val="yellow"/>
        </w:rPr>
        <w:t xml:space="preserve"> </w:t>
      </w:r>
      <w:r w:rsidRPr="00417B1C">
        <w:rPr>
          <w:rStyle w:val="Emphasis"/>
          <w:highlight w:val="yellow"/>
        </w:rPr>
        <w:t>quell</w:t>
      </w:r>
      <w:r w:rsidRPr="00730BC6">
        <w:rPr>
          <w:sz w:val="16"/>
        </w:rPr>
        <w:t xml:space="preserve"> </w:t>
      </w:r>
      <w:r w:rsidRPr="00730BC6">
        <w:rPr>
          <w:strike/>
          <w:sz w:val="16"/>
        </w:rPr>
        <w:t>invasion</w:t>
      </w:r>
      <w:r w:rsidRPr="00730BC6">
        <w:rPr>
          <w:sz w:val="16"/>
        </w:rPr>
        <w:t xml:space="preserve"> </w:t>
      </w:r>
      <w:r w:rsidR="00730BC6" w:rsidRPr="00730BC6">
        <w:rPr>
          <w:rStyle w:val="StyleUnderline"/>
          <w:highlight w:val="yellow"/>
        </w:rPr>
        <w:t xml:space="preserve">[entry] </w:t>
      </w:r>
      <w:r w:rsidRPr="00417B1C">
        <w:rPr>
          <w:rStyle w:val="StyleUnderline"/>
          <w:highlight w:val="yellow"/>
        </w:rPr>
        <w:t>by</w:t>
      </w:r>
      <w:r w:rsidRPr="00730BC6">
        <w:rPr>
          <w:sz w:val="16"/>
        </w:rPr>
        <w:t xml:space="preserve"> tens of millions of </w:t>
      </w:r>
      <w:r w:rsidRPr="00E019D4">
        <w:rPr>
          <w:rStyle w:val="StyleUnderline"/>
        </w:rPr>
        <w:t xml:space="preserve">desperate </w:t>
      </w:r>
      <w:r w:rsidRPr="00417B1C">
        <w:rPr>
          <w:rStyle w:val="StyleUnderline"/>
          <w:highlight w:val="yellow"/>
        </w:rPr>
        <w:t>refugees</w:t>
      </w:r>
      <w:r w:rsidRPr="00730BC6">
        <w:rPr>
          <w:sz w:val="16"/>
          <w:highlight w:val="yellow"/>
        </w:rPr>
        <w:t xml:space="preserve">, </w:t>
      </w:r>
      <w:r w:rsidRPr="00417B1C">
        <w:rPr>
          <w:rStyle w:val="StyleUnderline"/>
          <w:highlight w:val="yellow"/>
        </w:rPr>
        <w:t xml:space="preserve">fleeing </w:t>
      </w:r>
      <w:r w:rsidRPr="00417B1C">
        <w:rPr>
          <w:rStyle w:val="Emphasis"/>
          <w:highlight w:val="yellow"/>
        </w:rPr>
        <w:t>famine</w:t>
      </w:r>
      <w:r w:rsidRPr="00730BC6">
        <w:rPr>
          <w:sz w:val="16"/>
        </w:rPr>
        <w:t xml:space="preserve"> and climate chaos in their own homelands – but the possibility ought not to be ignored.</w:t>
      </w:r>
    </w:p>
    <w:p w14:paraId="320D8823" w14:textId="77777777" w:rsidR="00DA1076" w:rsidRDefault="00DA1076" w:rsidP="00DA1076">
      <w:pPr>
        <w:rPr>
          <w:sz w:val="16"/>
        </w:rPr>
      </w:pPr>
      <w:r w:rsidRPr="00445745">
        <w:rPr>
          <w:sz w:val="16"/>
        </w:rPr>
        <w:t>That nuclear war is at least a possible outcome of food and climate crises was first flagged in the report The Age of Consequences by Kurt Campbell and the US-based Centre for Strategic and International Studies, which stated ‘</w:t>
      </w:r>
      <w:proofErr w:type="gramStart"/>
      <w:r w:rsidRPr="00445745">
        <w:rPr>
          <w:sz w:val="16"/>
        </w:rPr>
        <w:t>it is clear that even</w:t>
      </w:r>
      <w:proofErr w:type="gramEnd"/>
      <w:r w:rsidRPr="00445745">
        <w:rPr>
          <w:sz w:val="16"/>
        </w:rPr>
        <w:t xml:space="preserve"> nuclear war cannot be excluded as a political consequence of global warming’.15 </w:t>
      </w:r>
      <w:r w:rsidRPr="00E019D4">
        <w:rPr>
          <w:rStyle w:val="StyleUnderline"/>
        </w:rPr>
        <w:t xml:space="preserve">Food </w:t>
      </w:r>
      <w:r w:rsidRPr="00417B1C">
        <w:rPr>
          <w:rStyle w:val="StyleUnderline"/>
          <w:highlight w:val="yellow"/>
        </w:rPr>
        <w:t>insecurity is</w:t>
      </w:r>
      <w:r w:rsidRPr="00E019D4">
        <w:rPr>
          <w:rStyle w:val="StyleUnderline"/>
        </w:rPr>
        <w:t xml:space="preserve"> therefore </w:t>
      </w:r>
      <w:r w:rsidRPr="00417B1C">
        <w:rPr>
          <w:rStyle w:val="StyleUnderline"/>
          <w:highlight w:val="yellow"/>
        </w:rPr>
        <w:t xml:space="preserve">a </w:t>
      </w:r>
      <w:r w:rsidRPr="00417B1C">
        <w:rPr>
          <w:rStyle w:val="Emphasis"/>
          <w:highlight w:val="yellow"/>
        </w:rPr>
        <w:t>driver</w:t>
      </w:r>
      <w:r w:rsidRPr="00417B1C">
        <w:rPr>
          <w:rStyle w:val="StyleUnderline"/>
          <w:highlight w:val="yellow"/>
        </w:rPr>
        <w:t xml:space="preserve"> in the </w:t>
      </w:r>
      <w:r w:rsidRPr="00417B1C">
        <w:rPr>
          <w:rStyle w:val="Emphasis"/>
          <w:highlight w:val="yellow"/>
        </w:rPr>
        <w:t>preconditions</w:t>
      </w:r>
      <w:r w:rsidRPr="00417B1C">
        <w:rPr>
          <w:rStyle w:val="StyleUnderline"/>
          <w:highlight w:val="yellow"/>
        </w:rPr>
        <w:t xml:space="preserve"> for</w:t>
      </w:r>
      <w:r w:rsidRPr="00E019D4">
        <w:rPr>
          <w:rStyle w:val="StyleUnderline"/>
        </w:rPr>
        <w:t xml:space="preserve"> the </w:t>
      </w:r>
      <w:r w:rsidRPr="00417B1C">
        <w:rPr>
          <w:rStyle w:val="StyleUnderline"/>
          <w:highlight w:val="yellow"/>
        </w:rPr>
        <w:t xml:space="preserve">use of </w:t>
      </w:r>
      <w:r w:rsidRPr="00417B1C">
        <w:rPr>
          <w:rStyle w:val="Emphasis"/>
          <w:highlight w:val="yellow"/>
        </w:rPr>
        <w:t>nuclear weapons</w:t>
      </w:r>
      <w:r w:rsidRPr="00445745">
        <w:rPr>
          <w:sz w:val="16"/>
        </w:rPr>
        <w:t>, whether limited or unlimited.</w:t>
      </w:r>
    </w:p>
    <w:p w14:paraId="4C2C83ED" w14:textId="77777777" w:rsidR="00DA1076" w:rsidRPr="009452A0" w:rsidRDefault="00DA1076" w:rsidP="00DA1076"/>
    <w:p w14:paraId="62CDF370" w14:textId="77777777" w:rsidR="00DA1076" w:rsidRDefault="00DA1076" w:rsidP="00DA1076">
      <w:pPr>
        <w:pStyle w:val="Heading3"/>
      </w:pPr>
      <w:r>
        <w:t>1AC---Solvency</w:t>
      </w:r>
    </w:p>
    <w:p w14:paraId="1200EF73" w14:textId="77777777" w:rsidR="00DA1076" w:rsidRDefault="00DA1076" w:rsidP="00DA1076">
      <w:pPr>
        <w:pStyle w:val="Heading4"/>
      </w:pPr>
      <w:r>
        <w:t xml:space="preserve">Finally, </w:t>
      </w:r>
      <w:r w:rsidRPr="000F6E9D">
        <w:rPr>
          <w:u w:val="single"/>
        </w:rPr>
        <w:t>solvency</w:t>
      </w:r>
      <w:r>
        <w:t>:</w:t>
      </w:r>
    </w:p>
    <w:p w14:paraId="48EEC77F" w14:textId="77777777" w:rsidR="00DA1076" w:rsidRPr="001B36D9" w:rsidRDefault="00DA1076" w:rsidP="00DA1076"/>
    <w:p w14:paraId="0B68403C" w14:textId="77777777" w:rsidR="00DA1076" w:rsidRDefault="00DA1076" w:rsidP="00DA1076">
      <w:pPr>
        <w:pStyle w:val="Heading4"/>
      </w:pPr>
      <w:r>
        <w:t xml:space="preserve">Plan: The United States federal government should substantially increase prohibitions on anticompetitive private cartel practices in cases where foreign plaintiffs cannot secure adequate relief in alternative fora.  </w:t>
      </w:r>
    </w:p>
    <w:p w14:paraId="39750342" w14:textId="77777777" w:rsidR="00DA1076" w:rsidRDefault="00DA1076" w:rsidP="00DA1076"/>
    <w:p w14:paraId="590ABD10" w14:textId="77777777" w:rsidR="00DA1076" w:rsidRDefault="00DA1076" w:rsidP="00DA1076">
      <w:pPr>
        <w:pStyle w:val="Heading4"/>
      </w:pPr>
      <w:r>
        <w:t xml:space="preserve">The plan permits jurisdiction over </w:t>
      </w:r>
      <w:proofErr w:type="spellStart"/>
      <w:r w:rsidRPr="007F506A">
        <w:rPr>
          <w:i/>
          <w:iCs w:val="0"/>
        </w:rPr>
        <w:t>Empagran</w:t>
      </w:r>
      <w:proofErr w:type="spellEnd"/>
      <w:r>
        <w:t xml:space="preserve">-type cases </w:t>
      </w:r>
      <w:r w:rsidRPr="007F506A">
        <w:rPr>
          <w:u w:val="single"/>
        </w:rPr>
        <w:t>only in instances</w:t>
      </w:r>
      <w:r>
        <w:t xml:space="preserve"> where foreign plaintiffs don’t have an alternative forum for recovering damages---that </w:t>
      </w:r>
      <w:r w:rsidRPr="001B36D9">
        <w:rPr>
          <w:u w:val="single"/>
        </w:rPr>
        <w:t>maximizes cartel deterrence</w:t>
      </w:r>
      <w:r>
        <w:t xml:space="preserve"> through harmonization of antitrust laws and preserves judicial economy. </w:t>
      </w:r>
    </w:p>
    <w:p w14:paraId="0C03F099"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5" w:history="1">
        <w:r w:rsidRPr="00073531">
          <w:rPr>
            <w:rStyle w:val="Hyperlink"/>
          </w:rPr>
          <w:t>https://digitalcommons.law.yale.edu/cgi/viewcontent.cgi?referer=&amp;httpsredir=1&amp;article=1266&amp;context=yjil</w:t>
        </w:r>
      </w:hyperlink>
      <w:r>
        <w:t>)</w:t>
      </w:r>
    </w:p>
    <w:p w14:paraId="0E31D2A2" w14:textId="77777777" w:rsidR="00DA1076" w:rsidRPr="00213382" w:rsidRDefault="00DA1076" w:rsidP="00DA1076">
      <w:pPr>
        <w:rPr>
          <w:sz w:val="16"/>
          <w:szCs w:val="16"/>
        </w:rPr>
      </w:pPr>
      <w:r w:rsidRPr="00213382">
        <w:rPr>
          <w:sz w:val="16"/>
          <w:szCs w:val="16"/>
        </w:rPr>
        <w:t xml:space="preserve">5. A New Approach to the </w:t>
      </w:r>
      <w:proofErr w:type="spellStart"/>
      <w:r w:rsidRPr="00213382">
        <w:rPr>
          <w:sz w:val="16"/>
          <w:szCs w:val="16"/>
        </w:rPr>
        <w:t>Empagran</w:t>
      </w:r>
      <w:proofErr w:type="spellEnd"/>
      <w:r w:rsidRPr="00213382">
        <w:rPr>
          <w:sz w:val="16"/>
          <w:szCs w:val="16"/>
        </w:rPr>
        <w:t xml:space="preserve"> Problem: Legislative Authorization to the Executive Branch </w:t>
      </w:r>
      <w:proofErr w:type="gramStart"/>
      <w:r w:rsidRPr="00213382">
        <w:rPr>
          <w:sz w:val="16"/>
          <w:szCs w:val="16"/>
        </w:rPr>
        <w:t>To</w:t>
      </w:r>
      <w:proofErr w:type="gramEnd"/>
      <w:r w:rsidRPr="00213382">
        <w:rPr>
          <w:sz w:val="16"/>
          <w:szCs w:val="16"/>
        </w:rPr>
        <w:t xml:space="preserve"> Limit Jurisdiction Based on the Principles of Foreign Non </w:t>
      </w:r>
      <w:proofErr w:type="spellStart"/>
      <w:r w:rsidRPr="00213382">
        <w:rPr>
          <w:sz w:val="16"/>
          <w:szCs w:val="16"/>
        </w:rPr>
        <w:t>Conveniens</w:t>
      </w:r>
      <w:proofErr w:type="spellEnd"/>
    </w:p>
    <w:p w14:paraId="286A5B68" w14:textId="77777777" w:rsidR="00DA1076" w:rsidRPr="00901228" w:rsidRDefault="00DA1076" w:rsidP="00DA1076">
      <w:pPr>
        <w:rPr>
          <w:sz w:val="16"/>
        </w:rPr>
      </w:pPr>
      <w:r w:rsidRPr="00417B1C">
        <w:rPr>
          <w:rStyle w:val="StyleUnderline"/>
          <w:highlight w:val="yellow"/>
        </w:rPr>
        <w:t>A better approach would</w:t>
      </w:r>
      <w:r w:rsidRPr="00417B1C">
        <w:rPr>
          <w:sz w:val="16"/>
          <w:highlight w:val="yellow"/>
        </w:rPr>
        <w:t xml:space="preserve"> </w:t>
      </w:r>
      <w:r w:rsidRPr="00417B1C">
        <w:rPr>
          <w:rStyle w:val="Emphasis"/>
          <w:highlight w:val="yellow"/>
        </w:rPr>
        <w:t>systematize</w:t>
      </w:r>
      <w:r w:rsidRPr="00901228">
        <w:rPr>
          <w:sz w:val="16"/>
        </w:rPr>
        <w:t xml:space="preserve"> </w:t>
      </w:r>
      <w:r w:rsidRPr="000B7CBF">
        <w:rPr>
          <w:rStyle w:val="StyleUnderline"/>
        </w:rPr>
        <w:t>the executive</w:t>
      </w:r>
      <w:r w:rsidRPr="00901228">
        <w:rPr>
          <w:sz w:val="16"/>
        </w:rPr>
        <w:t xml:space="preserve"> branch's </w:t>
      </w:r>
      <w:r w:rsidRPr="00417B1C">
        <w:rPr>
          <w:rStyle w:val="Emphasis"/>
          <w:highlight w:val="yellow"/>
        </w:rPr>
        <w:t>review</w:t>
      </w:r>
      <w:r w:rsidRPr="00417B1C">
        <w:rPr>
          <w:rStyle w:val="StyleUnderline"/>
          <w:highlight w:val="yellow"/>
        </w:rPr>
        <w:t xml:space="preserve"> of</w:t>
      </w:r>
      <w:r w:rsidRPr="000B7CBF">
        <w:rPr>
          <w:rStyle w:val="StyleUnderline"/>
        </w:rPr>
        <w:t xml:space="preserve"> other </w:t>
      </w:r>
      <w:r w:rsidRPr="00417B1C">
        <w:rPr>
          <w:rStyle w:val="StyleUnderline"/>
          <w:highlight w:val="yellow"/>
        </w:rPr>
        <w:t xml:space="preserve">countries' </w:t>
      </w:r>
      <w:r w:rsidRPr="00417B1C">
        <w:rPr>
          <w:rStyle w:val="Emphasis"/>
          <w:highlight w:val="yellow"/>
        </w:rPr>
        <w:t>antitrust regimes</w:t>
      </w:r>
      <w:r w:rsidRPr="00417B1C">
        <w:rPr>
          <w:sz w:val="16"/>
          <w:highlight w:val="yellow"/>
        </w:rPr>
        <w:t xml:space="preserve">, </w:t>
      </w:r>
      <w:r w:rsidRPr="00417B1C">
        <w:rPr>
          <w:rStyle w:val="StyleUnderline"/>
          <w:highlight w:val="yellow"/>
        </w:rPr>
        <w:t>apply that</w:t>
      </w:r>
      <w:r w:rsidRPr="00901228">
        <w:rPr>
          <w:sz w:val="16"/>
        </w:rPr>
        <w:t xml:space="preserve"> executive </w:t>
      </w:r>
      <w:r w:rsidRPr="00417B1C">
        <w:rPr>
          <w:rStyle w:val="StyleUnderline"/>
          <w:highlight w:val="yellow"/>
        </w:rPr>
        <w:t xml:space="preserve">determination </w:t>
      </w:r>
      <w:r w:rsidRPr="00417B1C">
        <w:rPr>
          <w:rStyle w:val="Emphasis"/>
          <w:highlight w:val="yellow"/>
        </w:rPr>
        <w:t>categorically</w:t>
      </w:r>
      <w:r w:rsidRPr="00901228">
        <w:rPr>
          <w:sz w:val="16"/>
        </w:rPr>
        <w:t xml:space="preserve"> over a class of cases, </w:t>
      </w:r>
      <w:r w:rsidRPr="00417B1C">
        <w:rPr>
          <w:rStyle w:val="StyleUnderline"/>
          <w:highlight w:val="yellow"/>
        </w:rPr>
        <w:t xml:space="preserve">and </w:t>
      </w:r>
      <w:r w:rsidRPr="00417B1C">
        <w:rPr>
          <w:rStyle w:val="Emphasis"/>
          <w:highlight w:val="yellow"/>
        </w:rPr>
        <w:t>remove</w:t>
      </w:r>
      <w:r w:rsidRPr="000B7CBF">
        <w:rPr>
          <w:rStyle w:val="StyleUnderline"/>
        </w:rPr>
        <w:t xml:space="preserve"> judicial </w:t>
      </w:r>
      <w:r w:rsidRPr="00417B1C">
        <w:rPr>
          <w:rStyle w:val="Emphasis"/>
          <w:highlight w:val="yellow"/>
        </w:rPr>
        <w:t>discretion</w:t>
      </w:r>
      <w:r w:rsidRPr="00417B1C">
        <w:rPr>
          <w:rStyle w:val="StyleUnderline"/>
          <w:highlight w:val="yellow"/>
        </w:rPr>
        <w:t xml:space="preserve"> with respect to </w:t>
      </w:r>
      <w:r w:rsidRPr="00417B1C">
        <w:rPr>
          <w:rStyle w:val="Emphasis"/>
          <w:highlight w:val="yellow"/>
        </w:rPr>
        <w:t>complying</w:t>
      </w:r>
      <w:r w:rsidRPr="000B7CBF">
        <w:rPr>
          <w:rStyle w:val="StyleUnderline"/>
        </w:rPr>
        <w:t xml:space="preserve"> with that</w:t>
      </w:r>
      <w:r w:rsidRPr="00901228">
        <w:rPr>
          <w:sz w:val="16"/>
        </w:rPr>
        <w:t xml:space="preserve"> executive </w:t>
      </w:r>
      <w:r w:rsidRPr="000B7CBF">
        <w:rPr>
          <w:rStyle w:val="StyleUnderline"/>
        </w:rPr>
        <w:t>determination</w:t>
      </w:r>
      <w:r w:rsidRPr="00901228">
        <w:rPr>
          <w:sz w:val="16"/>
        </w:rPr>
        <w:t xml:space="preserve">. Accordingly, </w:t>
      </w:r>
      <w:r w:rsidRPr="000B7CBF">
        <w:rPr>
          <w:rStyle w:val="StyleUnderline"/>
        </w:rPr>
        <w:t>I recommend</w:t>
      </w:r>
      <w:r w:rsidRPr="00901228">
        <w:rPr>
          <w:sz w:val="16"/>
        </w:rPr>
        <w:t xml:space="preserve"> that </w:t>
      </w:r>
      <w:r w:rsidRPr="00417B1C">
        <w:rPr>
          <w:rStyle w:val="StyleUnderline"/>
          <w:highlight w:val="yellow"/>
        </w:rPr>
        <w:t>the DOJ</w:t>
      </w:r>
      <w:r w:rsidRPr="00901228">
        <w:rPr>
          <w:sz w:val="16"/>
        </w:rPr>
        <w:t xml:space="preserve"> 2 7 6 </w:t>
      </w:r>
      <w:r w:rsidRPr="00417B1C">
        <w:rPr>
          <w:rStyle w:val="StyleUnderline"/>
          <w:highlight w:val="yellow"/>
        </w:rPr>
        <w:t>should</w:t>
      </w:r>
      <w:r w:rsidRPr="000B7CBF">
        <w:rPr>
          <w:rStyle w:val="StyleUnderline"/>
        </w:rPr>
        <w:t xml:space="preserve"> annually </w:t>
      </w:r>
      <w:r w:rsidRPr="00417B1C">
        <w:rPr>
          <w:rStyle w:val="StyleUnderline"/>
          <w:highlight w:val="yellow"/>
        </w:rPr>
        <w:t>review</w:t>
      </w:r>
      <w:r w:rsidRPr="00901228">
        <w:rPr>
          <w:sz w:val="16"/>
        </w:rPr>
        <w:t xml:space="preserve"> other </w:t>
      </w:r>
      <w:r w:rsidRPr="000B7CBF">
        <w:rPr>
          <w:rStyle w:val="StyleUnderline"/>
        </w:rPr>
        <w:t xml:space="preserve">countries' </w:t>
      </w:r>
      <w:r w:rsidRPr="00417B1C">
        <w:rPr>
          <w:rStyle w:val="StyleUnderline"/>
          <w:highlight w:val="yellow"/>
        </w:rPr>
        <w:t>antitrust regimes</w:t>
      </w:r>
      <w:r w:rsidRPr="000B7CBF">
        <w:rPr>
          <w:rStyle w:val="StyleUnderline"/>
        </w:rPr>
        <w:t xml:space="preserve"> to determine whether they provide private parties an </w:t>
      </w:r>
      <w:r w:rsidRPr="000B7CBF">
        <w:rPr>
          <w:rStyle w:val="Emphasis"/>
        </w:rPr>
        <w:t>adequate forum</w:t>
      </w:r>
      <w:r w:rsidRPr="00901228">
        <w:rPr>
          <w:sz w:val="16"/>
        </w:rPr>
        <w:t xml:space="preserve"> </w:t>
      </w:r>
      <w:r w:rsidRPr="000B7CBF">
        <w:rPr>
          <w:rStyle w:val="StyleUnderline"/>
        </w:rPr>
        <w:t>to recover damages from cartel activities</w:t>
      </w:r>
      <w:r w:rsidRPr="00901228">
        <w:rPr>
          <w:sz w:val="16"/>
        </w:rPr>
        <w:t xml:space="preserve">. </w:t>
      </w:r>
      <w:r w:rsidRPr="000B7CBF">
        <w:rPr>
          <w:rStyle w:val="StyleUnderline"/>
        </w:rPr>
        <w:t>Congress should</w:t>
      </w:r>
      <w:r w:rsidRPr="00901228">
        <w:rPr>
          <w:sz w:val="16"/>
        </w:rPr>
        <w:t xml:space="preserve"> amend 277 section 12 of the Clayton Act to </w:t>
      </w:r>
      <w:r w:rsidRPr="00417B1C">
        <w:rPr>
          <w:rStyle w:val="StyleUnderline"/>
          <w:highlight w:val="yellow"/>
        </w:rPr>
        <w:t>bar jurisdiction in cases</w:t>
      </w:r>
      <w:r w:rsidRPr="00901228">
        <w:rPr>
          <w:sz w:val="16"/>
        </w:rPr>
        <w:t xml:space="preserve"> involving international cartels </w:t>
      </w:r>
      <w:r w:rsidRPr="00417B1C">
        <w:rPr>
          <w:rStyle w:val="StyleUnderline"/>
          <w:highlight w:val="yellow"/>
        </w:rPr>
        <w:t>in which</w:t>
      </w:r>
      <w:r w:rsidRPr="00901228">
        <w:rPr>
          <w:sz w:val="16"/>
        </w:rPr>
        <w:t xml:space="preserve"> (1) neither the plaintiff nor the defendant is a national of the United States, and (2) </w:t>
      </w:r>
      <w:r w:rsidRPr="00417B1C">
        <w:rPr>
          <w:rStyle w:val="StyleUnderline"/>
          <w:highlight w:val="yellow"/>
        </w:rPr>
        <w:t xml:space="preserve">the plaintiff or defendant is a </w:t>
      </w:r>
      <w:r w:rsidRPr="00417B1C">
        <w:rPr>
          <w:rStyle w:val="Emphasis"/>
          <w:highlight w:val="yellow"/>
        </w:rPr>
        <w:t>national</w:t>
      </w:r>
      <w:r w:rsidRPr="00417B1C">
        <w:rPr>
          <w:sz w:val="16"/>
          <w:highlight w:val="yellow"/>
        </w:rPr>
        <w:t xml:space="preserve"> </w:t>
      </w:r>
      <w:r w:rsidRPr="00417B1C">
        <w:rPr>
          <w:rStyle w:val="StyleUnderline"/>
          <w:highlight w:val="yellow"/>
        </w:rPr>
        <w:t xml:space="preserve">of a </w:t>
      </w:r>
      <w:r w:rsidRPr="00417B1C">
        <w:rPr>
          <w:rStyle w:val="Emphasis"/>
          <w:highlight w:val="yellow"/>
        </w:rPr>
        <w:t>country</w:t>
      </w:r>
      <w:r w:rsidRPr="00901228">
        <w:rPr>
          <w:sz w:val="16"/>
        </w:rPr>
        <w:t xml:space="preserve"> that </w:t>
      </w:r>
      <w:r w:rsidRPr="000B7CBF">
        <w:rPr>
          <w:rStyle w:val="StyleUnderline"/>
        </w:rPr>
        <w:t xml:space="preserve">the DOJ </w:t>
      </w:r>
      <w:r w:rsidRPr="000B7CBF">
        <w:rPr>
          <w:rStyle w:val="Emphasis"/>
        </w:rPr>
        <w:t>currently lists</w:t>
      </w:r>
      <w:r w:rsidRPr="000B7CBF">
        <w:rPr>
          <w:rStyle w:val="StyleUnderline"/>
        </w:rPr>
        <w:t xml:space="preserve"> as one </w:t>
      </w:r>
      <w:r w:rsidRPr="00417B1C">
        <w:rPr>
          <w:rStyle w:val="StyleUnderline"/>
          <w:highlight w:val="yellow"/>
        </w:rPr>
        <w:t>that provides</w:t>
      </w:r>
      <w:r w:rsidRPr="000B7CBF">
        <w:rPr>
          <w:rStyle w:val="StyleUnderline"/>
        </w:rPr>
        <w:t xml:space="preserve"> plaintiffs with </w:t>
      </w:r>
      <w:r w:rsidRPr="00417B1C">
        <w:rPr>
          <w:rStyle w:val="StyleUnderline"/>
          <w:highlight w:val="yellow"/>
        </w:rPr>
        <w:t xml:space="preserve">an </w:t>
      </w:r>
      <w:r w:rsidRPr="00417B1C">
        <w:rPr>
          <w:rStyle w:val="Emphasis"/>
          <w:highlight w:val="yellow"/>
        </w:rPr>
        <w:t>adequate</w:t>
      </w:r>
      <w:r w:rsidRPr="00417B1C">
        <w:rPr>
          <w:rStyle w:val="StyleUnderline"/>
          <w:highlight w:val="yellow"/>
        </w:rPr>
        <w:t xml:space="preserve"> private </w:t>
      </w:r>
      <w:r w:rsidRPr="00417B1C">
        <w:rPr>
          <w:rStyle w:val="Emphasis"/>
          <w:highlight w:val="yellow"/>
        </w:rPr>
        <w:t>remedy</w:t>
      </w:r>
      <w:r w:rsidRPr="00417B1C">
        <w:rPr>
          <w:rStyle w:val="StyleUnderline"/>
          <w:highlight w:val="yellow"/>
        </w:rPr>
        <w:t xml:space="preserve"> in the </w:t>
      </w:r>
      <w:r w:rsidRPr="00417B1C">
        <w:rPr>
          <w:rStyle w:val="Emphasis"/>
          <w:highlight w:val="yellow"/>
        </w:rPr>
        <w:t>antitrust claim</w:t>
      </w:r>
      <w:r w:rsidRPr="00901228">
        <w:rPr>
          <w:sz w:val="16"/>
        </w:rPr>
        <w:t xml:space="preserve">, </w:t>
      </w:r>
      <w:r w:rsidRPr="000B7CBF">
        <w:rPr>
          <w:rStyle w:val="StyleUnderline"/>
        </w:rPr>
        <w:t>except</w:t>
      </w:r>
      <w:r w:rsidRPr="00901228">
        <w:rPr>
          <w:sz w:val="16"/>
        </w:rPr>
        <w:t xml:space="preserve"> (3) </w:t>
      </w:r>
      <w:r w:rsidRPr="000B7CBF">
        <w:rPr>
          <w:rStyle w:val="StyleUnderline"/>
        </w:rPr>
        <w:t>when that country permits U</w:t>
      </w:r>
      <w:r w:rsidRPr="00901228">
        <w:rPr>
          <w:sz w:val="16"/>
        </w:rPr>
        <w:t xml:space="preserve">nited </w:t>
      </w:r>
      <w:r w:rsidRPr="000B7CBF">
        <w:rPr>
          <w:rStyle w:val="StyleUnderline"/>
        </w:rPr>
        <w:t>S</w:t>
      </w:r>
      <w:r w:rsidRPr="00901228">
        <w:rPr>
          <w:sz w:val="16"/>
        </w:rPr>
        <w:t xml:space="preserve">tates </w:t>
      </w:r>
      <w:r w:rsidRPr="000B7CBF">
        <w:rPr>
          <w:rStyle w:val="StyleUnderline"/>
        </w:rPr>
        <w:t>jurisdiction for</w:t>
      </w:r>
      <w:r w:rsidRPr="00901228">
        <w:rPr>
          <w:sz w:val="16"/>
        </w:rPr>
        <w:t xml:space="preserve"> reasons of </w:t>
      </w:r>
      <w:r w:rsidRPr="000B7CBF">
        <w:rPr>
          <w:rStyle w:val="StyleUnderline"/>
        </w:rPr>
        <w:t>judicial economy</w:t>
      </w:r>
      <w:r w:rsidRPr="00901228">
        <w:rPr>
          <w:sz w:val="16"/>
        </w:rPr>
        <w:t>. Such a law would promote international judicial economy in a transparent and predictable manner that prevents forum shopping without greatly reducing the deterrent effect of United States law.</w:t>
      </w:r>
    </w:p>
    <w:p w14:paraId="1341745C" w14:textId="77777777" w:rsidR="00DA1076" w:rsidRPr="00901228" w:rsidRDefault="00DA1076" w:rsidP="00DA1076">
      <w:pPr>
        <w:rPr>
          <w:sz w:val="16"/>
        </w:rPr>
      </w:pPr>
      <w:r w:rsidRPr="00901228">
        <w:rPr>
          <w:sz w:val="16"/>
        </w:rPr>
        <w:t xml:space="preserve">The principles underlying this proposed law are those of the doctrine of forum non </w:t>
      </w:r>
      <w:proofErr w:type="spellStart"/>
      <w:r w:rsidRPr="00901228">
        <w:rPr>
          <w:sz w:val="16"/>
        </w:rPr>
        <w:t>conveniens</w:t>
      </w:r>
      <w:proofErr w:type="spellEnd"/>
      <w:r w:rsidRPr="00901228">
        <w:rPr>
          <w:sz w:val="16"/>
        </w:rPr>
        <w:t xml:space="preserve">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0B7CBF">
        <w:rPr>
          <w:rStyle w:val="StyleUnderline"/>
        </w:rPr>
        <w:t xml:space="preserve">Only if the plaintiff cannot receive </w:t>
      </w:r>
      <w:r w:rsidRPr="000B7CBF">
        <w:rPr>
          <w:rStyle w:val="Emphasis"/>
        </w:rPr>
        <w:t>adequate relief</w:t>
      </w:r>
      <w:r w:rsidRPr="00901228">
        <w:rPr>
          <w:sz w:val="16"/>
        </w:rPr>
        <w:t xml:space="preserve"> </w:t>
      </w:r>
      <w:r w:rsidRPr="000B7CBF">
        <w:rPr>
          <w:rStyle w:val="StyleUnderline"/>
        </w:rPr>
        <w:t xml:space="preserve">in </w:t>
      </w:r>
      <w:r w:rsidRPr="000B7CBF">
        <w:rPr>
          <w:rStyle w:val="Emphasis"/>
        </w:rPr>
        <w:t>her home forum</w:t>
      </w:r>
      <w:r w:rsidRPr="00901228">
        <w:rPr>
          <w:sz w:val="16"/>
        </w:rPr>
        <w:t xml:space="preserve"> </w:t>
      </w:r>
      <w:r w:rsidRPr="000B7CBF">
        <w:rPr>
          <w:rStyle w:val="StyleUnderline"/>
        </w:rPr>
        <w:t xml:space="preserve">or the </w:t>
      </w:r>
      <w:r w:rsidRPr="000B7CBF">
        <w:rPr>
          <w:rStyle w:val="Emphasis"/>
        </w:rPr>
        <w:t>defendant's home forum</w:t>
      </w:r>
      <w:r w:rsidRPr="000B7CBF">
        <w:rPr>
          <w:rStyle w:val="StyleUnderline"/>
        </w:rPr>
        <w:t xml:space="preserve"> should U.S. courts exercise jurisdiction</w:t>
      </w:r>
      <w:r w:rsidRPr="00901228">
        <w:rPr>
          <w:sz w:val="16"/>
        </w:rPr>
        <w:t xml:space="preserve">, </w:t>
      </w:r>
      <w:r w:rsidRPr="004B5E21">
        <w:rPr>
          <w:rStyle w:val="StyleUnderline"/>
        </w:rPr>
        <w:t xml:space="preserve">assuming the </w:t>
      </w:r>
      <w:r w:rsidRPr="004B5E21">
        <w:rPr>
          <w:rStyle w:val="Emphasis"/>
        </w:rPr>
        <w:t>requisite showing</w:t>
      </w:r>
      <w:r w:rsidRPr="00901228">
        <w:rPr>
          <w:sz w:val="16"/>
        </w:rPr>
        <w:t xml:space="preserve"> </w:t>
      </w:r>
      <w:r w:rsidRPr="004B5E21">
        <w:rPr>
          <w:rStyle w:val="StyleUnderline"/>
        </w:rPr>
        <w:t xml:space="preserve">of a link to </w:t>
      </w:r>
      <w:r w:rsidRPr="004B5E21">
        <w:rPr>
          <w:rStyle w:val="Emphasis"/>
        </w:rPr>
        <w:t>domestic effect</w:t>
      </w:r>
      <w:r w:rsidRPr="004B5E21">
        <w:rPr>
          <w:rStyle w:val="StyleUnderline"/>
        </w:rPr>
        <w:t xml:space="preserve"> is made</w:t>
      </w:r>
      <w:r w:rsidRPr="00901228">
        <w:rPr>
          <w:sz w:val="16"/>
        </w:rPr>
        <w:t xml:space="preserve">. </w:t>
      </w:r>
      <w:r w:rsidRPr="00417B1C">
        <w:rPr>
          <w:rStyle w:val="StyleUnderline"/>
          <w:highlight w:val="yellow"/>
        </w:rPr>
        <w:t>Such an exercise</w:t>
      </w:r>
      <w:r w:rsidRPr="004B5E21">
        <w:rPr>
          <w:rStyle w:val="StyleUnderline"/>
        </w:rPr>
        <w:t xml:space="preserve"> of jurisdiction</w:t>
      </w:r>
      <w:r w:rsidRPr="00901228">
        <w:rPr>
          <w:sz w:val="16"/>
        </w:rPr>
        <w:t xml:space="preserve"> would not be an act of charity toward the plaintiff; it </w:t>
      </w:r>
      <w:r w:rsidRPr="00417B1C">
        <w:rPr>
          <w:rStyle w:val="StyleUnderline"/>
          <w:highlight w:val="yellow"/>
        </w:rPr>
        <w:t>would recognize</w:t>
      </w:r>
      <w:r w:rsidRPr="00901228">
        <w:rPr>
          <w:sz w:val="16"/>
        </w:rPr>
        <w:t xml:space="preserve"> that </w:t>
      </w:r>
      <w:r w:rsidRPr="00417B1C">
        <w:rPr>
          <w:rStyle w:val="StyleUnderline"/>
          <w:highlight w:val="yellow"/>
        </w:rPr>
        <w:t xml:space="preserve">affording such plaintiffs an </w:t>
      </w:r>
      <w:r w:rsidRPr="00417B1C">
        <w:rPr>
          <w:rStyle w:val="Emphasis"/>
          <w:highlight w:val="yellow"/>
        </w:rPr>
        <w:t>opportunity</w:t>
      </w:r>
      <w:r w:rsidRPr="00417B1C">
        <w:rPr>
          <w:sz w:val="16"/>
          <w:highlight w:val="yellow"/>
        </w:rPr>
        <w:t xml:space="preserve"> </w:t>
      </w:r>
      <w:r w:rsidRPr="00417B1C">
        <w:rPr>
          <w:rStyle w:val="StyleUnderline"/>
          <w:highlight w:val="yellow"/>
        </w:rPr>
        <w:t xml:space="preserve">for </w:t>
      </w:r>
      <w:r w:rsidRPr="00417B1C">
        <w:rPr>
          <w:rStyle w:val="Emphasis"/>
          <w:highlight w:val="yellow"/>
        </w:rPr>
        <w:t>relief</w:t>
      </w:r>
      <w:r w:rsidRPr="00901228">
        <w:rPr>
          <w:sz w:val="16"/>
        </w:rPr>
        <w:t xml:space="preserve"> somewhere </w:t>
      </w:r>
      <w:r w:rsidRPr="00417B1C">
        <w:rPr>
          <w:rStyle w:val="StyleUnderline"/>
          <w:highlight w:val="yellow"/>
        </w:rPr>
        <w:t xml:space="preserve">is </w:t>
      </w:r>
      <w:r w:rsidRPr="00417B1C">
        <w:rPr>
          <w:rStyle w:val="Emphasis"/>
          <w:highlight w:val="yellow"/>
        </w:rPr>
        <w:t>necessary</w:t>
      </w:r>
      <w:r w:rsidRPr="00417B1C">
        <w:rPr>
          <w:sz w:val="16"/>
          <w:highlight w:val="yellow"/>
        </w:rPr>
        <w:t xml:space="preserve"> </w:t>
      </w:r>
      <w:r w:rsidRPr="00417B1C">
        <w:rPr>
          <w:rStyle w:val="StyleUnderline"/>
          <w:highlight w:val="yellow"/>
        </w:rPr>
        <w:t xml:space="preserve">to </w:t>
      </w:r>
      <w:r w:rsidRPr="00417B1C">
        <w:rPr>
          <w:rStyle w:val="Emphasis"/>
          <w:highlight w:val="yellow"/>
        </w:rPr>
        <w:t>deter</w:t>
      </w:r>
      <w:r w:rsidRPr="004B5E21">
        <w:rPr>
          <w:rStyle w:val="StyleUnderline"/>
        </w:rPr>
        <w:t xml:space="preserve"> the </w:t>
      </w:r>
      <w:r w:rsidRPr="00417B1C">
        <w:rPr>
          <w:rStyle w:val="Emphasis"/>
          <w:highlight w:val="yellow"/>
        </w:rPr>
        <w:t>international cartels</w:t>
      </w:r>
      <w:r w:rsidRPr="00901228">
        <w:rPr>
          <w:sz w:val="16"/>
        </w:rPr>
        <w:t xml:space="preserve"> that harm American consumers and businesses.</w:t>
      </w:r>
    </w:p>
    <w:p w14:paraId="51199D27" w14:textId="77777777" w:rsidR="00DA1076" w:rsidRPr="00901228" w:rsidRDefault="00DA1076" w:rsidP="00DA1076">
      <w:pPr>
        <w:rPr>
          <w:sz w:val="16"/>
        </w:rPr>
      </w:pPr>
      <w:r w:rsidRPr="00901228">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417B1C">
        <w:rPr>
          <w:rStyle w:val="StyleUnderline"/>
          <w:highlight w:val="yellow"/>
        </w:rPr>
        <w:t xml:space="preserve">if such claims could be </w:t>
      </w:r>
      <w:r w:rsidRPr="00417B1C">
        <w:rPr>
          <w:rStyle w:val="Emphasis"/>
          <w:highlight w:val="yellow"/>
        </w:rPr>
        <w:t>better heard</w:t>
      </w:r>
      <w:r w:rsidRPr="00417B1C">
        <w:rPr>
          <w:sz w:val="16"/>
          <w:highlight w:val="yellow"/>
        </w:rPr>
        <w:t xml:space="preserve"> </w:t>
      </w:r>
      <w:r w:rsidRPr="00417B1C">
        <w:rPr>
          <w:rStyle w:val="StyleUnderline"/>
          <w:highlight w:val="yellow"/>
        </w:rPr>
        <w:t>before a foreign court</w:t>
      </w:r>
      <w:r w:rsidRPr="00417B1C">
        <w:rPr>
          <w:sz w:val="16"/>
          <w:highlight w:val="yellow"/>
        </w:rPr>
        <w:t xml:space="preserve">, </w:t>
      </w:r>
      <w:r w:rsidRPr="00417B1C">
        <w:rPr>
          <w:rStyle w:val="StyleUnderline"/>
          <w:highlight w:val="yellow"/>
        </w:rPr>
        <w:t>the U</w:t>
      </w:r>
      <w:r w:rsidRPr="00042D57">
        <w:rPr>
          <w:sz w:val="16"/>
        </w:rPr>
        <w:t xml:space="preserve">nited </w:t>
      </w:r>
      <w:r w:rsidRPr="00417B1C">
        <w:rPr>
          <w:rStyle w:val="StyleUnderline"/>
          <w:highlight w:val="yellow"/>
        </w:rPr>
        <w:t>S</w:t>
      </w:r>
      <w:r w:rsidRPr="00042D57">
        <w:rPr>
          <w:sz w:val="16"/>
        </w:rPr>
        <w:t xml:space="preserve">tates </w:t>
      </w:r>
      <w:r w:rsidRPr="00417B1C">
        <w:rPr>
          <w:rStyle w:val="StyleUnderline"/>
          <w:highlight w:val="yellow"/>
        </w:rPr>
        <w:t xml:space="preserve">should </w:t>
      </w:r>
      <w:r w:rsidRPr="00417B1C">
        <w:rPr>
          <w:rStyle w:val="Emphasis"/>
          <w:highlight w:val="yellow"/>
        </w:rPr>
        <w:t>decline jurisdiction</w:t>
      </w:r>
      <w:r w:rsidRPr="00417B1C">
        <w:rPr>
          <w:sz w:val="16"/>
          <w:highlight w:val="yellow"/>
        </w:rPr>
        <w:t xml:space="preserve"> </w:t>
      </w:r>
      <w:r w:rsidRPr="00417B1C">
        <w:rPr>
          <w:rStyle w:val="StyleUnderline"/>
          <w:highlight w:val="yellow"/>
        </w:rPr>
        <w:t xml:space="preserve">because of </w:t>
      </w:r>
      <w:r w:rsidRPr="00417B1C">
        <w:rPr>
          <w:rStyle w:val="Emphasis"/>
          <w:highlight w:val="yellow"/>
        </w:rPr>
        <w:t>convenience</w:t>
      </w:r>
      <w:r w:rsidRPr="00417B1C">
        <w:rPr>
          <w:rStyle w:val="StyleUnderline"/>
          <w:highlight w:val="yellow"/>
        </w:rPr>
        <w:t xml:space="preserve"> and </w:t>
      </w:r>
      <w:r w:rsidRPr="00417B1C">
        <w:rPr>
          <w:rStyle w:val="Emphasis"/>
          <w:highlight w:val="yellow"/>
        </w:rPr>
        <w:t>judicial economy</w:t>
      </w:r>
      <w:r w:rsidRPr="00042D57">
        <w:rPr>
          <w:sz w:val="16"/>
        </w:rPr>
        <w:t>.279</w:t>
      </w:r>
    </w:p>
    <w:p w14:paraId="5EAEAFB1" w14:textId="77777777" w:rsidR="00DA1076" w:rsidRPr="00901228" w:rsidRDefault="00DA1076" w:rsidP="00DA1076">
      <w:pPr>
        <w:rPr>
          <w:sz w:val="16"/>
        </w:rPr>
      </w:pPr>
      <w:r w:rsidRPr="004B5E21">
        <w:rPr>
          <w:rStyle w:val="StyleUnderline"/>
        </w:rPr>
        <w:t>The DOJ's annual review</w:t>
      </w:r>
      <w:r w:rsidRPr="00901228">
        <w:rPr>
          <w:sz w:val="16"/>
        </w:rPr>
        <w:t xml:space="preserve"> of other countries' private antitrust remedies should be more than a broad "thumbs-up, thumbs-down" review; it </w:t>
      </w:r>
      <w:r w:rsidRPr="004B5E21">
        <w:rPr>
          <w:rStyle w:val="StyleUnderline"/>
        </w:rPr>
        <w:t xml:space="preserve">should </w:t>
      </w:r>
      <w:r w:rsidRPr="004B5E21">
        <w:rPr>
          <w:rStyle w:val="Emphasis"/>
        </w:rPr>
        <w:t>distinguish</w:t>
      </w:r>
      <w:r w:rsidRPr="00901228">
        <w:rPr>
          <w:sz w:val="16"/>
        </w:rPr>
        <w:t xml:space="preserve"> </w:t>
      </w:r>
      <w:r w:rsidRPr="004B5E21">
        <w:rPr>
          <w:rStyle w:val="StyleUnderline"/>
        </w:rPr>
        <w:t xml:space="preserve">the </w:t>
      </w:r>
      <w:r w:rsidRPr="004B5E21">
        <w:rPr>
          <w:rStyle w:val="Emphasis"/>
        </w:rPr>
        <w:t>types of claims</w:t>
      </w:r>
      <w:r w:rsidRPr="004B5E21">
        <w:rPr>
          <w:rStyle w:val="StyleUnderline"/>
        </w:rPr>
        <w:t xml:space="preserve"> for which a country's relief is </w:t>
      </w:r>
      <w:r w:rsidRPr="004B5E21">
        <w:rPr>
          <w:rStyle w:val="Emphasis"/>
        </w:rPr>
        <w:t>adequate</w:t>
      </w:r>
      <w:r w:rsidRPr="00901228">
        <w:rPr>
          <w:sz w:val="16"/>
        </w:rPr>
        <w:t xml:space="preserve"> </w:t>
      </w:r>
      <w:r w:rsidRPr="004B5E21">
        <w:rPr>
          <w:rStyle w:val="StyleUnderline"/>
        </w:rPr>
        <w:t xml:space="preserve">from those for which it is </w:t>
      </w:r>
      <w:r w:rsidRPr="004B5E21">
        <w:rPr>
          <w:rStyle w:val="Emphasis"/>
        </w:rPr>
        <w:t>inadequate</w:t>
      </w:r>
      <w:r w:rsidRPr="00901228">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6E9700ED" w14:textId="77777777" w:rsidR="00DA1076" w:rsidRPr="00901228" w:rsidRDefault="00DA1076" w:rsidP="00DA1076">
      <w:pPr>
        <w:rPr>
          <w:sz w:val="16"/>
        </w:rPr>
      </w:pPr>
      <w:r w:rsidRPr="004B5E21">
        <w:rPr>
          <w:rStyle w:val="StyleUnderline"/>
        </w:rPr>
        <w:t xml:space="preserve">The definition of </w:t>
      </w:r>
      <w:r w:rsidRPr="004B5E21">
        <w:rPr>
          <w:rStyle w:val="Emphasis"/>
        </w:rPr>
        <w:t>"adequate" relief</w:t>
      </w:r>
      <w:r w:rsidRPr="00901228">
        <w:rPr>
          <w:sz w:val="16"/>
        </w:rPr>
        <w:t xml:space="preserve"> </w:t>
      </w:r>
      <w:r w:rsidRPr="004B5E21">
        <w:rPr>
          <w:rStyle w:val="StyleUnderline"/>
        </w:rPr>
        <w:t xml:space="preserve">is an </w:t>
      </w:r>
      <w:r w:rsidRPr="004B5E21">
        <w:rPr>
          <w:rStyle w:val="Emphasis"/>
        </w:rPr>
        <w:t>important component</w:t>
      </w:r>
      <w:r w:rsidRPr="00901228">
        <w:rPr>
          <w:sz w:val="16"/>
        </w:rPr>
        <w:t xml:space="preserve"> of this proposal. Consistent with the principles of forum non </w:t>
      </w:r>
      <w:proofErr w:type="spellStart"/>
      <w:r w:rsidRPr="00901228">
        <w:rPr>
          <w:sz w:val="16"/>
        </w:rPr>
        <w:t>conveniens</w:t>
      </w:r>
      <w:proofErr w:type="spellEnd"/>
      <w:r w:rsidRPr="00901228">
        <w:rPr>
          <w:sz w:val="16"/>
        </w:rPr>
        <w:t xml:space="preserve"> articulated in Piper, </w:t>
      </w:r>
      <w:r w:rsidRPr="004B5E21">
        <w:rPr>
          <w:rStyle w:val="StyleUnderline"/>
        </w:rPr>
        <w:t>the U</w:t>
      </w:r>
      <w:r w:rsidRPr="00901228">
        <w:rPr>
          <w:sz w:val="16"/>
        </w:rPr>
        <w:t xml:space="preserve">nited </w:t>
      </w:r>
      <w:r w:rsidRPr="004B5E21">
        <w:rPr>
          <w:rStyle w:val="StyleUnderline"/>
        </w:rPr>
        <w:t>S</w:t>
      </w:r>
      <w:r w:rsidRPr="00901228">
        <w:rPr>
          <w:sz w:val="16"/>
        </w:rPr>
        <w:t xml:space="preserve">tates </w:t>
      </w:r>
      <w:r w:rsidRPr="004B5E21">
        <w:rPr>
          <w:rStyle w:val="StyleUnderline"/>
        </w:rPr>
        <w:t>should not require that countries provide treble damages</w:t>
      </w:r>
      <w:r w:rsidRPr="00901228">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320B65F5" w14:textId="77777777" w:rsidR="00DA1076" w:rsidRPr="00901228" w:rsidRDefault="00DA1076" w:rsidP="00DA1076">
      <w:pPr>
        <w:rPr>
          <w:sz w:val="16"/>
          <w:szCs w:val="16"/>
        </w:rPr>
      </w:pPr>
      <w:r w:rsidRPr="00901228">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7A53242B" w14:textId="77777777" w:rsidR="00DA1076" w:rsidRDefault="00DA1076" w:rsidP="00DA1076">
      <w:pPr>
        <w:rPr>
          <w:sz w:val="16"/>
        </w:rPr>
      </w:pPr>
      <w:r w:rsidRPr="00901228">
        <w:rPr>
          <w:sz w:val="16"/>
        </w:rPr>
        <w:t xml:space="preserve">This proposal would help achieve America's three goals with respect to international antitrust. First, </w:t>
      </w:r>
      <w:r w:rsidRPr="00417B1C">
        <w:rPr>
          <w:rStyle w:val="StyleUnderline"/>
          <w:highlight w:val="yellow"/>
        </w:rPr>
        <w:t>the U.S.</w:t>
      </w:r>
      <w:r w:rsidRPr="00C57420">
        <w:rPr>
          <w:rStyle w:val="StyleUnderline"/>
        </w:rPr>
        <w:t xml:space="preserve"> government </w:t>
      </w:r>
      <w:r w:rsidRPr="00417B1C">
        <w:rPr>
          <w:rStyle w:val="StyleUnderline"/>
          <w:highlight w:val="yellow"/>
        </w:rPr>
        <w:t xml:space="preserve">would have a </w:t>
      </w:r>
      <w:r w:rsidRPr="00417B1C">
        <w:rPr>
          <w:rStyle w:val="Emphasis"/>
          <w:highlight w:val="yellow"/>
        </w:rPr>
        <w:t>national policy</w:t>
      </w:r>
      <w:r w:rsidRPr="00417B1C">
        <w:rPr>
          <w:sz w:val="16"/>
          <w:highlight w:val="yellow"/>
        </w:rPr>
        <w:t xml:space="preserve"> </w:t>
      </w:r>
      <w:r w:rsidRPr="00417B1C">
        <w:rPr>
          <w:rStyle w:val="StyleUnderline"/>
          <w:highlight w:val="yellow"/>
        </w:rPr>
        <w:t xml:space="preserve">with respect to </w:t>
      </w:r>
      <w:r w:rsidRPr="00417B1C">
        <w:rPr>
          <w:rStyle w:val="Emphasis"/>
          <w:highlight w:val="yellow"/>
        </w:rPr>
        <w:t>jurisdiction</w:t>
      </w:r>
      <w:r w:rsidRPr="00901228">
        <w:rPr>
          <w:sz w:val="16"/>
        </w:rPr>
        <w:t xml:space="preserve"> </w:t>
      </w:r>
      <w:r w:rsidRPr="00C57420">
        <w:rPr>
          <w:rStyle w:val="StyleUnderline"/>
        </w:rPr>
        <w:t xml:space="preserve">in international cartel cases that </w:t>
      </w:r>
      <w:r w:rsidRPr="00C57420">
        <w:rPr>
          <w:rStyle w:val="Emphasis"/>
        </w:rPr>
        <w:t>distinguishes</w:t>
      </w:r>
      <w:r w:rsidRPr="00C57420">
        <w:rPr>
          <w:rStyle w:val="StyleUnderline"/>
        </w:rPr>
        <w:t xml:space="preserve"> between</w:t>
      </w:r>
      <w:r w:rsidRPr="00901228">
        <w:rPr>
          <w:sz w:val="16"/>
        </w:rPr>
        <w:t xml:space="preserve"> those </w:t>
      </w:r>
      <w:r w:rsidRPr="00C57420">
        <w:rPr>
          <w:rStyle w:val="StyleUnderline"/>
        </w:rPr>
        <w:t xml:space="preserve">foreign antitrust regimes that are </w:t>
      </w:r>
      <w:r w:rsidRPr="00C57420">
        <w:rPr>
          <w:rStyle w:val="Emphasis"/>
        </w:rPr>
        <w:t>effective</w:t>
      </w:r>
      <w:r w:rsidRPr="00C57420">
        <w:rPr>
          <w:rStyle w:val="StyleUnderline"/>
        </w:rPr>
        <w:t xml:space="preserve"> and those that </w:t>
      </w:r>
      <w:r w:rsidRPr="00C57420">
        <w:rPr>
          <w:rStyle w:val="Emphasis"/>
        </w:rPr>
        <w:t>are not</w:t>
      </w:r>
      <w:r w:rsidRPr="00901228">
        <w:rPr>
          <w:sz w:val="16"/>
        </w:rPr>
        <w:t xml:space="preserve">. Second, </w:t>
      </w:r>
      <w:r w:rsidRPr="00417B1C">
        <w:rPr>
          <w:rStyle w:val="StyleUnderline"/>
          <w:highlight w:val="yellow"/>
        </w:rPr>
        <w:t>such</w:t>
      </w:r>
      <w:r w:rsidRPr="00C57420">
        <w:rPr>
          <w:rStyle w:val="StyleUnderline"/>
        </w:rPr>
        <w:t xml:space="preserve"> a policy </w:t>
      </w:r>
      <w:r w:rsidRPr="00417B1C">
        <w:rPr>
          <w:rStyle w:val="StyleUnderline"/>
          <w:highlight w:val="yellow"/>
        </w:rPr>
        <w:t xml:space="preserve">would be </w:t>
      </w:r>
      <w:r w:rsidRPr="00417B1C">
        <w:rPr>
          <w:rStyle w:val="Emphasis"/>
          <w:highlight w:val="yellow"/>
        </w:rPr>
        <w:t>consistent</w:t>
      </w:r>
      <w:r w:rsidRPr="00417B1C">
        <w:rPr>
          <w:rStyle w:val="StyleUnderline"/>
          <w:highlight w:val="yellow"/>
        </w:rPr>
        <w:t xml:space="preserve"> and </w:t>
      </w:r>
      <w:r w:rsidRPr="00417B1C">
        <w:rPr>
          <w:rStyle w:val="Emphasis"/>
          <w:highlight w:val="yellow"/>
        </w:rPr>
        <w:t>predictable</w:t>
      </w:r>
      <w:r w:rsidRPr="00417B1C">
        <w:rPr>
          <w:sz w:val="16"/>
          <w:highlight w:val="yellow"/>
        </w:rPr>
        <w:t xml:space="preserve">, </w:t>
      </w:r>
      <w:r w:rsidRPr="00417B1C">
        <w:rPr>
          <w:rStyle w:val="StyleUnderline"/>
          <w:highlight w:val="yellow"/>
        </w:rPr>
        <w:t>facilitating</w:t>
      </w:r>
      <w:r w:rsidRPr="00C57420">
        <w:rPr>
          <w:rStyle w:val="StyleUnderline"/>
        </w:rPr>
        <w:t xml:space="preserve"> international </w:t>
      </w:r>
      <w:r w:rsidRPr="00417B1C">
        <w:rPr>
          <w:rStyle w:val="StyleUnderline"/>
          <w:highlight w:val="yellow"/>
        </w:rPr>
        <w:t>trade</w:t>
      </w:r>
      <w:r w:rsidRPr="00417B1C">
        <w:rPr>
          <w:sz w:val="16"/>
          <w:highlight w:val="yellow"/>
        </w:rPr>
        <w:t xml:space="preserve">. </w:t>
      </w:r>
      <w:r w:rsidRPr="00417B1C">
        <w:rPr>
          <w:rStyle w:val="StyleUnderline"/>
          <w:highlight w:val="yellow"/>
        </w:rPr>
        <w:t xml:space="preserve">Plaintiffs and defendants </w:t>
      </w:r>
      <w:r w:rsidRPr="00417B1C">
        <w:rPr>
          <w:rStyle w:val="Emphasis"/>
          <w:highlight w:val="yellow"/>
        </w:rPr>
        <w:t>would know</w:t>
      </w:r>
      <w:r w:rsidRPr="00417B1C">
        <w:rPr>
          <w:rStyle w:val="StyleUnderline"/>
          <w:highlight w:val="yellow"/>
        </w:rPr>
        <w:t xml:space="preserve"> whether jurisdiction could be exercised</w:t>
      </w:r>
      <w:r w:rsidRPr="00C57420">
        <w:rPr>
          <w:rStyle w:val="StyleUnderline"/>
        </w:rPr>
        <w:t xml:space="preserve"> </w:t>
      </w:r>
      <w:r w:rsidRPr="00C57420">
        <w:rPr>
          <w:rStyle w:val="Emphasis"/>
        </w:rPr>
        <w:t>before</w:t>
      </w:r>
      <w:r w:rsidRPr="00C57420">
        <w:rPr>
          <w:rStyle w:val="StyleUnderline"/>
        </w:rPr>
        <w:t xml:space="preserve"> bringing a case</w:t>
      </w:r>
      <w:r w:rsidRPr="00901228">
        <w:rPr>
          <w:sz w:val="16"/>
        </w:rPr>
        <w:t xml:space="preserve">. </w:t>
      </w:r>
      <w:r w:rsidRPr="00417B1C">
        <w:rPr>
          <w:rStyle w:val="StyleUnderline"/>
          <w:highlight w:val="yellow"/>
        </w:rPr>
        <w:t>Plaintiffs from countries</w:t>
      </w:r>
      <w:r w:rsidRPr="00901228">
        <w:rPr>
          <w:sz w:val="16"/>
        </w:rPr>
        <w:t xml:space="preserve"> that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w:t>
      </w:r>
      <w:r w:rsidRPr="00417B1C">
        <w:rPr>
          <w:rStyle w:val="StyleUnderline"/>
          <w:highlight w:val="yellow"/>
        </w:rPr>
        <w:t>deems</w:t>
      </w:r>
      <w:r w:rsidRPr="00901228">
        <w:rPr>
          <w:sz w:val="16"/>
        </w:rPr>
        <w:t xml:space="preserve"> to have an </w:t>
      </w:r>
      <w:r w:rsidRPr="00417B1C">
        <w:rPr>
          <w:rStyle w:val="StyleUnderline"/>
          <w:highlight w:val="yellow"/>
        </w:rPr>
        <w:t>effective</w:t>
      </w:r>
      <w:r w:rsidRPr="00901228">
        <w:rPr>
          <w:sz w:val="16"/>
        </w:rPr>
        <w:t xml:space="preserve"> antitrust regime </w:t>
      </w:r>
      <w:r w:rsidRPr="00417B1C">
        <w:rPr>
          <w:rStyle w:val="StyleUnderline"/>
          <w:highlight w:val="yellow"/>
        </w:rPr>
        <w:t xml:space="preserve">would have </w:t>
      </w:r>
      <w:r w:rsidRPr="00417B1C">
        <w:rPr>
          <w:rStyle w:val="Emphasis"/>
          <w:highlight w:val="yellow"/>
        </w:rPr>
        <w:t>no reason</w:t>
      </w:r>
      <w:r w:rsidRPr="00417B1C">
        <w:rPr>
          <w:sz w:val="16"/>
          <w:highlight w:val="yellow"/>
        </w:rPr>
        <w:t xml:space="preserve"> </w:t>
      </w:r>
      <w:r w:rsidRPr="00417B1C">
        <w:rPr>
          <w:rStyle w:val="StyleUnderline"/>
          <w:highlight w:val="yellow"/>
        </w:rPr>
        <w:t>to bring a case in U.S. courts</w:t>
      </w:r>
      <w:r w:rsidRPr="00417B1C">
        <w:rPr>
          <w:sz w:val="16"/>
          <w:highlight w:val="yellow"/>
        </w:rPr>
        <w:t xml:space="preserve">, </w:t>
      </w:r>
      <w:r w:rsidRPr="00417B1C">
        <w:rPr>
          <w:rStyle w:val="StyleUnderline"/>
          <w:highlight w:val="yellow"/>
        </w:rPr>
        <w:t>and</w:t>
      </w:r>
      <w:r w:rsidRPr="00901228">
        <w:rPr>
          <w:sz w:val="16"/>
        </w:rPr>
        <w:t xml:space="preserve"> they </w:t>
      </w:r>
      <w:r w:rsidRPr="00417B1C">
        <w:rPr>
          <w:rStyle w:val="StyleUnderline"/>
          <w:highlight w:val="yellow"/>
        </w:rPr>
        <w:t>would</w:t>
      </w:r>
      <w:r w:rsidRPr="00901228">
        <w:rPr>
          <w:sz w:val="16"/>
        </w:rPr>
        <w:t xml:space="preserve"> therefore </w:t>
      </w:r>
      <w:r w:rsidRPr="00C57420">
        <w:rPr>
          <w:rStyle w:val="Emphasis"/>
        </w:rPr>
        <w:t xml:space="preserve">need to </w:t>
      </w:r>
      <w:r w:rsidRPr="00417B1C">
        <w:rPr>
          <w:rStyle w:val="Emphasis"/>
          <w:highlight w:val="yellow"/>
        </w:rPr>
        <w:t>turn</w:t>
      </w:r>
      <w:r w:rsidRPr="00417B1C">
        <w:rPr>
          <w:rStyle w:val="StyleUnderline"/>
          <w:highlight w:val="yellow"/>
        </w:rPr>
        <w:t xml:space="preserve"> to their </w:t>
      </w:r>
      <w:r w:rsidRPr="00417B1C">
        <w:rPr>
          <w:rStyle w:val="Emphasis"/>
          <w:highlight w:val="yellow"/>
        </w:rPr>
        <w:t>home jurisdiction</w:t>
      </w:r>
      <w:r w:rsidRPr="00901228">
        <w:rPr>
          <w:sz w:val="16"/>
        </w:rPr>
        <w:t xml:space="preserve">. In this manner, </w:t>
      </w:r>
      <w:r w:rsidRPr="00417B1C">
        <w:rPr>
          <w:rStyle w:val="StyleUnderline"/>
          <w:highlight w:val="yellow"/>
        </w:rPr>
        <w:t xml:space="preserve">the policy would </w:t>
      </w:r>
      <w:r w:rsidRPr="00417B1C">
        <w:rPr>
          <w:rStyle w:val="Emphasis"/>
          <w:highlight w:val="yellow"/>
        </w:rPr>
        <w:t>encourage</w:t>
      </w:r>
      <w:r w:rsidRPr="00417B1C">
        <w:rPr>
          <w:sz w:val="16"/>
          <w:highlight w:val="yellow"/>
        </w:rPr>
        <w:t xml:space="preserve"> </w:t>
      </w:r>
      <w:r w:rsidRPr="00417B1C">
        <w:rPr>
          <w:rStyle w:val="StyleUnderline"/>
          <w:highlight w:val="yellow"/>
        </w:rPr>
        <w:t>other</w:t>
      </w:r>
      <w:r w:rsidRPr="00417B1C">
        <w:rPr>
          <w:sz w:val="16"/>
          <w:highlight w:val="yellow"/>
        </w:rPr>
        <w:t xml:space="preserve"> </w:t>
      </w:r>
      <w:r w:rsidRPr="00417B1C">
        <w:rPr>
          <w:rStyle w:val="Emphasis"/>
          <w:highlight w:val="yellow"/>
        </w:rPr>
        <w:t>jurisdictions</w:t>
      </w:r>
      <w:r w:rsidRPr="00417B1C">
        <w:rPr>
          <w:rStyle w:val="StyleUnderline"/>
          <w:highlight w:val="yellow"/>
        </w:rPr>
        <w:t xml:space="preserve"> to enact policies</w:t>
      </w:r>
      <w:r w:rsidRPr="00901228">
        <w:rPr>
          <w:sz w:val="16"/>
        </w:rPr>
        <w:t xml:space="preserve"> that would be </w:t>
      </w:r>
      <w:r w:rsidRPr="00417B1C">
        <w:rPr>
          <w:rStyle w:val="StyleUnderline"/>
          <w:highlight w:val="yellow"/>
        </w:rPr>
        <w:t xml:space="preserve">in </w:t>
      </w:r>
      <w:r w:rsidRPr="00417B1C">
        <w:rPr>
          <w:rStyle w:val="Emphasis"/>
          <w:highlight w:val="yellow"/>
        </w:rPr>
        <w:t>harmony</w:t>
      </w:r>
      <w:r w:rsidRPr="00417B1C">
        <w:rPr>
          <w:sz w:val="16"/>
          <w:highlight w:val="yellow"/>
        </w:rPr>
        <w:t xml:space="preserve"> </w:t>
      </w:r>
      <w:r w:rsidRPr="00417B1C">
        <w:rPr>
          <w:rStyle w:val="StyleUnderline"/>
          <w:highlight w:val="yellow"/>
        </w:rPr>
        <w:t>with</w:t>
      </w:r>
      <w:r w:rsidRPr="00C57420">
        <w:rPr>
          <w:rStyle w:val="StyleUnderline"/>
        </w:rPr>
        <w:t xml:space="preserve"> those of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For example, with respect to Canada, </w:t>
      </w:r>
      <w:r w:rsidRPr="00C57420">
        <w:rPr>
          <w:rStyle w:val="StyleUnderline"/>
        </w:rPr>
        <w:t xml:space="preserve">the </w:t>
      </w:r>
      <w:r w:rsidRPr="00417B1C">
        <w:rPr>
          <w:rStyle w:val="Emphasis"/>
          <w:highlight w:val="yellow"/>
        </w:rPr>
        <w:t>exercise</w:t>
      </w:r>
      <w:r w:rsidRPr="00417B1C">
        <w:rPr>
          <w:rStyle w:val="StyleUnderline"/>
          <w:highlight w:val="yellow"/>
        </w:rPr>
        <w:t xml:space="preserve"> of</w:t>
      </w:r>
      <w:r w:rsidRPr="00C57420">
        <w:rPr>
          <w:rStyle w:val="StyleUnderline"/>
        </w:rPr>
        <w:t xml:space="preserve"> U.S. </w:t>
      </w:r>
      <w:r w:rsidRPr="00417B1C">
        <w:rPr>
          <w:rStyle w:val="Emphasis"/>
          <w:highlight w:val="yellow"/>
        </w:rPr>
        <w:t>jurisdiction</w:t>
      </w:r>
      <w:r w:rsidRPr="000F6E9D">
        <w:rPr>
          <w:rStyle w:val="StyleUnderline"/>
        </w:rPr>
        <w:t xml:space="preserve"> with respect to a Canadian export cartel </w:t>
      </w:r>
      <w:r w:rsidRPr="00417B1C">
        <w:rPr>
          <w:rStyle w:val="StyleUnderline"/>
          <w:highlight w:val="yellow"/>
        </w:rPr>
        <w:t>may cause</w:t>
      </w:r>
      <w:r w:rsidRPr="00C57420">
        <w:rPr>
          <w:rStyle w:val="StyleUnderline"/>
        </w:rPr>
        <w:t xml:space="preserve"> Canadian </w:t>
      </w:r>
      <w:r w:rsidRPr="00417B1C">
        <w:rPr>
          <w:rStyle w:val="StyleUnderline"/>
          <w:highlight w:val="yellow"/>
        </w:rPr>
        <w:t xml:space="preserve">lawmakers to </w:t>
      </w:r>
      <w:r w:rsidRPr="00417B1C">
        <w:rPr>
          <w:rStyle w:val="Emphasis"/>
          <w:highlight w:val="yellow"/>
        </w:rPr>
        <w:t>tear down</w:t>
      </w:r>
      <w:r w:rsidRPr="00901228">
        <w:rPr>
          <w:sz w:val="16"/>
        </w:rPr>
        <w:t xml:space="preserve"> their </w:t>
      </w:r>
      <w:r w:rsidRPr="00417B1C">
        <w:rPr>
          <w:rStyle w:val="StyleUnderline"/>
          <w:highlight w:val="yellow"/>
        </w:rPr>
        <w:t xml:space="preserve">measures </w:t>
      </w:r>
      <w:r w:rsidRPr="00417B1C">
        <w:rPr>
          <w:rStyle w:val="Emphasis"/>
          <w:highlight w:val="yellow"/>
        </w:rPr>
        <w:t>protecting</w:t>
      </w:r>
      <w:r w:rsidRPr="00417B1C">
        <w:rPr>
          <w:rStyle w:val="StyleUnderline"/>
          <w:highlight w:val="yellow"/>
        </w:rPr>
        <w:t xml:space="preserve"> such cartels</w:t>
      </w:r>
      <w:r w:rsidRPr="00901228">
        <w:rPr>
          <w:sz w:val="16"/>
        </w:rPr>
        <w:t xml:space="preserve">, especially </w:t>
      </w:r>
      <w:r w:rsidRPr="00417B1C">
        <w:rPr>
          <w:rStyle w:val="StyleUnderline"/>
          <w:highlight w:val="yellow"/>
        </w:rPr>
        <w:t xml:space="preserve">if they </w:t>
      </w:r>
      <w:r w:rsidRPr="00417B1C">
        <w:rPr>
          <w:rStyle w:val="Emphasis"/>
          <w:highlight w:val="yellow"/>
        </w:rPr>
        <w:t>wish to protect</w:t>
      </w:r>
      <w:r w:rsidRPr="00C57420">
        <w:rPr>
          <w:rStyle w:val="StyleUnderline"/>
        </w:rPr>
        <w:t xml:space="preserve"> Canadian defendants </w:t>
      </w:r>
      <w:r w:rsidRPr="00417B1C">
        <w:rPr>
          <w:rStyle w:val="StyleUnderline"/>
          <w:highlight w:val="yellow"/>
        </w:rPr>
        <w:t xml:space="preserve">from America's </w:t>
      </w:r>
      <w:r w:rsidRPr="00417B1C">
        <w:rPr>
          <w:rStyle w:val="Emphasis"/>
          <w:highlight w:val="yellow"/>
        </w:rPr>
        <w:t>treble damages</w:t>
      </w:r>
      <w:r w:rsidRPr="00901228">
        <w:rPr>
          <w:sz w:val="16"/>
        </w:rPr>
        <w:t xml:space="preserve"> regime.283 </w:t>
      </w:r>
    </w:p>
    <w:p w14:paraId="629F805A" w14:textId="77777777" w:rsidR="00DA1076" w:rsidRPr="00D27AF5" w:rsidRDefault="00DA1076" w:rsidP="00DA1076">
      <w:pPr>
        <w:rPr>
          <w:rStyle w:val="Style13ptBold"/>
        </w:rPr>
      </w:pPr>
      <w:r>
        <w:rPr>
          <w:rStyle w:val="Style13ptBold"/>
        </w:rPr>
        <w:t>[FOOTNOTE 283]</w:t>
      </w:r>
    </w:p>
    <w:p w14:paraId="1C0BEAEB" w14:textId="77777777" w:rsidR="00DA1076" w:rsidRPr="00D27AF5" w:rsidRDefault="00DA1076" w:rsidP="00DA1076">
      <w:pPr>
        <w:rPr>
          <w:rStyle w:val="StyleUnderline"/>
        </w:rPr>
      </w:pPr>
      <w:r w:rsidRPr="00D27AF5">
        <w:rPr>
          <w:sz w:val="16"/>
        </w:rPr>
        <w:t xml:space="preserve">283. Indeed, </w:t>
      </w:r>
      <w:r w:rsidRPr="00417B1C">
        <w:rPr>
          <w:rStyle w:val="StyleUnderline"/>
          <w:highlight w:val="yellow"/>
        </w:rPr>
        <w:t>America's treble damages</w:t>
      </w:r>
      <w:r w:rsidRPr="00D27AF5">
        <w:rPr>
          <w:rStyle w:val="StyleUnderline"/>
        </w:rPr>
        <w:t xml:space="preserve"> regime </w:t>
      </w:r>
      <w:r w:rsidRPr="00417B1C">
        <w:rPr>
          <w:rStyle w:val="StyleUnderline"/>
          <w:highlight w:val="yellow"/>
        </w:rPr>
        <w:t xml:space="preserve">would provide an </w:t>
      </w:r>
      <w:r w:rsidRPr="00417B1C">
        <w:rPr>
          <w:rStyle w:val="Emphasis"/>
          <w:highlight w:val="yellow"/>
        </w:rPr>
        <w:t>incentive</w:t>
      </w:r>
      <w:r w:rsidRPr="00417B1C">
        <w:rPr>
          <w:sz w:val="16"/>
          <w:highlight w:val="yellow"/>
        </w:rPr>
        <w:t xml:space="preserve"> </w:t>
      </w:r>
      <w:r w:rsidRPr="00417B1C">
        <w:rPr>
          <w:rStyle w:val="StyleUnderline"/>
          <w:highlight w:val="yellow"/>
        </w:rPr>
        <w:t xml:space="preserve">for </w:t>
      </w:r>
      <w:r w:rsidRPr="00417B1C">
        <w:rPr>
          <w:rStyle w:val="Emphasis"/>
          <w:highlight w:val="yellow"/>
        </w:rPr>
        <w:t>foreign companies</w:t>
      </w:r>
      <w:r w:rsidRPr="00417B1C">
        <w:rPr>
          <w:sz w:val="16"/>
          <w:highlight w:val="yellow"/>
        </w:rPr>
        <w:t xml:space="preserve"> </w:t>
      </w:r>
      <w:r w:rsidRPr="00417B1C">
        <w:rPr>
          <w:rStyle w:val="StyleUnderline"/>
          <w:highlight w:val="yellow"/>
        </w:rPr>
        <w:t>to lobby</w:t>
      </w:r>
      <w:r w:rsidRPr="00D27AF5">
        <w:rPr>
          <w:rStyle w:val="StyleUnderline"/>
        </w:rPr>
        <w:t xml:space="preserve"> their </w:t>
      </w:r>
      <w:r w:rsidRPr="00417B1C">
        <w:rPr>
          <w:rStyle w:val="StyleUnderline"/>
          <w:highlight w:val="yellow"/>
        </w:rPr>
        <w:t>countries to enact antitrust policies</w:t>
      </w:r>
      <w:r w:rsidRPr="00417B1C">
        <w:rPr>
          <w:sz w:val="16"/>
          <w:highlight w:val="yellow"/>
        </w:rPr>
        <w:t xml:space="preserve"> </w:t>
      </w:r>
      <w:r w:rsidRPr="00417B1C">
        <w:rPr>
          <w:rStyle w:val="Emphasis"/>
          <w:highlight w:val="yellow"/>
        </w:rPr>
        <w:t>sufficiently strong</w:t>
      </w:r>
      <w:r w:rsidRPr="00417B1C">
        <w:rPr>
          <w:sz w:val="16"/>
          <w:highlight w:val="yellow"/>
        </w:rPr>
        <w:t xml:space="preserve"> </w:t>
      </w:r>
      <w:r w:rsidRPr="00417B1C">
        <w:rPr>
          <w:rStyle w:val="StyleUnderline"/>
          <w:highlight w:val="yellow"/>
        </w:rPr>
        <w:t xml:space="preserve">to </w:t>
      </w:r>
      <w:r w:rsidRPr="00417B1C">
        <w:rPr>
          <w:rStyle w:val="Emphasis"/>
          <w:highlight w:val="yellow"/>
        </w:rPr>
        <w:t>remove them</w:t>
      </w:r>
      <w:r w:rsidRPr="00417B1C">
        <w:rPr>
          <w:rStyle w:val="StyleUnderline"/>
          <w:highlight w:val="yellow"/>
        </w:rPr>
        <w:t xml:space="preserve"> from U.S. jurisdiction in </w:t>
      </w:r>
      <w:proofErr w:type="spellStart"/>
      <w:r w:rsidRPr="00417B1C">
        <w:rPr>
          <w:rStyle w:val="StyleUnderline"/>
          <w:highlight w:val="yellow"/>
        </w:rPr>
        <w:t>Empagran</w:t>
      </w:r>
      <w:proofErr w:type="spellEnd"/>
      <w:r w:rsidRPr="00417B1C">
        <w:rPr>
          <w:rStyle w:val="StyleUnderline"/>
          <w:highlight w:val="yellow"/>
        </w:rPr>
        <w:t>-type suits.</w:t>
      </w:r>
    </w:p>
    <w:p w14:paraId="103FF445" w14:textId="77777777" w:rsidR="00DA1076" w:rsidRPr="00D27AF5" w:rsidRDefault="00DA1076" w:rsidP="00DA1076">
      <w:pPr>
        <w:rPr>
          <w:b/>
          <w:bCs/>
          <w:sz w:val="26"/>
        </w:rPr>
      </w:pPr>
      <w:r>
        <w:rPr>
          <w:rStyle w:val="Style13ptBold"/>
        </w:rPr>
        <w:t>[END FOOTNOTE 283]</w:t>
      </w:r>
    </w:p>
    <w:p w14:paraId="008AA5B4" w14:textId="77777777" w:rsidR="00DA1076" w:rsidRDefault="00DA1076" w:rsidP="00DA1076">
      <w:pPr>
        <w:rPr>
          <w:sz w:val="16"/>
        </w:rPr>
      </w:pPr>
      <w:r w:rsidRPr="00901228">
        <w:rPr>
          <w:sz w:val="16"/>
        </w:rPr>
        <w:t xml:space="preserve">Upon such action, the DOJ would determine that U.S. jurisdiction should no longer be granted in such cases. </w:t>
      </w:r>
      <w:r w:rsidRPr="00C57420">
        <w:rPr>
          <w:rStyle w:val="StyleUnderline"/>
        </w:rPr>
        <w:t>Thus</w:t>
      </w:r>
      <w:r w:rsidRPr="00901228">
        <w:rPr>
          <w:sz w:val="16"/>
        </w:rPr>
        <w:t xml:space="preserve">, </w:t>
      </w:r>
      <w:r w:rsidRPr="00417B1C">
        <w:rPr>
          <w:rStyle w:val="StyleUnderline"/>
          <w:highlight w:val="yellow"/>
        </w:rPr>
        <w:t>this proposal</w:t>
      </w:r>
      <w:r w:rsidRPr="00901228">
        <w:rPr>
          <w:sz w:val="16"/>
        </w:rPr>
        <w:t xml:space="preserve">, like my suggested reforms of national </w:t>
      </w:r>
      <w:r w:rsidRPr="000F6E9D">
        <w:rPr>
          <w:sz w:val="16"/>
          <w:szCs w:val="16"/>
        </w:rPr>
        <w:t>amnesty programs, seeks to</w:t>
      </w:r>
      <w:r w:rsidRPr="000F6E9D">
        <w:rPr>
          <w:rStyle w:val="Emphasis"/>
        </w:rPr>
        <w:t xml:space="preserve"> </w:t>
      </w:r>
      <w:r w:rsidRPr="00417B1C">
        <w:rPr>
          <w:rStyle w:val="Emphasis"/>
          <w:highlight w:val="yellow"/>
        </w:rPr>
        <w:t>harmonize</w:t>
      </w:r>
      <w:r w:rsidRPr="00901228">
        <w:rPr>
          <w:sz w:val="16"/>
        </w:rPr>
        <w:t xml:space="preserve"> </w:t>
      </w:r>
      <w:r w:rsidRPr="00C57420">
        <w:rPr>
          <w:rStyle w:val="StyleUnderline"/>
        </w:rPr>
        <w:t xml:space="preserve">international </w:t>
      </w:r>
      <w:r w:rsidRPr="00417B1C">
        <w:rPr>
          <w:rStyle w:val="Emphasis"/>
          <w:highlight w:val="yellow"/>
        </w:rPr>
        <w:t>antitrust</w:t>
      </w:r>
      <w:r w:rsidRPr="00C57420">
        <w:rPr>
          <w:rStyle w:val="Emphasis"/>
        </w:rPr>
        <w:t xml:space="preserve"> policies</w:t>
      </w:r>
      <w:r w:rsidRPr="00C57420">
        <w:rPr>
          <w:rStyle w:val="StyleUnderline"/>
        </w:rPr>
        <w:t xml:space="preserve"> </w:t>
      </w:r>
      <w:r w:rsidRPr="00417B1C">
        <w:rPr>
          <w:rStyle w:val="StyleUnderline"/>
          <w:highlight w:val="yellow"/>
        </w:rPr>
        <w:t>and</w:t>
      </w:r>
      <w:r w:rsidRPr="00C57420">
        <w:rPr>
          <w:rStyle w:val="StyleUnderline"/>
        </w:rPr>
        <w:t xml:space="preserve"> to </w:t>
      </w:r>
      <w:r w:rsidRPr="00417B1C">
        <w:rPr>
          <w:rStyle w:val="StyleUnderline"/>
          <w:highlight w:val="yellow"/>
        </w:rPr>
        <w:t xml:space="preserve">do so in a manner that </w:t>
      </w:r>
      <w:r w:rsidRPr="00417B1C">
        <w:rPr>
          <w:rStyle w:val="Emphasis"/>
          <w:highlight w:val="yellow"/>
        </w:rPr>
        <w:t>most effectively deters</w:t>
      </w:r>
      <w:r w:rsidRPr="00417B1C">
        <w:rPr>
          <w:rStyle w:val="StyleUnderline"/>
          <w:highlight w:val="yellow"/>
        </w:rPr>
        <w:t xml:space="preserve"> international cartels</w:t>
      </w:r>
      <w:r w:rsidRPr="00417B1C">
        <w:rPr>
          <w:sz w:val="16"/>
          <w:highlight w:val="yellow"/>
        </w:rPr>
        <w:t>.</w:t>
      </w:r>
    </w:p>
    <w:p w14:paraId="6203AB6D" w14:textId="77777777" w:rsidR="00DA1076" w:rsidRDefault="00DA1076" w:rsidP="00DA1076">
      <w:pPr>
        <w:rPr>
          <w:sz w:val="16"/>
        </w:rPr>
      </w:pPr>
    </w:p>
    <w:p w14:paraId="41D467EA" w14:textId="77777777" w:rsidR="00DA1076" w:rsidRDefault="00DA1076" w:rsidP="00DA1076">
      <w:pPr>
        <w:pStyle w:val="Heading4"/>
      </w:pPr>
      <w:r>
        <w:t xml:space="preserve">Only international, </w:t>
      </w:r>
      <w:r w:rsidRPr="00944A78">
        <w:rPr>
          <w:u w:val="single"/>
        </w:rPr>
        <w:t>private antitrust</w:t>
      </w:r>
      <w:r>
        <w:t xml:space="preserve"> enforcement maximizes deterrence---it enhances the cartel’s likelihood of being detected and makes operation in multiple countries </w:t>
      </w:r>
      <w:r w:rsidRPr="00944A78">
        <w:rPr>
          <w:u w:val="single"/>
        </w:rPr>
        <w:t>cost-prohibitive</w:t>
      </w:r>
      <w:r>
        <w:t xml:space="preserve">. </w:t>
      </w:r>
    </w:p>
    <w:p w14:paraId="0CA34FDB"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6" w:history="1">
        <w:r w:rsidRPr="00073531">
          <w:rPr>
            <w:rStyle w:val="Hyperlink"/>
          </w:rPr>
          <w:t>https://digitalcommons.law.yale.edu/cgi/viewcontent.cgi?referer=&amp;httpsredir=1&amp;article=1266&amp;context=yjil</w:t>
        </w:r>
      </w:hyperlink>
      <w:r>
        <w:t>)</w:t>
      </w:r>
    </w:p>
    <w:p w14:paraId="703B41D9" w14:textId="77777777" w:rsidR="00DA1076" w:rsidRPr="00944A78" w:rsidRDefault="00DA1076" w:rsidP="00DA1076">
      <w:pPr>
        <w:rPr>
          <w:sz w:val="16"/>
          <w:szCs w:val="16"/>
        </w:rPr>
      </w:pPr>
      <w:r w:rsidRPr="00944A78">
        <w:rPr>
          <w:sz w:val="16"/>
          <w:szCs w:val="16"/>
        </w:rPr>
        <w:t>II. BACKGROUND</w:t>
      </w:r>
    </w:p>
    <w:p w14:paraId="2C5A1200" w14:textId="77777777" w:rsidR="00DA1076" w:rsidRPr="00944A78" w:rsidRDefault="00DA1076" w:rsidP="00DA1076">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 w:val="26"/>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 w:val="26"/>
          <w:szCs w:val="26"/>
          <w:highlight w:val="yellow"/>
        </w:rPr>
        <w:t>maximum deterrence</w:t>
      </w:r>
      <w:r w:rsidRPr="00944A78">
        <w:rPr>
          <w:rStyle w:val="StyleUnderline"/>
        </w:rPr>
        <w:t xml:space="preserve"> of cartels</w:t>
      </w:r>
      <w:r w:rsidRPr="00944A78">
        <w:rPr>
          <w:sz w:val="16"/>
        </w:rPr>
        <w:t>.26</w:t>
      </w:r>
    </w:p>
    <w:p w14:paraId="167160B2" w14:textId="77777777" w:rsidR="00DA1076" w:rsidRPr="00944A78" w:rsidRDefault="00DA1076" w:rsidP="00DA1076">
      <w:pPr>
        <w:rPr>
          <w:sz w:val="16"/>
          <w:szCs w:val="16"/>
        </w:rPr>
      </w:pPr>
      <w:r w:rsidRPr="00944A78">
        <w:rPr>
          <w:sz w:val="16"/>
          <w:szCs w:val="16"/>
        </w:rPr>
        <w:t xml:space="preserve">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w:t>
      </w:r>
      <w:proofErr w:type="spellStart"/>
      <w:r w:rsidRPr="00944A78">
        <w:rPr>
          <w:sz w:val="16"/>
          <w:szCs w:val="16"/>
        </w:rPr>
        <w:t>Empagran</w:t>
      </w:r>
      <w:proofErr w:type="spellEnd"/>
      <w:r w:rsidRPr="00944A78">
        <w:rPr>
          <w:sz w:val="16"/>
          <w:szCs w:val="16"/>
        </w:rPr>
        <w:t xml:space="preserve"> decision-and the governments' amici briefs-must be understood within this context of antitrust policy as trade policy.</w:t>
      </w:r>
    </w:p>
    <w:p w14:paraId="16974636" w14:textId="77777777" w:rsidR="00DA1076" w:rsidRPr="00944A78" w:rsidRDefault="00DA1076" w:rsidP="00DA1076">
      <w:pPr>
        <w:rPr>
          <w:sz w:val="16"/>
          <w:szCs w:val="16"/>
        </w:rPr>
      </w:pPr>
      <w:r w:rsidRPr="00944A78">
        <w:rPr>
          <w:sz w:val="16"/>
          <w:szCs w:val="16"/>
        </w:rPr>
        <w:t>A. The Sherman and Clayton Acts</w:t>
      </w:r>
    </w:p>
    <w:p w14:paraId="446D4C46" w14:textId="77777777" w:rsidR="00DA1076" w:rsidRPr="00944A78" w:rsidRDefault="00DA1076" w:rsidP="00DA1076">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3013FE49" w14:textId="77777777" w:rsidR="00DA1076" w:rsidRPr="00944A78" w:rsidRDefault="00DA1076" w:rsidP="00DA1076">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0A0EFCBB" w14:textId="77777777" w:rsidR="00DA1076" w:rsidRPr="00992B4F" w:rsidRDefault="00DA1076" w:rsidP="00DA1076">
      <w:pPr>
        <w:rPr>
          <w:sz w:val="16"/>
          <w:szCs w:val="16"/>
        </w:rPr>
      </w:pPr>
      <w:r w:rsidRPr="00992B4F">
        <w:rPr>
          <w:sz w:val="16"/>
          <w:szCs w:val="16"/>
        </w:rPr>
        <w:t>B. Cartels-An Introduction</w:t>
      </w:r>
    </w:p>
    <w:p w14:paraId="7C024CF9" w14:textId="77777777" w:rsidR="00DA1076" w:rsidRPr="00944A78" w:rsidRDefault="00DA1076" w:rsidP="00DA1076">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xml:space="preserve">. ' '3s A cartel is a group of firms in an industry that should be competitors but have instead agreed to coordinate their activities so that they can raise prices and earn profits above competitive market levels. Cartels utilize </w:t>
      </w:r>
      <w:proofErr w:type="gramStart"/>
      <w:r w:rsidRPr="00944A78">
        <w:rPr>
          <w:sz w:val="16"/>
        </w:rPr>
        <w:t>a number of</w:t>
      </w:r>
      <w:proofErr w:type="gramEnd"/>
      <w:r w:rsidRPr="00944A78">
        <w:rPr>
          <w:sz w:val="16"/>
        </w:rPr>
        <w:t xml:space="preserve">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7F4FF1C0" w14:textId="77777777" w:rsidR="00DA1076" w:rsidRPr="00944A78" w:rsidRDefault="00DA1076" w:rsidP="00DA1076">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38FA5859" w14:textId="77777777" w:rsidR="00DA1076" w:rsidRPr="00944A78" w:rsidRDefault="00DA1076" w:rsidP="00DA1076">
      <w:pPr>
        <w:rPr>
          <w:sz w:val="16"/>
          <w:szCs w:val="16"/>
        </w:rPr>
      </w:pPr>
      <w:r w:rsidRPr="00944A78">
        <w:rPr>
          <w:sz w:val="16"/>
          <w:szCs w:val="16"/>
        </w:rPr>
        <w:t xml:space="preserve">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w:t>
      </w:r>
      <w:proofErr w:type="spellStart"/>
      <w:r w:rsidRPr="00944A78">
        <w:rPr>
          <w:sz w:val="16"/>
          <w:szCs w:val="16"/>
        </w:rPr>
        <w:t>a</w:t>
      </w:r>
      <w:proofErr w:type="spellEnd"/>
      <w:r w:rsidRPr="00944A78">
        <w:rPr>
          <w:sz w:val="16"/>
          <w:szCs w:val="16"/>
        </w:rPr>
        <w:t xml:space="preserve"> Such products are usually uniformly priced, making it easier for cartels to monitor member prices. Finally, market structures, such as public disclosure laws regarding prices and quantities, can help cartels monitor their members' activities.</w:t>
      </w:r>
    </w:p>
    <w:p w14:paraId="771C2313" w14:textId="77777777" w:rsidR="00DA1076" w:rsidRPr="00944A78" w:rsidRDefault="00DA1076" w:rsidP="00DA1076">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w:t>
      </w:r>
      <w:proofErr w:type="gramStart"/>
      <w:r w:rsidRPr="00944A78">
        <w:rPr>
          <w:sz w:val="16"/>
        </w:rPr>
        <w:t>based on the fact that</w:t>
      </w:r>
      <w:proofErr w:type="gramEnd"/>
      <w:r w:rsidRPr="00944A78">
        <w:rPr>
          <w:sz w:val="16"/>
        </w:rPr>
        <w:t xml:space="preserve">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0D7A7A74" w14:textId="77777777" w:rsidR="00DA1076" w:rsidRPr="00944A78" w:rsidRDefault="00DA1076" w:rsidP="00DA1076">
      <w:pPr>
        <w:rPr>
          <w:sz w:val="16"/>
          <w:szCs w:val="16"/>
        </w:rPr>
      </w:pPr>
      <w:r w:rsidRPr="00944A78">
        <w:rPr>
          <w:sz w:val="16"/>
          <w:szCs w:val="16"/>
        </w:rPr>
        <w:t>C. International Cartels</w:t>
      </w:r>
    </w:p>
    <w:p w14:paraId="2EB87302" w14:textId="77777777" w:rsidR="00DA1076" w:rsidRPr="00944A78" w:rsidRDefault="00DA1076" w:rsidP="00DA1076">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7520D669" w14:textId="77777777" w:rsidR="00DA1076" w:rsidRPr="00944A78" w:rsidRDefault="00DA1076" w:rsidP="00DA1076">
      <w:pPr>
        <w:rPr>
          <w:sz w:val="16"/>
          <w:szCs w:val="16"/>
        </w:rPr>
      </w:pPr>
      <w:r w:rsidRPr="00944A78">
        <w:rPr>
          <w:sz w:val="16"/>
          <w:szCs w:val="16"/>
        </w:rPr>
        <w:t xml:space="preserve">Almost invariably, any international cartel harms consumers in </w:t>
      </w:r>
      <w:proofErr w:type="gramStart"/>
      <w:r w:rsidRPr="00944A78">
        <w:rPr>
          <w:sz w:val="16"/>
          <w:szCs w:val="16"/>
        </w:rPr>
        <w:t>all of</w:t>
      </w:r>
      <w:proofErr w:type="gramEnd"/>
      <w:r w:rsidRPr="00944A78">
        <w:rPr>
          <w:sz w:val="16"/>
          <w:szCs w:val="16"/>
        </w:rPr>
        <w:t xml:space="preserve"> the countries in which its product is sold. If an international cartel does not raise prices everywhere, a product sold at a cheaper price in one country can be resold in another country where the price is higher. This arbitrage threat exists </w:t>
      </w:r>
      <w:proofErr w:type="gramStart"/>
      <w:r w:rsidRPr="00944A78">
        <w:rPr>
          <w:sz w:val="16"/>
          <w:szCs w:val="16"/>
        </w:rPr>
        <w:t>as long as</w:t>
      </w:r>
      <w:proofErr w:type="gramEnd"/>
      <w:r w:rsidRPr="00944A78">
        <w:rPr>
          <w:sz w:val="16"/>
          <w:szCs w:val="16"/>
        </w:rPr>
        <w:t xml:space="preserve">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w:t>
      </w:r>
      <w:proofErr w:type="gramStart"/>
      <w:r w:rsidRPr="00944A78">
        <w:rPr>
          <w:sz w:val="16"/>
          <w:szCs w:val="16"/>
        </w:rPr>
        <w:t>all of</w:t>
      </w:r>
      <w:proofErr w:type="gramEnd"/>
      <w:r w:rsidRPr="00944A78">
        <w:rPr>
          <w:sz w:val="16"/>
          <w:szCs w:val="16"/>
        </w:rPr>
        <w:t xml:space="preserve"> the markets in which they operate, the harms caused by the cartels in those markets are interconnected.</w:t>
      </w:r>
    </w:p>
    <w:p w14:paraId="07CE6D50" w14:textId="77777777" w:rsidR="00DA1076" w:rsidRDefault="00DA1076" w:rsidP="00DA1076">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w:t>
      </w:r>
      <w:proofErr w:type="spellStart"/>
      <w:r w:rsidRPr="00417B1C">
        <w:rPr>
          <w:rStyle w:val="StyleUnderline"/>
          <w:highlight w:val="yellow"/>
        </w:rPr>
        <w:t>tihe</w:t>
      </w:r>
      <w:proofErr w:type="spellEnd"/>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proofErr w:type="spellStart"/>
      <w:r w:rsidRPr="00A608F5">
        <w:rPr>
          <w:rStyle w:val="StyleUnderline"/>
        </w:rPr>
        <w:t>S</w:t>
      </w:r>
      <w:r w:rsidRPr="00944A78">
        <w:rPr>
          <w:sz w:val="16"/>
        </w:rPr>
        <w:t>tates'</w:t>
      </w:r>
      <w:r w:rsidRPr="00A608F5">
        <w:rPr>
          <w:rStyle w:val="StyleUnderline"/>
        </w:rPr>
        <w:t>s</w:t>
      </w:r>
      <w:proofErr w:type="spellEnd"/>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15445096" w14:textId="77777777" w:rsidR="00DA1076" w:rsidRDefault="00DA1076" w:rsidP="00DA1076"/>
    <w:p w14:paraId="78D438A5" w14:textId="77777777" w:rsidR="00DA1076" w:rsidRDefault="00DA1076" w:rsidP="00DA1076">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008E0DF4"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7" w:history="1">
        <w:r w:rsidRPr="00073531">
          <w:rPr>
            <w:rStyle w:val="Hyperlink"/>
          </w:rPr>
          <w:t>https://digitalcommons.law.yale.edu/cgi/viewcontent.cgi?referer=&amp;httpsredir=1&amp;article=1266&amp;context=yjil</w:t>
        </w:r>
      </w:hyperlink>
      <w:r>
        <w:t>)</w:t>
      </w:r>
    </w:p>
    <w:p w14:paraId="64B9EE6E" w14:textId="77777777" w:rsidR="00DA1076" w:rsidRPr="00FF4FC8" w:rsidRDefault="00DA1076" w:rsidP="00DA1076">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 xml:space="preserve">with the </w:t>
      </w:r>
      <w:r w:rsidRPr="00417B1C">
        <w:rPr>
          <w:rStyle w:val="Emphasis"/>
          <w:highlight w:val="yellow"/>
        </w:rPr>
        <w:t>desire</w:t>
      </w:r>
      <w:r w:rsidRPr="00FF4FC8">
        <w:rPr>
          <w:sz w:val="16"/>
        </w:rPr>
        <w:t xml:space="preserve"> by many economists and legal scholars </w:t>
      </w:r>
      <w:r w:rsidRPr="00417B1C">
        <w:rPr>
          <w:rStyle w:val="StyleUnderline"/>
          <w:highlight w:val="yellow"/>
        </w:rPr>
        <w:t>to see some</w:t>
      </w:r>
      <w:r w:rsidRPr="00FF4FC8">
        <w:rPr>
          <w:sz w:val="16"/>
        </w:rPr>
        <w:t xml:space="preserve"> form of </w:t>
      </w:r>
      <w:r w:rsidRPr="00417B1C">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 whether the</w:t>
      </w:r>
      <w:r w:rsidRPr="007F3C8E">
        <w:rPr>
          <w:rStyle w:val="StyleUnderline"/>
        </w:rPr>
        <w:t xml:space="preserve"> international </w:t>
      </w:r>
      <w:r w:rsidRPr="00417B1C">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 xml:space="preserve">,294 </w:t>
      </w:r>
      <w:r w:rsidRPr="00417B1C">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 create 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417B1C">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417B1C">
        <w:rPr>
          <w:rStyle w:val="StyleUnderline"/>
          <w:highlight w:val="yellow"/>
        </w:rPr>
        <w:t>in</w:t>
      </w:r>
      <w:r w:rsidRPr="007F3C8E">
        <w:rPr>
          <w:rStyle w:val="StyleUnderline"/>
        </w:rPr>
        <w:t xml:space="preserve"> actually </w:t>
      </w:r>
      <w:r w:rsidRPr="00417B1C">
        <w:rPr>
          <w:rStyle w:val="StyleUnderline"/>
          <w:highlight w:val="yellow"/>
        </w:rPr>
        <w:t>negotiating such a code</w:t>
      </w:r>
      <w:r w:rsidRPr="00417B1C">
        <w:rPr>
          <w:sz w:val="16"/>
          <w:highlight w:val="yellow"/>
        </w:rPr>
        <w:t>, "</w:t>
      </w:r>
      <w:r w:rsidRPr="00417B1C">
        <w:rPr>
          <w:rStyle w:val="StyleUnderline"/>
          <w:highlight w:val="yellow"/>
        </w:rPr>
        <w:t xml:space="preserve">the </w:t>
      </w:r>
      <w:r w:rsidRPr="00417B1C">
        <w:rPr>
          <w:rStyle w:val="Emphasis"/>
          <w:highlight w:val="yellow"/>
        </w:rPr>
        <w:t>details</w:t>
      </w:r>
      <w:r w:rsidRPr="00417B1C">
        <w:rPr>
          <w:rStyle w:val="StyleUnderline"/>
          <w:highlight w:val="yellow"/>
        </w:rPr>
        <w:t xml:space="preserve"> would</w:t>
      </w:r>
      <w:r w:rsidRPr="007F3C8E">
        <w:rPr>
          <w:rStyle w:val="StyleUnderline"/>
        </w:rPr>
        <w:t xml:space="preserve"> indeed </w:t>
      </w:r>
      <w:r w:rsidRPr="00417B1C">
        <w:rPr>
          <w:rStyle w:val="StyleUnderline"/>
          <w:highlight w:val="yellow"/>
        </w:rPr>
        <w:t xml:space="preserve">be </w:t>
      </w:r>
      <w:r w:rsidRPr="00417B1C">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 xml:space="preserve">I prefer to propose 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4BFCD2EB" w14:textId="77777777" w:rsidR="00DA1076" w:rsidRPr="00FF4FC8" w:rsidRDefault="00DA1076" w:rsidP="00DA1076">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xml:space="preserve">. Although </w:t>
      </w:r>
      <w:r w:rsidRPr="00417B1C">
        <w:rPr>
          <w:rStyle w:val="StyleUnderline"/>
          <w:highlight w:val="yellow"/>
        </w:rPr>
        <w:t>other nations</w:t>
      </w:r>
      <w:r w:rsidRPr="00FF4FC8">
        <w:rPr>
          <w:sz w:val="16"/>
        </w:rPr>
        <w:t xml:space="preserve"> might respond negatively to America's judgment of their antitrust regimes, their </w:t>
      </w:r>
      <w:r w:rsidRPr="00417B1C">
        <w:rPr>
          <w:rStyle w:val="StyleUnderline"/>
          <w:highlight w:val="yellow"/>
        </w:rPr>
        <w:t>objections should be</w:t>
      </w:r>
      <w:r w:rsidRPr="00417B1C">
        <w:rPr>
          <w:sz w:val="16"/>
          <w:highlight w:val="yellow"/>
        </w:rPr>
        <w:t xml:space="preserve"> </w:t>
      </w:r>
      <w:r w:rsidRPr="00417B1C">
        <w:rPr>
          <w:rStyle w:val="Emphasis"/>
          <w:highlight w:val="yellow"/>
        </w:rPr>
        <w:t>mollified</w:t>
      </w:r>
      <w:r w:rsidRPr="00417B1C">
        <w:rPr>
          <w:sz w:val="16"/>
          <w:highlight w:val="yellow"/>
        </w:rPr>
        <w:t xml:space="preserve"> </w:t>
      </w:r>
      <w:r w:rsidRPr="00417B1C">
        <w:rPr>
          <w:rStyle w:val="StyleUnderline"/>
          <w:highlight w:val="yellow"/>
        </w:rPr>
        <w:t>by the fact</w:t>
      </w:r>
      <w:r w:rsidRPr="007F3C8E">
        <w:rPr>
          <w:rStyle w:val="StyleUnderline"/>
        </w:rPr>
        <w:t xml:space="preserve"> that such </w:t>
      </w:r>
      <w:r w:rsidRPr="00417B1C">
        <w:rPr>
          <w:rStyle w:val="StyleUnderline"/>
          <w:highlight w:val="yellow"/>
        </w:rPr>
        <w:t xml:space="preserve">judgments are undertaken to </w:t>
      </w:r>
      <w:r w:rsidRPr="00417B1C">
        <w:rPr>
          <w:rStyle w:val="Emphasis"/>
          <w:highlight w:val="yellow"/>
        </w:rPr>
        <w:t>limit</w:t>
      </w:r>
      <w:r w:rsidRPr="00FF4FC8">
        <w:rPr>
          <w:sz w:val="16"/>
        </w:rPr>
        <w:t xml:space="preserve">, rather than extend, </w:t>
      </w:r>
      <w:r w:rsidRPr="00417B1C">
        <w:rPr>
          <w:rStyle w:val="Emphasis"/>
          <w:highlight w:val="yellow"/>
        </w:rPr>
        <w:t>American power</w:t>
      </w:r>
      <w:r w:rsidRPr="00FF4FC8">
        <w:rPr>
          <w:sz w:val="16"/>
        </w:rPr>
        <w:t xml:space="preserve"> 298 </w:t>
      </w:r>
      <w:r w:rsidRPr="00417B1C">
        <w:rPr>
          <w:rStyle w:val="StyleUnderline"/>
          <w:highlight w:val="yellow"/>
        </w:rPr>
        <w:t>through</w:t>
      </w:r>
      <w:r w:rsidRPr="00FF4FC8">
        <w:rPr>
          <w:sz w:val="16"/>
        </w:rPr>
        <w:t xml:space="preserve"> an exercise of </w:t>
      </w:r>
      <w:r w:rsidRPr="00417B1C">
        <w:rPr>
          <w:rStyle w:val="Emphasis"/>
          <w:highlight w:val="yellow"/>
        </w:rPr>
        <w:t>jurisdictional restraint</w:t>
      </w:r>
      <w:r w:rsidRPr="00FF4FC8">
        <w:rPr>
          <w:sz w:val="16"/>
        </w:rPr>
        <w:t>.</w:t>
      </w:r>
    </w:p>
    <w:p w14:paraId="239EF60D" w14:textId="3092A47D" w:rsidR="00277016" w:rsidRDefault="00DA1076" w:rsidP="00277016">
      <w:r w:rsidRPr="00FF4FC8">
        <w:rPr>
          <w:sz w:val="16"/>
        </w:rPr>
        <w:t xml:space="preserve">Still, </w:t>
      </w:r>
      <w:r w:rsidRPr="007F3C8E">
        <w:rPr>
          <w:rStyle w:val="StyleUnderline"/>
        </w:rPr>
        <w:t xml:space="preserve">international </w:t>
      </w:r>
      <w:r w:rsidRPr="00417B1C">
        <w:rPr>
          <w:rStyle w:val="StyleUnderline"/>
          <w:highlight w:val="yellow"/>
        </w:rPr>
        <w:t xml:space="preserve">antitrust disagreements will </w:t>
      </w:r>
      <w:r w:rsidRPr="00417B1C">
        <w:rPr>
          <w:rStyle w:val="Emphasis"/>
          <w:highlight w:val="yellow"/>
        </w:rPr>
        <w:t>persist</w:t>
      </w:r>
      <w:r w:rsidRPr="00417B1C">
        <w:rPr>
          <w:sz w:val="16"/>
          <w:highlight w:val="yellow"/>
        </w:rPr>
        <w:t xml:space="preserve">, </w:t>
      </w:r>
      <w:r w:rsidRPr="00417B1C">
        <w:rPr>
          <w:rStyle w:val="StyleUnderline"/>
          <w:highlight w:val="yellow"/>
        </w:rPr>
        <w:t xml:space="preserve">but such disagreements are not </w:t>
      </w:r>
      <w:r w:rsidRPr="00417B1C">
        <w:rPr>
          <w:rStyle w:val="Emphasis"/>
          <w:highlight w:val="yellow"/>
        </w:rPr>
        <w:t>created</w:t>
      </w:r>
      <w:r w:rsidRPr="00417B1C">
        <w:rPr>
          <w:rStyle w:val="StyleUnderline"/>
          <w:highlight w:val="yellow"/>
        </w:rPr>
        <w:t xml:space="preserve"> by the U</w:t>
      </w:r>
      <w:r w:rsidRPr="007F3C8E">
        <w:rPr>
          <w:rStyle w:val="StyleUnderline"/>
        </w:rPr>
        <w:t xml:space="preserve">nited </w:t>
      </w:r>
      <w:r w:rsidRPr="00417B1C">
        <w:rPr>
          <w:rStyle w:val="StyleUnderline"/>
          <w:highlight w:val="yellow"/>
        </w:rPr>
        <w:t>S</w:t>
      </w:r>
      <w:r w:rsidRPr="007F3C8E">
        <w:rPr>
          <w:rStyle w:val="StyleUnderline"/>
        </w:rPr>
        <w:t>tates</w:t>
      </w:r>
      <w:r w:rsidRPr="00FF4FC8">
        <w:rPr>
          <w:sz w:val="16"/>
        </w:rPr>
        <w:t xml:space="preserve">. Instead, </w:t>
      </w:r>
      <w:r w:rsidRPr="00417B1C">
        <w:rPr>
          <w:rStyle w:val="StyleUnderline"/>
          <w:highlight w:val="yellow"/>
        </w:rPr>
        <w:t xml:space="preserve">they reflect </w:t>
      </w:r>
      <w:r w:rsidRPr="00417B1C">
        <w:rPr>
          <w:rStyle w:val="Emphasis"/>
          <w:highlight w:val="yellow"/>
        </w:rPr>
        <w:t>real policy differences</w:t>
      </w:r>
      <w:r w:rsidRPr="00417B1C">
        <w:rPr>
          <w:sz w:val="16"/>
          <w:highlight w:val="yellow"/>
        </w:rPr>
        <w:t xml:space="preserve"> </w:t>
      </w:r>
      <w:r w:rsidRPr="00417B1C">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417B1C">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proofErr w:type="spellStart"/>
      <w:r w:rsidRPr="007F3C8E">
        <w:rPr>
          <w:rStyle w:val="StyleUnderline"/>
        </w:rPr>
        <w:t>Empagran</w:t>
      </w:r>
      <w:proofErr w:type="spellEnd"/>
      <w:r w:rsidRPr="007F3C8E">
        <w:rPr>
          <w:rStyle w:val="StyleUnderline"/>
        </w:rPr>
        <w:t xml:space="preserve">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xml:space="preserve">. Accordingly, I reject the view that the absence of conflict, such as would result by closing our courts to </w:t>
      </w:r>
      <w:proofErr w:type="spellStart"/>
      <w:r w:rsidRPr="00FF4FC8">
        <w:rPr>
          <w:sz w:val="16"/>
        </w:rPr>
        <w:t>Empagran</w:t>
      </w:r>
      <w:proofErr w:type="spellEnd"/>
      <w:r w:rsidRPr="00FF4FC8">
        <w:rPr>
          <w:sz w:val="16"/>
        </w:rPr>
        <w:t xml:space="preserve">-type suits, is equivalent to harmony. Instead, the closing of our courts to all </w:t>
      </w:r>
      <w:proofErr w:type="spellStart"/>
      <w:r w:rsidRPr="00FF4FC8">
        <w:rPr>
          <w:sz w:val="16"/>
        </w:rPr>
        <w:t>Empagran</w:t>
      </w:r>
      <w:proofErr w:type="spellEnd"/>
      <w:r w:rsidRPr="00FF4FC8">
        <w:rPr>
          <w:sz w:val="16"/>
        </w:rPr>
        <w:t>-type suits would represent a surrender of America's interest in protecting its consumers from the harms of international cartels. At the least, such a capitulation of America's vital economic interests should not be achieved by judicial fiat.</w:t>
      </w:r>
    </w:p>
    <w:p w14:paraId="2452088C" w14:textId="77777777" w:rsidR="00277016" w:rsidRDefault="00277016" w:rsidP="00277016">
      <w:pPr>
        <w:pStyle w:val="Heading1"/>
      </w:pPr>
      <w:r>
        <w:t>2AC---Round 6</w:t>
      </w:r>
    </w:p>
    <w:p w14:paraId="71F4ADB3" w14:textId="2244D8BF" w:rsidR="00277016" w:rsidRDefault="00277016" w:rsidP="00277016">
      <w:pPr>
        <w:pStyle w:val="Heading2"/>
      </w:pPr>
      <w:r>
        <w:t xml:space="preserve">ADVANTAGE---DEVELOPMENT </w:t>
      </w:r>
    </w:p>
    <w:p w14:paraId="52B8A603" w14:textId="77777777" w:rsidR="00277016" w:rsidRPr="008C6308" w:rsidRDefault="00277016" w:rsidP="00277016">
      <w:pPr>
        <w:pStyle w:val="Heading3"/>
      </w:pPr>
      <w:r>
        <w:t>2AC---AT Kim</w:t>
      </w:r>
    </w:p>
    <w:p w14:paraId="10C58FD8" w14:textId="77777777" w:rsidR="00277016" w:rsidRDefault="00277016" w:rsidP="00277016">
      <w:pPr>
        <w:pStyle w:val="Heading4"/>
      </w:pPr>
      <w:r>
        <w:t xml:space="preserve">Global North has a </w:t>
      </w:r>
      <w:r w:rsidRPr="002242EC">
        <w:rPr>
          <w:u w:val="single"/>
        </w:rPr>
        <w:t>duty</w:t>
      </w:r>
      <w:r>
        <w:t xml:space="preserve"> to </w:t>
      </w:r>
      <w:r w:rsidRPr="002242EC">
        <w:rPr>
          <w:u w:val="single"/>
        </w:rPr>
        <w:t>accept responsibility</w:t>
      </w:r>
      <w:r>
        <w:t xml:space="preserve"> for the facilitation of international cartels. </w:t>
      </w:r>
    </w:p>
    <w:p w14:paraId="062C0147" w14:textId="77777777" w:rsidR="00277016" w:rsidRDefault="00277016" w:rsidP="00277016">
      <w:r w:rsidRPr="0006373C">
        <w:rPr>
          <w:rStyle w:val="Style13ptBold"/>
        </w:rPr>
        <w:t xml:space="preserve">Fox </w:t>
      </w:r>
      <w:r>
        <w:rPr>
          <w:rStyle w:val="Style13ptBold"/>
        </w:rPr>
        <w:t>07</w:t>
      </w:r>
      <w:r w:rsidRPr="0006373C">
        <w:t xml:space="preserve">, *Eleanor Fox is Walter J. </w:t>
      </w:r>
      <w:proofErr w:type="spellStart"/>
      <w:r w:rsidRPr="0006373C">
        <w:t>Derenberg</w:t>
      </w:r>
      <w:proofErr w:type="spellEnd"/>
      <w:r w:rsidRPr="0006373C">
        <w:t xml:space="preserve"> Professor of Trade Regulation, New York University School of Law; </w:t>
      </w:r>
      <w:r>
        <w:t xml:space="preserve">(Eleanor M. Fox, “Economic Development, Poverty and Antitrust: The Other Path”, 13 Sw. J. L. &amp; TRADE AM. 211 (2007), </w:t>
      </w:r>
      <w:proofErr w:type="spellStart"/>
      <w:r>
        <w:t>HeinOnline</w:t>
      </w:r>
      <w:proofErr w:type="spellEnd"/>
      <w:r>
        <w:t>) //rhetoric modified</w:t>
      </w:r>
    </w:p>
    <w:p w14:paraId="6139AFEC" w14:textId="77777777" w:rsidR="00277016" w:rsidRPr="002F0B19" w:rsidRDefault="00277016" w:rsidP="00277016">
      <w:pPr>
        <w:rPr>
          <w:sz w:val="16"/>
          <w:szCs w:val="16"/>
        </w:rPr>
      </w:pPr>
      <w:r w:rsidRPr="002F0B19">
        <w:rPr>
          <w:sz w:val="16"/>
          <w:szCs w:val="16"/>
        </w:rPr>
        <w:t>VII. THE DEVELOPED COUNTRY'S DUTY OF COOPERATION</w:t>
      </w:r>
    </w:p>
    <w:p w14:paraId="7D1ED43C" w14:textId="77777777" w:rsidR="00277016" w:rsidRPr="002F0B19" w:rsidRDefault="00277016" w:rsidP="00277016">
      <w:pPr>
        <w:rPr>
          <w:sz w:val="16"/>
        </w:rPr>
      </w:pPr>
      <w:r w:rsidRPr="008C6308">
        <w:rPr>
          <w:strike/>
        </w:rPr>
        <w:t>Developing countries</w:t>
      </w:r>
      <w:r w:rsidRPr="008C6308">
        <w:rPr>
          <w:highlight w:val="yellow"/>
        </w:rPr>
        <w:t xml:space="preserve"> </w:t>
      </w:r>
      <w:r>
        <w:rPr>
          <w:highlight w:val="yellow"/>
        </w:rPr>
        <w:t xml:space="preserve">[Global South] </w:t>
      </w:r>
      <w:r w:rsidRPr="001937FC">
        <w:rPr>
          <w:rStyle w:val="StyleUnderline"/>
          <w:highlight w:val="yellow"/>
        </w:rPr>
        <w:t>are hurt by</w:t>
      </w:r>
      <w:r w:rsidRPr="009849E5">
        <w:rPr>
          <w:rStyle w:val="StyleUnderline"/>
        </w:rPr>
        <w:t xml:space="preserve"> </w:t>
      </w:r>
      <w:r w:rsidRPr="009849E5">
        <w:rPr>
          <w:rStyle w:val="Emphasis"/>
        </w:rPr>
        <w:t xml:space="preserve">international </w:t>
      </w:r>
      <w:r w:rsidRPr="001937FC">
        <w:rPr>
          <w:rStyle w:val="Emphasis"/>
          <w:highlight w:val="yellow"/>
        </w:rPr>
        <w:t>cartels</w:t>
      </w:r>
      <w:r w:rsidRPr="002F0B19">
        <w:rPr>
          <w:sz w:val="16"/>
        </w:rPr>
        <w:t xml:space="preserve"> </w:t>
      </w:r>
      <w:r w:rsidRPr="009849E5">
        <w:rPr>
          <w:rStyle w:val="StyleUnderline"/>
        </w:rPr>
        <w:t xml:space="preserve">and practices </w:t>
      </w:r>
      <w:r w:rsidRPr="001937FC">
        <w:rPr>
          <w:rStyle w:val="StyleUnderline"/>
          <w:highlight w:val="yellow"/>
        </w:rPr>
        <w:t xml:space="preserve">and are </w:t>
      </w:r>
      <w:r w:rsidRPr="001937FC">
        <w:rPr>
          <w:rStyle w:val="Emphasis"/>
          <w:highlight w:val="yellow"/>
        </w:rPr>
        <w:t>vulnerable</w:t>
      </w:r>
      <w:r w:rsidRPr="009849E5">
        <w:rPr>
          <w:rStyle w:val="StyleUnderline"/>
        </w:rPr>
        <w:t xml:space="preserve"> to </w:t>
      </w:r>
      <w:r w:rsidRPr="00EF129B">
        <w:rPr>
          <w:rStyle w:val="Emphasis"/>
        </w:rPr>
        <w:t>them</w:t>
      </w:r>
      <w:r w:rsidRPr="00EF129B">
        <w:rPr>
          <w:sz w:val="16"/>
        </w:rPr>
        <w:t xml:space="preserve">. The </w:t>
      </w:r>
      <w:r w:rsidRPr="00EF129B">
        <w:rPr>
          <w:rStyle w:val="StyleUnderline"/>
        </w:rPr>
        <w:t xml:space="preserve">violators know that developing countries have </w:t>
      </w:r>
      <w:r w:rsidRPr="00EF129B">
        <w:rPr>
          <w:rStyle w:val="Emphasis"/>
        </w:rPr>
        <w:t>few resources</w:t>
      </w:r>
      <w:r w:rsidRPr="00EF129B">
        <w:rPr>
          <w:rStyle w:val="StyleUnderline"/>
        </w:rPr>
        <w:t xml:space="preserve"> to </w:t>
      </w:r>
      <w:r w:rsidRPr="00EF129B">
        <w:rPr>
          <w:rStyle w:val="Emphasis"/>
        </w:rPr>
        <w:t>devote</w:t>
      </w:r>
      <w:r w:rsidRPr="00EF129B">
        <w:rPr>
          <w:rStyle w:val="StyleUnderline"/>
        </w:rPr>
        <w:t xml:space="preserve"> to </w:t>
      </w:r>
      <w:r w:rsidRPr="00EF129B">
        <w:rPr>
          <w:rStyle w:val="Emphasis"/>
        </w:rPr>
        <w:t>antitrust</w:t>
      </w:r>
      <w:r w:rsidRPr="00EF129B">
        <w:rPr>
          <w:sz w:val="16"/>
        </w:rPr>
        <w:t xml:space="preserve"> (if any, after they serve other human priorities). </w:t>
      </w:r>
      <w:r w:rsidRPr="00EF129B">
        <w:rPr>
          <w:rStyle w:val="StyleUnderline"/>
        </w:rPr>
        <w:t xml:space="preserve">Offshore </w:t>
      </w:r>
      <w:proofErr w:type="gramStart"/>
      <w:r w:rsidRPr="00EF129B">
        <w:rPr>
          <w:rStyle w:val="StyleUnderline"/>
        </w:rPr>
        <w:t>firms</w:t>
      </w:r>
      <w:proofErr w:type="gramEnd"/>
      <w:r w:rsidRPr="00EF129B">
        <w:rPr>
          <w:rStyle w:val="StyleUnderline"/>
        </w:rPr>
        <w:t xml:space="preserve"> </w:t>
      </w:r>
      <w:r w:rsidRPr="00EF129B">
        <w:rPr>
          <w:rStyle w:val="Emphasis"/>
        </w:rPr>
        <w:t>direct</w:t>
      </w:r>
      <w:r w:rsidRPr="00EF129B">
        <w:rPr>
          <w:rStyle w:val="StyleUnderline"/>
        </w:rPr>
        <w:t xml:space="preserve"> exploitative </w:t>
      </w:r>
      <w:r w:rsidRPr="00EF129B">
        <w:rPr>
          <w:rStyle w:val="Emphasis"/>
        </w:rPr>
        <w:t>practices</w:t>
      </w:r>
      <w:r w:rsidRPr="002F0B19">
        <w:rPr>
          <w:sz w:val="16"/>
        </w:rPr>
        <w:t xml:space="preserve"> </w:t>
      </w:r>
      <w:r w:rsidRPr="009849E5">
        <w:rPr>
          <w:rStyle w:val="StyleUnderline"/>
        </w:rPr>
        <w:t xml:space="preserve">at </w:t>
      </w:r>
      <w:r w:rsidRPr="009849E5">
        <w:rPr>
          <w:rStyle w:val="Emphasis"/>
        </w:rPr>
        <w:t>developing countries</w:t>
      </w:r>
      <w:r w:rsidRPr="002F0B19">
        <w:rPr>
          <w:sz w:val="16"/>
        </w:rPr>
        <w:t>, often by acts taken and agreements made on their home shores.79</w:t>
      </w:r>
    </w:p>
    <w:p w14:paraId="22C10A65" w14:textId="77777777" w:rsidR="00277016" w:rsidRPr="002F0B19" w:rsidRDefault="00277016" w:rsidP="00277016">
      <w:pPr>
        <w:rPr>
          <w:sz w:val="16"/>
        </w:rPr>
      </w:pPr>
      <w:r w:rsidRPr="00562F7A">
        <w:rPr>
          <w:rStyle w:val="StyleUnderline"/>
        </w:rPr>
        <w:t>These</w:t>
      </w:r>
      <w:r w:rsidRPr="002F0B19">
        <w:rPr>
          <w:sz w:val="16"/>
        </w:rPr>
        <w:t xml:space="preserve"> anticompetitive </w:t>
      </w:r>
      <w:r w:rsidRPr="001937FC">
        <w:rPr>
          <w:rStyle w:val="StyleUnderline"/>
          <w:highlight w:val="yellow"/>
        </w:rPr>
        <w:t>practices launched from distant shores are</w:t>
      </w:r>
      <w:r w:rsidRPr="009849E5">
        <w:rPr>
          <w:rStyle w:val="StyleUnderline"/>
        </w:rPr>
        <w:t xml:space="preserve"> likely to be </w:t>
      </w:r>
      <w:r w:rsidRPr="001937FC">
        <w:rPr>
          <w:rStyle w:val="Emphasis"/>
          <w:highlight w:val="yellow"/>
        </w:rPr>
        <w:t>beyond</w:t>
      </w:r>
      <w:r w:rsidRPr="001937FC">
        <w:rPr>
          <w:rStyle w:val="StyleUnderline"/>
          <w:highlight w:val="yellow"/>
        </w:rPr>
        <w:t xml:space="preserve"> the </w:t>
      </w:r>
      <w:r w:rsidRPr="001937FC">
        <w:rPr>
          <w:rStyle w:val="Emphasis"/>
          <w:highlight w:val="yellow"/>
        </w:rPr>
        <w:t>practical reach</w:t>
      </w:r>
      <w:r w:rsidRPr="001937FC">
        <w:rPr>
          <w:rStyle w:val="StyleUnderline"/>
          <w:highlight w:val="yellow"/>
        </w:rPr>
        <w:t xml:space="preserve"> of </w:t>
      </w:r>
      <w:r w:rsidRPr="001937FC">
        <w:rPr>
          <w:rStyle w:val="Emphasis"/>
          <w:highlight w:val="yellow"/>
        </w:rPr>
        <w:t>developing countries</w:t>
      </w:r>
      <w:r w:rsidRPr="002F0B19">
        <w:rPr>
          <w:sz w:val="16"/>
        </w:rPr>
        <w:t xml:space="preserve">. To solve this problem, the European Union ("EU") has proposed a helpful framework,8" which could be or could have been implemented in the context of the </w:t>
      </w:r>
      <w:proofErr w:type="gramStart"/>
      <w:r w:rsidRPr="002F0B19">
        <w:rPr>
          <w:sz w:val="16"/>
        </w:rPr>
        <w:t>WTO, but</w:t>
      </w:r>
      <w:proofErr w:type="gramEnd"/>
      <w:r w:rsidRPr="002F0B19">
        <w:rPr>
          <w:sz w:val="16"/>
        </w:rPr>
        <w:t xml:space="preserve"> could also be implemented as a standalone project.</w:t>
      </w:r>
    </w:p>
    <w:p w14:paraId="62B87D43" w14:textId="77777777" w:rsidR="00277016" w:rsidRPr="002F0B19" w:rsidRDefault="00277016" w:rsidP="00277016">
      <w:pPr>
        <w:rPr>
          <w:sz w:val="16"/>
        </w:rPr>
      </w:pPr>
      <w:r w:rsidRPr="002F0B19">
        <w:rPr>
          <w:sz w:val="16"/>
        </w:rPr>
        <w:t xml:space="preserve">In the spirit of the EU proposal, </w:t>
      </w:r>
      <w:r w:rsidRPr="008C6308">
        <w:rPr>
          <w:strike/>
        </w:rPr>
        <w:t>developed countries</w:t>
      </w:r>
      <w:r w:rsidRPr="009849E5">
        <w:rPr>
          <w:rStyle w:val="StyleUnderline"/>
        </w:rPr>
        <w:t xml:space="preserve"> </w:t>
      </w:r>
      <w:r w:rsidRPr="008C6308">
        <w:rPr>
          <w:rStyle w:val="StyleUnderline"/>
          <w:highlight w:val="yellow"/>
        </w:rPr>
        <w:t>[Global North]</w:t>
      </w:r>
      <w:r>
        <w:rPr>
          <w:rStyle w:val="StyleUnderline"/>
        </w:rPr>
        <w:t xml:space="preserve"> </w:t>
      </w:r>
      <w:r w:rsidRPr="009849E5">
        <w:rPr>
          <w:rStyle w:val="StyleUnderline"/>
        </w:rPr>
        <w:t xml:space="preserve">with mature antitrust laws </w:t>
      </w:r>
      <w:r w:rsidRPr="001937FC">
        <w:rPr>
          <w:rStyle w:val="Emphasis"/>
          <w:highlight w:val="yellow"/>
        </w:rPr>
        <w:t>can</w:t>
      </w:r>
      <w:r w:rsidRPr="001937FC">
        <w:rPr>
          <w:rStyle w:val="StyleUnderline"/>
          <w:highlight w:val="yellow"/>
        </w:rPr>
        <w:t xml:space="preserve"> and </w:t>
      </w:r>
      <w:r w:rsidRPr="001937FC">
        <w:rPr>
          <w:rStyle w:val="Emphasis"/>
          <w:highlight w:val="yellow"/>
        </w:rPr>
        <w:t>should</w:t>
      </w:r>
      <w:r w:rsidRPr="001937FC">
        <w:rPr>
          <w:rStyle w:val="StyleUnderline"/>
          <w:highlight w:val="yellow"/>
        </w:rPr>
        <w:t xml:space="preserve"> help </w:t>
      </w:r>
      <w:r w:rsidRPr="001937FC">
        <w:rPr>
          <w:rStyle w:val="Emphasis"/>
          <w:highlight w:val="yellow"/>
        </w:rPr>
        <w:t>developing countries</w:t>
      </w:r>
      <w:r w:rsidRPr="002F0B19">
        <w:rPr>
          <w:sz w:val="16"/>
        </w:rPr>
        <w:t xml:space="preserve">, </w:t>
      </w:r>
      <w:r w:rsidRPr="00EF129B">
        <w:rPr>
          <w:rStyle w:val="StyleUnderline"/>
        </w:rPr>
        <w:t xml:space="preserve">especially when the developed country's own nationals are the </w:t>
      </w:r>
      <w:r w:rsidRPr="00EF129B">
        <w:rPr>
          <w:rStyle w:val="Emphasis"/>
        </w:rPr>
        <w:t>violators</w:t>
      </w:r>
      <w:r w:rsidRPr="00EF129B">
        <w:rPr>
          <w:sz w:val="16"/>
        </w:rPr>
        <w:t xml:space="preserve"> </w:t>
      </w:r>
      <w:r w:rsidRPr="00EF129B">
        <w:rPr>
          <w:rStyle w:val="StyleUnderline"/>
        </w:rPr>
        <w:t xml:space="preserve">of </w:t>
      </w:r>
      <w:r w:rsidRPr="00EF129B">
        <w:rPr>
          <w:rStyle w:val="Emphasis"/>
        </w:rPr>
        <w:t>clear</w:t>
      </w:r>
      <w:r w:rsidRPr="00EF129B">
        <w:rPr>
          <w:rStyle w:val="StyleUnderline"/>
        </w:rPr>
        <w:t xml:space="preserve"> and </w:t>
      </w:r>
      <w:r w:rsidRPr="00EF129B">
        <w:rPr>
          <w:rStyle w:val="Emphasis"/>
        </w:rPr>
        <w:t>shared principles</w:t>
      </w:r>
      <w:r w:rsidRPr="00EF129B">
        <w:rPr>
          <w:sz w:val="16"/>
        </w:rPr>
        <w:t xml:space="preserve"> of antitrust.8' The </w:t>
      </w:r>
      <w:r w:rsidRPr="00EF129B">
        <w:rPr>
          <w:rStyle w:val="StyleUnderline"/>
        </w:rPr>
        <w:t>developed countries can and should revise their laws</w:t>
      </w:r>
      <w:r w:rsidRPr="00EF129B">
        <w:rPr>
          <w:sz w:val="16"/>
        </w:rPr>
        <w:t xml:space="preserve">, </w:t>
      </w:r>
      <w:r w:rsidRPr="00EF129B">
        <w:rPr>
          <w:rStyle w:val="Emphasis"/>
        </w:rPr>
        <w:t>extending jurisdiction</w:t>
      </w:r>
      <w:r w:rsidRPr="00EF129B">
        <w:rPr>
          <w:sz w:val="16"/>
        </w:rPr>
        <w:t xml:space="preserve"> </w:t>
      </w:r>
      <w:proofErr w:type="gramStart"/>
      <w:r w:rsidRPr="00EF129B">
        <w:rPr>
          <w:rStyle w:val="StyleUnderline"/>
        </w:rPr>
        <w:t>so as to</w:t>
      </w:r>
      <w:proofErr w:type="gramEnd"/>
      <w:r w:rsidRPr="00EF129B">
        <w:rPr>
          <w:rStyle w:val="StyleUnderline"/>
        </w:rPr>
        <w:t xml:space="preserve"> make hardcore export cartels </w:t>
      </w:r>
      <w:r w:rsidRPr="00EF129B">
        <w:rPr>
          <w:rStyle w:val="Emphasis"/>
        </w:rPr>
        <w:t>illegal</w:t>
      </w:r>
      <w:r w:rsidRPr="00EF129B">
        <w:rPr>
          <w:sz w:val="16"/>
        </w:rPr>
        <w:t>.82</w:t>
      </w:r>
    </w:p>
    <w:p w14:paraId="5AAA527F" w14:textId="77777777" w:rsidR="00277016" w:rsidRPr="002F0B19" w:rsidRDefault="00277016" w:rsidP="00277016">
      <w:pPr>
        <w:rPr>
          <w:sz w:val="16"/>
          <w:szCs w:val="16"/>
        </w:rPr>
      </w:pPr>
      <w:r w:rsidRPr="002F0B19">
        <w:rPr>
          <w:sz w:val="16"/>
          <w:szCs w:val="16"/>
        </w:rPr>
        <w:t>An environmental convention provides a model. This is the Basel Convention on the Control of Transboundary Movements of Hazardous Wastes and their Disposal,83 which the United States has signed. Under the Basel Convention, if a signatory country prohibits import of hazardous wastes, all other signatories must make the shipment of hazardous wastes to that country illegal. The United States and other developed countries could and should adopt this model for hardcore export cartels, which are the hazardous wastes of antitrust.</w:t>
      </w:r>
    </w:p>
    <w:p w14:paraId="532BC633" w14:textId="77777777" w:rsidR="00277016" w:rsidRPr="002F0B19" w:rsidRDefault="00277016" w:rsidP="00277016">
      <w:pPr>
        <w:rPr>
          <w:sz w:val="16"/>
        </w:rPr>
      </w:pPr>
      <w:r w:rsidRPr="002F0B19">
        <w:rPr>
          <w:sz w:val="16"/>
        </w:rPr>
        <w:t xml:space="preserve">Failing that, </w:t>
      </w:r>
      <w:r w:rsidRPr="007C36CE">
        <w:rPr>
          <w:rStyle w:val="StyleUnderline"/>
        </w:rPr>
        <w:t>the U</w:t>
      </w:r>
      <w:r w:rsidRPr="002F0B19">
        <w:rPr>
          <w:sz w:val="16"/>
        </w:rPr>
        <w:t xml:space="preserve">nited </w:t>
      </w:r>
      <w:r w:rsidRPr="007C36CE">
        <w:rPr>
          <w:rStyle w:val="StyleUnderline"/>
        </w:rPr>
        <w:t>S</w:t>
      </w:r>
      <w:r w:rsidRPr="002F0B19">
        <w:rPr>
          <w:sz w:val="16"/>
        </w:rPr>
        <w:t xml:space="preserve">tates </w:t>
      </w:r>
      <w:r w:rsidRPr="007C36CE">
        <w:rPr>
          <w:rStyle w:val="StyleUnderline"/>
        </w:rPr>
        <w:t xml:space="preserve">and other developed countries should </w:t>
      </w:r>
      <w:r w:rsidRPr="007C36CE">
        <w:rPr>
          <w:rStyle w:val="Emphasis"/>
        </w:rPr>
        <w:t>amend</w:t>
      </w:r>
      <w:r w:rsidRPr="002F0B19">
        <w:rPr>
          <w:sz w:val="16"/>
        </w:rPr>
        <w:t xml:space="preserve"> </w:t>
      </w:r>
      <w:r w:rsidRPr="007C36CE">
        <w:rPr>
          <w:rStyle w:val="StyleUnderline"/>
        </w:rPr>
        <w:t xml:space="preserve">their </w:t>
      </w:r>
      <w:r w:rsidRPr="007C36CE">
        <w:rPr>
          <w:rStyle w:val="Emphasis"/>
        </w:rPr>
        <w:t>antitrust laws</w:t>
      </w:r>
      <w:r w:rsidRPr="002F0B19">
        <w:rPr>
          <w:sz w:val="16"/>
        </w:rPr>
        <w:t xml:space="preserve"> </w:t>
      </w:r>
      <w:r w:rsidRPr="007C36CE">
        <w:rPr>
          <w:rStyle w:val="StyleUnderline"/>
        </w:rPr>
        <w:t xml:space="preserve">to provide </w:t>
      </w:r>
      <w:r w:rsidRPr="007C36CE">
        <w:rPr>
          <w:rStyle w:val="Emphasis"/>
        </w:rPr>
        <w:t>jurisdiction</w:t>
      </w:r>
      <w:r w:rsidRPr="002F0B19">
        <w:rPr>
          <w:sz w:val="16"/>
        </w:rPr>
        <w:t xml:space="preserve"> </w:t>
      </w:r>
      <w:r w:rsidRPr="007C36CE">
        <w:rPr>
          <w:rStyle w:val="StyleUnderline"/>
        </w:rPr>
        <w:t>for the discovery of documents and testimony from knowledgeable people</w:t>
      </w:r>
      <w:r w:rsidRPr="002F0B19">
        <w:rPr>
          <w:sz w:val="16"/>
        </w:rPr>
        <w:t>. This should include subpoena power when the developed country's citizens are the alleged victimizers of the people of developing countries. 84</w:t>
      </w:r>
    </w:p>
    <w:p w14:paraId="515F7A3A" w14:textId="77777777" w:rsidR="00277016" w:rsidRPr="008C6308" w:rsidRDefault="00277016" w:rsidP="00277016">
      <w:pPr>
        <w:rPr>
          <w:sz w:val="16"/>
        </w:rPr>
      </w:pPr>
      <w:r w:rsidRPr="002F0B19">
        <w:rPr>
          <w:sz w:val="16"/>
        </w:rPr>
        <w:t xml:space="preserve">In </w:t>
      </w:r>
      <w:r w:rsidRPr="007C36CE">
        <w:rPr>
          <w:rStyle w:val="StyleUnderline"/>
        </w:rPr>
        <w:t xml:space="preserve">antitrust law and </w:t>
      </w:r>
      <w:r w:rsidRPr="00EF129B">
        <w:rPr>
          <w:rStyle w:val="StyleUnderline"/>
        </w:rPr>
        <w:t>enforcement</w:t>
      </w:r>
      <w:r w:rsidRPr="00EF129B">
        <w:rPr>
          <w:sz w:val="16"/>
        </w:rPr>
        <w:t xml:space="preserve">, </w:t>
      </w:r>
      <w:r w:rsidRPr="00EF129B">
        <w:rPr>
          <w:rStyle w:val="StyleUnderline"/>
        </w:rPr>
        <w:t>in the absence of international law</w:t>
      </w:r>
      <w:r w:rsidRPr="00EF129B">
        <w:rPr>
          <w:sz w:val="16"/>
        </w:rPr>
        <w:t xml:space="preserve">, </w:t>
      </w:r>
      <w:r w:rsidRPr="001937FC">
        <w:rPr>
          <w:rStyle w:val="StyleUnderline"/>
          <w:highlight w:val="yellow"/>
        </w:rPr>
        <w:t xml:space="preserve">the world demands a </w:t>
      </w:r>
      <w:r w:rsidRPr="001937FC">
        <w:rPr>
          <w:rStyle w:val="Emphasis"/>
          <w:highlight w:val="yellow"/>
        </w:rPr>
        <w:t>cosmopolitan vision</w:t>
      </w:r>
      <w:r w:rsidRPr="001937FC">
        <w:rPr>
          <w:rStyle w:val="StyleUnderline"/>
          <w:highlight w:val="yellow"/>
        </w:rPr>
        <w:t xml:space="preserve"> and</w:t>
      </w:r>
      <w:r w:rsidRPr="007C36CE">
        <w:rPr>
          <w:rStyle w:val="StyleUnderline"/>
        </w:rPr>
        <w:t xml:space="preserve"> a </w:t>
      </w:r>
      <w:r w:rsidRPr="001937FC">
        <w:rPr>
          <w:rStyle w:val="Emphasis"/>
          <w:highlight w:val="yellow"/>
        </w:rPr>
        <w:t>willingness</w:t>
      </w:r>
      <w:r w:rsidRPr="001937FC">
        <w:rPr>
          <w:sz w:val="16"/>
          <w:highlight w:val="yellow"/>
        </w:rPr>
        <w:t xml:space="preserve"> </w:t>
      </w:r>
      <w:r w:rsidRPr="001937FC">
        <w:rPr>
          <w:rStyle w:val="StyleUnderline"/>
          <w:highlight w:val="yellow"/>
        </w:rPr>
        <w:t xml:space="preserve">by developed nations to </w:t>
      </w:r>
      <w:r w:rsidRPr="001937FC">
        <w:rPr>
          <w:rStyle w:val="Emphasis"/>
          <w:highlight w:val="yellow"/>
        </w:rPr>
        <w:t>accept responsibility</w:t>
      </w:r>
      <w:r w:rsidRPr="001937FC">
        <w:rPr>
          <w:sz w:val="16"/>
          <w:highlight w:val="yellow"/>
        </w:rPr>
        <w:t xml:space="preserve"> </w:t>
      </w:r>
      <w:r w:rsidRPr="001937FC">
        <w:rPr>
          <w:rStyle w:val="StyleUnderline"/>
          <w:highlight w:val="yellow"/>
        </w:rPr>
        <w:t xml:space="preserve">for the </w:t>
      </w:r>
      <w:r w:rsidRPr="001937FC">
        <w:rPr>
          <w:rStyle w:val="Emphasis"/>
          <w:highlight w:val="yellow"/>
        </w:rPr>
        <w:t>harms</w:t>
      </w:r>
      <w:r w:rsidRPr="001937FC">
        <w:rPr>
          <w:rStyle w:val="StyleUnderline"/>
          <w:highlight w:val="yellow"/>
        </w:rPr>
        <w:t xml:space="preserve"> they </w:t>
      </w:r>
      <w:r w:rsidRPr="001937FC">
        <w:rPr>
          <w:rStyle w:val="Emphasis"/>
          <w:highlight w:val="yellow"/>
        </w:rPr>
        <w:t>cause</w:t>
      </w:r>
      <w:r w:rsidRPr="002F0B19">
        <w:rPr>
          <w:sz w:val="16"/>
        </w:rPr>
        <w:t xml:space="preserve">. </w:t>
      </w:r>
      <w:r w:rsidRPr="007C36CE">
        <w:rPr>
          <w:rStyle w:val="StyleUnderline"/>
        </w:rPr>
        <w:t xml:space="preserve">The </w:t>
      </w:r>
      <w:r w:rsidRPr="001937FC">
        <w:rPr>
          <w:rStyle w:val="StyleUnderline"/>
          <w:highlight w:val="yellow"/>
        </w:rPr>
        <w:t>evolving case law</w:t>
      </w:r>
      <w:r w:rsidRPr="007C36CE">
        <w:rPr>
          <w:rStyle w:val="StyleUnderline"/>
        </w:rPr>
        <w:t xml:space="preserve"> of the U</w:t>
      </w:r>
      <w:r w:rsidRPr="002F0B19">
        <w:rPr>
          <w:sz w:val="16"/>
        </w:rPr>
        <w:t xml:space="preserve">nited </w:t>
      </w:r>
      <w:r w:rsidRPr="007C36CE">
        <w:rPr>
          <w:rStyle w:val="StyleUnderline"/>
        </w:rPr>
        <w:t>S</w:t>
      </w:r>
      <w:r w:rsidRPr="002F0B19">
        <w:rPr>
          <w:sz w:val="16"/>
        </w:rPr>
        <w:t xml:space="preserve">tates </w:t>
      </w:r>
      <w:r w:rsidRPr="001937FC">
        <w:rPr>
          <w:rStyle w:val="StyleUnderline"/>
          <w:highlight w:val="yellow"/>
        </w:rPr>
        <w:t xml:space="preserve">does not </w:t>
      </w:r>
      <w:r w:rsidRPr="001937FC">
        <w:rPr>
          <w:rStyle w:val="Emphasis"/>
          <w:highlight w:val="yellow"/>
        </w:rPr>
        <w:t>demonstrate</w:t>
      </w:r>
      <w:r w:rsidRPr="001937FC">
        <w:rPr>
          <w:rStyle w:val="StyleUnderline"/>
          <w:highlight w:val="yellow"/>
        </w:rPr>
        <w:t xml:space="preserve"> this </w:t>
      </w:r>
      <w:r w:rsidRPr="001937FC">
        <w:rPr>
          <w:rStyle w:val="Emphasis"/>
          <w:highlight w:val="yellow"/>
        </w:rPr>
        <w:t>vision</w:t>
      </w:r>
      <w:r w:rsidRPr="001937FC">
        <w:rPr>
          <w:rStyle w:val="StyleUnderline"/>
          <w:highlight w:val="yellow"/>
        </w:rPr>
        <w:t xml:space="preserve"> and</w:t>
      </w:r>
      <w:r w:rsidRPr="007C36CE">
        <w:rPr>
          <w:rStyle w:val="StyleUnderline"/>
        </w:rPr>
        <w:t xml:space="preserve"> it </w:t>
      </w:r>
      <w:r w:rsidRPr="001937FC">
        <w:rPr>
          <w:rStyle w:val="StyleUnderline"/>
          <w:highlight w:val="yellow"/>
        </w:rPr>
        <w:t xml:space="preserve">does not </w:t>
      </w:r>
      <w:r w:rsidRPr="001937FC">
        <w:rPr>
          <w:rStyle w:val="Emphasis"/>
          <w:highlight w:val="yellow"/>
        </w:rPr>
        <w:t>reflect generosity</w:t>
      </w:r>
      <w:r w:rsidRPr="001937FC">
        <w:rPr>
          <w:rStyle w:val="StyleUnderline"/>
          <w:highlight w:val="yellow"/>
        </w:rPr>
        <w:t xml:space="preserve"> of </w:t>
      </w:r>
      <w:r w:rsidRPr="001937FC">
        <w:rPr>
          <w:rStyle w:val="Emphasis"/>
          <w:highlight w:val="yellow"/>
        </w:rPr>
        <w:t>spirit</w:t>
      </w:r>
      <w:r w:rsidRPr="001937FC">
        <w:rPr>
          <w:sz w:val="16"/>
          <w:highlight w:val="yellow"/>
        </w:rPr>
        <w:t xml:space="preserve">. </w:t>
      </w:r>
      <w:proofErr w:type="gramStart"/>
      <w:r w:rsidRPr="001937FC">
        <w:rPr>
          <w:rStyle w:val="StyleUnderline"/>
          <w:highlight w:val="yellow"/>
        </w:rPr>
        <w:t>Instead</w:t>
      </w:r>
      <w:proofErr w:type="gramEnd"/>
      <w:r w:rsidRPr="001937FC">
        <w:rPr>
          <w:rStyle w:val="StyleUnderline"/>
          <w:highlight w:val="yellow"/>
        </w:rPr>
        <w:t xml:space="preserve"> it shows a </w:t>
      </w:r>
      <w:r w:rsidRPr="001937FC">
        <w:rPr>
          <w:rStyle w:val="Emphasis"/>
          <w:highlight w:val="yellow"/>
        </w:rPr>
        <w:t>retreat</w:t>
      </w:r>
      <w:r w:rsidRPr="001937FC">
        <w:rPr>
          <w:rStyle w:val="StyleUnderline"/>
          <w:highlight w:val="yellow"/>
        </w:rPr>
        <w:t xml:space="preserve"> and puts the U</w:t>
      </w:r>
      <w:r w:rsidRPr="002F0B19">
        <w:rPr>
          <w:sz w:val="16"/>
        </w:rPr>
        <w:t xml:space="preserve">nited </w:t>
      </w:r>
      <w:r w:rsidRPr="001937FC">
        <w:rPr>
          <w:rStyle w:val="StyleUnderline"/>
          <w:highlight w:val="yellow"/>
        </w:rPr>
        <w:t>S</w:t>
      </w:r>
      <w:r w:rsidRPr="002F0B19">
        <w:rPr>
          <w:sz w:val="16"/>
        </w:rPr>
        <w:t xml:space="preserve">tates </w:t>
      </w:r>
      <w:r w:rsidRPr="001937FC">
        <w:rPr>
          <w:rStyle w:val="StyleUnderline"/>
          <w:highlight w:val="yellow"/>
        </w:rPr>
        <w:t xml:space="preserve">on a track towards </w:t>
      </w:r>
      <w:r w:rsidRPr="001937FC">
        <w:rPr>
          <w:rStyle w:val="Emphasis"/>
          <w:highlight w:val="yellow"/>
        </w:rPr>
        <w:t>solipsism</w:t>
      </w:r>
      <w:r w:rsidRPr="001937FC">
        <w:rPr>
          <w:rStyle w:val="StyleUnderline"/>
          <w:highlight w:val="yellow"/>
        </w:rPr>
        <w:t xml:space="preserve"> and </w:t>
      </w:r>
      <w:r w:rsidRPr="001937FC">
        <w:rPr>
          <w:rStyle w:val="Emphasis"/>
          <w:highlight w:val="yellow"/>
        </w:rPr>
        <w:t>Balkanization</w:t>
      </w:r>
      <w:r w:rsidRPr="002F0B19">
        <w:rPr>
          <w:sz w:val="16"/>
        </w:rPr>
        <w:t>.85</w:t>
      </w:r>
    </w:p>
    <w:p w14:paraId="56E0EBE5" w14:textId="77777777" w:rsidR="00277016" w:rsidRDefault="00277016" w:rsidP="00277016">
      <w:pPr>
        <w:pStyle w:val="Heading3"/>
      </w:pPr>
      <w:r>
        <w:t xml:space="preserve">2AC---AT </w:t>
      </w:r>
      <w:proofErr w:type="spellStart"/>
      <w:r>
        <w:t>Pyszczynski</w:t>
      </w:r>
      <w:proofErr w:type="spellEnd"/>
      <w:r>
        <w:t xml:space="preserve"> </w:t>
      </w:r>
    </w:p>
    <w:p w14:paraId="0DC68E74" w14:textId="77777777" w:rsidR="00277016" w:rsidRPr="00655C0B" w:rsidRDefault="00277016" w:rsidP="00277016">
      <w:pPr>
        <w:pStyle w:val="Heading4"/>
      </w:pPr>
      <w:r>
        <w:t xml:space="preserve">Recognition of </w:t>
      </w:r>
      <w:r w:rsidRPr="004D40DA">
        <w:rPr>
          <w:u w:val="single"/>
        </w:rPr>
        <w:t>shared</w:t>
      </w:r>
      <w:r>
        <w:t xml:space="preserve"> existential threats </w:t>
      </w:r>
      <w:r w:rsidRPr="004D40DA">
        <w:rPr>
          <w:u w:val="single"/>
        </w:rPr>
        <w:t>solves</w:t>
      </w:r>
      <w:r>
        <w:t xml:space="preserve"> violent conflicts. Post-dates their </w:t>
      </w:r>
      <w:proofErr w:type="spellStart"/>
      <w:r>
        <w:t>Pyszczynski</w:t>
      </w:r>
      <w:proofErr w:type="spellEnd"/>
      <w:r>
        <w:t xml:space="preserve"> by </w:t>
      </w:r>
      <w:r w:rsidRPr="004D40DA">
        <w:rPr>
          <w:u w:val="single"/>
        </w:rPr>
        <w:t>6 years</w:t>
      </w:r>
      <w:r>
        <w:t xml:space="preserve">. </w:t>
      </w:r>
    </w:p>
    <w:p w14:paraId="1553BEF3" w14:textId="77777777" w:rsidR="00277016" w:rsidRPr="004D40DA" w:rsidRDefault="00277016" w:rsidP="00277016">
      <w:proofErr w:type="spellStart"/>
      <w:r w:rsidRPr="004D40DA">
        <w:rPr>
          <w:rStyle w:val="Style13ptBold"/>
        </w:rPr>
        <w:t>Pyszczynski</w:t>
      </w:r>
      <w:proofErr w:type="spellEnd"/>
      <w:r w:rsidRPr="004D40DA">
        <w:t xml:space="preserve"> et al </w:t>
      </w:r>
      <w:r w:rsidRPr="004D40DA">
        <w:rPr>
          <w:rStyle w:val="Style13ptBold"/>
        </w:rPr>
        <w:t>12</w:t>
      </w:r>
      <w:r w:rsidRPr="004D40DA">
        <w:t xml:space="preserve"> – Professor of Social Psychology @ U Colorado, Colorado Springs (Tom, “Drawing Attention to Global Climate Change Decreases Support for War,” Peace and Conflict: Journal of Peace Psychology, Scholar)//BB</w:t>
      </w:r>
    </w:p>
    <w:p w14:paraId="48D13CB4" w14:textId="77777777" w:rsidR="00277016" w:rsidRDefault="00277016" w:rsidP="00277016">
      <w:r w:rsidRPr="004D40DA">
        <w:rPr>
          <w:bCs/>
          <w:sz w:val="22"/>
          <w:highlight w:val="yellow"/>
          <w:u w:val="single"/>
        </w:rPr>
        <w:t>Today’s world remains locked in violent conflicts</w:t>
      </w:r>
      <w:r w:rsidRPr="004D40DA">
        <w:rPr>
          <w:bCs/>
          <w:sz w:val="14"/>
        </w:rPr>
        <w:t xml:space="preserve"> while facing a multitude of other prob- </w:t>
      </w:r>
      <w:proofErr w:type="spellStart"/>
      <w:r w:rsidRPr="004D40DA">
        <w:rPr>
          <w:bCs/>
          <w:sz w:val="14"/>
        </w:rPr>
        <w:t>lems</w:t>
      </w:r>
      <w:proofErr w:type="spellEnd"/>
      <w:r w:rsidRPr="004D40DA">
        <w:rPr>
          <w:bCs/>
          <w:sz w:val="14"/>
        </w:rPr>
        <w:t xml:space="preserve">, such as economic recession and global climate change. How might these different types of challenges influence one another? </w:t>
      </w:r>
      <w:r w:rsidRPr="004D40DA">
        <w:rPr>
          <w:bCs/>
          <w:sz w:val="22"/>
          <w:u w:val="single"/>
        </w:rPr>
        <w:t xml:space="preserve">On the one hand, </w:t>
      </w:r>
      <w:r w:rsidRPr="004D40DA">
        <w:rPr>
          <w:bCs/>
          <w:sz w:val="22"/>
          <w:highlight w:val="yellow"/>
          <w:u w:val="single"/>
        </w:rPr>
        <w:t>climatic disruption could exacerbate</w:t>
      </w:r>
      <w:r w:rsidRPr="004D40DA">
        <w:rPr>
          <w:bCs/>
          <w:sz w:val="14"/>
        </w:rPr>
        <w:t xml:space="preserve"> the many other problems humankind is facing and lead to increased </w:t>
      </w:r>
      <w:r w:rsidRPr="004D40DA">
        <w:rPr>
          <w:bCs/>
          <w:sz w:val="22"/>
          <w:u w:val="single"/>
        </w:rPr>
        <w:t>competition</w:t>
      </w:r>
      <w:r w:rsidRPr="004D40DA">
        <w:rPr>
          <w:bCs/>
          <w:sz w:val="14"/>
        </w:rPr>
        <w:t xml:space="preserve"> for resources </w:t>
      </w:r>
      <w:r w:rsidRPr="004D40DA">
        <w:rPr>
          <w:bCs/>
          <w:sz w:val="22"/>
          <w:u w:val="single"/>
        </w:rPr>
        <w:t>and</w:t>
      </w:r>
      <w:r w:rsidRPr="004D40DA">
        <w:rPr>
          <w:bCs/>
          <w:sz w:val="14"/>
        </w:rPr>
        <w:t xml:space="preserve"> intensified international </w:t>
      </w:r>
      <w:r w:rsidRPr="004D40DA">
        <w:rPr>
          <w:bCs/>
          <w:sz w:val="22"/>
          <w:highlight w:val="yellow"/>
          <w:u w:val="single"/>
        </w:rPr>
        <w:t>conflict</w:t>
      </w:r>
      <w:r w:rsidRPr="004D40DA">
        <w:rPr>
          <w:bCs/>
          <w:sz w:val="14"/>
        </w:rPr>
        <w:t xml:space="preserve"> (Anderson &amp; </w:t>
      </w:r>
      <w:proofErr w:type="spellStart"/>
      <w:r w:rsidRPr="004D40DA">
        <w:rPr>
          <w:bCs/>
          <w:sz w:val="14"/>
        </w:rPr>
        <w:t>DeLisi</w:t>
      </w:r>
      <w:proofErr w:type="spellEnd"/>
      <w:r w:rsidRPr="004D40DA">
        <w:rPr>
          <w:bCs/>
          <w:sz w:val="14"/>
        </w:rPr>
        <w:t xml:space="preserve">, 2011). </w:t>
      </w:r>
      <w:r w:rsidRPr="004D40DA">
        <w:rPr>
          <w:bCs/>
          <w:sz w:val="22"/>
          <w:u w:val="single"/>
        </w:rPr>
        <w:t xml:space="preserve">On the other, </w:t>
      </w:r>
      <w:r w:rsidRPr="004D40DA">
        <w:rPr>
          <w:bCs/>
          <w:sz w:val="22"/>
          <w:highlight w:val="yellow"/>
          <w:u w:val="single"/>
        </w:rPr>
        <w:t>wide- spread acknowledgment of</w:t>
      </w:r>
      <w:r w:rsidRPr="004D40DA">
        <w:rPr>
          <w:bCs/>
          <w:sz w:val="22"/>
          <w:u w:val="single"/>
        </w:rPr>
        <w:t xml:space="preserve"> the</w:t>
      </w:r>
      <w:r w:rsidRPr="004D40DA">
        <w:rPr>
          <w:bCs/>
          <w:sz w:val="14"/>
        </w:rPr>
        <w:t xml:space="preserve"> shared global </w:t>
      </w:r>
      <w:r w:rsidRPr="004D40DA">
        <w:rPr>
          <w:bCs/>
          <w:sz w:val="22"/>
          <w:highlight w:val="yellow"/>
          <w:u w:val="single"/>
        </w:rPr>
        <w:t>consequences of environmental degradation before disaster strikes might</w:t>
      </w:r>
      <w:r w:rsidRPr="004D40DA">
        <w:rPr>
          <w:bCs/>
          <w:sz w:val="14"/>
        </w:rPr>
        <w:t xml:space="preserve"> tap into </w:t>
      </w:r>
      <w:proofErr w:type="spellStart"/>
      <w:r w:rsidRPr="004D40DA">
        <w:rPr>
          <w:bCs/>
          <w:sz w:val="14"/>
        </w:rPr>
        <w:t>psychologi</w:t>
      </w:r>
      <w:proofErr w:type="spellEnd"/>
      <w:r w:rsidRPr="004D40DA">
        <w:rPr>
          <w:bCs/>
          <w:sz w:val="14"/>
        </w:rPr>
        <w:t xml:space="preserve">- </w:t>
      </w:r>
      <w:proofErr w:type="spellStart"/>
      <w:r w:rsidRPr="004D40DA">
        <w:rPr>
          <w:bCs/>
          <w:sz w:val="14"/>
        </w:rPr>
        <w:t>cal</w:t>
      </w:r>
      <w:proofErr w:type="spellEnd"/>
      <w:r w:rsidRPr="004D40DA">
        <w:rPr>
          <w:bCs/>
          <w:sz w:val="14"/>
        </w:rPr>
        <w:t xml:space="preserve"> processes that could help </w:t>
      </w:r>
      <w:r w:rsidRPr="004D40DA">
        <w:rPr>
          <w:rStyle w:val="Emphasis"/>
          <w:highlight w:val="yellow"/>
        </w:rPr>
        <w:t>mitigate conflict</w:t>
      </w:r>
      <w:r w:rsidRPr="004D40DA">
        <w:rPr>
          <w:bCs/>
          <w:sz w:val="14"/>
        </w:rPr>
        <w:t xml:space="preserve">. </w:t>
      </w:r>
      <w:r w:rsidRPr="004D40DA">
        <w:rPr>
          <w:bCs/>
          <w:sz w:val="22"/>
          <w:highlight w:val="yellow"/>
          <w:u w:val="single"/>
        </w:rPr>
        <w:t>Cognizance of the shared global consequences</w:t>
      </w:r>
      <w:r w:rsidRPr="004D40DA">
        <w:rPr>
          <w:bCs/>
          <w:sz w:val="22"/>
          <w:u w:val="single"/>
        </w:rPr>
        <w:t xml:space="preserve"> of climate change </w:t>
      </w:r>
      <w:r w:rsidRPr="004D40DA">
        <w:rPr>
          <w:bCs/>
          <w:sz w:val="22"/>
          <w:highlight w:val="yellow"/>
          <w:u w:val="single"/>
        </w:rPr>
        <w:t>could create a sense of shared threat</w:t>
      </w:r>
      <w:r w:rsidRPr="004D40DA">
        <w:rPr>
          <w:bCs/>
          <w:sz w:val="22"/>
          <w:u w:val="single"/>
        </w:rPr>
        <w:t xml:space="preserve"> that implies that diverse groups of hu- mans</w:t>
      </w:r>
      <w:r w:rsidRPr="004D40DA">
        <w:rPr>
          <w:bCs/>
          <w:sz w:val="14"/>
        </w:rPr>
        <w:t xml:space="preserve">, even those currently in conflict with each other, must work together to avoid an impend- ing catastrophe. In this article, we combine </w:t>
      </w:r>
      <w:r w:rsidRPr="004D40DA">
        <w:rPr>
          <w:bCs/>
          <w:sz w:val="22"/>
          <w:u w:val="single"/>
        </w:rPr>
        <w:t>ideas from terror management theory</w:t>
      </w:r>
      <w:r w:rsidRPr="004D40DA">
        <w:rPr>
          <w:bCs/>
          <w:sz w:val="14"/>
        </w:rPr>
        <w:t xml:space="preserve"> (TMT; Greenberg, </w:t>
      </w:r>
      <w:proofErr w:type="spellStart"/>
      <w:r w:rsidRPr="004D40DA">
        <w:rPr>
          <w:bCs/>
          <w:sz w:val="14"/>
        </w:rPr>
        <w:t>Pyszczynski</w:t>
      </w:r>
      <w:proofErr w:type="spellEnd"/>
      <w:r w:rsidRPr="004D40DA">
        <w:rPr>
          <w:bCs/>
          <w:sz w:val="14"/>
        </w:rPr>
        <w:t xml:space="preserve">, &amp; Solomon, 1986; </w:t>
      </w:r>
      <w:proofErr w:type="spellStart"/>
      <w:r w:rsidRPr="004D40DA">
        <w:rPr>
          <w:bCs/>
          <w:sz w:val="14"/>
        </w:rPr>
        <w:t>Kesebir</w:t>
      </w:r>
      <w:proofErr w:type="spellEnd"/>
      <w:r w:rsidRPr="004D40DA">
        <w:rPr>
          <w:bCs/>
          <w:sz w:val="14"/>
        </w:rPr>
        <w:t xml:space="preserve"> &amp; </w:t>
      </w:r>
      <w:proofErr w:type="spellStart"/>
      <w:r w:rsidRPr="004D40DA">
        <w:rPr>
          <w:bCs/>
          <w:sz w:val="14"/>
        </w:rPr>
        <w:t>Pyszczynski</w:t>
      </w:r>
      <w:proofErr w:type="spellEnd"/>
      <w:r w:rsidRPr="004D40DA">
        <w:rPr>
          <w:bCs/>
          <w:sz w:val="14"/>
        </w:rPr>
        <w:t xml:space="preserve">, 2012; </w:t>
      </w:r>
      <w:proofErr w:type="spellStart"/>
      <w:r w:rsidRPr="004D40DA">
        <w:rPr>
          <w:bCs/>
          <w:sz w:val="14"/>
        </w:rPr>
        <w:t>Pyszczynski</w:t>
      </w:r>
      <w:proofErr w:type="spellEnd"/>
      <w:r w:rsidRPr="004D40DA">
        <w:rPr>
          <w:bCs/>
          <w:sz w:val="14"/>
        </w:rPr>
        <w:t xml:space="preserve"> &amp; Greenberg, 2003) with</w:t>
      </w:r>
      <w:r w:rsidRPr="004D40DA">
        <w:rPr>
          <w:bCs/>
          <w:sz w:val="22"/>
          <w:u w:val="single"/>
        </w:rPr>
        <w:t xml:space="preserve"> findings from classic social </w:t>
      </w:r>
      <w:r w:rsidRPr="004D40DA">
        <w:rPr>
          <w:bCs/>
          <w:sz w:val="22"/>
          <w:highlight w:val="yellow"/>
          <w:u w:val="single"/>
        </w:rPr>
        <w:t>psychological</w:t>
      </w:r>
      <w:r w:rsidRPr="004D40DA">
        <w:rPr>
          <w:bCs/>
          <w:sz w:val="22"/>
          <w:u w:val="single"/>
        </w:rPr>
        <w:t xml:space="preserve"> </w:t>
      </w:r>
      <w:r w:rsidRPr="004D40DA">
        <w:rPr>
          <w:bCs/>
          <w:sz w:val="22"/>
          <w:highlight w:val="yellow"/>
          <w:u w:val="single"/>
        </w:rPr>
        <w:t>research show</w:t>
      </w:r>
      <w:r w:rsidRPr="004D40DA">
        <w:rPr>
          <w:bCs/>
          <w:sz w:val="14"/>
        </w:rPr>
        <w:t xml:space="preserve">ing that </w:t>
      </w:r>
      <w:r w:rsidRPr="004D40DA">
        <w:rPr>
          <w:bCs/>
          <w:sz w:val="22"/>
          <w:u w:val="single"/>
        </w:rPr>
        <w:t xml:space="preserve">a </w:t>
      </w:r>
      <w:r w:rsidRPr="004D40DA">
        <w:rPr>
          <w:rStyle w:val="Emphasis"/>
          <w:highlight w:val="yellow"/>
        </w:rPr>
        <w:t>shared threat</w:t>
      </w:r>
      <w:r w:rsidRPr="004D40DA">
        <w:rPr>
          <w:bCs/>
          <w:sz w:val="22"/>
          <w:highlight w:val="yellow"/>
          <w:u w:val="single"/>
        </w:rPr>
        <w:t xml:space="preserve"> can </w:t>
      </w:r>
      <w:r w:rsidRPr="004D40DA">
        <w:rPr>
          <w:rStyle w:val="Emphasis"/>
          <w:highlight w:val="yellow"/>
        </w:rPr>
        <w:t>promote cooperation</w:t>
      </w:r>
      <w:r w:rsidRPr="004D40DA">
        <w:rPr>
          <w:bCs/>
          <w:sz w:val="22"/>
          <w:highlight w:val="yellow"/>
          <w:u w:val="single"/>
        </w:rPr>
        <w:t xml:space="preserve"> among competing groups</w:t>
      </w:r>
      <w:r w:rsidRPr="004D40DA">
        <w:rPr>
          <w:bCs/>
          <w:sz w:val="14"/>
        </w:rPr>
        <w:t xml:space="preserve"> (e.g., </w:t>
      </w:r>
      <w:proofErr w:type="spellStart"/>
      <w:r w:rsidRPr="004D40DA">
        <w:rPr>
          <w:bCs/>
          <w:sz w:val="14"/>
        </w:rPr>
        <w:t>Sherif</w:t>
      </w:r>
      <w:proofErr w:type="spellEnd"/>
      <w:r w:rsidRPr="004D40DA">
        <w:rPr>
          <w:bCs/>
          <w:sz w:val="14"/>
        </w:rPr>
        <w:t xml:space="preserve">, 1966) to explore one set of conditions under which drawing at- </w:t>
      </w:r>
      <w:proofErr w:type="spellStart"/>
      <w:r w:rsidRPr="004D40DA">
        <w:rPr>
          <w:bCs/>
          <w:sz w:val="14"/>
        </w:rPr>
        <w:t>tention</w:t>
      </w:r>
      <w:proofErr w:type="spellEnd"/>
      <w:r w:rsidRPr="004D40DA">
        <w:rPr>
          <w:bCs/>
          <w:sz w:val="14"/>
        </w:rPr>
        <w:t xml:space="preserve"> to the threat of global climate change might encourage international cooperation and discourage international conflict. TMT research has documented the conflict- enhancing effect of existential threat in interna- </w:t>
      </w:r>
      <w:proofErr w:type="spellStart"/>
      <w:r w:rsidRPr="004D40DA">
        <w:rPr>
          <w:bCs/>
          <w:sz w:val="14"/>
        </w:rPr>
        <w:t>tional</w:t>
      </w:r>
      <w:proofErr w:type="spellEnd"/>
      <w:r w:rsidRPr="004D40DA">
        <w:rPr>
          <w:bCs/>
          <w:sz w:val="14"/>
        </w:rPr>
        <w:t xml:space="preserve"> disputes by showing that reminders of death often increase support for war and terror- ism (e.g., Hirschberger &amp; Ein-</w:t>
      </w:r>
      <w:proofErr w:type="spellStart"/>
      <w:r w:rsidRPr="004D40DA">
        <w:rPr>
          <w:bCs/>
          <w:sz w:val="14"/>
        </w:rPr>
        <w:t>Dor</w:t>
      </w:r>
      <w:proofErr w:type="spellEnd"/>
      <w:r w:rsidRPr="004D40DA">
        <w:rPr>
          <w:bCs/>
          <w:sz w:val="14"/>
        </w:rPr>
        <w:t xml:space="preserve">, 2006; </w:t>
      </w:r>
      <w:proofErr w:type="spellStart"/>
      <w:r w:rsidRPr="004D40DA">
        <w:rPr>
          <w:bCs/>
          <w:sz w:val="14"/>
        </w:rPr>
        <w:t>Pyszczynski</w:t>
      </w:r>
      <w:proofErr w:type="spellEnd"/>
      <w:r w:rsidRPr="004D40DA">
        <w:rPr>
          <w:bCs/>
          <w:sz w:val="14"/>
        </w:rPr>
        <w:t xml:space="preserve">, </w:t>
      </w:r>
      <w:proofErr w:type="spellStart"/>
      <w:r w:rsidRPr="004D40DA">
        <w:rPr>
          <w:bCs/>
          <w:sz w:val="14"/>
        </w:rPr>
        <w:t>Abdollahi</w:t>
      </w:r>
      <w:proofErr w:type="spellEnd"/>
      <w:r w:rsidRPr="004D40DA">
        <w:rPr>
          <w:bCs/>
          <w:sz w:val="14"/>
        </w:rPr>
        <w:t xml:space="preserve">, Solomon, &amp; Green- berg, 2006). However, recent research has shown that increased intergroup </w:t>
      </w:r>
      <w:r w:rsidRPr="004D40DA">
        <w:rPr>
          <w:bCs/>
          <w:sz w:val="22"/>
          <w:highlight w:val="yellow"/>
          <w:u w:val="single"/>
        </w:rPr>
        <w:t xml:space="preserve">conflict is </w:t>
      </w:r>
      <w:r w:rsidRPr="004D40DA">
        <w:rPr>
          <w:rStyle w:val="Emphasis"/>
          <w:sz w:val="36"/>
          <w:szCs w:val="36"/>
          <w:highlight w:val="yellow"/>
        </w:rPr>
        <w:t>not an inevitable consequence</w:t>
      </w:r>
      <w:r w:rsidRPr="004D40DA">
        <w:rPr>
          <w:bCs/>
          <w:sz w:val="22"/>
          <w:highlight w:val="yellow"/>
          <w:u w:val="single"/>
        </w:rPr>
        <w:t xml:space="preserve"> of existential threat</w:t>
      </w:r>
      <w:r w:rsidRPr="004D40DA">
        <w:rPr>
          <w:bCs/>
          <w:sz w:val="14"/>
        </w:rPr>
        <w:t xml:space="preserve"> and that </w:t>
      </w:r>
      <w:r w:rsidRPr="004D40DA">
        <w:rPr>
          <w:bCs/>
          <w:sz w:val="22"/>
          <w:u w:val="single"/>
        </w:rPr>
        <w:t>activating</w:t>
      </w:r>
      <w:r w:rsidRPr="004D40DA">
        <w:rPr>
          <w:bCs/>
          <w:sz w:val="14"/>
        </w:rPr>
        <w:t xml:space="preserve"> cultural values that promote compassion and </w:t>
      </w:r>
      <w:r w:rsidRPr="004D40DA">
        <w:rPr>
          <w:bCs/>
          <w:sz w:val="22"/>
          <w:u w:val="single"/>
        </w:rPr>
        <w:t xml:space="preserve">a </w:t>
      </w:r>
      <w:r w:rsidRPr="004D40DA">
        <w:rPr>
          <w:bCs/>
          <w:sz w:val="22"/>
          <w:highlight w:val="yellow"/>
          <w:u w:val="single"/>
        </w:rPr>
        <w:t>sense of shared humanity can reduce</w:t>
      </w:r>
      <w:r w:rsidRPr="004D40DA">
        <w:rPr>
          <w:bCs/>
          <w:sz w:val="22"/>
          <w:u w:val="single"/>
        </w:rPr>
        <w:t xml:space="preserve"> and even reverse the effect of </w:t>
      </w:r>
      <w:r w:rsidRPr="004D40DA">
        <w:rPr>
          <w:bCs/>
          <w:sz w:val="22"/>
          <w:highlight w:val="yellow"/>
          <w:u w:val="single"/>
        </w:rPr>
        <w:t>existential threat on support for war</w:t>
      </w:r>
      <w:r w:rsidRPr="004D40DA">
        <w:rPr>
          <w:bCs/>
          <w:sz w:val="14"/>
        </w:rPr>
        <w:t xml:space="preserve"> (for a review, see </w:t>
      </w:r>
      <w:proofErr w:type="spellStart"/>
      <w:r w:rsidRPr="004D40DA">
        <w:rPr>
          <w:bCs/>
          <w:sz w:val="14"/>
        </w:rPr>
        <w:t>Motyl</w:t>
      </w:r>
      <w:proofErr w:type="spellEnd"/>
      <w:r w:rsidRPr="004D40DA">
        <w:rPr>
          <w:bCs/>
          <w:sz w:val="14"/>
        </w:rPr>
        <w:t xml:space="preserve">, Vail, &amp; </w:t>
      </w:r>
      <w:proofErr w:type="spellStart"/>
      <w:r w:rsidRPr="004D40DA">
        <w:rPr>
          <w:bCs/>
          <w:sz w:val="14"/>
        </w:rPr>
        <w:t>Pyszczynski</w:t>
      </w:r>
      <w:proofErr w:type="spellEnd"/>
      <w:r w:rsidRPr="004D40DA">
        <w:rPr>
          <w:bCs/>
          <w:sz w:val="14"/>
        </w:rPr>
        <w:t xml:space="preserve">, 2009). These find- </w:t>
      </w:r>
      <w:proofErr w:type="spellStart"/>
      <w:r w:rsidRPr="004D40DA">
        <w:rPr>
          <w:bCs/>
          <w:sz w:val="14"/>
        </w:rPr>
        <w:t>ings</w:t>
      </w:r>
      <w:proofErr w:type="spellEnd"/>
      <w:r w:rsidRPr="004D40DA">
        <w:rPr>
          <w:bCs/>
          <w:sz w:val="14"/>
        </w:rPr>
        <w:t xml:space="preserve"> are compatible with earlier TMT studies showing that priming values such as tolerance or pacifism can prevent mortality salience (MS) from leading to prejudice and aggression to- ward the outgroup, and lead to more tolerant and pacifistic attitudes (e.g., Greenberg, Simon, </w:t>
      </w:r>
      <w:proofErr w:type="spellStart"/>
      <w:r w:rsidRPr="004D40DA">
        <w:rPr>
          <w:bCs/>
          <w:sz w:val="14"/>
        </w:rPr>
        <w:t>Pyszczynski</w:t>
      </w:r>
      <w:proofErr w:type="spellEnd"/>
      <w:r w:rsidRPr="004D40DA">
        <w:rPr>
          <w:bCs/>
          <w:sz w:val="14"/>
        </w:rPr>
        <w:t xml:space="preserve">, Solomon, &amp; </w:t>
      </w:r>
      <w:proofErr w:type="spellStart"/>
      <w:r w:rsidRPr="004D40DA">
        <w:rPr>
          <w:bCs/>
          <w:sz w:val="14"/>
        </w:rPr>
        <w:t>Chatel</w:t>
      </w:r>
      <w:proofErr w:type="spellEnd"/>
      <w:r w:rsidRPr="004D40DA">
        <w:rPr>
          <w:bCs/>
          <w:sz w:val="14"/>
        </w:rPr>
        <w:t xml:space="preserve">, 1992; Jonas et al., 2008). The research reported here tested the hypothesis that </w:t>
      </w:r>
      <w:r w:rsidRPr="004D40DA">
        <w:rPr>
          <w:bCs/>
          <w:sz w:val="22"/>
          <w:highlight w:val="yellow"/>
          <w:u w:val="single"/>
        </w:rPr>
        <w:t>drawing attention to</w:t>
      </w:r>
      <w:r w:rsidRPr="004D40DA">
        <w:t xml:space="preserve"> the potential </w:t>
      </w:r>
      <w:r w:rsidRPr="004D40DA">
        <w:rPr>
          <w:bCs/>
          <w:sz w:val="14"/>
        </w:rPr>
        <w:t xml:space="preserve">shared </w:t>
      </w:r>
      <w:r w:rsidRPr="004D40DA">
        <w:rPr>
          <w:rStyle w:val="Emphasis"/>
          <w:highlight w:val="yellow"/>
        </w:rPr>
        <w:t>catastrophic effects</w:t>
      </w:r>
      <w:r w:rsidRPr="004D40DA">
        <w:rPr>
          <w:bCs/>
          <w:sz w:val="22"/>
          <w:highlight w:val="yellow"/>
          <w:u w:val="single"/>
        </w:rPr>
        <w:t xml:space="preserve"> </w:t>
      </w:r>
      <w:r w:rsidRPr="004D40DA">
        <w:t>of global climate change</w:t>
      </w:r>
      <w:r w:rsidRPr="004D40DA">
        <w:rPr>
          <w:bCs/>
          <w:sz w:val="22"/>
          <w:highlight w:val="yellow"/>
          <w:u w:val="single"/>
        </w:rPr>
        <w:t xml:space="preserve"> could</w:t>
      </w:r>
      <w:r w:rsidRPr="004D40DA">
        <w:rPr>
          <w:bCs/>
          <w:sz w:val="22"/>
          <w:u w:val="single"/>
        </w:rPr>
        <w:t xml:space="preserve"> </w:t>
      </w:r>
      <w:r w:rsidRPr="004D40DA">
        <w:rPr>
          <w:bCs/>
          <w:sz w:val="14"/>
        </w:rPr>
        <w:t>reduce or even</w:t>
      </w:r>
      <w:r w:rsidRPr="004D40DA">
        <w:rPr>
          <w:bCs/>
          <w:sz w:val="22"/>
          <w:u w:val="single"/>
        </w:rPr>
        <w:t xml:space="preserve"> </w:t>
      </w:r>
      <w:r w:rsidRPr="004D40DA">
        <w:rPr>
          <w:rStyle w:val="Emphasis"/>
          <w:highlight w:val="yellow"/>
        </w:rPr>
        <w:t>reverse</w:t>
      </w:r>
      <w:r w:rsidRPr="004D40DA">
        <w:rPr>
          <w:rStyle w:val="Emphasis"/>
        </w:rPr>
        <w:t xml:space="preserve"> the effect of existential threat on </w:t>
      </w:r>
      <w:r w:rsidRPr="004D40DA">
        <w:rPr>
          <w:rStyle w:val="Emphasis"/>
          <w:highlight w:val="yellow"/>
        </w:rPr>
        <w:t>support for violence</w:t>
      </w:r>
      <w:r w:rsidRPr="00F53F35">
        <w:t>.</w:t>
      </w:r>
    </w:p>
    <w:p w14:paraId="1E12A9B9" w14:textId="77777777" w:rsidR="00277016" w:rsidRPr="00FB618C" w:rsidRDefault="00277016" w:rsidP="00277016">
      <w:pPr>
        <w:pStyle w:val="Heading2"/>
      </w:pPr>
      <w:r>
        <w:t>K---Speed Elitism</w:t>
      </w:r>
    </w:p>
    <w:p w14:paraId="2E8F4987" w14:textId="02C7C516" w:rsidR="00277016" w:rsidRPr="004938EF" w:rsidRDefault="00277016" w:rsidP="00277016">
      <w:pPr>
        <w:pStyle w:val="Heading3"/>
      </w:pPr>
      <w:r>
        <w:t>2AC---Framework</w:t>
      </w:r>
    </w:p>
    <w:p w14:paraId="4A049AA2" w14:textId="77777777" w:rsidR="00277016" w:rsidRPr="00362060" w:rsidRDefault="00277016" w:rsidP="00277016">
      <w:pPr>
        <w:pStyle w:val="Heading4"/>
        <w:rPr>
          <w:rFonts w:eastAsia="MS Gothic"/>
          <w:b w:val="0"/>
          <w:iCs w:val="0"/>
        </w:rPr>
      </w:pPr>
      <w:r>
        <w:t>2---</w:t>
      </w:r>
      <w:r>
        <w:rPr>
          <w:u w:val="single"/>
        </w:rPr>
        <w:t>advocacy</w:t>
      </w:r>
      <w:r>
        <w:t xml:space="preserve">---the </w:t>
      </w:r>
      <w:r>
        <w:rPr>
          <w:u w:val="single"/>
        </w:rPr>
        <w:t>subject-formation</w:t>
      </w:r>
      <w:r>
        <w:t xml:space="preserve"> of debate should emphasize </w:t>
      </w:r>
      <w:r>
        <w:rPr>
          <w:u w:val="single"/>
        </w:rPr>
        <w:t>actualizable alternatives</w:t>
      </w:r>
      <w:r>
        <w:t xml:space="preserve">---anything else is an </w:t>
      </w:r>
      <w:r>
        <w:rPr>
          <w:u w:val="single"/>
        </w:rPr>
        <w:t>ivory tower</w:t>
      </w:r>
      <w:r>
        <w:t xml:space="preserve"> position that would facilitate </w:t>
      </w:r>
      <w:r>
        <w:rPr>
          <w:u w:val="single"/>
        </w:rPr>
        <w:t>mass violence</w:t>
      </w:r>
      <w:r>
        <w:t xml:space="preserve"> if materialized.</w:t>
      </w:r>
    </w:p>
    <w:p w14:paraId="2DAD037B" w14:textId="77777777" w:rsidR="00277016" w:rsidRPr="00362060" w:rsidRDefault="00277016" w:rsidP="00277016">
      <w:pPr>
        <w:rPr>
          <w:rFonts w:eastAsia="Cambria"/>
        </w:rPr>
      </w:pPr>
      <w:r w:rsidRPr="00362060">
        <w:rPr>
          <w:rFonts w:eastAsia="Cambria"/>
          <w:b/>
          <w:bCs/>
          <w:sz w:val="26"/>
        </w:rPr>
        <w:t>Condit 15</w:t>
      </w:r>
      <w:r w:rsidRPr="00362060">
        <w:rPr>
          <w:rFonts w:eastAsia="Cambria"/>
        </w:rPr>
        <w:t xml:space="preserve"> – PhD, Distinguished Research Professor of Communication Studies at the University of Georgia---sex edited</w:t>
      </w:r>
    </w:p>
    <w:p w14:paraId="616B5C39" w14:textId="77777777" w:rsidR="00277016" w:rsidRPr="00056F67" w:rsidRDefault="00277016" w:rsidP="00277016">
      <w:pPr>
        <w:rPr>
          <w:rFonts w:eastAsia="Cambria"/>
        </w:rPr>
      </w:pPr>
      <w:r w:rsidRPr="00362060">
        <w:rPr>
          <w:rFonts w:eastAsia="Cambria"/>
        </w:rPr>
        <w:t>(Celeste, “Multi-Layered Trajectorie</w:t>
      </w:r>
      <w:r w:rsidRPr="00056F67">
        <w:rPr>
          <w:rFonts w:eastAsia="Cambria"/>
        </w:rPr>
        <w:t>s for Academic Contributions to Social Change,” Quarterly Journal of Speech, 101.1)</w:t>
      </w:r>
    </w:p>
    <w:p w14:paraId="6EBDEF0A" w14:textId="77777777" w:rsidR="00277016" w:rsidRDefault="00277016" w:rsidP="00277016">
      <w:pPr>
        <w:rPr>
          <w:rFonts w:eastAsia="Cambria"/>
          <w:b/>
          <w:u w:val="single"/>
        </w:rPr>
      </w:pPr>
      <w:r w:rsidRPr="00056F67">
        <w:rPr>
          <w:rFonts w:eastAsia="Cambria"/>
        </w:rPr>
        <w:t xml:space="preserve">Thus, </w:t>
      </w:r>
      <w:r w:rsidRPr="00056F67">
        <w:rPr>
          <w:rFonts w:eastAsia="Cambria"/>
          <w:b/>
          <w:u w:val="single"/>
        </w:rPr>
        <w:t>when</w:t>
      </w:r>
      <w:r w:rsidRPr="00056F67">
        <w:rPr>
          <w:rFonts w:eastAsia="Cambria"/>
        </w:rPr>
        <w:t xml:space="preserve"> </w:t>
      </w:r>
      <w:proofErr w:type="spellStart"/>
      <w:r w:rsidRPr="00056F67">
        <w:rPr>
          <w:rFonts w:eastAsia="Cambria"/>
        </w:rPr>
        <w:t>Žižek</w:t>
      </w:r>
      <w:proofErr w:type="spellEnd"/>
      <w:r w:rsidRPr="00056F67">
        <w:rPr>
          <w:rFonts w:eastAsia="Cambria"/>
        </w:rPr>
        <w:t xml:space="preserve"> and </w:t>
      </w:r>
      <w:r w:rsidRPr="00056F67">
        <w:rPr>
          <w:rFonts w:eastAsia="Cambria"/>
          <w:b/>
          <w:u w:val="single"/>
        </w:rPr>
        <w:t xml:space="preserve">others urge us </w:t>
      </w:r>
      <w:r w:rsidRPr="000E49EF">
        <w:rPr>
          <w:rFonts w:eastAsia="Cambria"/>
          <w:b/>
          <w:highlight w:val="yellow"/>
          <w:u w:val="single"/>
        </w:rPr>
        <w:t>to “Act”</w:t>
      </w:r>
      <w:r w:rsidRPr="00362060">
        <w:rPr>
          <w:rFonts w:eastAsia="Cambria"/>
        </w:rPr>
        <w:t xml:space="preserve"> with violence </w:t>
      </w:r>
      <w:r w:rsidRPr="00362060">
        <w:rPr>
          <w:rFonts w:eastAsia="Cambria"/>
          <w:b/>
          <w:u w:val="single"/>
        </w:rPr>
        <w:t xml:space="preserve">to destroy the current Reality, </w:t>
      </w:r>
      <w:r w:rsidRPr="000E49EF">
        <w:rPr>
          <w:rFonts w:eastAsia="Cambria"/>
          <w:b/>
          <w:highlight w:val="yellow"/>
          <w:u w:val="single"/>
        </w:rPr>
        <w:t>without</w:t>
      </w:r>
      <w:r w:rsidRPr="00D9151B">
        <w:rPr>
          <w:rFonts w:eastAsia="Cambria"/>
          <w:b/>
          <w:u w:val="single"/>
        </w:rPr>
        <w:t xml:space="preserve"> a vision of </w:t>
      </w:r>
      <w:r w:rsidRPr="000E49EF">
        <w:rPr>
          <w:rFonts w:eastAsia="Cambria"/>
          <w:b/>
          <w:highlight w:val="yellow"/>
          <w:u w:val="single"/>
        </w:rPr>
        <w:t>an alternative</w:t>
      </w:r>
      <w:r w:rsidRPr="00D9151B">
        <w:rPr>
          <w:rFonts w:eastAsia="Cambria"/>
          <w:b/>
          <w:u w:val="single"/>
        </w:rPr>
        <w:t>, on the grounds that the links between actions and consequences are never cert</w:t>
      </w:r>
      <w:r w:rsidRPr="00056F67">
        <w:rPr>
          <w:rFonts w:eastAsia="Cambria"/>
          <w:b/>
          <w:u w:val="single"/>
        </w:rPr>
        <w:t xml:space="preserve">ain, we can call </w:t>
      </w:r>
      <w:r w:rsidRPr="00056F67">
        <w:rPr>
          <w:rFonts w:eastAsia="Cambria"/>
        </w:rPr>
        <w:t>his</w:t>
      </w:r>
      <w:r w:rsidRPr="00056F67">
        <w:rPr>
          <w:rFonts w:eastAsia="Cambria"/>
          <w:b/>
          <w:u w:val="single"/>
        </w:rPr>
        <w:t xml:space="preserve"> [the] appeal </w:t>
      </w:r>
      <w:r w:rsidRPr="00056F67">
        <w:rPr>
          <w:rFonts w:eastAsia="Cambria"/>
        </w:rPr>
        <w:t>both</w:t>
      </w:r>
      <w:r w:rsidRPr="00056F67">
        <w:rPr>
          <w:rFonts w:eastAsia="Cambria"/>
          <w:b/>
          <w:u w:val="single"/>
        </w:rPr>
        <w:t xml:space="preserve"> a </w:t>
      </w:r>
      <w:r w:rsidRPr="00056F67">
        <w:rPr>
          <w:rFonts w:eastAsia="Cambria"/>
          <w:b/>
          <w:iCs/>
          <w:u w:val="single"/>
          <w:bdr w:val="single" w:sz="8" w:space="0" w:color="auto"/>
        </w:rPr>
        <w:t>failure of imagination</w:t>
      </w:r>
      <w:r w:rsidRPr="00056F67">
        <w:rPr>
          <w:rFonts w:eastAsia="Cambria"/>
          <w:b/>
          <w:u w:val="single"/>
        </w:rPr>
        <w:t xml:space="preserve"> </w:t>
      </w:r>
      <w:r w:rsidRPr="00056F67">
        <w:rPr>
          <w:rFonts w:eastAsia="Cambria"/>
        </w:rPr>
        <w:t xml:space="preserve">and a failure of reality. As for reality, </w:t>
      </w:r>
      <w:r w:rsidRPr="00056F67">
        <w:rPr>
          <w:rFonts w:eastAsia="Cambria"/>
          <w:b/>
          <w:u w:val="single"/>
        </w:rPr>
        <w:t>we have dozens of revolutions as models, an</w:t>
      </w:r>
      <w:r w:rsidRPr="00D9151B">
        <w:rPr>
          <w:rFonts w:eastAsia="Cambria"/>
          <w:b/>
          <w:u w:val="single"/>
        </w:rPr>
        <w:t xml:space="preserve">d </w:t>
      </w:r>
      <w:r w:rsidRPr="000E49EF">
        <w:rPr>
          <w:rFonts w:eastAsia="Cambria"/>
          <w:b/>
          <w:highlight w:val="yellow"/>
          <w:u w:val="single"/>
        </w:rPr>
        <w:t>the historical record indicates</w:t>
      </w:r>
      <w:r w:rsidRPr="00D9151B">
        <w:rPr>
          <w:rFonts w:eastAsia="Cambria"/>
          <w:b/>
          <w:u w:val="single"/>
        </w:rPr>
        <w:t xml:space="preserve"> quite clearly tha</w:t>
      </w:r>
      <w:r w:rsidRPr="00056F67">
        <w:rPr>
          <w:rFonts w:eastAsia="Cambria"/>
          <w:b/>
          <w:u w:val="single"/>
        </w:rPr>
        <w:t>t they</w:t>
      </w:r>
      <w:r w:rsidRPr="00D9151B">
        <w:rPr>
          <w:rFonts w:eastAsia="Cambria"/>
          <w:b/>
          <w:u w:val="single"/>
        </w:rPr>
        <w:t xml:space="preserve"> generally </w:t>
      </w:r>
      <w:r w:rsidRPr="000E49EF">
        <w:rPr>
          <w:rFonts w:eastAsia="Cambria"/>
          <w:b/>
          <w:highlight w:val="yellow"/>
          <w:u w:val="single"/>
        </w:rPr>
        <w:t>lead</w:t>
      </w:r>
      <w:r w:rsidRPr="00362060">
        <w:rPr>
          <w:rFonts w:eastAsia="Cambria"/>
          <w:b/>
          <w:u w:val="single"/>
        </w:rPr>
        <w:t xml:space="preserve"> not </w:t>
      </w:r>
      <w:r w:rsidRPr="000E49EF">
        <w:rPr>
          <w:rFonts w:eastAsia="Cambria"/>
          <w:b/>
          <w:highlight w:val="yellow"/>
          <w:u w:val="single"/>
        </w:rPr>
        <w:t>to</w:t>
      </w:r>
      <w:r w:rsidRPr="00362060">
        <w:rPr>
          <w:rFonts w:eastAsia="Cambria"/>
          <w:b/>
          <w:u w:val="single"/>
        </w:rPr>
        <w:t xml:space="preserve"> harmonious cooperation</w:t>
      </w:r>
      <w:r w:rsidRPr="00362060">
        <w:rPr>
          <w:rFonts w:eastAsia="Cambria"/>
        </w:rPr>
        <w:t xml:space="preserve"> (what I call “</w:t>
      </w:r>
      <w:proofErr w:type="spellStart"/>
      <w:r w:rsidRPr="00362060">
        <w:rPr>
          <w:rFonts w:eastAsia="Cambria"/>
        </w:rPr>
        <w:t>AnarchoNiceness</w:t>
      </w:r>
      <w:proofErr w:type="spellEnd"/>
      <w:r w:rsidRPr="00362060">
        <w:rPr>
          <w:rFonts w:eastAsia="Cambria"/>
        </w:rPr>
        <w:t xml:space="preserve">” to gently mock the romanticism of Hardt and Negri) </w:t>
      </w:r>
      <w:r w:rsidRPr="00362060">
        <w:rPr>
          <w:rFonts w:eastAsia="Cambria"/>
          <w:b/>
          <w:u w:val="single"/>
        </w:rPr>
        <w:t xml:space="preserve">but instead to the production of </w:t>
      </w:r>
      <w:r w:rsidRPr="00362060">
        <w:rPr>
          <w:rFonts w:eastAsia="Cambria"/>
          <w:b/>
          <w:iCs/>
          <w:u w:val="single"/>
          <w:bdr w:val="single" w:sz="8" w:space="0" w:color="auto"/>
        </w:rPr>
        <w:t>totalitarian states</w:t>
      </w:r>
      <w:r w:rsidRPr="00362060">
        <w:rPr>
          <w:rFonts w:eastAsia="Cambria"/>
        </w:rPr>
        <w:t xml:space="preserve"> </w:t>
      </w:r>
      <w:r w:rsidRPr="00362060">
        <w:rPr>
          <w:rFonts w:eastAsia="Cambria"/>
          <w:b/>
          <w:u w:val="single"/>
        </w:rPr>
        <w:t>and</w:t>
      </w:r>
      <w:r w:rsidRPr="00362060">
        <w:rPr>
          <w:rFonts w:eastAsia="Cambria"/>
        </w:rPr>
        <w:t xml:space="preserve">/or </w:t>
      </w:r>
      <w:r w:rsidRPr="000E49EF">
        <w:rPr>
          <w:rFonts w:eastAsia="Cambria"/>
          <w:b/>
          <w:iCs/>
          <w:highlight w:val="yellow"/>
          <w:u w:val="single"/>
          <w:bdr w:val="single" w:sz="8" w:space="0" w:color="auto"/>
        </w:rPr>
        <w:t>violent</w:t>
      </w:r>
      <w:r w:rsidRPr="00362060">
        <w:rPr>
          <w:rFonts w:eastAsia="Cambria"/>
          <w:b/>
          <w:iCs/>
          <w:u w:val="single"/>
          <w:bdr w:val="single" w:sz="8" w:space="0" w:color="auto"/>
        </w:rPr>
        <w:t xml:space="preserve"> factional </w:t>
      </w:r>
      <w:r w:rsidRPr="000E49EF">
        <w:rPr>
          <w:rFonts w:eastAsia="Cambria"/>
          <w:b/>
          <w:iCs/>
          <w:highlight w:val="yellow"/>
          <w:u w:val="single"/>
          <w:bdr w:val="single" w:sz="8" w:space="0" w:color="auto"/>
        </w:rPr>
        <w:t>strife.</w:t>
      </w:r>
      <w:r w:rsidRPr="00362060">
        <w:rPr>
          <w:rFonts w:eastAsia="Cambria"/>
        </w:rPr>
        <w:t xml:space="preserve"> A materialist constructivist epistemology accounts for this by predicting that it is not possible for symbol-using animals to exist in a symbolic void. </w:t>
      </w:r>
      <w:r w:rsidRPr="00362060">
        <w:rPr>
          <w:rFonts w:eastAsia="Cambria"/>
          <w:b/>
          <w:u w:val="single"/>
        </w:rPr>
        <w:t xml:space="preserve">All symbolic movement has a trajectory, and </w:t>
      </w:r>
      <w:r w:rsidRPr="000E49EF">
        <w:rPr>
          <w:rFonts w:eastAsia="Cambria"/>
          <w:b/>
          <w:highlight w:val="yellow"/>
          <w:u w:val="single"/>
        </w:rPr>
        <w:t xml:space="preserve">if you have not </w:t>
      </w:r>
      <w:r w:rsidRPr="000E49EF">
        <w:rPr>
          <w:rFonts w:eastAsia="Cambria"/>
          <w:b/>
          <w:iCs/>
          <w:highlight w:val="yellow"/>
          <w:u w:val="single"/>
          <w:bdr w:val="single" w:sz="8" w:space="0" w:color="auto"/>
        </w:rPr>
        <w:t>imagined a potentially realizable alternative</w:t>
      </w:r>
      <w:r w:rsidRPr="00056F67">
        <w:rPr>
          <w:rFonts w:eastAsia="Cambria"/>
          <w:b/>
          <w:u w:val="single"/>
        </w:rPr>
        <w:t xml:space="preserve"> for</w:t>
      </w:r>
      <w:r w:rsidRPr="00D9151B">
        <w:rPr>
          <w:rFonts w:eastAsia="Cambria"/>
          <w:b/>
          <w:u w:val="single"/>
        </w:rPr>
        <w:t xml:space="preserve"> that trajectory</w:t>
      </w:r>
      <w:r w:rsidRPr="00362060">
        <w:rPr>
          <w:rFonts w:eastAsia="Cambria"/>
          <w:b/>
          <w:u w:val="single"/>
        </w:rPr>
        <w:t xml:space="preserve"> to take, then </w:t>
      </w:r>
      <w:r w:rsidRPr="000E49EF">
        <w:rPr>
          <w:rFonts w:eastAsia="Cambria"/>
          <w:b/>
          <w:highlight w:val="yellow"/>
          <w:u w:val="single"/>
        </w:rPr>
        <w:t>what people</w:t>
      </w:r>
      <w:r w:rsidRPr="00056F67">
        <w:rPr>
          <w:rFonts w:eastAsia="Cambria"/>
          <w:b/>
          <w:u w:val="single"/>
        </w:rPr>
        <w:t xml:space="preserve"> will </w:t>
      </w:r>
      <w:r w:rsidRPr="000E49EF">
        <w:rPr>
          <w:rFonts w:eastAsia="Cambria"/>
          <w:b/>
          <w:iCs/>
          <w:highlight w:val="yellow"/>
          <w:u w:val="single"/>
          <w:bdr w:val="single" w:sz="8" w:space="0" w:color="auto"/>
        </w:rPr>
        <w:t>leap into</w:t>
      </w:r>
      <w:r w:rsidRPr="000E49EF">
        <w:rPr>
          <w:rFonts w:eastAsia="Cambria"/>
          <w:b/>
          <w:highlight w:val="yellow"/>
          <w:u w:val="single"/>
        </w:rPr>
        <w:t xml:space="preserve"> is biological predispositions</w:t>
      </w:r>
      <w:r w:rsidRPr="00362060">
        <w:rPr>
          <w:rFonts w:eastAsia="Cambria"/>
        </w:rPr>
        <w:t>—</w:t>
      </w:r>
      <w:r w:rsidRPr="00362060">
        <w:rPr>
          <w:rFonts w:eastAsia="Cambria"/>
          <w:b/>
          <w:u w:val="single"/>
        </w:rPr>
        <w:t>t</w:t>
      </w:r>
      <w:r w:rsidRPr="00D20431">
        <w:rPr>
          <w:rFonts w:eastAsia="Cambria"/>
          <w:b/>
          <w:u w:val="single"/>
        </w:rPr>
        <w:t>he first iteration of which is the rule of the strongest</w:t>
      </w:r>
      <w:r w:rsidRPr="00D20431">
        <w:rPr>
          <w:rFonts w:eastAsia="Cambria"/>
        </w:rPr>
        <w:t xml:space="preserve"> primate. Indeed,</w:t>
      </w:r>
      <w:r w:rsidRPr="00D20431">
        <w:rPr>
          <w:rFonts w:eastAsia="Cambria"/>
          <w:b/>
          <w:u w:val="single"/>
        </w:rPr>
        <w:t xml:space="preserve"> </w:t>
      </w:r>
      <w:r w:rsidRPr="00D20431">
        <w:rPr>
          <w:rFonts w:eastAsia="Cambria"/>
          <w:b/>
          <w:iCs/>
          <w:u w:val="single"/>
          <w:bdr w:val="single" w:sz="8" w:space="0" w:color="auto"/>
        </w:rPr>
        <w:t>this is what experience with revolutions</w:t>
      </w:r>
      <w:r w:rsidRPr="00D20431">
        <w:rPr>
          <w:rFonts w:eastAsia="Cambria"/>
          <w:b/>
          <w:u w:val="single"/>
        </w:rPr>
        <w:t xml:space="preserve"> has shown to be the most</w:t>
      </w:r>
      <w:r w:rsidRPr="00056F67">
        <w:rPr>
          <w:rFonts w:eastAsia="Cambria"/>
          <w:b/>
          <w:u w:val="single"/>
        </w:rPr>
        <w:t xml:space="preserve"> probable outcome of a revolution that is </w:t>
      </w:r>
      <w:r w:rsidRPr="00056F67">
        <w:rPr>
          <w:rFonts w:eastAsia="Cambria"/>
          <w:b/>
          <w:iCs/>
          <w:u w:val="single"/>
          <w:bdr w:val="single" w:sz="8" w:space="0" w:color="auto"/>
        </w:rPr>
        <w:t>merely against an Evil</w:t>
      </w:r>
      <w:r w:rsidRPr="00056F67">
        <w:rPr>
          <w:rFonts w:eastAsia="Cambria"/>
          <w:b/>
          <w:u w:val="single"/>
        </w:rPr>
        <w:t>.</w:t>
      </w:r>
      <w:r w:rsidRPr="00056F67">
        <w:rPr>
          <w:rFonts w:eastAsia="Cambria"/>
        </w:rPr>
        <w:t xml:space="preserve"> </w:t>
      </w:r>
      <w:r w:rsidRPr="00056F67">
        <w:rPr>
          <w:rFonts w:eastAsia="Cambria"/>
          <w:b/>
          <w:u w:val="single"/>
        </w:rPr>
        <w:t>The failure of imagination</w:t>
      </w:r>
      <w:r w:rsidRPr="00056F67">
        <w:rPr>
          <w:rFonts w:eastAsia="Cambria"/>
        </w:rPr>
        <w:t xml:space="preserve"> in such </w:t>
      </w:r>
      <w:proofErr w:type="spellStart"/>
      <w:r w:rsidRPr="00056F67">
        <w:rPr>
          <w:rFonts w:eastAsia="Cambria"/>
        </w:rPr>
        <w:t>rhetorics</w:t>
      </w:r>
      <w:proofErr w:type="spellEnd"/>
      <w:r w:rsidRPr="00056F67">
        <w:rPr>
          <w:rFonts w:eastAsia="Cambria"/>
        </w:rPr>
        <w:t xml:space="preserve"> thereby </w:t>
      </w:r>
      <w:r w:rsidRPr="00056F67">
        <w:rPr>
          <w:rFonts w:eastAsia="Cambria"/>
          <w:b/>
          <w:u w:val="single"/>
        </w:rPr>
        <w:t>reveals itself to be critical</w:t>
      </w:r>
      <w:r w:rsidRPr="00056F67">
        <w:rPr>
          <w:rFonts w:eastAsia="Cambria"/>
        </w:rPr>
        <w:t>, so it is worth pondering sources of that failure. The rhetori</w:t>
      </w:r>
      <w:r w:rsidRPr="00362060">
        <w:rPr>
          <w:rFonts w:eastAsia="Cambria"/>
        </w:rPr>
        <w:t xml:space="preserve">c of “the kill” in social theory in the past half century has repeatedly reduced to the leap into a void because the symbolized alternative that the context of the twentieth century otherwise </w:t>
      </w:r>
      <w:proofErr w:type="spellStart"/>
      <w:r w:rsidRPr="00362060">
        <w:rPr>
          <w:rFonts w:eastAsia="Cambria"/>
        </w:rPr>
        <w:t>predispositionally</w:t>
      </w:r>
      <w:proofErr w:type="spellEnd"/>
      <w:r w:rsidRPr="00362060">
        <w:rPr>
          <w:rFonts w:eastAsia="Cambria"/>
        </w:rPr>
        <w:t xml:space="preserve"> offers is to the binary opposite of capitalism, i.e., communism. That rhetorical option, however, has been foreclosed by the historical discrediting of the readily imagined forms of communism (e.g., Žižek9). </w:t>
      </w:r>
      <w:r w:rsidRPr="000E49EF">
        <w:rPr>
          <w:rFonts w:eastAsia="Cambria"/>
          <w:b/>
          <w:highlight w:val="yellow"/>
          <w:u w:val="single"/>
        </w:rPr>
        <w:t>The hard work to invent better alternatives is not</w:t>
      </w:r>
      <w:r w:rsidRPr="00D20431">
        <w:rPr>
          <w:rFonts w:eastAsia="Cambria"/>
          <w:b/>
          <w:u w:val="single"/>
        </w:rPr>
        <w:t xml:space="preserve"> as dr</w:t>
      </w:r>
      <w:r w:rsidRPr="00D9151B">
        <w:rPr>
          <w:rFonts w:eastAsia="Cambria"/>
          <w:b/>
          <w:u w:val="single"/>
        </w:rPr>
        <w:t xml:space="preserve">amatically </w:t>
      </w:r>
      <w:r w:rsidRPr="000E49EF">
        <w:rPr>
          <w:rFonts w:eastAsia="Cambria"/>
          <w:b/>
          <w:highlight w:val="yellow"/>
          <w:u w:val="single"/>
        </w:rPr>
        <w:t>enticing</w:t>
      </w:r>
      <w:r w:rsidRPr="00D20431">
        <w:rPr>
          <w:rFonts w:eastAsia="Cambria"/>
          <w:b/>
          <w:u w:val="single"/>
        </w:rPr>
        <w:t xml:space="preserve"> as the story of the kill: </w:t>
      </w:r>
      <w:r w:rsidRPr="000E49EF">
        <w:rPr>
          <w:rFonts w:eastAsia="Cambria"/>
          <w:b/>
          <w:highlight w:val="yellow"/>
          <w:u w:val="single"/>
        </w:rPr>
        <w:t>such labor is</w:t>
      </w:r>
      <w:r w:rsidRPr="00D20431">
        <w:rPr>
          <w:rFonts w:eastAsia="Cambria"/>
          <w:b/>
          <w:u w:val="single"/>
        </w:rPr>
        <w:t xml:space="preserve"> </w:t>
      </w:r>
      <w:r w:rsidRPr="00D20431">
        <w:rPr>
          <w:rFonts w:eastAsia="Cambria"/>
          <w:b/>
          <w:iCs/>
          <w:u w:val="single"/>
          <w:bdr w:val="single" w:sz="8" w:space="0" w:color="auto"/>
        </w:rPr>
        <w:t>piecemeal</w:t>
      </w:r>
      <w:r w:rsidRPr="00D20431">
        <w:rPr>
          <w:rFonts w:eastAsia="Cambria"/>
        </w:rPr>
        <w:t>,</w:t>
      </w:r>
      <w:r w:rsidRPr="00362060">
        <w:rPr>
          <w:rFonts w:eastAsia="Cambria"/>
        </w:rPr>
        <w:t xml:space="preserve"> </w:t>
      </w:r>
      <w:r w:rsidRPr="000E49EF">
        <w:rPr>
          <w:rFonts w:eastAsia="Cambria"/>
          <w:b/>
          <w:iCs/>
          <w:highlight w:val="yellow"/>
          <w:u w:val="single"/>
          <w:bdr w:val="single" w:sz="8" w:space="0" w:color="auto"/>
        </w:rPr>
        <w:t>intellectually difficult</w:t>
      </w:r>
      <w:r w:rsidRPr="00D20431">
        <w:rPr>
          <w:rFonts w:eastAsia="Cambria"/>
        </w:rPr>
        <w:t xml:space="preserve">, </w:t>
      </w:r>
      <w:r w:rsidRPr="00D20431">
        <w:rPr>
          <w:rFonts w:eastAsia="Cambria"/>
          <w:b/>
          <w:u w:val="single"/>
        </w:rPr>
        <w:t>requires multi-disciplinary understandings, and</w:t>
      </w:r>
      <w:r w:rsidRPr="00D20431">
        <w:rPr>
          <w:rFonts w:eastAsia="Cambria"/>
        </w:rPr>
        <w:t xml:space="preserve"> perhaps </w:t>
      </w:r>
      <w:r w:rsidRPr="00D20431">
        <w:rPr>
          <w:rFonts w:eastAsia="Cambria"/>
          <w:b/>
          <w:u w:val="single"/>
        </w:rPr>
        <w:t xml:space="preserve">requires </w:t>
      </w:r>
      <w:r w:rsidRPr="00D20431">
        <w:rPr>
          <w:rFonts w:eastAsia="Cambria"/>
          <w:b/>
          <w:iCs/>
          <w:u w:val="single"/>
          <w:bdr w:val="single" w:sz="8" w:space="0" w:color="auto"/>
        </w:rPr>
        <w:t>more creativity</w:t>
      </w:r>
      <w:r w:rsidRPr="00D20431">
        <w:rPr>
          <w:rFonts w:eastAsia="Cambria"/>
        </w:rPr>
        <w:t xml:space="preserve"> </w:t>
      </w:r>
      <w:r w:rsidRPr="00D20431">
        <w:rPr>
          <w:rFonts w:eastAsia="Cambria"/>
          <w:b/>
          <w:u w:val="single"/>
        </w:rPr>
        <w:t xml:space="preserve">than the </w:t>
      </w:r>
      <w:r w:rsidRPr="00D20431">
        <w:rPr>
          <w:rFonts w:eastAsia="Cambria"/>
          <w:b/>
          <w:iCs/>
          <w:u w:val="single"/>
          <w:bdr w:val="single" w:sz="8" w:space="0" w:color="auto"/>
        </w:rPr>
        <w:t>typical academic theorist</w:t>
      </w:r>
      <w:r w:rsidRPr="00D20431">
        <w:rPr>
          <w:rFonts w:eastAsia="Cambria"/>
          <w:b/>
          <w:u w:val="single"/>
        </w:rPr>
        <w:t xml:space="preserve"> can muster</w:t>
      </w:r>
      <w:r w:rsidRPr="00D20431">
        <w:rPr>
          <w:rFonts w:eastAsia="Cambria"/>
        </w:rPr>
        <w:t xml:space="preserve">. </w:t>
      </w:r>
      <w:r w:rsidRPr="00D20431">
        <w:rPr>
          <w:rFonts w:eastAsia="Cambria"/>
          <w:b/>
          <w:u w:val="single"/>
        </w:rPr>
        <w:t>In the</w:t>
      </w:r>
      <w:r w:rsidRPr="00362060">
        <w:rPr>
          <w:rFonts w:eastAsia="Cambria"/>
          <w:b/>
          <w:u w:val="single"/>
        </w:rPr>
        <w:t xml:space="preserve"> absence of a viable alternative</w:t>
      </w:r>
      <w:r w:rsidRPr="00362060">
        <w:rPr>
          <w:rFonts w:eastAsia="Cambria"/>
        </w:rPr>
        <w:t xml:space="preserve">, the </w:t>
      </w:r>
      <w:r w:rsidRPr="00362060">
        <w:rPr>
          <w:rFonts w:eastAsia="Cambria"/>
          <w:b/>
          <w:u w:val="single"/>
        </w:rPr>
        <w:t xml:space="preserve">appeals to </w:t>
      </w:r>
      <w:r w:rsidRPr="00362060">
        <w:rPr>
          <w:rFonts w:eastAsia="Cambria"/>
        </w:rPr>
        <w:t>Radical</w:t>
      </w:r>
      <w:r w:rsidRPr="00362060">
        <w:rPr>
          <w:rFonts w:eastAsia="Cambria"/>
          <w:b/>
          <w:u w:val="single"/>
        </w:rPr>
        <w:t xml:space="preserve"> Revolution seem to have been</w:t>
      </w:r>
      <w:r w:rsidRPr="00362060">
        <w:rPr>
          <w:rFonts w:eastAsia="Cambria"/>
        </w:rPr>
        <w:t xml:space="preserve"> </w:t>
      </w:r>
      <w:r w:rsidRPr="00362060">
        <w:rPr>
          <w:rFonts w:eastAsia="Cambria"/>
          <w:b/>
          <w:u w:val="single"/>
        </w:rPr>
        <w:t>sustained by the emotional zing of the kill</w:t>
      </w:r>
      <w:r w:rsidRPr="00362060">
        <w:rPr>
          <w:rFonts w:eastAsia="Cambria"/>
        </w:rPr>
        <w:t>, in many cases amped up by the appeal of autonomy and manliness (</w:t>
      </w:r>
      <w:proofErr w:type="spellStart"/>
      <w:r w:rsidRPr="00362060">
        <w:rPr>
          <w:rFonts w:eastAsia="Cambria"/>
        </w:rPr>
        <w:t>Žižek</w:t>
      </w:r>
      <w:proofErr w:type="spellEnd"/>
      <w:r w:rsidRPr="00362060">
        <w:rPr>
          <w:rFonts w:eastAsia="Cambria"/>
        </w:rPr>
        <w:t xml:space="preserve"> uses the former term and deploys the ethos of the latter). But </w:t>
      </w:r>
      <w:r w:rsidRPr="000E49EF">
        <w:rPr>
          <w:rFonts w:eastAsia="Cambria"/>
          <w:b/>
          <w:highlight w:val="yellow"/>
          <w:u w:val="single"/>
        </w:rPr>
        <w:t>if one does not</w:t>
      </w:r>
      <w:r w:rsidRPr="00D20431">
        <w:rPr>
          <w:rFonts w:eastAsia="Cambria"/>
          <w:b/>
          <w:u w:val="single"/>
        </w:rPr>
        <w:t xml:space="preserve"> provide a </w:t>
      </w:r>
      <w:r w:rsidRPr="00D20431">
        <w:rPr>
          <w:rFonts w:eastAsia="Cambria"/>
          <w:b/>
          <w:iCs/>
          <w:u w:val="single"/>
          <w:bdr w:val="single" w:sz="8" w:space="0" w:color="auto"/>
        </w:rPr>
        <w:t>viable vision</w:t>
      </w:r>
      <w:r w:rsidRPr="00362060">
        <w:rPr>
          <w:rFonts w:eastAsia="Cambria"/>
        </w:rPr>
        <w:t xml:space="preserve"> that </w:t>
      </w:r>
      <w:r w:rsidRPr="000E49EF">
        <w:rPr>
          <w:rFonts w:eastAsia="Cambria"/>
          <w:b/>
          <w:highlight w:val="yellow"/>
          <w:u w:val="single"/>
        </w:rPr>
        <w:t>offers</w:t>
      </w:r>
      <w:r w:rsidRPr="00362060">
        <w:rPr>
          <w:rFonts w:eastAsia="Cambria"/>
          <w:b/>
          <w:u w:val="single"/>
        </w:rPr>
        <w:t xml:space="preserve"> a reasonable chance </w:t>
      </w:r>
      <w:r w:rsidRPr="00D20431">
        <w:rPr>
          <w:rFonts w:eastAsia="Cambria"/>
          <w:b/>
          <w:u w:val="single"/>
        </w:rPr>
        <w:t xml:space="preserve">of </w:t>
      </w:r>
      <w:r w:rsidRPr="000E49EF">
        <w:rPr>
          <w:rFonts w:eastAsia="Cambria"/>
          <w:b/>
          <w:highlight w:val="yellow"/>
          <w:u w:val="single"/>
        </w:rPr>
        <w:t>leaving</w:t>
      </w:r>
      <w:r w:rsidRPr="00362060">
        <w:rPr>
          <w:rFonts w:eastAsia="Cambria"/>
          <w:b/>
          <w:u w:val="single"/>
        </w:rPr>
        <w:t xml:space="preserve"> most </w:t>
      </w:r>
      <w:r w:rsidRPr="000E49EF">
        <w:rPr>
          <w:rFonts w:eastAsia="Cambria"/>
          <w:b/>
          <w:highlight w:val="yellow"/>
          <w:u w:val="single"/>
        </w:rPr>
        <w:t>people better off than they are now</w:t>
      </w:r>
      <w:r w:rsidRPr="001713E9">
        <w:rPr>
          <w:rFonts w:eastAsia="Cambria"/>
          <w:b/>
          <w:u w:val="single"/>
        </w:rPr>
        <w:t xml:space="preserve">, then </w:t>
      </w:r>
      <w:r w:rsidRPr="000E49EF">
        <w:rPr>
          <w:rFonts w:eastAsia="Cambria"/>
          <w:b/>
          <w:iCs/>
          <w:highlight w:val="yellow"/>
          <w:u w:val="single"/>
          <w:bdr w:val="single" w:sz="8" w:space="0" w:color="auto"/>
        </w:rPr>
        <w:t>Fox News has a better offering</w:t>
      </w:r>
      <w:r w:rsidRPr="00362060">
        <w:rPr>
          <w:rFonts w:eastAsia="Cambria"/>
        </w:rPr>
        <w:t xml:space="preserve"> (you'll be free and you'll get rich!). </w:t>
      </w:r>
      <w:r w:rsidRPr="00362060">
        <w:rPr>
          <w:rFonts w:eastAsia="Cambria"/>
          <w:b/>
          <w:u w:val="single"/>
        </w:rPr>
        <w:t xml:space="preserve">A </w:t>
      </w:r>
      <w:r w:rsidRPr="000E49EF">
        <w:rPr>
          <w:rFonts w:eastAsia="Cambria"/>
          <w:b/>
          <w:highlight w:val="yellow"/>
          <w:u w:val="single"/>
        </w:rPr>
        <w:t>revolution</w:t>
      </w:r>
      <w:r w:rsidRPr="00362060">
        <w:rPr>
          <w:rFonts w:eastAsia="Cambria"/>
          <w:b/>
          <w:u w:val="single"/>
        </w:rPr>
        <w:t xml:space="preserve"> posited </w:t>
      </w:r>
      <w:r w:rsidRPr="000E49EF">
        <w:rPr>
          <w:rFonts w:eastAsia="Cambria"/>
          <w:b/>
          <w:highlight w:val="yellow"/>
          <w:u w:val="single"/>
        </w:rPr>
        <w:t xml:space="preserve">as a void </w:t>
      </w:r>
      <w:r w:rsidRPr="000E49EF">
        <w:rPr>
          <w:rFonts w:eastAsia="Cambria"/>
          <w:b/>
          <w:iCs/>
          <w:highlight w:val="yellow"/>
          <w:u w:val="single"/>
          <w:bdr w:val="single" w:sz="8" w:space="0" w:color="auto"/>
        </w:rPr>
        <w:t>cannot succeed</w:t>
      </w:r>
      <w:r w:rsidRPr="00362060">
        <w:rPr>
          <w:rFonts w:eastAsia="Cambria"/>
          <w:b/>
          <w:u w:val="single"/>
        </w:rPr>
        <w:t xml:space="preserve"> as a horizon of history</w:t>
      </w:r>
      <w:r w:rsidRPr="00362060">
        <w:rPr>
          <w:rFonts w:eastAsia="Cambria"/>
        </w:rPr>
        <w:t xml:space="preserve">, </w:t>
      </w:r>
      <w:r w:rsidRPr="00362060">
        <w:rPr>
          <w:rFonts w:eastAsia="Cambria"/>
          <w:b/>
          <w:u w:val="single"/>
        </w:rPr>
        <w:t>other than as constant local scale violent actions</w:t>
      </w:r>
      <w:r w:rsidRPr="00362060">
        <w:rPr>
          <w:rFonts w:eastAsia="Cambria"/>
        </w:rPr>
        <w:t xml:space="preserve">, perhaps connected by shifting networks we call “terrorists.” This analysis of the geo-political situation, of the onto-epistemological character of language, and of the limitations of the dominant horizon of social change indicates that </w:t>
      </w:r>
      <w:r w:rsidRPr="000E49EF">
        <w:rPr>
          <w:rFonts w:eastAsia="Cambria"/>
          <w:b/>
          <w:highlight w:val="yellow"/>
          <w:u w:val="single"/>
        </w:rPr>
        <w:t xml:space="preserve">the </w:t>
      </w:r>
      <w:r w:rsidRPr="000E49EF">
        <w:rPr>
          <w:rFonts w:eastAsia="Cambria"/>
          <w:b/>
          <w:iCs/>
          <w:highlight w:val="yellow"/>
          <w:u w:val="single"/>
          <w:bdr w:val="single" w:sz="8" w:space="0" w:color="auto"/>
        </w:rPr>
        <w:t>focal project</w:t>
      </w:r>
      <w:r w:rsidRPr="000E49EF">
        <w:rPr>
          <w:rFonts w:eastAsia="Cambria"/>
          <w:highlight w:val="yellow"/>
        </w:rPr>
        <w:t xml:space="preserve"> </w:t>
      </w:r>
      <w:r w:rsidRPr="000E49EF">
        <w:rPr>
          <w:rFonts w:eastAsia="Cambria"/>
          <w:b/>
          <w:highlight w:val="yellow"/>
          <w:u w:val="single"/>
        </w:rPr>
        <w:t>for progressive Left Academics should</w:t>
      </w:r>
      <w:r w:rsidRPr="00362060">
        <w:rPr>
          <w:rFonts w:eastAsia="Cambria"/>
        </w:rPr>
        <w:t xml:space="preserve"> now </w:t>
      </w:r>
      <w:r w:rsidRPr="000E49EF">
        <w:rPr>
          <w:rFonts w:eastAsia="Cambria"/>
          <w:b/>
          <w:highlight w:val="yellow"/>
          <w:u w:val="single"/>
        </w:rPr>
        <w:t xml:space="preserve">include the </w:t>
      </w:r>
      <w:r w:rsidRPr="000E49EF">
        <w:rPr>
          <w:rFonts w:eastAsia="Cambria"/>
          <w:b/>
          <w:iCs/>
          <w:highlight w:val="yellow"/>
          <w:u w:val="single"/>
          <w:bdr w:val="single" w:sz="8" w:space="0" w:color="auto"/>
        </w:rPr>
        <w:t>hard labor</w:t>
      </w:r>
      <w:r w:rsidRPr="000E49EF">
        <w:rPr>
          <w:rFonts w:eastAsia="Cambria"/>
          <w:highlight w:val="yellow"/>
        </w:rPr>
        <w:t xml:space="preserve"> </w:t>
      </w:r>
      <w:r w:rsidRPr="000E49EF">
        <w:rPr>
          <w:rFonts w:eastAsia="Cambria"/>
          <w:b/>
          <w:highlight w:val="yellow"/>
          <w:u w:val="single"/>
        </w:rPr>
        <w:t>to produce alternative</w:t>
      </w:r>
      <w:r w:rsidRPr="00362060">
        <w:rPr>
          <w:rFonts w:eastAsia="Cambria"/>
          <w:b/>
          <w:u w:val="single"/>
        </w:rPr>
        <w:t xml:space="preserve"> vision</w:t>
      </w:r>
      <w:r w:rsidRPr="00D20431">
        <w:rPr>
          <w:rFonts w:eastAsia="Cambria"/>
          <w:b/>
          <w:u w:val="single"/>
        </w:rPr>
        <w:t xml:space="preserve">s </w:t>
      </w:r>
      <w:r w:rsidRPr="000E49EF">
        <w:rPr>
          <w:rFonts w:eastAsia="Cambria"/>
          <w:b/>
          <w:highlight w:val="yellow"/>
          <w:u w:val="single"/>
        </w:rPr>
        <w:t>that appear materially feasible.</w:t>
      </w:r>
    </w:p>
    <w:p w14:paraId="078847E6" w14:textId="77777777" w:rsidR="00277016" w:rsidRDefault="00277016" w:rsidP="00277016">
      <w:pPr>
        <w:rPr>
          <w:rFonts w:eastAsia="Cambria"/>
          <w:b/>
          <w:u w:val="single"/>
        </w:rPr>
      </w:pPr>
    </w:p>
    <w:p w14:paraId="123B0060" w14:textId="77777777" w:rsidR="00277016" w:rsidRPr="000E49EF" w:rsidRDefault="00277016" w:rsidP="00277016">
      <w:pPr>
        <w:pStyle w:val="Heading4"/>
      </w:pPr>
      <w:r>
        <w:t>3---contingency---sweeping claims about neoliberal subjectivity are wrong---permutation of frameworks: adopt a plurality of views in your assessment of subject-formation.</w:t>
      </w:r>
    </w:p>
    <w:p w14:paraId="7C8A10BA" w14:textId="77777777" w:rsidR="00277016" w:rsidRPr="0064694D" w:rsidRDefault="00277016" w:rsidP="00277016">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57B0B611" w14:textId="77777777" w:rsidR="00277016" w:rsidRPr="0064694D" w:rsidRDefault="00277016" w:rsidP="00277016">
      <w:pPr>
        <w:rPr>
          <w:sz w:val="14"/>
        </w:rPr>
      </w:pPr>
      <w:r w:rsidRPr="0064694D">
        <w:rPr>
          <w:rStyle w:val="StyleUnderline"/>
        </w:rPr>
        <w:t>a</w:t>
      </w:r>
      <w:r w:rsidRPr="007B74E2">
        <w:rPr>
          <w:rStyle w:val="StyleUnderline"/>
        </w:rPr>
        <w:t xml:space="preserve"> kind of</w:t>
      </w:r>
      <w:r w:rsidRPr="0064694D">
        <w:rPr>
          <w:sz w:val="14"/>
        </w:rPr>
        <w:t xml:space="preserve"> </w:t>
      </w:r>
      <w:r w:rsidRPr="000E49EF">
        <w:rPr>
          <w:rStyle w:val="Emphasis"/>
          <w:highlight w:val="yellow"/>
        </w:rPr>
        <w:t>cookie-cutter typification</w:t>
      </w:r>
      <w:r w:rsidRPr="0064694D">
        <w:rPr>
          <w:sz w:val="14"/>
        </w:rPr>
        <w:t xml:space="preserve"> or explanation, </w:t>
      </w:r>
      <w:r w:rsidRPr="007B74E2">
        <w:rPr>
          <w:rStyle w:val="StyleUnderline"/>
        </w:rPr>
        <w:t xml:space="preserve">a tendency to </w:t>
      </w:r>
      <w:r w:rsidRPr="000E49EF">
        <w:rPr>
          <w:rStyle w:val="StyleUnderline"/>
          <w:highlight w:val="yellow"/>
        </w:rPr>
        <w:t xml:space="preserve">identify </w:t>
      </w:r>
      <w:r w:rsidRPr="000E49EF">
        <w:rPr>
          <w:rStyle w:val="Emphasis"/>
          <w:highlight w:val="yellow"/>
        </w:rPr>
        <w:t>any</w:t>
      </w:r>
      <w:r w:rsidRPr="000E49EF">
        <w:rPr>
          <w:rStyle w:val="StyleUnderline"/>
          <w:highlight w:val="yellow"/>
        </w:rPr>
        <w:t xml:space="preserve"> </w:t>
      </w:r>
      <w:proofErr w:type="spellStart"/>
      <w:r w:rsidRPr="000E49EF">
        <w:rPr>
          <w:rStyle w:val="StyleUnderline"/>
          <w:highlight w:val="yellow"/>
        </w:rPr>
        <w:t>programme</w:t>
      </w:r>
      <w:proofErr w:type="spellEnd"/>
      <w:r w:rsidRPr="000E49EF">
        <w:rPr>
          <w:rStyle w:val="StyleUnderline"/>
          <w:highlight w:val="yellow"/>
        </w:rPr>
        <w:t xml:space="preserve"> with neo-liberal </w:t>
      </w:r>
      <w:r w:rsidRPr="000E49EF">
        <w:rPr>
          <w:rStyle w:val="Emphasis"/>
          <w:highlight w:val="yellow"/>
        </w:rPr>
        <w:t>elements</w:t>
      </w:r>
      <w:r w:rsidRPr="000E49EF">
        <w:rPr>
          <w:rStyle w:val="StyleUnderline"/>
          <w:highlight w:val="yellow"/>
        </w:rPr>
        <w:t xml:space="preserve"> as </w:t>
      </w:r>
      <w:r w:rsidRPr="000E49EF">
        <w:rPr>
          <w:rStyle w:val="Emphasis"/>
          <w:highlight w:val="yellow"/>
        </w:rPr>
        <w:t>essentially</w:t>
      </w:r>
      <w:r w:rsidRPr="000E49EF">
        <w:rPr>
          <w:rStyle w:val="StyleUnderline"/>
          <w:highlight w:val="yellow"/>
        </w:rPr>
        <w:t xml:space="preserve"> neo-liberal</w:t>
      </w:r>
      <w:r w:rsidRPr="0064694D">
        <w:rPr>
          <w:sz w:val="14"/>
        </w:rPr>
        <w:t xml:space="preserve">, </w:t>
      </w:r>
      <w:r w:rsidRPr="007B74E2">
        <w:rPr>
          <w:rStyle w:val="StyleUnderline"/>
        </w:rPr>
        <w:t>and</w:t>
      </w:r>
      <w:r w:rsidRPr="0064694D">
        <w:rPr>
          <w:sz w:val="14"/>
        </w:rPr>
        <w:t xml:space="preserve"> </w:t>
      </w:r>
      <w:r w:rsidRPr="007B74E2">
        <w:rPr>
          <w:rStyle w:val="StyleUnderline"/>
        </w:rPr>
        <w:t>to proceed as if this subsumption</w:t>
      </w:r>
      <w:r w:rsidRPr="0064694D">
        <w:rPr>
          <w:sz w:val="14"/>
        </w:rPr>
        <w:t xml:space="preserve"> </w:t>
      </w:r>
      <w:r w:rsidRPr="007B74E2">
        <w:rPr>
          <w:rStyle w:val="StyleUnderline"/>
        </w:rPr>
        <w:t xml:space="preserve">of the </w:t>
      </w:r>
      <w:r w:rsidRPr="007B74E2">
        <w:rPr>
          <w:rStyle w:val="Emphasis"/>
        </w:rPr>
        <w:t>particular</w:t>
      </w:r>
      <w:r w:rsidRPr="0064694D">
        <w:rPr>
          <w:sz w:val="14"/>
        </w:rPr>
        <w:t xml:space="preserve"> </w:t>
      </w:r>
      <w:r w:rsidRPr="007B74E2">
        <w:rPr>
          <w:rStyle w:val="StyleUnderline"/>
        </w:rPr>
        <w:t>under a more general category</w:t>
      </w:r>
      <w:r w:rsidRPr="0064694D">
        <w:rPr>
          <w:sz w:val="14"/>
        </w:rPr>
        <w:t xml:space="preserve"> </w:t>
      </w:r>
      <w:r w:rsidRPr="007B74E2">
        <w:rPr>
          <w:rStyle w:val="StyleUnderline"/>
        </w:rPr>
        <w:t>provides a sufficient account of its nature or explanation of its existence.</w:t>
      </w:r>
      <w:r w:rsidRPr="0064694D">
        <w:rPr>
          <w:sz w:val="14"/>
        </w:rPr>
        <w:t xml:space="preserve"> (Rose et al., 2006, p. 98).1</w:t>
      </w:r>
    </w:p>
    <w:p w14:paraId="314585D0" w14:textId="77777777" w:rsidR="00277016" w:rsidRPr="0064694D" w:rsidRDefault="00277016" w:rsidP="00277016">
      <w:pPr>
        <w:rPr>
          <w:sz w:val="10"/>
          <w:szCs w:val="10"/>
        </w:rPr>
      </w:pPr>
      <w:r w:rsidRPr="0064694D">
        <w:rPr>
          <w:sz w:val="10"/>
          <w:szCs w:val="10"/>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532B5C05" w14:textId="77777777" w:rsidR="00277016" w:rsidRPr="0064694D" w:rsidRDefault="00277016" w:rsidP="00277016">
      <w:pPr>
        <w:rPr>
          <w:sz w:val="10"/>
          <w:szCs w:val="10"/>
        </w:rPr>
      </w:pPr>
      <w:r w:rsidRPr="0064694D">
        <w:rPr>
          <w:sz w:val="10"/>
          <w:szCs w:val="10"/>
        </w:rPr>
        <w:t xml:space="preserve">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w:t>
      </w:r>
      <w:proofErr w:type="gramStart"/>
      <w:r w:rsidRPr="0064694D">
        <w:rPr>
          <w:sz w:val="10"/>
          <w:szCs w:val="10"/>
        </w:rPr>
        <w:t>subjects’</w:t>
      </w:r>
      <w:proofErr w:type="gramEnd"/>
      <w:r w:rsidRPr="0064694D">
        <w:rPr>
          <w:sz w:val="10"/>
          <w:szCs w:val="10"/>
        </w:rPr>
        <w:t xml:space="preserve">. Indeed, if we accept Rose’s claim that we are all subject to advanced liberal forms of rule, then this would seem a natural corollary. However, the difficulty with this conception of ‘neoliberal subject’ is that it is not clear what ‘neoliberal’ in this instance </w:t>
      </w:r>
      <w:proofErr w:type="gramStart"/>
      <w:r w:rsidRPr="0064694D">
        <w:rPr>
          <w:sz w:val="10"/>
          <w:szCs w:val="10"/>
        </w:rPr>
        <w:t>actually means</w:t>
      </w:r>
      <w:proofErr w:type="gramEnd"/>
      <w:r w:rsidRPr="0064694D">
        <w:rPr>
          <w:sz w:val="10"/>
          <w:szCs w:val="10"/>
        </w:rPr>
        <w:t xml:space="preserve">.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w:t>
      </w:r>
      <w:proofErr w:type="gramStart"/>
      <w:r w:rsidRPr="0064694D">
        <w:rPr>
          <w:sz w:val="10"/>
          <w:szCs w:val="10"/>
        </w:rPr>
        <w:t>most</w:t>
      </w:r>
      <w:proofErr w:type="gramEnd"/>
      <w:r w:rsidRPr="0064694D">
        <w:rPr>
          <w:sz w:val="10"/>
          <w:szCs w:val="10"/>
        </w:rPr>
        <w:t xml:space="preserve"> us, anyway) liberal subjects – those who, in one way or another, conceive of ourselves as self-responsible, autonomous and self-realizing subjects. Though it goes without saying that such a claim is not all that illuminating.</w:t>
      </w:r>
    </w:p>
    <w:p w14:paraId="41761564" w14:textId="77777777" w:rsidR="00277016" w:rsidRPr="0064694D" w:rsidRDefault="00277016" w:rsidP="00277016">
      <w:pPr>
        <w:rPr>
          <w:sz w:val="10"/>
          <w:szCs w:val="10"/>
        </w:rPr>
      </w:pPr>
      <w:r w:rsidRPr="0064694D">
        <w:rPr>
          <w:sz w:val="10"/>
          <w:szCs w:val="10"/>
        </w:rPr>
        <w:t>Conclusion</w:t>
      </w:r>
    </w:p>
    <w:p w14:paraId="6A1F748B" w14:textId="77777777" w:rsidR="00277016" w:rsidRPr="0064694D" w:rsidRDefault="00277016" w:rsidP="00277016">
      <w:pPr>
        <w:rPr>
          <w:sz w:val="14"/>
        </w:rPr>
      </w:pPr>
      <w:r w:rsidRPr="0064694D">
        <w:rPr>
          <w:sz w:val="14"/>
        </w:rPr>
        <w:t xml:space="preserve">Let me be clear: </w:t>
      </w:r>
      <w:r w:rsidRPr="00182878">
        <w:rPr>
          <w:rStyle w:val="StyleUnderline"/>
        </w:rPr>
        <w:t xml:space="preserve">I do not doubt that, in some cases, </w:t>
      </w:r>
      <w:proofErr w:type="spellStart"/>
      <w:r w:rsidRPr="00182878">
        <w:rPr>
          <w:rStyle w:val="StyleUnderline"/>
        </w:rPr>
        <w:t>neoliberalism</w:t>
      </w:r>
      <w:r w:rsidRPr="0064694D">
        <w:rPr>
          <w:sz w:val="14"/>
        </w:rPr>
        <w:t>s</w:t>
      </w:r>
      <w:proofErr w:type="spellEnd"/>
      <w:r w:rsidRPr="0064694D">
        <w:rPr>
          <w:sz w:val="14"/>
        </w:rPr>
        <w:t xml:space="preserve"> (1), (2) and (3) have </w:t>
      </w:r>
      <w:r w:rsidRPr="00182878">
        <w:rPr>
          <w:rStyle w:val="StyleUnderline"/>
        </w:rPr>
        <w:t>led to the production of</w:t>
      </w:r>
      <w:r w:rsidRPr="0064694D">
        <w:rPr>
          <w:sz w:val="14"/>
        </w:rPr>
        <w:t xml:space="preserve"> </w:t>
      </w:r>
      <w:r w:rsidRPr="00182878">
        <w:rPr>
          <w:rStyle w:val="StyleUnderline"/>
        </w:rPr>
        <w:t>actual ‘neoliberal subjects’</w:t>
      </w:r>
      <w:r w:rsidRPr="0064694D">
        <w:rPr>
          <w:sz w:val="14"/>
        </w:rPr>
        <w:t xml:space="preserve"> – that is, living breathing homo </w:t>
      </w:r>
      <w:proofErr w:type="spellStart"/>
      <w:r w:rsidRPr="0064694D">
        <w:rPr>
          <w:sz w:val="14"/>
        </w:rPr>
        <w:t>oeconomicus</w:t>
      </w:r>
      <w:proofErr w:type="spellEnd"/>
      <w:r w:rsidRPr="0064694D">
        <w:rPr>
          <w:sz w:val="14"/>
        </w:rPr>
        <w:t xml:space="preserve">. </w:t>
      </w:r>
      <w:r w:rsidRPr="00182878">
        <w:rPr>
          <w:rStyle w:val="StyleUnderline"/>
        </w:rPr>
        <w:t>For instance</w:t>
      </w:r>
      <w:r w:rsidRPr="0064694D">
        <w:rPr>
          <w:sz w:val="14"/>
        </w:rPr>
        <w:t xml:space="preserve">, I would conjecture that the world of </w:t>
      </w:r>
      <w:r w:rsidRPr="00182878">
        <w:rPr>
          <w:rStyle w:val="StyleUnderline"/>
        </w:rPr>
        <w:t>corporate finance is probably densely populated with such subjects</w:t>
      </w:r>
      <w:r w:rsidRPr="0064694D">
        <w:rPr>
          <w:sz w:val="14"/>
        </w:rPr>
        <w:t xml:space="preserve"> (</w:t>
      </w:r>
      <w:proofErr w:type="gramStart"/>
      <w:r w:rsidRPr="0064694D">
        <w:rPr>
          <w:sz w:val="14"/>
        </w:rPr>
        <w:t>e.g.</w:t>
      </w:r>
      <w:proofErr w:type="gramEnd"/>
      <w:r w:rsidRPr="0064694D">
        <w:rPr>
          <w:sz w:val="14"/>
        </w:rPr>
        <w:t xml:space="preserve">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64694D">
        <w:rPr>
          <w:sz w:val="14"/>
        </w:rPr>
        <w:t xml:space="preserve">, </w:t>
      </w:r>
      <w:r w:rsidRPr="0064694D">
        <w:rPr>
          <w:rStyle w:val="StyleUnderline"/>
        </w:rPr>
        <w:t xml:space="preserve">I am </w:t>
      </w:r>
      <w:r w:rsidRPr="0064694D">
        <w:rPr>
          <w:rStyle w:val="Emphasis"/>
        </w:rPr>
        <w:t xml:space="preserve">quite </w:t>
      </w:r>
      <w:proofErr w:type="spellStart"/>
      <w:r w:rsidRPr="0064694D">
        <w:rPr>
          <w:rStyle w:val="Emphasis"/>
        </w:rPr>
        <w:t>sceptical</w:t>
      </w:r>
      <w:proofErr w:type="spellEnd"/>
      <w:r w:rsidRPr="0064694D">
        <w:rPr>
          <w:sz w:val="14"/>
        </w:rPr>
        <w:t xml:space="preserve"> </w:t>
      </w:r>
      <w:r w:rsidRPr="0064694D">
        <w:rPr>
          <w:rStyle w:val="StyleUnderline"/>
        </w:rPr>
        <w:t xml:space="preserve">of the claim that neoliberal subjects populate each and </w:t>
      </w:r>
      <w:r w:rsidRPr="0064694D">
        <w:rPr>
          <w:rStyle w:val="Emphasis"/>
        </w:rPr>
        <w:t>every</w:t>
      </w:r>
      <w:r w:rsidRPr="0064694D">
        <w:rPr>
          <w:rStyle w:val="StyleUnderline"/>
        </w:rPr>
        <w:t xml:space="preserve"> social sphere</w:t>
      </w:r>
      <w:r w:rsidRPr="0064694D">
        <w:rPr>
          <w:sz w:val="14"/>
        </w:rPr>
        <w:t xml:space="preserve">, </w:t>
      </w:r>
      <w:r w:rsidRPr="0064694D">
        <w:rPr>
          <w:rStyle w:val="StyleUnderline"/>
        </w:rPr>
        <w:t xml:space="preserve">as if we are </w:t>
      </w:r>
      <w:r w:rsidRPr="0064694D">
        <w:rPr>
          <w:rStyle w:val="Emphasis"/>
        </w:rPr>
        <w:t>all</w:t>
      </w:r>
      <w:r w:rsidRPr="0064694D">
        <w:rPr>
          <w:rStyle w:val="StyleUnderline"/>
        </w:rPr>
        <w:t xml:space="preserve"> in the thralls of neoliberal </w:t>
      </w:r>
      <w:proofErr w:type="gramStart"/>
      <w:r w:rsidRPr="0064694D">
        <w:rPr>
          <w:rStyle w:val="StyleUnderline"/>
        </w:rPr>
        <w:t>ideology, or</w:t>
      </w:r>
      <w:proofErr w:type="gramEnd"/>
      <w:r w:rsidRPr="0064694D">
        <w:rPr>
          <w:rStyle w:val="StyleUnderline"/>
        </w:rPr>
        <w:t xml:space="preserve"> govern ourselves exclusively according to the dictates of neoliberal reason</w:t>
      </w:r>
      <w:r w:rsidRPr="007B74E2">
        <w:rPr>
          <w:rStyle w:val="StyleUnderline"/>
        </w:rPr>
        <w:t xml:space="preserve">. </w:t>
      </w:r>
      <w:r w:rsidRPr="0064694D">
        <w:rPr>
          <w:sz w:val="14"/>
        </w:rPr>
        <w:t xml:space="preserve">That said, this obviously remains an urgent research question. But if we are to pursue it, </w:t>
      </w:r>
      <w:r w:rsidRPr="000E49EF">
        <w:rPr>
          <w:rStyle w:val="StyleUnderline"/>
          <w:highlight w:val="yellow"/>
        </w:rPr>
        <w:t>we require</w:t>
      </w:r>
      <w:r w:rsidRPr="007B74E2">
        <w:rPr>
          <w:rStyle w:val="StyleUnderline"/>
        </w:rPr>
        <w:t xml:space="preserve"> a</w:t>
      </w:r>
      <w:r w:rsidRPr="0064694D">
        <w:rPr>
          <w:sz w:val="14"/>
        </w:rPr>
        <w:t xml:space="preserve"> </w:t>
      </w:r>
      <w:r w:rsidRPr="007B74E2">
        <w:rPr>
          <w:rStyle w:val="StyleUnderline"/>
        </w:rPr>
        <w:t xml:space="preserve">methodological </w:t>
      </w:r>
      <w:r w:rsidRPr="000E49EF">
        <w:rPr>
          <w:rStyle w:val="StyleUnderline"/>
          <w:highlight w:val="yellow"/>
        </w:rPr>
        <w:t>approach</w:t>
      </w:r>
      <w:r w:rsidRPr="007B74E2">
        <w:rPr>
          <w:rStyle w:val="StyleUnderline"/>
        </w:rPr>
        <w:t xml:space="preserve"> that is </w:t>
      </w:r>
      <w:r w:rsidRPr="000E49EF">
        <w:rPr>
          <w:rStyle w:val="StyleUnderline"/>
          <w:highlight w:val="yellow"/>
        </w:rPr>
        <w:t>sensitive to</w:t>
      </w:r>
      <w:r w:rsidRPr="007B74E2">
        <w:rPr>
          <w:rStyle w:val="StyleUnderline"/>
        </w:rPr>
        <w:t xml:space="preserve"> institutional </w:t>
      </w:r>
      <w:r w:rsidRPr="000E49EF">
        <w:rPr>
          <w:rStyle w:val="Emphasis"/>
          <w:highlight w:val="yellow"/>
        </w:rPr>
        <w:t>specificities</w:t>
      </w:r>
      <w:r w:rsidRPr="0064694D">
        <w:rPr>
          <w:sz w:val="14"/>
        </w:rPr>
        <w:t xml:space="preserve">, </w:t>
      </w:r>
      <w:r w:rsidRPr="007B74E2">
        <w:rPr>
          <w:rStyle w:val="StyleUnderline"/>
        </w:rPr>
        <w:t xml:space="preserve">the extent to which discourses are </w:t>
      </w:r>
      <w:r w:rsidRPr="007B74E2">
        <w:rPr>
          <w:rStyle w:val="Emphasis"/>
        </w:rPr>
        <w:t>polyvalent</w:t>
      </w:r>
      <w:r w:rsidRPr="0064694D">
        <w:rPr>
          <w:sz w:val="14"/>
        </w:rPr>
        <w:t xml:space="preserve">, </w:t>
      </w:r>
      <w:r w:rsidRPr="000E49EF">
        <w:rPr>
          <w:rStyle w:val="StyleUnderline"/>
          <w:highlight w:val="yellow"/>
        </w:rPr>
        <w:t>and</w:t>
      </w:r>
      <w:r w:rsidRPr="007B74E2">
        <w:rPr>
          <w:rStyle w:val="StyleUnderline"/>
        </w:rPr>
        <w:t xml:space="preserve"> the </w:t>
      </w:r>
      <w:r w:rsidRPr="000E49EF">
        <w:rPr>
          <w:rStyle w:val="Emphasis"/>
          <w:highlight w:val="yellow"/>
        </w:rPr>
        <w:t>complexities</w:t>
      </w:r>
      <w:r w:rsidRPr="000E49EF">
        <w:rPr>
          <w:rStyle w:val="StyleUnderline"/>
          <w:highlight w:val="yellow"/>
        </w:rPr>
        <w:t xml:space="preserve"> involved in</w:t>
      </w:r>
      <w:r w:rsidRPr="007B74E2">
        <w:rPr>
          <w:rStyle w:val="StyleUnderline"/>
        </w:rPr>
        <w:t xml:space="preserve"> the production of psychic and embodied </w:t>
      </w:r>
      <w:r w:rsidRPr="000E49EF">
        <w:rPr>
          <w:rStyle w:val="StyleUnderline"/>
          <w:highlight w:val="yellow"/>
        </w:rPr>
        <w:t>subjectivities</w:t>
      </w:r>
      <w:r w:rsidRPr="0064694D">
        <w:rPr>
          <w:sz w:val="14"/>
        </w:rPr>
        <w:t xml:space="preserve">, </w:t>
      </w:r>
      <w:r w:rsidRPr="007B74E2">
        <w:rPr>
          <w:rStyle w:val="StyleUnderline"/>
        </w:rPr>
        <w:t>not just a loose discourse analysis of governmental texts.</w:t>
      </w:r>
    </w:p>
    <w:p w14:paraId="53C6E2D2" w14:textId="77777777" w:rsidR="00277016" w:rsidRPr="0064694D" w:rsidRDefault="00277016" w:rsidP="00277016">
      <w:pPr>
        <w:rPr>
          <w:sz w:val="12"/>
        </w:rPr>
      </w:pPr>
      <w:r w:rsidRPr="007B74E2">
        <w:rPr>
          <w:rStyle w:val="StyleUnderline"/>
        </w:rPr>
        <w:t>Why?</w:t>
      </w:r>
      <w:r w:rsidRPr="0064694D">
        <w:rPr>
          <w:sz w:val="12"/>
        </w:rPr>
        <w:t xml:space="preserve"> </w:t>
      </w:r>
      <w:r w:rsidRPr="007B74E2">
        <w:rPr>
          <w:rStyle w:val="Emphasis"/>
        </w:rPr>
        <w:t>For both academic and political reasons</w:t>
      </w:r>
      <w:r w:rsidRPr="0064694D">
        <w:rPr>
          <w:sz w:val="12"/>
        </w:rPr>
        <w:t xml:space="preserve">. </w:t>
      </w:r>
      <w:r w:rsidRPr="007B74E2">
        <w:rPr>
          <w:rStyle w:val="StyleUnderline"/>
        </w:rPr>
        <w:t>First, the academic:</w:t>
      </w:r>
      <w:r w:rsidRPr="0064694D">
        <w:rPr>
          <w:sz w:val="12"/>
        </w:rPr>
        <w:t xml:space="preserve"> </w:t>
      </w:r>
      <w:r w:rsidRPr="007B74E2">
        <w:rPr>
          <w:rStyle w:val="StyleUnderline"/>
        </w:rPr>
        <w:t xml:space="preserve">to the extent that </w:t>
      </w:r>
      <w:proofErr w:type="spellStart"/>
      <w:r w:rsidRPr="007B74E2">
        <w:rPr>
          <w:rStyle w:val="StyleUnderline"/>
        </w:rPr>
        <w:t>neoliberalism</w:t>
      </w:r>
      <w:r w:rsidRPr="0064694D">
        <w:rPr>
          <w:sz w:val="12"/>
        </w:rPr>
        <w:t>s</w:t>
      </w:r>
      <w:proofErr w:type="spellEnd"/>
      <w:r w:rsidRPr="0064694D">
        <w:rPr>
          <w:sz w:val="12"/>
        </w:rPr>
        <w:t xml:space="preserve"> (1), (2) and (3) </w:t>
      </w:r>
      <w:r w:rsidRPr="007B74E2">
        <w:rPr>
          <w:rStyle w:val="StyleUnderline"/>
        </w:rPr>
        <w:t xml:space="preserve">exist, </w:t>
      </w:r>
      <w:r w:rsidRPr="0064694D">
        <w:rPr>
          <w:rStyle w:val="StyleUnderline"/>
        </w:rPr>
        <w:t>it</w:t>
      </w:r>
      <w:r w:rsidRPr="007B74E2">
        <w:rPr>
          <w:rStyle w:val="StyleUnderline"/>
        </w:rPr>
        <w:t xml:space="preserve"> only </w:t>
      </w:r>
      <w:r w:rsidRPr="0064694D">
        <w:rPr>
          <w:rStyle w:val="Emphasis"/>
        </w:rPr>
        <w:t>muddies the water</w:t>
      </w:r>
      <w:r w:rsidRPr="0064694D">
        <w:rPr>
          <w:sz w:val="12"/>
        </w:rPr>
        <w:t xml:space="preserve"> </w:t>
      </w:r>
      <w:r w:rsidRPr="0064694D">
        <w:rPr>
          <w:rStyle w:val="StyleUnderline"/>
        </w:rPr>
        <w:t>to overinterpret</w:t>
      </w:r>
      <w:r w:rsidRPr="007B74E2">
        <w:rPr>
          <w:rStyle w:val="StyleUnderline"/>
        </w:rPr>
        <w:t xml:space="preserve"> them</w:t>
      </w:r>
      <w:r w:rsidRPr="0064694D">
        <w:rPr>
          <w:sz w:val="12"/>
        </w:rPr>
        <w:t xml:space="preserve">. Indeed, </w:t>
      </w:r>
      <w:r w:rsidRPr="00182878">
        <w:rPr>
          <w:rStyle w:val="StyleUnderline"/>
        </w:rPr>
        <w:t>we would do better to practice</w:t>
      </w:r>
      <w:r w:rsidRPr="0064694D">
        <w:rPr>
          <w:sz w:val="12"/>
        </w:rPr>
        <w:t xml:space="preserve"> </w:t>
      </w:r>
      <w:r w:rsidRPr="00182878">
        <w:rPr>
          <w:rStyle w:val="Emphasis"/>
        </w:rPr>
        <w:t>analytic precision</w:t>
      </w:r>
      <w:r w:rsidRPr="0064694D">
        <w:rPr>
          <w:sz w:val="12"/>
        </w:rPr>
        <w:t xml:space="preserve"> </w:t>
      </w:r>
      <w:r w:rsidRPr="007B74E2">
        <w:rPr>
          <w:rStyle w:val="StyleUnderline"/>
        </w:rPr>
        <w:t>when labelling</w:t>
      </w:r>
      <w:r w:rsidRPr="0064694D">
        <w:rPr>
          <w:sz w:val="12"/>
        </w:rPr>
        <w:t xml:space="preserve"> </w:t>
      </w:r>
      <w:r w:rsidRPr="007B74E2">
        <w:rPr>
          <w:rStyle w:val="StyleUnderline"/>
        </w:rPr>
        <w:t>something (or someone) ‘neoliberal’.</w:t>
      </w:r>
      <w:r w:rsidRPr="0064694D">
        <w:rPr>
          <w:sz w:val="12"/>
        </w:rPr>
        <w:t xml:space="preserve"> This is especially the case when researching across national contexts: </w:t>
      </w:r>
      <w:r w:rsidRPr="007B74E2">
        <w:rPr>
          <w:rStyle w:val="StyleUnderline"/>
        </w:rPr>
        <w:t>it is simply not accurate that every citizen of Western liberal democracies is equally ‘neoliberal’,</w:t>
      </w:r>
      <w:r w:rsidRPr="0064694D">
        <w:rPr>
          <w:sz w:val="12"/>
        </w:rPr>
        <w:t xml:space="preserve"> </w:t>
      </w:r>
      <w:r w:rsidRPr="007B74E2">
        <w:rPr>
          <w:rStyle w:val="StyleUnderline"/>
        </w:rPr>
        <w:t>either in the sense that they adhere to neoliberal ideology or that they live according to neoliberal reason</w:t>
      </w:r>
      <w:r w:rsidRPr="0064694D">
        <w:rPr>
          <w:sz w:val="12"/>
        </w:rPr>
        <w:t xml:space="preserve">. And as a growing number of scholars have maintained, it is misleading to interpret the subjective lives of citizens of East Asia and the Global South as wholly colonized by either </w:t>
      </w:r>
      <w:proofErr w:type="spellStart"/>
      <w:r w:rsidRPr="0064694D">
        <w:rPr>
          <w:sz w:val="12"/>
        </w:rPr>
        <w:t>neoliberalisms</w:t>
      </w:r>
      <w:proofErr w:type="spellEnd"/>
      <w:r w:rsidRPr="0064694D">
        <w:rPr>
          <w:sz w:val="12"/>
        </w:rPr>
        <w:t xml:space="preserve">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w:t>
      </w:r>
      <w:proofErr w:type="gramStart"/>
      <w:r w:rsidRPr="0064694D">
        <w:rPr>
          <w:sz w:val="12"/>
        </w:rPr>
        <w:t>is</w:t>
      </w:r>
      <w:proofErr w:type="gramEnd"/>
      <w:r w:rsidRPr="0064694D">
        <w:rPr>
          <w:sz w:val="12"/>
        </w:rPr>
        <w:t xml:space="preserve"> to capture the complexity, richness and diversity of subjective life in the twenty-first century, then we ought to broaden the ‘repertoire of subjectivity’ (Green, 2010, p. 331) carried in our analytic toolboxes.</w:t>
      </w:r>
    </w:p>
    <w:p w14:paraId="0FF86277" w14:textId="77777777" w:rsidR="00277016" w:rsidRDefault="00277016" w:rsidP="00277016">
      <w:pPr>
        <w:rPr>
          <w:rStyle w:val="StyleUnderline"/>
        </w:rPr>
      </w:pPr>
      <w:r w:rsidRPr="007B74E2">
        <w:rPr>
          <w:rStyle w:val="StyleUnderline"/>
        </w:rPr>
        <w:t>Second, the political</w:t>
      </w:r>
      <w:r w:rsidRPr="0064694D">
        <w:rPr>
          <w:sz w:val="14"/>
        </w:rPr>
        <w:t xml:space="preserve">: </w:t>
      </w:r>
      <w:r w:rsidRPr="007B74E2">
        <w:rPr>
          <w:rStyle w:val="StyleUnderline"/>
        </w:rPr>
        <w:t>for those</w:t>
      </w:r>
      <w:r w:rsidRPr="0064694D">
        <w:rPr>
          <w:sz w:val="14"/>
        </w:rPr>
        <w:t xml:space="preserve"> of us </w:t>
      </w:r>
      <w:r w:rsidRPr="007B74E2">
        <w:rPr>
          <w:rStyle w:val="StyleUnderline"/>
        </w:rPr>
        <w:t xml:space="preserve">who find something abhorrent about </w:t>
      </w:r>
      <w:proofErr w:type="spellStart"/>
      <w:r w:rsidRPr="007B74E2">
        <w:rPr>
          <w:rStyle w:val="StyleUnderline"/>
        </w:rPr>
        <w:t>neoliberalism</w:t>
      </w:r>
      <w:r w:rsidRPr="0064694D">
        <w:rPr>
          <w:sz w:val="14"/>
        </w:rPr>
        <w:t>s</w:t>
      </w:r>
      <w:proofErr w:type="spellEnd"/>
      <w:r w:rsidRPr="0064694D">
        <w:rPr>
          <w:sz w:val="14"/>
        </w:rPr>
        <w:t xml:space="preserve"> (1), (2) and (3), </w:t>
      </w:r>
      <w:r w:rsidRPr="0064694D">
        <w:rPr>
          <w:rStyle w:val="StyleUnderline"/>
        </w:rPr>
        <w:t>it</w:t>
      </w:r>
      <w:r w:rsidRPr="0064694D">
        <w:rPr>
          <w:sz w:val="14"/>
        </w:rPr>
        <w:t xml:space="preserve"> may </w:t>
      </w:r>
      <w:proofErr w:type="gramStart"/>
      <w:r w:rsidRPr="007E06D6">
        <w:rPr>
          <w:rStyle w:val="StyleUnderline"/>
        </w:rPr>
        <w:t>actually</w:t>
      </w:r>
      <w:r w:rsidRPr="0064694D">
        <w:rPr>
          <w:sz w:val="14"/>
        </w:rPr>
        <w:t xml:space="preserve"> </w:t>
      </w:r>
      <w:r w:rsidRPr="0064694D">
        <w:rPr>
          <w:rStyle w:val="Emphasis"/>
        </w:rPr>
        <w:t>undermine</w:t>
      </w:r>
      <w:proofErr w:type="gramEnd"/>
      <w:r w:rsidRPr="0064694D">
        <w:rPr>
          <w:rStyle w:val="Emphasis"/>
        </w:rPr>
        <w:t xml:space="preserve"> our cause</w:t>
      </w:r>
      <w:r w:rsidRPr="0064694D">
        <w:rPr>
          <w:sz w:val="14"/>
        </w:rPr>
        <w:t xml:space="preserve"> </w:t>
      </w:r>
      <w:r w:rsidRPr="0064694D">
        <w:rPr>
          <w:rStyle w:val="StyleUnderline"/>
        </w:rPr>
        <w:t>to</w:t>
      </w:r>
      <w:r w:rsidRPr="007B74E2">
        <w:rPr>
          <w:rStyle w:val="StyleUnderline"/>
        </w:rPr>
        <w:t xml:space="preserve"> repeatedly </w:t>
      </w:r>
      <w:r w:rsidRPr="0064694D">
        <w:rPr>
          <w:rStyle w:val="StyleUnderline"/>
        </w:rPr>
        <w:t xml:space="preserve">give </w:t>
      </w:r>
      <w:r w:rsidRPr="000E49EF">
        <w:rPr>
          <w:rStyle w:val="StyleUnderline"/>
          <w:highlight w:val="yellow"/>
        </w:rPr>
        <w:t>the impression</w:t>
      </w:r>
      <w:r w:rsidRPr="000E49EF">
        <w:rPr>
          <w:sz w:val="14"/>
          <w:highlight w:val="yellow"/>
        </w:rPr>
        <w:t xml:space="preserve"> </w:t>
      </w:r>
      <w:r w:rsidRPr="000E49EF">
        <w:rPr>
          <w:rStyle w:val="StyleUnderline"/>
          <w:highlight w:val="yellow"/>
        </w:rPr>
        <w:t>that</w:t>
      </w:r>
      <w:r w:rsidRPr="0064694D">
        <w:rPr>
          <w:sz w:val="14"/>
        </w:rPr>
        <w:t xml:space="preserve"> one or either of </w:t>
      </w:r>
      <w:r w:rsidRPr="000E49EF">
        <w:rPr>
          <w:rStyle w:val="StyleUnderline"/>
          <w:highlight w:val="yellow"/>
        </w:rPr>
        <w:t>these</w:t>
      </w:r>
      <w:r w:rsidRPr="0064694D">
        <w:rPr>
          <w:sz w:val="14"/>
        </w:rPr>
        <w:t xml:space="preserve"> </w:t>
      </w:r>
      <w:r w:rsidRPr="007B74E2">
        <w:rPr>
          <w:rStyle w:val="StyleUnderline"/>
        </w:rPr>
        <w:t xml:space="preserve">have </w:t>
      </w:r>
      <w:r w:rsidRPr="000E49EF">
        <w:rPr>
          <w:rStyle w:val="StyleUnderline"/>
          <w:highlight w:val="yellow"/>
        </w:rPr>
        <w:t>seeped into</w:t>
      </w:r>
      <w:r w:rsidRPr="007B74E2">
        <w:rPr>
          <w:rStyle w:val="StyleUnderline"/>
        </w:rPr>
        <w:t xml:space="preserve"> the </w:t>
      </w:r>
      <w:r w:rsidRPr="000E49EF">
        <w:rPr>
          <w:rStyle w:val="StyleUnderline"/>
          <w:highlight w:val="yellow"/>
        </w:rPr>
        <w:t xml:space="preserve">subjectivities of </w:t>
      </w:r>
      <w:r w:rsidRPr="000E49EF">
        <w:rPr>
          <w:rStyle w:val="Emphasis"/>
          <w:highlight w:val="yellow"/>
        </w:rPr>
        <w:t>everyone</w:t>
      </w:r>
      <w:r w:rsidRPr="007B74E2">
        <w:rPr>
          <w:rStyle w:val="StyleUnderline"/>
        </w:rPr>
        <w:t xml:space="preserve"> presently living</w:t>
      </w:r>
      <w:r w:rsidRPr="0064694D">
        <w:rPr>
          <w:sz w:val="14"/>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64694D">
        <w:rPr>
          <w:sz w:val="14"/>
        </w:rPr>
        <w:t xml:space="preserve">, </w:t>
      </w:r>
      <w:r w:rsidRPr="007B74E2">
        <w:rPr>
          <w:rStyle w:val="StyleUnderline"/>
        </w:rPr>
        <w:t>we</w:t>
      </w:r>
      <w:r w:rsidRPr="0064694D">
        <w:rPr>
          <w:sz w:val="14"/>
        </w:rPr>
        <w:t xml:space="preserve"> may </w:t>
      </w:r>
      <w:r w:rsidRPr="007B74E2">
        <w:rPr>
          <w:rStyle w:val="Emphasis"/>
        </w:rPr>
        <w:t xml:space="preserve">unwittingly serve to </w:t>
      </w:r>
      <w:r w:rsidRPr="000E49EF">
        <w:rPr>
          <w:rStyle w:val="Emphasis"/>
          <w:highlight w:val="yellow"/>
        </w:rPr>
        <w:t>bolster neoliberal ideology</w:t>
      </w:r>
      <w:r w:rsidRPr="0064694D">
        <w:rPr>
          <w:sz w:val="14"/>
        </w:rPr>
        <w:t xml:space="preserve"> and reason, aiding and abetting their spokespeople in their goal of global domination. Indeed, John Welsh (2020, p. 68) suggests that </w:t>
      </w:r>
      <w:r w:rsidRPr="0064694D">
        <w:rPr>
          <w:rStyle w:val="StyleUnderline"/>
        </w:rPr>
        <w:t>if we are to oppose</w:t>
      </w:r>
      <w:r w:rsidRPr="0064694D">
        <w:rPr>
          <w:sz w:val="14"/>
        </w:rPr>
        <w:t xml:space="preserve"> </w:t>
      </w:r>
      <w:r w:rsidRPr="0064694D">
        <w:rPr>
          <w:rStyle w:val="StyleUnderline"/>
        </w:rPr>
        <w:t>neoliberalism</w:t>
      </w:r>
      <w:r w:rsidRPr="0064694D">
        <w:rPr>
          <w:sz w:val="14"/>
        </w:rPr>
        <w:t xml:space="preserve"> in </w:t>
      </w:r>
      <w:proofErr w:type="gramStart"/>
      <w:r w:rsidRPr="0064694D">
        <w:rPr>
          <w:sz w:val="14"/>
        </w:rPr>
        <w:t>all of</w:t>
      </w:r>
      <w:proofErr w:type="gramEnd"/>
      <w:r w:rsidRPr="0064694D">
        <w:rPr>
          <w:sz w:val="14"/>
        </w:rPr>
        <w:t xml:space="preserve"> its forms, </w:t>
      </w:r>
      <w:r w:rsidRPr="000E49EF">
        <w:rPr>
          <w:rStyle w:val="StyleUnderline"/>
          <w:highlight w:val="yellow"/>
        </w:rPr>
        <w:t xml:space="preserve">academics </w:t>
      </w:r>
      <w:r w:rsidRPr="000E49EF">
        <w:rPr>
          <w:rStyle w:val="Emphasis"/>
          <w:highlight w:val="yellow"/>
        </w:rPr>
        <w:t>must</w:t>
      </w:r>
      <w:r w:rsidRPr="007B74E2">
        <w:rPr>
          <w:rStyle w:val="StyleUnderline"/>
        </w:rPr>
        <w:t xml:space="preserve"> begin to ‘</w:t>
      </w:r>
      <w:r w:rsidRPr="000E49EF">
        <w:rPr>
          <w:rStyle w:val="Emphasis"/>
          <w:highlight w:val="yellow"/>
        </w:rPr>
        <w:t>introduce contingency</w:t>
      </w:r>
      <w:r w:rsidRPr="0064694D">
        <w:rPr>
          <w:sz w:val="14"/>
        </w:rPr>
        <w:t xml:space="preserve"> </w:t>
      </w:r>
      <w:r w:rsidRPr="007B74E2">
        <w:rPr>
          <w:rStyle w:val="StyleUnderline"/>
        </w:rPr>
        <w:t>back into the interstices of this seemingly impenetrable edifice’.</w:t>
      </w:r>
      <w:r w:rsidRPr="0064694D">
        <w:rPr>
          <w:sz w:val="14"/>
        </w:rPr>
        <w:t xml:space="preserve"> Interestingly, this strategy </w:t>
      </w:r>
      <w:proofErr w:type="gramStart"/>
      <w:r w:rsidRPr="0064694D">
        <w:rPr>
          <w:sz w:val="14"/>
        </w:rPr>
        <w:t>actually aligns</w:t>
      </w:r>
      <w:proofErr w:type="gramEnd"/>
      <w:r w:rsidRPr="0064694D">
        <w:rPr>
          <w:sz w:val="14"/>
        </w:rPr>
        <w:t xml:space="preserve"> with the mature work of Foucault, for whom scholarship should seek to disrupt that which is taken for granted. Drawing on this </w:t>
      </w:r>
      <w:proofErr w:type="spellStart"/>
      <w:r w:rsidRPr="0064694D">
        <w:rPr>
          <w:sz w:val="14"/>
        </w:rPr>
        <w:t>Foucaultian</w:t>
      </w:r>
      <w:proofErr w:type="spellEnd"/>
      <w:r w:rsidRPr="0064694D">
        <w:rPr>
          <w:sz w:val="14"/>
        </w:rPr>
        <w:t xml:space="preserve">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w:t>
      </w:r>
      <w:proofErr w:type="gramStart"/>
      <w:r w:rsidRPr="0064694D">
        <w:rPr>
          <w:sz w:val="14"/>
        </w:rPr>
        <w:t>analyses’</w:t>
      </w:r>
      <w:proofErr w:type="gramEnd"/>
      <w:r w:rsidRPr="0064694D">
        <w:rPr>
          <w:sz w:val="14"/>
        </w:rPr>
        <w:t>. Cornelissen concludes, ‘</w:t>
      </w:r>
      <w:r w:rsidRPr="0064694D">
        <w:rPr>
          <w:rStyle w:val="StyleUnderline"/>
        </w:rPr>
        <w:t>what is at stake</w:t>
      </w:r>
      <w:r w:rsidRPr="0064694D">
        <w:rPr>
          <w:sz w:val="14"/>
        </w:rPr>
        <w:t xml:space="preserve"> politically </w:t>
      </w:r>
      <w:r w:rsidRPr="0064694D">
        <w:rPr>
          <w:rStyle w:val="StyleUnderline"/>
        </w:rPr>
        <w:t xml:space="preserve">is our capacity </w:t>
      </w:r>
      <w:r w:rsidRPr="000E49EF">
        <w:rPr>
          <w:rStyle w:val="StyleUnderline"/>
          <w:highlight w:val="yellow"/>
        </w:rPr>
        <w:t>to imagine</w:t>
      </w:r>
      <w:r w:rsidRPr="0064694D">
        <w:rPr>
          <w:sz w:val="14"/>
        </w:rPr>
        <w:t xml:space="preserve"> </w:t>
      </w:r>
      <w:r w:rsidRPr="007B74E2">
        <w:rPr>
          <w:rStyle w:val="StyleUnderline"/>
        </w:rPr>
        <w:t xml:space="preserve">practices or </w:t>
      </w:r>
      <w:r w:rsidRPr="000E49EF">
        <w:rPr>
          <w:rStyle w:val="Emphasis"/>
          <w:highlight w:val="yellow"/>
        </w:rPr>
        <w:t>resistance</w:t>
      </w:r>
      <w:r w:rsidRPr="000E49EF">
        <w:rPr>
          <w:rStyle w:val="StyleUnderline"/>
          <w:highlight w:val="yellow"/>
        </w:rPr>
        <w:t xml:space="preserve"> to neoliberalism</w:t>
      </w:r>
      <w:r w:rsidRPr="0064694D">
        <w:rPr>
          <w:sz w:val="14"/>
        </w:rPr>
        <w:t xml:space="preserve"> and to take seriously those modalities of resistance that already exist’. I could not agree more. And for this reason, I think </w:t>
      </w:r>
      <w:r w:rsidRPr="007B74E2">
        <w:rPr>
          <w:rStyle w:val="StyleUnderline"/>
        </w:rPr>
        <w:t>we should be far more careful</w:t>
      </w:r>
      <w:r w:rsidRPr="0064694D">
        <w:rPr>
          <w:sz w:val="14"/>
        </w:rPr>
        <w:t xml:space="preserve"> </w:t>
      </w:r>
      <w:r w:rsidRPr="007B74E2">
        <w:rPr>
          <w:rStyle w:val="StyleUnderline"/>
        </w:rPr>
        <w:t>when invoking the monolithic notion of a ‘neoliberal subject’.</w:t>
      </w:r>
    </w:p>
    <w:p w14:paraId="46E63058" w14:textId="77777777" w:rsidR="00277016" w:rsidRDefault="00277016" w:rsidP="00277016">
      <w:pPr>
        <w:rPr>
          <w:rStyle w:val="StyleUnderline"/>
        </w:rPr>
      </w:pPr>
    </w:p>
    <w:p w14:paraId="07D973E4" w14:textId="77777777" w:rsidR="00277016" w:rsidRPr="00545594" w:rsidRDefault="00277016" w:rsidP="00277016">
      <w:pPr>
        <w:pStyle w:val="Heading4"/>
      </w:pPr>
      <w:r>
        <w:t>4---deconstruction framework is not an alternative in and of itself.</w:t>
      </w:r>
    </w:p>
    <w:p w14:paraId="3C3FB617" w14:textId="77777777" w:rsidR="00277016" w:rsidRPr="000558E9" w:rsidRDefault="00277016" w:rsidP="00277016">
      <w:r w:rsidRPr="00EE1132">
        <w:rPr>
          <w:rStyle w:val="Style13ptBold"/>
        </w:rPr>
        <w:t>Jarvis 2k</w:t>
      </w:r>
      <w:r>
        <w:t>, Senior Lecturer in International Relations, University of Sydney</w:t>
      </w:r>
      <w:r w:rsidRPr="000558E9">
        <w:t xml:space="preserve"> (Darryl</w:t>
      </w:r>
      <w:r>
        <w:t>, “</w:t>
      </w:r>
      <w:r w:rsidRPr="000558E9">
        <w:t>International Relations and the Challenge of Postmodernism,</w:t>
      </w:r>
      <w:r>
        <w:t>”</w:t>
      </w:r>
      <w:r w:rsidRPr="000558E9">
        <w:t xml:space="preserve"> p. 129-130)</w:t>
      </w:r>
    </w:p>
    <w:p w14:paraId="4BD04527" w14:textId="44E08574" w:rsidR="00277016" w:rsidRPr="00917198" w:rsidRDefault="00277016" w:rsidP="00277016">
      <w:r w:rsidRPr="000558E9">
        <w:t xml:space="preserve">If the relevance of Ashley's project is questionable, so too is its logic and cogency. First, we might ask to what extent the postmodern "emphasis on the textual, constructed nature of the world" represents "an unwarranted extension of approaches appropriate for literature to other areas of human practice that arc more constrained by an objective reality."39 All theory is socially constructed and realities like the nation-state, domestic and international politics, regimes, or transnational agencies are obviously social fabrications. But to what extent is this observation of any real </w:t>
      </w:r>
      <w:proofErr w:type="gramStart"/>
      <w:r w:rsidRPr="000558E9">
        <w:t>use?</w:t>
      </w:r>
      <w:proofErr w:type="gramEnd"/>
      <w:r w:rsidRPr="000558E9">
        <w:t xml:space="preserve"> </w:t>
      </w:r>
      <w:r w:rsidRPr="00A82EE4">
        <w:rPr>
          <w:rStyle w:val="StyleUnderline"/>
          <w:highlight w:val="yellow"/>
        </w:rPr>
        <w:t>Just because we acknowledge that the state is</w:t>
      </w:r>
      <w:r w:rsidRPr="000558E9">
        <w:rPr>
          <w:rStyle w:val="StyleUnderline"/>
        </w:rPr>
        <w:t xml:space="preserve"> a </w:t>
      </w:r>
      <w:r w:rsidRPr="00A82EE4">
        <w:rPr>
          <w:rStyle w:val="Emphasis"/>
          <w:highlight w:val="yellow"/>
        </w:rPr>
        <w:t>socially fabricated</w:t>
      </w:r>
      <w:r w:rsidRPr="000558E9">
        <w:rPr>
          <w:rStyle w:val="StyleUnderline"/>
        </w:rPr>
        <w:t xml:space="preserve"> entity, or that the division between domestic and international society is arbitrarily inscribed </w:t>
      </w:r>
      <w:r w:rsidRPr="00A82EE4">
        <w:rPr>
          <w:rStyle w:val="StyleUnderline"/>
          <w:highlight w:val="yellow"/>
        </w:rPr>
        <w:t>does not make the reality of the state disappear</w:t>
      </w:r>
      <w:r w:rsidRPr="000558E9">
        <w:rPr>
          <w:rStyle w:val="StyleUnderline"/>
        </w:rPr>
        <w:t xml:space="preserve"> or render invisible international politics</w:t>
      </w:r>
      <w:r w:rsidRPr="000558E9">
        <w:t xml:space="preserve">. Whether socially constructed or objectively given, the argument over the ontological status of the state is of no </w:t>
      </w:r>
      <w:proofErr w:type="gramStart"/>
      <w:r w:rsidRPr="000558E9">
        <w:t>particular moment</w:t>
      </w:r>
      <w:proofErr w:type="gramEnd"/>
      <w:r w:rsidRPr="000558E9">
        <w:t xml:space="preserve">. Does this change our experience of the state or somehow diminish the political-economic-juridical-military functions of the state? </w:t>
      </w:r>
      <w:r w:rsidRPr="000558E9">
        <w:rPr>
          <w:rStyle w:val="StyleUnderline"/>
        </w:rPr>
        <w:t xml:space="preserve">To recognize that states arc not naturally inscribed but dynamic entities continually in the process of being made and reimposed </w:t>
      </w:r>
      <w:r w:rsidRPr="000558E9">
        <w:t xml:space="preserve">and are therefore culturally dissimilar, economically different, and politically atypical, while perspicacious to our historical and theoretical understanding of the state, </w:t>
      </w:r>
      <w:r w:rsidRPr="000558E9">
        <w:rPr>
          <w:rStyle w:val="StyleUnderline"/>
        </w:rPr>
        <w:t>in no way detracts from its reality, practices, and consequences</w:t>
      </w:r>
      <w:r w:rsidRPr="000558E9">
        <w:t xml:space="preserve">. Similarly, </w:t>
      </w:r>
      <w:r w:rsidRPr="00A82EE4">
        <w:rPr>
          <w:rStyle w:val="StyleUnderline"/>
          <w:highlight w:val="yellow"/>
        </w:rPr>
        <w:t>few would object to</w:t>
      </w:r>
      <w:r w:rsidRPr="000558E9">
        <w:rPr>
          <w:rStyle w:val="StyleUnderline"/>
        </w:rPr>
        <w:t xml:space="preserve"> </w:t>
      </w:r>
      <w:r w:rsidRPr="000558E9">
        <w:t xml:space="preserve">Ashley's hermeneutic interpretivist </w:t>
      </w:r>
      <w:r w:rsidRPr="00A82EE4">
        <w:rPr>
          <w:rStyle w:val="StyleUnderline"/>
          <w:highlight w:val="yellow"/>
        </w:rPr>
        <w:t>understanding</w:t>
      </w:r>
      <w:r w:rsidRPr="000558E9">
        <w:rPr>
          <w:rStyle w:val="StyleUnderline"/>
        </w:rPr>
        <w:t xml:space="preserve"> of </w:t>
      </w:r>
      <w:r w:rsidRPr="00A82EE4">
        <w:rPr>
          <w:rStyle w:val="StyleUnderline"/>
          <w:highlight w:val="yellow"/>
        </w:rPr>
        <w:t>the international sphere as</w:t>
      </w:r>
      <w:r w:rsidRPr="000558E9">
        <w:rPr>
          <w:rStyle w:val="StyleUnderline"/>
        </w:rPr>
        <w:t xml:space="preserve"> an </w:t>
      </w:r>
      <w:r w:rsidRPr="00A82EE4">
        <w:rPr>
          <w:rStyle w:val="StyleUnderline"/>
          <w:highlight w:val="yellow"/>
        </w:rPr>
        <w:t>artificially inscribed</w:t>
      </w:r>
      <w:r w:rsidRPr="000558E9">
        <w:rPr>
          <w:rStyle w:val="StyleUnderline"/>
        </w:rPr>
        <w:t xml:space="preserve"> demarcation. </w:t>
      </w:r>
      <w:r w:rsidRPr="00A82EE4">
        <w:rPr>
          <w:rStyle w:val="StyleUnderline"/>
          <w:highlight w:val="yellow"/>
        </w:rPr>
        <w:t>But</w:t>
      </w:r>
      <w:r w:rsidRPr="000558E9">
        <w:t xml:space="preserve">, to paraphrase </w:t>
      </w:r>
      <w:proofErr w:type="spellStart"/>
      <w:r w:rsidRPr="000558E9">
        <w:t>Holsti</w:t>
      </w:r>
      <w:proofErr w:type="spellEnd"/>
      <w:r w:rsidRPr="000558E9">
        <w:t xml:space="preserve"> again, </w:t>
      </w:r>
      <w:r w:rsidRPr="00A82EE4">
        <w:rPr>
          <w:rStyle w:val="Emphasis"/>
          <w:highlight w:val="yellow"/>
        </w:rPr>
        <w:t>so what?</w:t>
      </w:r>
      <w:r w:rsidRPr="00A82EE4">
        <w:rPr>
          <w:highlight w:val="yellow"/>
        </w:rPr>
        <w:t xml:space="preserve"> </w:t>
      </w:r>
      <w:r w:rsidRPr="00A82EE4">
        <w:rPr>
          <w:rStyle w:val="StyleUnderline"/>
          <w:highlight w:val="yellow"/>
        </w:rPr>
        <w:t>This does not make its effects any less real</w:t>
      </w:r>
      <w:r w:rsidRPr="000558E9">
        <w:rPr>
          <w:rStyle w:val="StyleUnderline"/>
        </w:rPr>
        <w:t xml:space="preserve">, diminish its importance in our lives, </w:t>
      </w:r>
      <w:r w:rsidRPr="00A82EE4">
        <w:rPr>
          <w:rStyle w:val="StyleUnderline"/>
          <w:highlight w:val="yellow"/>
        </w:rPr>
        <w:t xml:space="preserve">or excuse us from </w:t>
      </w:r>
      <w:r w:rsidRPr="00A82EE4">
        <w:rPr>
          <w:rStyle w:val="Emphasis"/>
          <w:highlight w:val="yellow"/>
        </w:rPr>
        <w:t>paying serious attention to it</w:t>
      </w:r>
      <w:r w:rsidRPr="000558E9">
        <w:rPr>
          <w:rStyle w:val="StyleUnderline"/>
        </w:rPr>
        <w:t>. That international politics</w:t>
      </w:r>
      <w:r w:rsidRPr="000558E9">
        <w:t xml:space="preserve"> and </w:t>
      </w:r>
      <w:r w:rsidRPr="000558E9">
        <w:rPr>
          <w:rStyle w:val="StyleUnderline"/>
        </w:rPr>
        <w:t>states would not exist without subjectivities is a banal tautology. T</w:t>
      </w:r>
      <w:r w:rsidRPr="00A82EE4">
        <w:rPr>
          <w:rStyle w:val="StyleUnderline"/>
          <w:highlight w:val="yellow"/>
        </w:rPr>
        <w:t>he point, surely, is to move beyond this</w:t>
      </w:r>
      <w:r w:rsidRPr="000558E9">
        <w:t xml:space="preserve"> and study these processes. Thus, while intellectually interesting, </w:t>
      </w:r>
      <w:r w:rsidRPr="00A82EE4">
        <w:rPr>
          <w:rStyle w:val="StyleUnderline"/>
          <w:highlight w:val="yellow"/>
        </w:rPr>
        <w:t>constructivist theory is not an end point</w:t>
      </w:r>
      <w:r w:rsidRPr="000558E9">
        <w:t xml:space="preserve"> as Ashley seems to think, where we all throw up our hands and announce there are no </w:t>
      </w:r>
      <w:proofErr w:type="gramStart"/>
      <w:r w:rsidRPr="000558E9">
        <w:t>foundations</w:t>
      </w:r>
      <w:proofErr w:type="gramEnd"/>
      <w:r w:rsidRPr="000558E9">
        <w:t xml:space="preserve"> and all reality is an arbitrary social construction. Rather, </w:t>
      </w:r>
      <w:r w:rsidRPr="000558E9">
        <w:rPr>
          <w:rStyle w:val="StyleUnderline"/>
        </w:rPr>
        <w:t xml:space="preserve">it should be a means of recognizing the </w:t>
      </w:r>
      <w:proofErr w:type="spellStart"/>
      <w:r w:rsidRPr="000558E9">
        <w:rPr>
          <w:rStyle w:val="StyleUnderline"/>
        </w:rPr>
        <w:t>structurated</w:t>
      </w:r>
      <w:proofErr w:type="spellEnd"/>
      <w:r w:rsidRPr="000558E9">
        <w:rPr>
          <w:rStyle w:val="StyleUnderline"/>
        </w:rPr>
        <w:t xml:space="preserve"> nature of our being</w:t>
      </w:r>
      <w:r w:rsidRPr="000558E9">
        <w:t xml:space="preserve"> and the reciprocity between subjects and structures through history. Ashley, however, seems not to want to do this, but only to deconstruct the state, international politics, and international theory on the basis that none of these is objectively given but fictitious entities that arise out of modernist practices of representation. While an interesting theoretical enterprise, it is of no great consequence to the study of international politics. Indeed, structuration theory has long taken care of these ontological dilemmas that otherwise seem to preoccupy Ashley.40</w:t>
      </w:r>
      <w:r>
        <w:t xml:space="preserve"> </w:t>
      </w:r>
    </w:p>
    <w:p w14:paraId="0FF9B79F" w14:textId="77777777" w:rsidR="00277016" w:rsidRDefault="00277016" w:rsidP="00277016">
      <w:pPr>
        <w:pStyle w:val="Heading3"/>
      </w:pPr>
      <w:r>
        <w:t>2AC---Util</w:t>
      </w:r>
    </w:p>
    <w:p w14:paraId="7A06090D" w14:textId="77777777" w:rsidR="00277016" w:rsidRDefault="00277016" w:rsidP="00277016">
      <w:pPr>
        <w:pStyle w:val="Heading4"/>
      </w:pP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54964410" w14:textId="77777777" w:rsidR="00277016" w:rsidRPr="004E3432" w:rsidRDefault="00277016" w:rsidP="00277016">
      <w:r w:rsidRPr="004E3432">
        <w:rPr>
          <w:rStyle w:val="Style13ptBold"/>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23BDFBE5" w14:textId="77777777" w:rsidR="00277016" w:rsidRPr="004851FA" w:rsidRDefault="00277016" w:rsidP="00277016">
      <w:pPr>
        <w:rPr>
          <w:sz w:val="16"/>
        </w:rPr>
      </w:pPr>
      <w:r w:rsidRPr="004851FA">
        <w:rPr>
          <w:sz w:val="16"/>
        </w:rPr>
        <w:t xml:space="preserve">And there’s one other difference from the Cold War: </w:t>
      </w:r>
      <w:r w:rsidRPr="004851FA">
        <w:rPr>
          <w:rStyle w:val="StyleUnderline"/>
        </w:rPr>
        <w:t xml:space="preserve">Americans </w:t>
      </w:r>
      <w:r w:rsidRPr="004851FA">
        <w:rPr>
          <w:rStyle w:val="Emphasis"/>
        </w:rPr>
        <w:t>no longer</w:t>
      </w:r>
      <w:r w:rsidRPr="004851FA">
        <w:rPr>
          <w:rStyle w:val="StyleUnderline"/>
        </w:rPr>
        <w:t xml:space="preserve"> think about the threat</w:t>
      </w:r>
      <w:r w:rsidRPr="005671EE">
        <w:rPr>
          <w:rStyle w:val="StyleUnderline"/>
        </w:rPr>
        <w:t xml:space="preserve"> every day.</w:t>
      </w:r>
    </w:p>
    <w:p w14:paraId="4A75511D" w14:textId="77777777" w:rsidR="00277016" w:rsidRPr="005671EE" w:rsidRDefault="00277016" w:rsidP="00277016">
      <w:pPr>
        <w:rPr>
          <w:rStyle w:val="StyleUnderline"/>
        </w:rPr>
      </w:pPr>
      <w:r w:rsidRPr="004851FA">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StyleUnderline"/>
        </w:rPr>
        <w:t xml:space="preserve">the </w:t>
      </w:r>
      <w:r w:rsidRPr="000E49EF">
        <w:rPr>
          <w:rStyle w:val="StyleUnderline"/>
          <w:highlight w:val="yellow"/>
        </w:rPr>
        <w:t>danger of</w:t>
      </w:r>
      <w:r w:rsidRPr="004851FA">
        <w:rPr>
          <w:sz w:val="16"/>
        </w:rPr>
        <w:t xml:space="preserve"> some sort of a </w:t>
      </w:r>
      <w:r w:rsidRPr="000E49EF">
        <w:rPr>
          <w:rStyle w:val="StyleUnderline"/>
          <w:highlight w:val="yellow"/>
        </w:rPr>
        <w:t xml:space="preserve">nuclear catastrophe is </w:t>
      </w:r>
      <w:r w:rsidRPr="000E49EF">
        <w:rPr>
          <w:rStyle w:val="Emphasis"/>
          <w:highlight w:val="yellow"/>
        </w:rPr>
        <w:t>greater</w:t>
      </w:r>
      <w:r w:rsidRPr="000E49EF">
        <w:rPr>
          <w:rStyle w:val="StyleUnderline"/>
          <w:highlight w:val="yellow"/>
        </w:rPr>
        <w:t xml:space="preserve"> than</w:t>
      </w:r>
      <w:r w:rsidRPr="004851FA">
        <w:rPr>
          <w:sz w:val="16"/>
        </w:rPr>
        <w:t xml:space="preserve"> it was during </w:t>
      </w:r>
      <w:r w:rsidRPr="000E49EF">
        <w:rPr>
          <w:rStyle w:val="StyleUnderline"/>
          <w:highlight w:val="yellow"/>
        </w:rPr>
        <w:t>the Cold War</w:t>
      </w:r>
      <w:r w:rsidRPr="004851FA">
        <w:rPr>
          <w:sz w:val="16"/>
        </w:rPr>
        <w:t xml:space="preserve">,” Perry said in an interview in his Stanford office, “and </w:t>
      </w:r>
      <w:r w:rsidRPr="005671EE">
        <w:rPr>
          <w:rStyle w:val="StyleUnderline"/>
        </w:rPr>
        <w:t xml:space="preserve">most </w:t>
      </w:r>
      <w:r w:rsidRPr="000E49EF">
        <w:rPr>
          <w:rStyle w:val="StyleUnderline"/>
          <w:highlight w:val="yellow"/>
        </w:rPr>
        <w:t xml:space="preserve">people are </w:t>
      </w:r>
      <w:r w:rsidRPr="000E49EF">
        <w:rPr>
          <w:rStyle w:val="Emphasis"/>
          <w:highlight w:val="yellow"/>
        </w:rPr>
        <w:t>blissfully unaware</w:t>
      </w:r>
      <w:r w:rsidRPr="005671EE">
        <w:rPr>
          <w:rStyle w:val="StyleUnderline"/>
        </w:rPr>
        <w:t xml:space="preserve"> of this </w:t>
      </w:r>
      <w:r w:rsidRPr="005671EE">
        <w:rPr>
          <w:rStyle w:val="Emphasis"/>
        </w:rPr>
        <w:t>danger</w:t>
      </w:r>
      <w:r w:rsidRPr="005671EE">
        <w:rPr>
          <w:rStyle w:val="StyleUnderline"/>
        </w:rPr>
        <w:t>.”</w:t>
      </w:r>
    </w:p>
    <w:p w14:paraId="11B5A5F9" w14:textId="77777777" w:rsidR="00277016" w:rsidRPr="004851FA" w:rsidRDefault="00277016" w:rsidP="00277016">
      <w:pPr>
        <w:rPr>
          <w:sz w:val="16"/>
          <w:szCs w:val="16"/>
        </w:rPr>
      </w:pPr>
      <w:r w:rsidRPr="004851FA">
        <w:rPr>
          <w:sz w:val="16"/>
          <w:szCs w:val="16"/>
        </w:rPr>
        <w:t>It is a turn of events that has an old man newly obsessed with a question: Why isn’t everyone as terrified as he is?</w:t>
      </w:r>
    </w:p>
    <w:p w14:paraId="00ACEC2C" w14:textId="77777777" w:rsidR="00277016" w:rsidRPr="004851FA" w:rsidRDefault="00277016" w:rsidP="00277016">
      <w:pPr>
        <w:rPr>
          <w:sz w:val="16"/>
        </w:rPr>
      </w:pPr>
      <w:r w:rsidRPr="004851FA">
        <w:rPr>
          <w:sz w:val="16"/>
        </w:rPr>
        <w:t xml:space="preserve">Perry’s hypothesis for the disconnect is that much of the population, especially that rising portion with no clear memories of the first Cold War, is suffering from a deficit of comprehension. </w:t>
      </w:r>
      <w:r w:rsidRPr="000E49EF">
        <w:rPr>
          <w:rStyle w:val="StyleUnderline"/>
          <w:highlight w:val="yellow"/>
        </w:rPr>
        <w:t>Even a single</w:t>
      </w:r>
      <w:r w:rsidRPr="004851FA">
        <w:rPr>
          <w:sz w:val="16"/>
        </w:rPr>
        <w:t xml:space="preserve"> nuclear </w:t>
      </w:r>
      <w:r w:rsidRPr="000E49EF">
        <w:rPr>
          <w:rStyle w:val="StyleUnderline"/>
          <w:highlight w:val="yellow"/>
        </w:rPr>
        <w:t>explosion</w:t>
      </w:r>
      <w:r w:rsidRPr="004851FA">
        <w:rPr>
          <w:sz w:val="16"/>
        </w:rPr>
        <w:t xml:space="preserve"> in a major city </w:t>
      </w:r>
      <w:r w:rsidRPr="000E49EF">
        <w:rPr>
          <w:rStyle w:val="StyleUnderline"/>
          <w:highlight w:val="yellow"/>
        </w:rPr>
        <w:t xml:space="preserve">would represent an </w:t>
      </w:r>
      <w:r w:rsidRPr="000E49EF">
        <w:rPr>
          <w:rStyle w:val="Emphasis"/>
          <w:highlight w:val="yellow"/>
        </w:rPr>
        <w:t>abrupt</w:t>
      </w:r>
      <w:r w:rsidRPr="000E49EF">
        <w:rPr>
          <w:rStyle w:val="StyleUnderline"/>
          <w:highlight w:val="yellow"/>
        </w:rPr>
        <w:t xml:space="preserve"> and</w:t>
      </w:r>
      <w:r w:rsidRPr="005671EE">
        <w:rPr>
          <w:rStyle w:val="StyleUnderline"/>
        </w:rPr>
        <w:t xml:space="preserve"> possibly </w:t>
      </w:r>
      <w:r w:rsidRPr="000E49EF">
        <w:rPr>
          <w:rStyle w:val="Emphasis"/>
          <w:highlight w:val="yellow"/>
        </w:rPr>
        <w:t>irreversible</w:t>
      </w:r>
      <w:r w:rsidRPr="000E49EF">
        <w:rPr>
          <w:rStyle w:val="StyleUnderline"/>
          <w:highlight w:val="yellow"/>
        </w:rPr>
        <w:t xml:space="preserve"> turn</w:t>
      </w:r>
      <w:r w:rsidRPr="005671EE">
        <w:rPr>
          <w:rStyle w:val="StyleUnderline"/>
        </w:rPr>
        <w:t xml:space="preserve"> in modern life</w:t>
      </w:r>
      <w:r w:rsidRPr="004851FA">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StyleUnderline"/>
        </w:rPr>
        <w:t>yet many people place this</w:t>
      </w:r>
      <w:r w:rsidRPr="004851FA">
        <w:rPr>
          <w:sz w:val="16"/>
        </w:rPr>
        <w:t xml:space="preserve"> scenario </w:t>
      </w:r>
      <w:r w:rsidRPr="005671EE">
        <w:rPr>
          <w:rStyle w:val="StyleUnderline"/>
        </w:rPr>
        <w:t>in roughly the same category as the meteor strike that</w:t>
      </w:r>
      <w:r w:rsidRPr="004851FA">
        <w:rPr>
          <w:sz w:val="16"/>
        </w:rPr>
        <w:t xml:space="preserve"> supposedly </w:t>
      </w:r>
      <w:r w:rsidRPr="005671EE">
        <w:rPr>
          <w:rStyle w:val="StyleUnderline"/>
        </w:rPr>
        <w:t>wiped out the dinosaurs</w:t>
      </w:r>
      <w:r w:rsidRPr="004851FA">
        <w:rPr>
          <w:sz w:val="16"/>
        </w:rPr>
        <w:t>—frightening, to be sure, but something of an abstraction.</w:t>
      </w:r>
    </w:p>
    <w:p w14:paraId="04ECF5A2" w14:textId="77777777" w:rsidR="00277016" w:rsidRPr="00BA11FA" w:rsidRDefault="00277016" w:rsidP="00277016">
      <w:pPr>
        <w:rPr>
          <w:sz w:val="6"/>
          <w:szCs w:val="6"/>
        </w:rPr>
      </w:pPr>
      <w:proofErr w:type="gramStart"/>
      <w:r w:rsidRPr="00BA11FA">
        <w:rPr>
          <w:sz w:val="6"/>
          <w:szCs w:val="6"/>
        </w:rPr>
        <w:t>So</w:t>
      </w:r>
      <w:proofErr w:type="gramEnd"/>
      <w:r w:rsidRPr="00BA11FA">
        <w:rPr>
          <w:sz w:val="6"/>
          <w:szCs w:val="6"/>
        </w:rPr>
        <w:t xml:space="preserve">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48" w:tgtFrame="_blank" w:history="1">
        <w:r w:rsidRPr="00BA11FA">
          <w:rPr>
            <w:rStyle w:val="Style13ptBold"/>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 xml:space="preserve">If this </w:t>
      </w:r>
      <w:proofErr w:type="gramStart"/>
      <w:r w:rsidRPr="00BA11FA">
        <w:rPr>
          <w:sz w:val="6"/>
          <w:szCs w:val="6"/>
        </w:rPr>
        <w:t>particular scenario</w:t>
      </w:r>
      <w:proofErr w:type="gramEnd"/>
      <w:r w:rsidRPr="00BA11FA">
        <w:rPr>
          <w:sz w:val="6"/>
          <w:szCs w:val="6"/>
        </w:rPr>
        <w:t xml:space="preserve"> does not resonate with you, Perry can easily rattle off a long roster of others—a regional war that escalates into a nuclear exchange, a miscalculation between Moscow and Washington, a computer glitch at the exact wrong moment. They are all </w:t>
      </w:r>
      <w:proofErr w:type="spellStart"/>
      <w:r w:rsidRPr="00BA11FA">
        <w:rPr>
          <w:sz w:val="6"/>
          <w:szCs w:val="6"/>
        </w:rPr>
        <w:t>ilks</w:t>
      </w:r>
      <w:proofErr w:type="spellEnd"/>
      <w:r w:rsidRPr="00BA11FA">
        <w:rPr>
          <w:sz w:val="6"/>
          <w:szCs w:val="6"/>
        </w:rPr>
        <w:t xml:space="preserve">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 xml:space="preserve">For people who follow the national security priesthood, the dire scenarios are </w:t>
      </w:r>
      <w:proofErr w:type="gramStart"/>
      <w:r w:rsidRPr="00BA11FA">
        <w:rPr>
          <w:sz w:val="6"/>
          <w:szCs w:val="6"/>
        </w:rPr>
        <w:t>all the more</w:t>
      </w:r>
      <w:proofErr w:type="gramEnd"/>
      <w:r w:rsidRPr="00BA11FA">
        <w:rPr>
          <w:sz w:val="6"/>
          <w:szCs w:val="6"/>
        </w:rPr>
        <w:t xml:space="preserv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 xml:space="preserve">Fifteen years before serving as Bill Clinton’s secretary of defense, Perry was the Pentagon official in charge of weapons research during the Carter administration. It was from this perch that he may have had his most far-reaching </w:t>
      </w:r>
      <w:proofErr w:type="gramStart"/>
      <w:r w:rsidRPr="00BA11FA">
        <w:rPr>
          <w:sz w:val="6"/>
          <w:szCs w:val="6"/>
        </w:rPr>
        <w:t>impact, and</w:t>
      </w:r>
      <w:proofErr w:type="gramEnd"/>
      <w:r w:rsidRPr="00BA11FA">
        <w:rPr>
          <w:sz w:val="6"/>
          <w:szCs w:val="6"/>
        </w:rPr>
        <w:t xml:space="preserve">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49" w:tgtFrame="_blank" w:history="1">
        <w:r w:rsidRPr="00BA11FA">
          <w:rPr>
            <w:rStyle w:val="Style13ptBold"/>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 xml:space="preserve">“I want to be very clear,” he said. “I do not think it is a probability this year or next year or anytime in the foreseeable future. But the consequence is so great, we </w:t>
      </w:r>
      <w:proofErr w:type="gramStart"/>
      <w:r w:rsidRPr="00BA11FA">
        <w:rPr>
          <w:sz w:val="6"/>
          <w:szCs w:val="6"/>
        </w:rPr>
        <w:t>have to</w:t>
      </w:r>
      <w:proofErr w:type="gramEnd"/>
      <w:r w:rsidRPr="00BA11FA">
        <w:rPr>
          <w:sz w:val="6"/>
          <w:szCs w:val="6"/>
        </w:rPr>
        <w:t xml:space="preserve">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 xml:space="preserve">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w:t>
      </w:r>
      <w:proofErr w:type="spellStart"/>
      <w:r w:rsidRPr="00BA11FA">
        <w:rPr>
          <w:sz w:val="6"/>
          <w:szCs w:val="6"/>
        </w:rPr>
        <w:t>Grachev</w:t>
      </w:r>
      <w:proofErr w:type="spellEnd"/>
      <w:r w:rsidRPr="00BA11FA">
        <w:rPr>
          <w:sz w:val="6"/>
          <w:szCs w:val="6"/>
        </w:rPr>
        <w:t>,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 xml:space="preserve">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w:t>
      </w:r>
      <w:proofErr w:type="gramStart"/>
      <w:r w:rsidRPr="00BA11FA">
        <w:rPr>
          <w:sz w:val="6"/>
          <w:szCs w:val="6"/>
        </w:rPr>
        <w:t>bombs, and</w:t>
      </w:r>
      <w:proofErr w:type="gramEnd"/>
      <w:r w:rsidRPr="00BA11FA">
        <w:rPr>
          <w:sz w:val="6"/>
          <w:szCs w:val="6"/>
        </w:rPr>
        <w:t xml:space="preserve">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 xml:space="preserve">In those days, Perry had planned on a career as a math professor. His attraction to math was not merely practical, in the way that engineers or architects rely on math. The appeal was just as much aesthetic, in ways that people who are not </w:t>
      </w:r>
      <w:proofErr w:type="gramStart"/>
      <w:r w:rsidRPr="00BA11FA">
        <w:rPr>
          <w:sz w:val="6"/>
          <w:szCs w:val="6"/>
        </w:rPr>
        <w:t>numbers</w:t>
      </w:r>
      <w:proofErr w:type="gramEnd"/>
      <w:r w:rsidRPr="00BA11FA">
        <w:rPr>
          <w:sz w:val="6"/>
          <w:szCs w:val="6"/>
        </w:rPr>
        <w:t xml:space="preserve">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1197EA53" w14:textId="77777777" w:rsidR="00277016" w:rsidRPr="004851FA" w:rsidRDefault="00277016" w:rsidP="00277016">
      <w:pPr>
        <w:rPr>
          <w:sz w:val="16"/>
        </w:rPr>
      </w:pPr>
      <w:r w:rsidRPr="004851FA">
        <w:rPr>
          <w:sz w:val="16"/>
        </w:rPr>
        <w:t>“</w:t>
      </w:r>
      <w:r w:rsidRPr="005671EE">
        <w:rPr>
          <w:rStyle w:val="StyleUnderline"/>
        </w:rPr>
        <w:t xml:space="preserve">I’ve never been able to attack a policy problem with a </w:t>
      </w:r>
      <w:r w:rsidRPr="004851FA">
        <w:rPr>
          <w:sz w:val="16"/>
        </w:rPr>
        <w:t xml:space="preserve">mathematical </w:t>
      </w:r>
      <w:r w:rsidRPr="005671EE">
        <w:rPr>
          <w:rStyle w:val="Emphasis"/>
        </w:rPr>
        <w:t>formula</w:t>
      </w:r>
      <w:r w:rsidRPr="004851FA">
        <w:rPr>
          <w:sz w:val="16"/>
        </w:rPr>
        <w:t>,” he recalled, “</w:t>
      </w:r>
      <w:r w:rsidRPr="005671EE">
        <w:rPr>
          <w:rStyle w:val="StyleUnderline"/>
        </w:rPr>
        <w:t xml:space="preserve">but I have always believed that </w:t>
      </w:r>
      <w:r w:rsidRPr="000E49EF">
        <w:rPr>
          <w:rStyle w:val="StyleUnderline"/>
          <w:highlight w:val="yellow"/>
        </w:rPr>
        <w:t xml:space="preserve">the </w:t>
      </w:r>
      <w:r w:rsidRPr="000E49EF">
        <w:rPr>
          <w:rStyle w:val="Emphasis"/>
          <w:highlight w:val="yellow"/>
        </w:rPr>
        <w:t>rigorous way</w:t>
      </w:r>
      <w:r w:rsidRPr="000E49EF">
        <w:rPr>
          <w:rStyle w:val="StyleUnderline"/>
          <w:highlight w:val="yellow"/>
        </w:rPr>
        <w:t xml:space="preserve"> of thinking about a </w:t>
      </w:r>
      <w:r w:rsidRPr="000E49EF">
        <w:rPr>
          <w:rStyle w:val="Emphasis"/>
          <w:highlight w:val="yellow"/>
        </w:rPr>
        <w:t>problem</w:t>
      </w:r>
      <w:r w:rsidRPr="000E49EF">
        <w:rPr>
          <w:rStyle w:val="StyleUnderline"/>
          <w:highlight w:val="yellow"/>
        </w:rPr>
        <w:t xml:space="preserve"> was </w:t>
      </w:r>
      <w:r w:rsidRPr="000E49EF">
        <w:rPr>
          <w:rStyle w:val="Emphasis"/>
          <w:highlight w:val="yellow"/>
        </w:rPr>
        <w:t>good</w:t>
      </w:r>
      <w:r w:rsidRPr="004851FA">
        <w:rPr>
          <w:sz w:val="16"/>
        </w:rPr>
        <w:t xml:space="preserve">. It separated the fact from the </w:t>
      </w:r>
      <w:proofErr w:type="gramStart"/>
      <w:r w:rsidRPr="004851FA">
        <w:rPr>
          <w:sz w:val="16"/>
        </w:rPr>
        <w:t>bullshit</w:t>
      </w:r>
      <w:proofErr w:type="gramEnd"/>
      <w:r w:rsidRPr="004851FA">
        <w:rPr>
          <w:sz w:val="16"/>
        </w:rPr>
        <w:t xml:space="preserve">, and </w:t>
      </w:r>
      <w:r w:rsidRPr="005671EE">
        <w:rPr>
          <w:rStyle w:val="StyleUnderline"/>
        </w:rPr>
        <w:t>that’s</w:t>
      </w:r>
      <w:r w:rsidRPr="004851FA">
        <w:rPr>
          <w:sz w:val="16"/>
        </w:rPr>
        <w:t xml:space="preserve"> very </w:t>
      </w:r>
      <w:r w:rsidRPr="005671EE">
        <w:rPr>
          <w:rStyle w:val="Emphasis"/>
        </w:rPr>
        <w:t>important</w:t>
      </w:r>
      <w:r w:rsidRPr="004851FA">
        <w:rPr>
          <w:sz w:val="16"/>
        </w:rPr>
        <w:t xml:space="preserve"> sometimes, </w:t>
      </w:r>
      <w:r w:rsidRPr="005671EE">
        <w:rPr>
          <w:rStyle w:val="StyleUnderline"/>
        </w:rPr>
        <w:t>to separate what you can from what you would hope you can do</w:t>
      </w:r>
      <w:r w:rsidRPr="004851FA">
        <w:rPr>
          <w:sz w:val="16"/>
        </w:rPr>
        <w:t>.”</w:t>
      </w:r>
    </w:p>
    <w:p w14:paraId="0C05200B" w14:textId="77777777" w:rsidR="00277016" w:rsidRPr="004851FA" w:rsidRDefault="00277016" w:rsidP="00277016">
      <w:pPr>
        <w:rPr>
          <w:sz w:val="16"/>
        </w:rPr>
      </w:pPr>
      <w:r w:rsidRPr="005671EE">
        <w:rPr>
          <w:rStyle w:val="StyleUnderline"/>
        </w:rPr>
        <w:t xml:space="preserve">Just </w:t>
      </w:r>
      <w:r w:rsidRPr="000E49EF">
        <w:rPr>
          <w:rStyle w:val="StyleUnderline"/>
          <w:highlight w:val="yellow"/>
        </w:rPr>
        <w:t>how high</w:t>
      </w:r>
      <w:r w:rsidRPr="005671EE">
        <w:rPr>
          <w:rStyle w:val="StyleUnderline"/>
        </w:rPr>
        <w:t xml:space="preserve"> is </w:t>
      </w:r>
      <w:r w:rsidRPr="000E49EF">
        <w:rPr>
          <w:rStyle w:val="StyleUnderline"/>
          <w:highlight w:val="yellow"/>
        </w:rPr>
        <w:t>the risk</w:t>
      </w:r>
      <w:r w:rsidRPr="005671EE">
        <w:rPr>
          <w:rStyle w:val="StyleUnderline"/>
        </w:rPr>
        <w:t>?</w:t>
      </w:r>
      <w:r w:rsidRPr="004851FA">
        <w:rPr>
          <w:sz w:val="16"/>
        </w:rPr>
        <w:t xml:space="preserve"> </w:t>
      </w:r>
      <w:r w:rsidRPr="005671EE">
        <w:rPr>
          <w:rStyle w:val="StyleUnderline"/>
        </w:rPr>
        <w:t xml:space="preserve">The answer </w:t>
      </w:r>
      <w:r w:rsidRPr="000E49EF">
        <w:rPr>
          <w:rStyle w:val="StyleUnderline"/>
          <w:highlight w:val="yellow"/>
        </w:rPr>
        <w:t>is</w:t>
      </w:r>
      <w:r w:rsidRPr="004851FA">
        <w:rPr>
          <w:sz w:val="16"/>
        </w:rPr>
        <w:t xml:space="preserve"> ultimately </w:t>
      </w:r>
      <w:r w:rsidRPr="000E49EF">
        <w:rPr>
          <w:rStyle w:val="Emphasis"/>
          <w:highlight w:val="yellow"/>
        </w:rPr>
        <w:t>unknowable</w:t>
      </w:r>
      <w:r w:rsidRPr="004851FA">
        <w:rPr>
          <w:sz w:val="16"/>
        </w:rPr>
        <w:t xml:space="preserve">. Perry’s point, though, is that </w:t>
      </w:r>
      <w:r w:rsidRPr="000E49EF">
        <w:rPr>
          <w:rStyle w:val="StyleUnderline"/>
          <w:highlight w:val="yellow"/>
        </w:rPr>
        <w:t>it’s</w:t>
      </w:r>
      <w:r w:rsidRPr="005671EE">
        <w:rPr>
          <w:rStyle w:val="StyleUnderline"/>
        </w:rPr>
        <w:t xml:space="preserve"> a hell of a </w:t>
      </w:r>
      <w:r w:rsidRPr="005671EE">
        <w:rPr>
          <w:rStyle w:val="Emphasis"/>
        </w:rPr>
        <w:t xml:space="preserve">lot </w:t>
      </w:r>
      <w:r w:rsidRPr="000E49EF">
        <w:rPr>
          <w:rStyle w:val="Emphasis"/>
          <w:highlight w:val="yellow"/>
        </w:rPr>
        <w:t>higher</w:t>
      </w:r>
      <w:r w:rsidRPr="000E49EF">
        <w:rPr>
          <w:rStyle w:val="StyleUnderline"/>
          <w:highlight w:val="yellow"/>
        </w:rPr>
        <w:t xml:space="preserve"> than you think</w:t>
      </w:r>
      <w:r w:rsidRPr="004851FA">
        <w:rPr>
          <w:sz w:val="16"/>
        </w:rPr>
        <w:t xml:space="preserve">. | M. Scott </w:t>
      </w:r>
      <w:proofErr w:type="spellStart"/>
      <w:r w:rsidRPr="004851FA">
        <w:rPr>
          <w:sz w:val="16"/>
        </w:rPr>
        <w:t>Mahaskey</w:t>
      </w:r>
      <w:proofErr w:type="spellEnd"/>
      <w:r w:rsidRPr="004851FA">
        <w:rPr>
          <w:sz w:val="16"/>
        </w:rPr>
        <w:t>/POLITICO</w:t>
      </w:r>
    </w:p>
    <w:p w14:paraId="3BAB0ECF" w14:textId="77777777" w:rsidR="00277016" w:rsidRPr="005671EE" w:rsidRDefault="00277016" w:rsidP="00277016">
      <w:pPr>
        <w:rPr>
          <w:rStyle w:val="StyleUnderline"/>
        </w:rPr>
      </w:pPr>
      <w:r w:rsidRPr="004851FA">
        <w:rPr>
          <w:sz w:val="16"/>
        </w:rPr>
        <w:t>Perry wishes more people were familiar with the concept of “</w:t>
      </w:r>
      <w:r w:rsidRPr="000E49EF">
        <w:rPr>
          <w:rStyle w:val="StyleUnderline"/>
          <w:highlight w:val="yellow"/>
        </w:rPr>
        <w:t>expected value</w:t>
      </w:r>
      <w:r w:rsidRPr="004851FA">
        <w:rPr>
          <w:sz w:val="16"/>
        </w:rPr>
        <w:t xml:space="preserve">.” That </w:t>
      </w:r>
      <w:r w:rsidRPr="000E49EF">
        <w:rPr>
          <w:rStyle w:val="StyleUnderline"/>
          <w:highlight w:val="yellow"/>
        </w:rPr>
        <w:t xml:space="preserve">is a </w:t>
      </w:r>
      <w:r w:rsidRPr="000E49EF">
        <w:rPr>
          <w:rStyle w:val="Emphasis"/>
          <w:highlight w:val="yellow"/>
        </w:rPr>
        <w:t>statistical way</w:t>
      </w:r>
      <w:r w:rsidRPr="000E49EF">
        <w:rPr>
          <w:sz w:val="16"/>
          <w:highlight w:val="yellow"/>
        </w:rPr>
        <w:t xml:space="preserve"> </w:t>
      </w:r>
      <w:r w:rsidRPr="000E49EF">
        <w:rPr>
          <w:rStyle w:val="StyleUnderline"/>
          <w:highlight w:val="yellow"/>
        </w:rPr>
        <w:t>of understanding events</w:t>
      </w:r>
      <w:r w:rsidRPr="005671EE">
        <w:rPr>
          <w:rStyle w:val="StyleUnderline"/>
        </w:rPr>
        <w:t xml:space="preserve"> of very large magnitude </w:t>
      </w:r>
      <w:r w:rsidRPr="000E49EF">
        <w:rPr>
          <w:rStyle w:val="StyleUnderline"/>
          <w:highlight w:val="yellow"/>
        </w:rPr>
        <w:t>that have a</w:t>
      </w:r>
      <w:r w:rsidRPr="000E49EF">
        <w:rPr>
          <w:sz w:val="16"/>
          <w:highlight w:val="yellow"/>
        </w:rPr>
        <w:t xml:space="preserve"> </w:t>
      </w:r>
      <w:r w:rsidRPr="000E49EF">
        <w:rPr>
          <w:rStyle w:val="Emphasis"/>
          <w:highlight w:val="yellow"/>
        </w:rPr>
        <w:t>low probability</w:t>
      </w:r>
      <w:r w:rsidRPr="000E49EF">
        <w:rPr>
          <w:sz w:val="16"/>
          <w:highlight w:val="yellow"/>
        </w:rPr>
        <w:t xml:space="preserve">. </w:t>
      </w:r>
      <w:r w:rsidRPr="000E49EF">
        <w:rPr>
          <w:rStyle w:val="StyleUnderline"/>
          <w:highlight w:val="yellow"/>
        </w:rPr>
        <w:t xml:space="preserve">The </w:t>
      </w:r>
      <w:r w:rsidRPr="000E49EF">
        <w:rPr>
          <w:rStyle w:val="Emphasis"/>
          <w:highlight w:val="yellow"/>
        </w:rPr>
        <w:t>large magnitude event</w:t>
      </w:r>
      <w:r w:rsidRPr="000E49EF">
        <w:rPr>
          <w:rStyle w:val="StyleUnderline"/>
          <w:highlight w:val="yellow"/>
        </w:rPr>
        <w:t xml:space="preserve"> could be</w:t>
      </w:r>
      <w:r w:rsidRPr="004851FA">
        <w:rPr>
          <w:sz w:val="16"/>
        </w:rPr>
        <w:t xml:space="preserve"> something good, like winning a lottery ticket. Or it could be </w:t>
      </w:r>
      <w:r w:rsidRPr="005671EE">
        <w:rPr>
          <w:rStyle w:val="StyleUnderline"/>
        </w:rPr>
        <w:t>something bad</w:t>
      </w:r>
      <w:r w:rsidRPr="004851FA">
        <w:rPr>
          <w:sz w:val="16"/>
        </w:rPr>
        <w:t xml:space="preserve">, </w:t>
      </w:r>
      <w:r w:rsidRPr="005671EE">
        <w:rPr>
          <w:rStyle w:val="StyleUnderline"/>
        </w:rPr>
        <w:t xml:space="preserve">like </w:t>
      </w:r>
      <w:r w:rsidRPr="000E49EF">
        <w:rPr>
          <w:rStyle w:val="StyleUnderline"/>
          <w:highlight w:val="yellow"/>
        </w:rPr>
        <w:t xml:space="preserve">a </w:t>
      </w:r>
      <w:r w:rsidRPr="000E49EF">
        <w:rPr>
          <w:rStyle w:val="Emphasis"/>
          <w:highlight w:val="yellow"/>
        </w:rPr>
        <w:t>nuclear bomb</w:t>
      </w:r>
      <w:r w:rsidRPr="005671EE">
        <w:rPr>
          <w:rStyle w:val="StyleUnderline"/>
        </w:rPr>
        <w:t xml:space="preserve"> exploding</w:t>
      </w:r>
      <w:r w:rsidRPr="004851FA">
        <w:rPr>
          <w:sz w:val="16"/>
        </w:rPr>
        <w:t xml:space="preserve">. Because the odds of winning the lottery are so low, the rational thing is to save your money and not buy the ticket. As for a nuclear explosion, by Perry’s lights, </w:t>
      </w:r>
      <w:r w:rsidRPr="005671EE">
        <w:rPr>
          <w:rStyle w:val="StyleUnderline"/>
        </w:rPr>
        <w:t xml:space="preserve">the </w:t>
      </w:r>
      <w:r w:rsidRPr="000E49EF">
        <w:rPr>
          <w:rStyle w:val="StyleUnderline"/>
          <w:highlight w:val="yellow"/>
        </w:rPr>
        <w:t xml:space="preserve">consequences are </w:t>
      </w:r>
      <w:r w:rsidRPr="000E49EF">
        <w:rPr>
          <w:rStyle w:val="Emphasis"/>
          <w:highlight w:val="yellow"/>
        </w:rPr>
        <w:t>so grave</w:t>
      </w:r>
      <w:r w:rsidRPr="004851FA">
        <w:rPr>
          <w:sz w:val="16"/>
        </w:rPr>
        <w:t xml:space="preserve"> that </w:t>
      </w:r>
      <w:r w:rsidRPr="000E49EF">
        <w:rPr>
          <w:rStyle w:val="StyleUnderline"/>
          <w:highlight w:val="yellow"/>
        </w:rPr>
        <w:t>the rational thing would be</w:t>
      </w:r>
      <w:r w:rsidRPr="005671EE">
        <w:rPr>
          <w:rStyle w:val="StyleUnderline"/>
        </w:rPr>
        <w:t xml:space="preserve"> for people in the U</w:t>
      </w:r>
      <w:r w:rsidRPr="004851FA">
        <w:rPr>
          <w:sz w:val="16"/>
        </w:rPr>
        <w:t xml:space="preserve">nited </w:t>
      </w:r>
      <w:r w:rsidRPr="005671EE">
        <w:rPr>
          <w:rStyle w:val="StyleUnderline"/>
        </w:rPr>
        <w:t>S</w:t>
      </w:r>
      <w:r w:rsidRPr="004851FA">
        <w:rPr>
          <w:sz w:val="16"/>
        </w:rPr>
        <w:t xml:space="preserve">tates and everywhere </w:t>
      </w:r>
      <w:r w:rsidRPr="000E49EF">
        <w:rPr>
          <w:rStyle w:val="StyleUnderline"/>
          <w:highlight w:val="yellow"/>
        </w:rPr>
        <w:t xml:space="preserve">to be in a state of </w:t>
      </w:r>
      <w:r w:rsidRPr="000E49EF">
        <w:rPr>
          <w:rStyle w:val="Emphasis"/>
          <w:highlight w:val="yellow"/>
        </w:rPr>
        <w:t>peak alarm</w:t>
      </w:r>
      <w:r w:rsidRPr="000E49EF">
        <w:rPr>
          <w:rStyle w:val="StyleUnderline"/>
          <w:highlight w:val="yellow"/>
        </w:rPr>
        <w:t xml:space="preserve"> about</w:t>
      </w:r>
      <w:r w:rsidRPr="005671EE">
        <w:rPr>
          <w:rStyle w:val="StyleUnderline"/>
        </w:rPr>
        <w:t xml:space="preserve"> their </w:t>
      </w:r>
      <w:r w:rsidRPr="000E49EF">
        <w:rPr>
          <w:rStyle w:val="Emphasis"/>
          <w:highlight w:val="yellow"/>
        </w:rPr>
        <w:t>vulnerability</w:t>
      </w:r>
      <w:r w:rsidRPr="004851FA">
        <w:rPr>
          <w:sz w:val="16"/>
        </w:rPr>
        <w:t xml:space="preserve">, </w:t>
      </w:r>
      <w:r w:rsidRPr="005671EE">
        <w:rPr>
          <w:rStyle w:val="StyleUnderline"/>
        </w:rPr>
        <w:t xml:space="preserve">and </w:t>
      </w:r>
      <w:r w:rsidRPr="000E49EF">
        <w:rPr>
          <w:rStyle w:val="StyleUnderline"/>
          <w:highlight w:val="yellow"/>
        </w:rPr>
        <w:t>for</w:t>
      </w:r>
      <w:r w:rsidRPr="005671EE">
        <w:rPr>
          <w:rStyle w:val="StyleUnderline"/>
        </w:rPr>
        <w:t xml:space="preserve"> political </w:t>
      </w:r>
      <w:r w:rsidRPr="000E49EF">
        <w:rPr>
          <w:rStyle w:val="StyleUnderline"/>
          <w:highlight w:val="yellow"/>
        </w:rPr>
        <w:t xml:space="preserve">debate to be </w:t>
      </w:r>
      <w:r w:rsidRPr="000E49EF">
        <w:rPr>
          <w:rStyle w:val="Emphasis"/>
          <w:highlight w:val="yellow"/>
        </w:rPr>
        <w:t>dominated</w:t>
      </w:r>
      <w:r w:rsidRPr="000E49EF">
        <w:rPr>
          <w:rStyle w:val="StyleUnderline"/>
          <w:highlight w:val="yellow"/>
        </w:rPr>
        <w:t xml:space="preserve"> by</w:t>
      </w:r>
      <w:r w:rsidRPr="005671EE">
        <w:rPr>
          <w:rStyle w:val="StyleUnderline"/>
        </w:rPr>
        <w:t xml:space="preserve"> discussion of </w:t>
      </w:r>
      <w:r w:rsidRPr="000E49EF">
        <w:rPr>
          <w:rStyle w:val="StyleUnderline"/>
          <w:highlight w:val="yellow"/>
        </w:rPr>
        <w:t xml:space="preserve">how to </w:t>
      </w:r>
      <w:r w:rsidRPr="000E49EF">
        <w:rPr>
          <w:rStyle w:val="Emphasis"/>
          <w:highlight w:val="yellow"/>
        </w:rPr>
        <w:t>reduce</w:t>
      </w:r>
      <w:r w:rsidRPr="005671EE">
        <w:rPr>
          <w:rStyle w:val="StyleUnderline"/>
        </w:rPr>
        <w:t xml:space="preserve"> the </w:t>
      </w:r>
      <w:r w:rsidRPr="000E49EF">
        <w:rPr>
          <w:rStyle w:val="Emphasis"/>
          <w:highlight w:val="yellow"/>
        </w:rPr>
        <w:t>risk</w:t>
      </w:r>
      <w:r w:rsidRPr="005671EE">
        <w:rPr>
          <w:rStyle w:val="StyleUnderline"/>
        </w:rPr>
        <w:t xml:space="preserve">. </w:t>
      </w:r>
    </w:p>
    <w:p w14:paraId="2C63EBCE" w14:textId="77777777" w:rsidR="00277016" w:rsidRPr="004851FA" w:rsidRDefault="00277016" w:rsidP="00277016">
      <w:pPr>
        <w:rPr>
          <w:sz w:val="16"/>
          <w:szCs w:val="16"/>
        </w:rPr>
      </w:pPr>
      <w:r w:rsidRPr="004851FA">
        <w:rPr>
          <w:sz w:val="16"/>
          <w:szCs w:val="16"/>
        </w:rPr>
        <w:t>And just how high is the risk? The answer of course is ultimately unknowable. Perry’s point, though, is that it’s a hell of a lot higher than you think.</w:t>
      </w:r>
    </w:p>
    <w:p w14:paraId="105A0A44" w14:textId="77777777" w:rsidR="00277016" w:rsidRPr="004851FA" w:rsidRDefault="00277016" w:rsidP="00277016">
      <w:pPr>
        <w:rPr>
          <w:sz w:val="16"/>
        </w:rPr>
      </w:pPr>
      <w:r w:rsidRPr="004851FA">
        <w:rPr>
          <w:sz w:val="16"/>
        </w:rPr>
        <w:t xml:space="preserve">Perry invites his listeners to consider all the various scenarios that might lead to a nuclear event. “Mathematically speaking, you add those all together in one year it is still just a possibility, not a probability,” he reckons. “But then you go out ten, </w:t>
      </w:r>
      <w:r w:rsidRPr="005671EE">
        <w:rPr>
          <w:rStyle w:val="StyleUnderline"/>
        </w:rPr>
        <w:t>twenty years and each time this possibility repeats itself</w:t>
      </w:r>
      <w:r w:rsidRPr="004851FA">
        <w:rPr>
          <w:sz w:val="16"/>
        </w:rPr>
        <w:t xml:space="preserve">, and then </w:t>
      </w:r>
      <w:r w:rsidRPr="005671EE">
        <w:rPr>
          <w:rStyle w:val="StyleUnderline"/>
        </w:rPr>
        <w:t xml:space="preserve">it starts to become a </w:t>
      </w:r>
      <w:r w:rsidRPr="005671EE">
        <w:rPr>
          <w:rStyle w:val="Emphasis"/>
        </w:rPr>
        <w:t>probability</w:t>
      </w:r>
      <w:r w:rsidRPr="004851FA">
        <w:rPr>
          <w:sz w:val="16"/>
        </w:rPr>
        <w:t xml:space="preserve">. How much time we </w:t>
      </w:r>
      <w:proofErr w:type="gramStart"/>
      <w:r w:rsidRPr="004851FA">
        <w:rPr>
          <w:sz w:val="16"/>
        </w:rPr>
        <w:t>have to</w:t>
      </w:r>
      <w:proofErr w:type="gramEnd"/>
      <w:r w:rsidRPr="004851FA">
        <w:rPr>
          <w:sz w:val="16"/>
        </w:rPr>
        <w:t xml:space="preserve"> get those possibility numbers lower, I don’t know. But </w:t>
      </w:r>
      <w:r w:rsidRPr="000E49EF">
        <w:rPr>
          <w:rStyle w:val="Emphasis"/>
          <w:highlight w:val="yellow"/>
        </w:rPr>
        <w:t>sooner</w:t>
      </w:r>
      <w:r w:rsidRPr="000E49EF">
        <w:rPr>
          <w:rStyle w:val="StyleUnderline"/>
          <w:highlight w:val="yellow"/>
        </w:rPr>
        <w:t xml:space="preserve"> or </w:t>
      </w:r>
      <w:r w:rsidRPr="000E49EF">
        <w:rPr>
          <w:rStyle w:val="Emphasis"/>
          <w:highlight w:val="yellow"/>
        </w:rPr>
        <w:t>later</w:t>
      </w:r>
      <w:r w:rsidRPr="000E49EF">
        <w:rPr>
          <w:rStyle w:val="StyleUnderline"/>
          <w:highlight w:val="yellow"/>
        </w:rPr>
        <w:t xml:space="preserve"> the odds are going to </w:t>
      </w:r>
      <w:r w:rsidRPr="000E49EF">
        <w:rPr>
          <w:rStyle w:val="Emphasis"/>
          <w:highlight w:val="yellow"/>
        </w:rPr>
        <w:t>get us</w:t>
      </w:r>
      <w:r w:rsidRPr="004851FA">
        <w:rPr>
          <w:sz w:val="16"/>
        </w:rPr>
        <w:t>, I am afraid.”</w:t>
      </w:r>
    </w:p>
    <w:p w14:paraId="694890AB" w14:textId="77777777" w:rsidR="00277016" w:rsidRPr="00BA11FA" w:rsidRDefault="00277016" w:rsidP="00277016">
      <w:pPr>
        <w:rPr>
          <w:sz w:val="16"/>
          <w:szCs w:val="16"/>
        </w:rPr>
      </w:pPr>
      <w:r w:rsidRPr="00BA11FA">
        <w:rPr>
          <w:sz w:val="16"/>
          <w:szCs w:val="16"/>
        </w:rPr>
        <w:t>***</w:t>
      </w:r>
    </w:p>
    <w:p w14:paraId="1FE2D248" w14:textId="77777777" w:rsidR="00277016" w:rsidRPr="00BA11FA" w:rsidRDefault="00277016" w:rsidP="00277016">
      <w:pPr>
        <w:rPr>
          <w:sz w:val="6"/>
          <w:szCs w:val="6"/>
        </w:rPr>
      </w:pPr>
      <w:r w:rsidRPr="00BA11FA">
        <w:rPr>
          <w:sz w:val="6"/>
          <w:szCs w:val="6"/>
        </w:rPr>
        <w:t xml:space="preserve">Almost uniquely among living Americans, Bill Perry has </w:t>
      </w:r>
      <w:proofErr w:type="gramStart"/>
      <w:r w:rsidRPr="00BA11FA">
        <w:rPr>
          <w:sz w:val="6"/>
          <w:szCs w:val="6"/>
        </w:rPr>
        <w:t>actually faced</w:t>
      </w:r>
      <w:proofErr w:type="gramEnd"/>
      <w:r w:rsidRPr="00BA11FA">
        <w:rPr>
          <w:sz w:val="6"/>
          <w:szCs w:val="6"/>
        </w:rPr>
        <w:t xml:space="preserve"> down the prospect of nuclear war before—twice.</w:t>
      </w:r>
      <w:r>
        <w:rPr>
          <w:sz w:val="6"/>
          <w:szCs w:val="6"/>
        </w:rPr>
        <w:t xml:space="preserve"> </w:t>
      </w:r>
      <w:r w:rsidRPr="00BA11FA">
        <w:rPr>
          <w:sz w:val="6"/>
          <w:szCs w:val="6"/>
        </w:rPr>
        <w:t>In the fall of 1962, Bill Perry was 35, father of five young children, living in the Bay Area and serving as director of Sylvania’s Electronic Defense Laboratories—driving his station wagon to recitals in between studying missile trajectories and the radius of nuclear detonations.</w:t>
      </w:r>
      <w:r>
        <w:rPr>
          <w:sz w:val="6"/>
          <w:szCs w:val="6"/>
        </w:rPr>
        <w:t xml:space="preserve"> </w:t>
      </w:r>
      <w:r w:rsidRPr="00BA11FA">
        <w:rPr>
          <w:sz w:val="6"/>
          <w:szCs w:val="6"/>
        </w:rPr>
        <w:t>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w:t>
      </w:r>
      <w:r>
        <w:rPr>
          <w:sz w:val="6"/>
          <w:szCs w:val="6"/>
        </w:rPr>
        <w:t xml:space="preserve"> </w:t>
      </w:r>
      <w:proofErr w:type="gramStart"/>
      <w:r w:rsidRPr="00BA11FA">
        <w:rPr>
          <w:sz w:val="6"/>
          <w:szCs w:val="6"/>
        </w:rPr>
        <w:t>So</w:t>
      </w:r>
      <w:proofErr w:type="gramEnd"/>
      <w:r w:rsidRPr="00BA11FA">
        <w:rPr>
          <w:sz w:val="6"/>
          <w:szCs w:val="6"/>
        </w:rPr>
        <w:t xml:space="preserve"> it was not a surprise, one bright October day, for Perry to get a call from Albert “Bud” </w:t>
      </w:r>
      <w:proofErr w:type="spellStart"/>
      <w:r w:rsidRPr="00BA11FA">
        <w:rPr>
          <w:sz w:val="6"/>
          <w:szCs w:val="6"/>
        </w:rPr>
        <w:t>Wheelon</w:t>
      </w:r>
      <w:proofErr w:type="spellEnd"/>
      <w:r w:rsidRPr="00BA11FA">
        <w:rPr>
          <w:sz w:val="6"/>
          <w:szCs w:val="6"/>
        </w:rPr>
        <w:t xml:space="preserve">, a friend at the Central Intelligence Agency. </w:t>
      </w:r>
      <w:proofErr w:type="spellStart"/>
      <w:r w:rsidRPr="00BA11FA">
        <w:rPr>
          <w:sz w:val="6"/>
          <w:szCs w:val="6"/>
        </w:rPr>
        <w:t>Wheelon</w:t>
      </w:r>
      <w:proofErr w:type="spellEnd"/>
      <w:r w:rsidRPr="00BA11FA">
        <w:rPr>
          <w:sz w:val="6"/>
          <w:szCs w:val="6"/>
        </w:rPr>
        <w:t xml:space="preserve"> said he wanted Perry in Washington for a consultation. Perry said he’d juggle his schedule and be there the next week.</w:t>
      </w:r>
      <w:r>
        <w:rPr>
          <w:sz w:val="6"/>
          <w:szCs w:val="6"/>
        </w:rPr>
        <w:t xml:space="preserve"> </w:t>
      </w:r>
      <w:r w:rsidRPr="00BA11FA">
        <w:rPr>
          <w:sz w:val="6"/>
          <w:szCs w:val="6"/>
        </w:rPr>
        <w:t xml:space="preserve">“No,” </w:t>
      </w:r>
      <w:proofErr w:type="spellStart"/>
      <w:r w:rsidRPr="00BA11FA">
        <w:rPr>
          <w:sz w:val="6"/>
          <w:szCs w:val="6"/>
        </w:rPr>
        <w:t>Wheelon</w:t>
      </w:r>
      <w:proofErr w:type="spellEnd"/>
      <w:r w:rsidRPr="00BA11FA">
        <w:rPr>
          <w:sz w:val="6"/>
          <w:szCs w:val="6"/>
        </w:rPr>
        <w:t xml:space="preserve"> responded. “I need to see you right away.”</w:t>
      </w:r>
      <w:r>
        <w:rPr>
          <w:sz w:val="6"/>
          <w:szCs w:val="6"/>
        </w:rPr>
        <w:t xml:space="preserve"> </w:t>
      </w:r>
      <w:r w:rsidRPr="00BA11FA">
        <w:rPr>
          <w:sz w:val="6"/>
          <w:szCs w:val="6"/>
        </w:rPr>
        <w:t xml:space="preserve">Perry caught the </w:t>
      </w:r>
      <w:proofErr w:type="gramStart"/>
      <w:r w:rsidRPr="00BA11FA">
        <w:rPr>
          <w:sz w:val="6"/>
          <w:szCs w:val="6"/>
        </w:rPr>
        <w:t>red-eye</w:t>
      </w:r>
      <w:proofErr w:type="gramEnd"/>
      <w:r w:rsidRPr="00BA11FA">
        <w:rPr>
          <w:sz w:val="6"/>
          <w:szCs w:val="6"/>
        </w:rPr>
        <w:t xml:space="preserv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w:t>
      </w:r>
      <w:r>
        <w:rPr>
          <w:sz w:val="6"/>
          <w:szCs w:val="6"/>
        </w:rPr>
        <w:t xml:space="preserve"> </w:t>
      </w:r>
      <w:r w:rsidRPr="00BA11FA">
        <w:rPr>
          <w:sz w:val="6"/>
          <w:szCs w:val="6"/>
        </w:rPr>
        <w:t>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w:t>
      </w:r>
      <w:r>
        <w:rPr>
          <w:sz w:val="6"/>
          <w:szCs w:val="6"/>
        </w:rPr>
        <w:t xml:space="preserve"> </w:t>
      </w:r>
      <w:r w:rsidRPr="00BA11FA">
        <w:rPr>
          <w:sz w:val="6"/>
          <w:szCs w:val="6"/>
        </w:rPr>
        <w:t xml:space="preserve">“I was part of a small team—six or eight people,” he recounted of those days 54 years earlier. “Half of them technical experts, half of them intelligence analysts, or photo interpreters. It was a minor </w:t>
      </w:r>
      <w:proofErr w:type="gramStart"/>
      <w:r w:rsidRPr="00BA11FA">
        <w:rPr>
          <w:sz w:val="6"/>
          <w:szCs w:val="6"/>
        </w:rPr>
        <w:t>role</w:t>
      </w:r>
      <w:proofErr w:type="gramEnd"/>
      <w:r w:rsidRPr="00BA11FA">
        <w:rPr>
          <w:sz w:val="6"/>
          <w:szCs w:val="6"/>
        </w:rPr>
        <w:t xml:space="preserv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w:t>
      </w:r>
      <w:r>
        <w:rPr>
          <w:sz w:val="6"/>
          <w:szCs w:val="6"/>
        </w:rPr>
        <w:t xml:space="preserve"> </w:t>
      </w:r>
      <w:r w:rsidRPr="00BA11FA">
        <w:rPr>
          <w:sz w:val="6"/>
          <w:szCs w:val="6"/>
        </w:rPr>
        <w:t xml:space="preserve">Left: A January 1963 aerial photo showing that the Soviets had disbanded medium- and intermediate-range ballistic missile sites in Cuba. Right: Soviet freighter </w:t>
      </w:r>
      <w:proofErr w:type="spellStart"/>
      <w:r w:rsidRPr="00BA11FA">
        <w:rPr>
          <w:sz w:val="6"/>
          <w:szCs w:val="6"/>
        </w:rPr>
        <w:t>Polzunov</w:t>
      </w:r>
      <w:proofErr w:type="spellEnd"/>
      <w:r w:rsidRPr="00BA11FA">
        <w:rPr>
          <w:sz w:val="6"/>
          <w:szCs w:val="6"/>
        </w:rPr>
        <w:t xml:space="preserve"> (top) loaded with nuclear missiles removed from Cuba, is escorted by American destroyer </w:t>
      </w:r>
      <w:proofErr w:type="spellStart"/>
      <w:r w:rsidRPr="00BA11FA">
        <w:rPr>
          <w:sz w:val="6"/>
          <w:szCs w:val="6"/>
        </w:rPr>
        <w:t>Vesole</w:t>
      </w:r>
      <w:proofErr w:type="spellEnd"/>
      <w:r w:rsidRPr="00BA11FA">
        <w:rPr>
          <w:sz w:val="6"/>
          <w:szCs w:val="6"/>
        </w:rPr>
        <w:t xml:space="preserve"> outside Cuban waters on trek back to Russia near end of Cuban Missile Crisis. | Defense Department; Carl </w:t>
      </w:r>
      <w:proofErr w:type="spellStart"/>
      <w:r w:rsidRPr="00BA11FA">
        <w:rPr>
          <w:sz w:val="6"/>
          <w:szCs w:val="6"/>
        </w:rPr>
        <w:t>Mydans</w:t>
      </w:r>
      <w:proofErr w:type="spellEnd"/>
      <w:r w:rsidRPr="00BA11FA">
        <w:rPr>
          <w:sz w:val="6"/>
          <w:szCs w:val="6"/>
        </w:rPr>
        <w:t>/The LIFE Picture Collection/Getty Images</w:t>
      </w:r>
      <w:r>
        <w:rPr>
          <w:sz w:val="6"/>
          <w:szCs w:val="6"/>
        </w:rPr>
        <w:t xml:space="preserve"> </w:t>
      </w:r>
      <w:r w:rsidRPr="00BA11FA">
        <w:rPr>
          <w:sz w:val="6"/>
          <w:szCs w:val="6"/>
        </w:rPr>
        <w:t xml:space="preserve">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w:t>
      </w:r>
      <w:proofErr w:type="gramStart"/>
      <w:r w:rsidRPr="00BA11FA">
        <w:rPr>
          <w:sz w:val="6"/>
          <w:szCs w:val="6"/>
        </w:rPr>
        <w:t>armed</w:t>
      </w:r>
      <w:proofErr w:type="gramEnd"/>
      <w:r w:rsidRPr="00BA11FA">
        <w:rPr>
          <w:sz w:val="6"/>
          <w:szCs w:val="6"/>
        </w:rPr>
        <w:t xml:space="preserve"> and one commander had been on the verge of launching them until other officers on the vessel talked him out of it. Either event would have in turn sent U.S. missiles flying.</w:t>
      </w:r>
      <w:r>
        <w:rPr>
          <w:sz w:val="6"/>
          <w:szCs w:val="6"/>
        </w:rPr>
        <w:t xml:space="preserve"> </w:t>
      </w:r>
      <w:r w:rsidRPr="00BA11FA">
        <w:rPr>
          <w:sz w:val="6"/>
          <w:szCs w:val="6"/>
        </w:rPr>
        <w:t>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w:t>
      </w:r>
      <w:r>
        <w:rPr>
          <w:sz w:val="6"/>
          <w:szCs w:val="6"/>
        </w:rPr>
        <w:t xml:space="preserve"> </w:t>
      </w:r>
      <w:r w:rsidRPr="00BA11FA">
        <w:rPr>
          <w:sz w:val="6"/>
          <w:szCs w:val="6"/>
        </w:rPr>
        <w:t>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w:t>
      </w:r>
      <w:r>
        <w:rPr>
          <w:sz w:val="6"/>
          <w:szCs w:val="6"/>
        </w:rPr>
        <w:t xml:space="preserve"> </w:t>
      </w:r>
      <w:r w:rsidRPr="00BA11FA">
        <w:rPr>
          <w:sz w:val="6"/>
          <w:szCs w:val="6"/>
        </w:rPr>
        <w:t xml:space="preserve">Perry is part of a distinct cohort in American history, one that didn’t come home with the large-living ethos of the World War II </w:t>
      </w:r>
      <w:proofErr w:type="gramStart"/>
      <w:r w:rsidRPr="00BA11FA">
        <w:rPr>
          <w:sz w:val="6"/>
          <w:szCs w:val="6"/>
        </w:rPr>
        <w:t>generation, but</w:t>
      </w:r>
      <w:proofErr w:type="gramEnd"/>
      <w:r w:rsidRPr="00BA11FA">
        <w:rPr>
          <w:sz w:val="6"/>
          <w:szCs w:val="6"/>
        </w:rPr>
        <w:t xml:space="preserve"> took responsibility for cleaning up the world that the war bequeathed. He was a 14-year-old in Butler, Pennsylvania when he heard the news of the Pearl Harbor attack in a friend’s living </w:t>
      </w:r>
      <w:proofErr w:type="gramStart"/>
      <w:r w:rsidRPr="00BA11FA">
        <w:rPr>
          <w:sz w:val="6"/>
          <w:szCs w:val="6"/>
        </w:rPr>
        <w:t>room, and</w:t>
      </w:r>
      <w:proofErr w:type="gramEnd"/>
      <w:r w:rsidRPr="00BA11FA">
        <w:rPr>
          <w:sz w:val="6"/>
          <w:szCs w:val="6"/>
        </w:rPr>
        <w:t xml:space="preserve">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w:t>
      </w:r>
      <w:r>
        <w:rPr>
          <w:sz w:val="6"/>
          <w:szCs w:val="6"/>
        </w:rPr>
        <w:t xml:space="preserve"> </w:t>
      </w:r>
      <w:r w:rsidRPr="00BA11FA">
        <w:rPr>
          <w:sz w:val="6"/>
          <w:szCs w:val="6"/>
        </w:rPr>
        <w:t>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w:t>
      </w:r>
      <w:proofErr w:type="gramStart"/>
      <w:r w:rsidRPr="00BA11FA">
        <w:rPr>
          <w:sz w:val="6"/>
          <w:szCs w:val="6"/>
        </w:rPr>
        <w:t>—“</w:t>
      </w:r>
      <w:proofErr w:type="gramEnd"/>
      <w:r w:rsidRPr="00BA11FA">
        <w:rPr>
          <w:sz w:val="6"/>
          <w:szCs w:val="6"/>
        </w:rPr>
        <w:t xml:space="preserve">mutually assured destruction”—that placed the threat of massive casualties at the heart of America’s basic strategic thinking. It was the kind of framework in which policymakers could accept that a mere 25 million people dead was good news. </w:t>
      </w:r>
      <w:proofErr w:type="gramStart"/>
      <w:r w:rsidRPr="00BA11FA">
        <w:rPr>
          <w:sz w:val="6"/>
          <w:szCs w:val="6"/>
        </w:rPr>
        <w:t>Also</w:t>
      </w:r>
      <w:proofErr w:type="gramEnd"/>
      <w:r w:rsidRPr="00BA11FA">
        <w:rPr>
          <w:sz w:val="6"/>
          <w:szCs w:val="6"/>
        </w:rPr>
        <w:t xml:space="preserve"> the kind that in one year alone led the United States to produce 8,000 nuclear bombs. By the end, the Cold War left the planet with about 70,000 bombs (</w:t>
      </w:r>
      <w:hyperlink r:id="rId50" w:tgtFrame="_blank" w:history="1">
        <w:r w:rsidRPr="00BA11FA">
          <w:rPr>
            <w:rStyle w:val="Style13ptBold"/>
            <w:sz w:val="6"/>
            <w:szCs w:val="6"/>
          </w:rPr>
          <w:t>a total that</w:t>
        </w:r>
      </w:hyperlink>
      <w:r w:rsidRPr="00BA11FA">
        <w:rPr>
          <w:sz w:val="6"/>
          <w:szCs w:val="6"/>
        </w:rPr>
        <w:t xml:space="preserve"> is now down to about 15,500).</w:t>
      </w:r>
      <w:r>
        <w:rPr>
          <w:sz w:val="6"/>
          <w:szCs w:val="6"/>
        </w:rPr>
        <w:t xml:space="preserve"> </w:t>
      </w:r>
      <w:r w:rsidRPr="00BA11FA">
        <w:rPr>
          <w:sz w:val="6"/>
          <w:szCs w:val="6"/>
        </w:rPr>
        <w:t>“I think probably everybody who was involved in nuclear weapons in those days would see the two sides of it,” Perry recalls, “the logic of deterrence and the madness of deterrence, and there was no mistake, I think, that the acronym was MAD.”</w:t>
      </w:r>
      <w:r>
        <w:rPr>
          <w:sz w:val="6"/>
          <w:szCs w:val="6"/>
        </w:rPr>
        <w:t xml:space="preserve"> </w:t>
      </w:r>
      <w:r w:rsidRPr="00BA11FA">
        <w:rPr>
          <w:sz w:val="6"/>
          <w:szCs w:val="6"/>
        </w:rPr>
        <w:t>***</w:t>
      </w:r>
      <w:r>
        <w:rPr>
          <w:sz w:val="6"/>
          <w:szCs w:val="6"/>
        </w:rPr>
        <w:t xml:space="preserve"> </w:t>
      </w:r>
      <w:r w:rsidRPr="00BA11FA">
        <w:rPr>
          <w:sz w:val="6"/>
          <w:szCs w:val="6"/>
        </w:rPr>
        <w:t xml:space="preserve">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w:t>
      </w:r>
      <w:proofErr w:type="gramStart"/>
      <w:r w:rsidRPr="00BA11FA">
        <w:rPr>
          <w:sz w:val="6"/>
          <w:szCs w:val="6"/>
        </w:rPr>
        <w:t>Schulz</w:t>
      </w:r>
      <w:proofErr w:type="gramEnd"/>
      <w:r w:rsidRPr="00BA11FA">
        <w:rPr>
          <w:sz w:val="6"/>
          <w:szCs w:val="6"/>
        </w:rPr>
        <w:t xml:space="preserve">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w:t>
      </w:r>
      <w:r>
        <w:rPr>
          <w:sz w:val="6"/>
          <w:szCs w:val="6"/>
        </w:rPr>
        <w:t xml:space="preserve"> </w:t>
      </w:r>
      <w:r w:rsidRPr="00BA11FA">
        <w:rPr>
          <w:sz w:val="6"/>
          <w:szCs w:val="6"/>
        </w:rPr>
        <w:t>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w:t>
      </w:r>
      <w:r>
        <w:rPr>
          <w:sz w:val="6"/>
          <w:szCs w:val="6"/>
        </w:rPr>
        <w:t xml:space="preserve"> </w:t>
      </w:r>
      <w:r w:rsidRPr="00BA11FA">
        <w:rPr>
          <w:sz w:val="6"/>
          <w:szCs w:val="6"/>
        </w:rPr>
        <w:t>In retrospect, Obama’s speech may have been the high point for the vision of abolition. “A huge amount of progress was made,” recalled Shultz, now 93. “Now it is going in the other direction.”</w:t>
      </w:r>
      <w:r>
        <w:rPr>
          <w:sz w:val="6"/>
          <w:szCs w:val="6"/>
        </w:rPr>
        <w:t xml:space="preserve"> </w:t>
      </w:r>
      <w:r w:rsidRPr="00BA11FA">
        <w:rPr>
          <w:sz w:val="6"/>
          <w:szCs w:val="6"/>
        </w:rPr>
        <w:t xml:space="preserve">“We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w:t>
      </w:r>
      <w:proofErr w:type="gramStart"/>
      <w:r w:rsidRPr="00BA11FA">
        <w:rPr>
          <w:sz w:val="6"/>
          <w:szCs w:val="6"/>
        </w:rPr>
        <w:t>ago—halting</w:t>
      </w:r>
      <w:proofErr w:type="gramEnd"/>
      <w:r w:rsidRPr="00BA11FA">
        <w:rPr>
          <w:sz w:val="6"/>
          <w:szCs w:val="6"/>
        </w:rPr>
        <w:t xml:space="preserve"> what has become inexorable momentum toward reviving Cold War assumptions about the central role of nukes in national security.</w:t>
      </w:r>
      <w:r>
        <w:rPr>
          <w:sz w:val="6"/>
          <w:szCs w:val="6"/>
        </w:rPr>
        <w:t xml:space="preserve"> </w:t>
      </w:r>
      <w:r w:rsidRPr="00BA11FA">
        <w:rPr>
          <w:sz w:val="6"/>
          <w:szCs w:val="6"/>
        </w:rPr>
        <w:t>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w:t>
      </w:r>
      <w:r>
        <w:rPr>
          <w:sz w:val="6"/>
          <w:szCs w:val="6"/>
        </w:rPr>
        <w:t xml:space="preserve"> </w:t>
      </w:r>
      <w:r w:rsidRPr="00BA11FA">
        <w:rPr>
          <w:sz w:val="6"/>
          <w:szCs w:val="6"/>
        </w:rPr>
        <w:t>If Bill Perry has a gift for understatement, Brown has a gift for the theatrical. In an interview at the governor’s mansion in Sacramento, he wonders why everyone is not paying attention to his new friend and his warnings for mankind.</w:t>
      </w:r>
      <w:r>
        <w:rPr>
          <w:sz w:val="6"/>
          <w:szCs w:val="6"/>
        </w:rPr>
        <w:t xml:space="preserve"> </w:t>
      </w:r>
      <w:r w:rsidRPr="00BA11FA">
        <w:rPr>
          <w:sz w:val="6"/>
          <w:szCs w:val="6"/>
        </w:rPr>
        <w:t>“He is at the brink! At the brink! Not WAS at the brink—IS at the brink,” Brown exclaimed. “But no one else is.”</w:t>
      </w:r>
      <w:r>
        <w:rPr>
          <w:sz w:val="6"/>
          <w:szCs w:val="6"/>
        </w:rPr>
        <w:t xml:space="preserve"> </w:t>
      </w:r>
      <w:r w:rsidRPr="00BA11FA">
        <w:rPr>
          <w:sz w:val="6"/>
          <w:szCs w:val="6"/>
        </w:rPr>
        <w:t>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w:t>
      </w:r>
      <w:r>
        <w:rPr>
          <w:sz w:val="6"/>
          <w:szCs w:val="6"/>
        </w:rPr>
        <w:t xml:space="preserve"> </w:t>
      </w:r>
      <w:r w:rsidRPr="00BA11FA">
        <w:rPr>
          <w:sz w:val="6"/>
          <w:szCs w:val="6"/>
        </w:rPr>
        <w:t>“Everybody is, 'we are not at the brink,' and we have this guy Perry who says we are. It is the thesis that is being ignored."</w:t>
      </w:r>
      <w:r>
        <w:rPr>
          <w:sz w:val="6"/>
          <w:szCs w:val="6"/>
        </w:rPr>
        <w:t xml:space="preserve"> </w:t>
      </w:r>
      <w:r w:rsidRPr="00BA11FA">
        <w:rPr>
          <w:sz w:val="6"/>
          <w:szCs w:val="6"/>
        </w:rPr>
        <w:t xml:space="preserve">Even if more influential people wake up to Perry’s message—a nuclear event is more likely and will be more terrible than you realize—a hard questions </w:t>
      </w:r>
      <w:proofErr w:type="gramStart"/>
      <w:r w:rsidRPr="00BA11FA">
        <w:rPr>
          <w:sz w:val="6"/>
          <w:szCs w:val="6"/>
        </w:rPr>
        <w:t>remains</w:t>
      </w:r>
      <w:proofErr w:type="gramEnd"/>
      <w:r w:rsidRPr="00BA11FA">
        <w:rPr>
          <w:sz w:val="6"/>
          <w:szCs w:val="6"/>
        </w:rPr>
        <w:t>: Now what?</w:t>
      </w:r>
      <w:r>
        <w:rPr>
          <w:sz w:val="6"/>
          <w:szCs w:val="6"/>
        </w:rPr>
        <w:t xml:space="preserve"> </w:t>
      </w:r>
      <w:r w:rsidRPr="00BA11FA">
        <w:rPr>
          <w:sz w:val="6"/>
          <w:szCs w:val="6"/>
        </w:rPr>
        <w:t xml:space="preserve">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t>
      </w:r>
      <w:proofErr w:type="gramStart"/>
      <w:r w:rsidRPr="00BA11FA">
        <w:rPr>
          <w:sz w:val="6"/>
          <w:szCs w:val="6"/>
        </w:rPr>
        <w:t>war, if</w:t>
      </w:r>
      <w:proofErr w:type="gramEnd"/>
      <w:r w:rsidRPr="00BA11FA">
        <w:rPr>
          <w:sz w:val="6"/>
          <w:szCs w:val="6"/>
        </w:rPr>
        <w:t xml:space="preserve"> they are launched by accident or due to miscalculation by a leader operating with only minutes to spare. Nuclear weapons carried by submarines beneath the sea or aboard bomber planes, he argues, are logically more than enough to deter Russia.</w:t>
      </w:r>
    </w:p>
    <w:p w14:paraId="5BA9C5AF" w14:textId="77777777" w:rsidR="00277016" w:rsidRPr="004851FA" w:rsidRDefault="00277016" w:rsidP="00277016">
      <w:pPr>
        <w:rPr>
          <w:sz w:val="16"/>
        </w:rPr>
      </w:pPr>
      <w:r w:rsidRPr="005671EE">
        <w:rPr>
          <w:rStyle w:val="StyleUnderline"/>
        </w:rPr>
        <w:t>The problem</w:t>
      </w:r>
      <w:r w:rsidRPr="004851FA">
        <w:rPr>
          <w:sz w:val="16"/>
        </w:rPr>
        <w:t xml:space="preserve">, he knows, </w:t>
      </w:r>
      <w:r w:rsidRPr="005671EE">
        <w:rPr>
          <w:rStyle w:val="StyleUnderline"/>
        </w:rPr>
        <w:t xml:space="preserve">is that logic is </w:t>
      </w:r>
      <w:r w:rsidRPr="005671EE">
        <w:rPr>
          <w:rStyle w:val="Emphasis"/>
        </w:rPr>
        <w:t>not necessarily</w:t>
      </w:r>
      <w:r w:rsidRPr="005671EE">
        <w:rPr>
          <w:rStyle w:val="StyleUnderline"/>
        </w:rPr>
        <w:t xml:space="preserve"> the </w:t>
      </w:r>
      <w:r w:rsidRPr="005671EE">
        <w:rPr>
          <w:rStyle w:val="Emphasis"/>
        </w:rPr>
        <w:t>prevailing force</w:t>
      </w:r>
      <w:r w:rsidRPr="005671EE">
        <w:rPr>
          <w:rStyle w:val="StyleUnderline"/>
        </w:rPr>
        <w:t xml:space="preserve"> in political debates.</w:t>
      </w:r>
      <w:r w:rsidRPr="004851FA">
        <w:rPr>
          <w:sz w:val="16"/>
        </w:rPr>
        <w:t xml:space="preserve"> Psychology is, and this seems to be dictating not merely that we deter a Russian military force that is modernizing its weapons but that we have a force that is self-evidently superior to them.</w:t>
      </w:r>
    </w:p>
    <w:p w14:paraId="1B11A6E3" w14:textId="77777777" w:rsidR="00277016" w:rsidRPr="004851FA" w:rsidRDefault="00277016" w:rsidP="00277016">
      <w:pPr>
        <w:rPr>
          <w:sz w:val="16"/>
          <w:szCs w:val="16"/>
        </w:rPr>
      </w:pPr>
      <w:r w:rsidRPr="004851FA">
        <w:rPr>
          <w:sz w:val="16"/>
          <w:szCs w:val="16"/>
        </w:rPr>
        <w:t>It is an argument that strikes Perry as drearily familiar to the old days. Which leads him the conclusion that the only long-term way out is to persuade a younger generation to make a different choice.</w:t>
      </w:r>
    </w:p>
    <w:p w14:paraId="0F3C23EA" w14:textId="77777777" w:rsidR="00277016" w:rsidRPr="004851FA" w:rsidRDefault="00277016" w:rsidP="00277016">
      <w:pPr>
        <w:rPr>
          <w:sz w:val="16"/>
          <w:szCs w:val="16"/>
        </w:rPr>
      </w:pPr>
      <w:r w:rsidRPr="004851FA">
        <w:rPr>
          <w:sz w:val="16"/>
          <w:szCs w:val="16"/>
        </w:rPr>
        <w:t xml:space="preserve">His granddaughter, Lisa Perry, is precisely in the cohort he needs to reach. At </w:t>
      </w:r>
      <w:proofErr w:type="gramStart"/>
      <w:r w:rsidRPr="004851FA">
        <w:rPr>
          <w:sz w:val="16"/>
          <w:szCs w:val="16"/>
        </w:rPr>
        <w:t>first</w:t>
      </w:r>
      <w:proofErr w:type="gramEnd"/>
      <w:r w:rsidRPr="004851FA">
        <w:rPr>
          <w:sz w:val="16"/>
          <w:szCs w:val="16"/>
        </w:rPr>
        <w:t xml:space="preserve"> she had some uncomfortable news for her grandfather: Not many in her generation thought much about the issue. </w:t>
      </w:r>
    </w:p>
    <w:p w14:paraId="113A8C7F" w14:textId="77777777" w:rsidR="00277016" w:rsidRPr="004851FA" w:rsidRDefault="00277016" w:rsidP="00277016">
      <w:pPr>
        <w:rPr>
          <w:sz w:val="16"/>
          <w:szCs w:val="16"/>
        </w:rPr>
      </w:pPr>
      <w:r w:rsidRPr="004851FA">
        <w:rPr>
          <w:sz w:val="16"/>
          <w:szCs w:val="16"/>
        </w:rPr>
        <w:t>“The more I learned from him about nuclear weapons the more concerned I was that my generation had this massive and dangerous blind spot in our understanding of the world,” she said in an interview. “Nuclear weapons are the biggest public health issue I can think of.”</w:t>
      </w:r>
    </w:p>
    <w:p w14:paraId="0E2C985D" w14:textId="77777777" w:rsidR="00277016" w:rsidRPr="004851FA" w:rsidRDefault="00277016" w:rsidP="00277016">
      <w:pPr>
        <w:rPr>
          <w:sz w:val="16"/>
        </w:rPr>
      </w:pPr>
      <w:r w:rsidRPr="004851FA">
        <w:rPr>
          <w:sz w:val="16"/>
        </w:rPr>
        <w:t xml:space="preserve">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w:t>
      </w:r>
      <w:r w:rsidRPr="005671EE">
        <w:rPr>
          <w:rStyle w:val="StyleUnderline"/>
        </w:rPr>
        <w:t>nuclear weapons are</w:t>
      </w:r>
      <w:r w:rsidRPr="004851FA">
        <w:rPr>
          <w:sz w:val="16"/>
        </w:rPr>
        <w:t xml:space="preserve"> actually </w:t>
      </w:r>
      <w:r w:rsidRPr="005671EE">
        <w:rPr>
          <w:rStyle w:val="StyleUnderline"/>
        </w:rPr>
        <w:t>something</w:t>
      </w:r>
      <w:r w:rsidRPr="004851FA">
        <w:rPr>
          <w:sz w:val="16"/>
        </w:rPr>
        <w:t xml:space="preserve"> that </w:t>
      </w:r>
      <w:r w:rsidRPr="005671EE">
        <w:rPr>
          <w:rStyle w:val="StyleUnderline"/>
        </w:rPr>
        <w:t>we as humans can control</w:t>
      </w:r>
      <w:r w:rsidRPr="004851FA">
        <w:rPr>
          <w:sz w:val="16"/>
        </w:rPr>
        <w:t>...</w:t>
      </w:r>
      <w:r w:rsidRPr="005671EE">
        <w:rPr>
          <w:rStyle w:val="StyleUnderline"/>
        </w:rPr>
        <w:t xml:space="preserve">but first we need to </w:t>
      </w:r>
      <w:r w:rsidRPr="005671EE">
        <w:rPr>
          <w:rStyle w:val="Emphasis"/>
        </w:rPr>
        <w:t>start</w:t>
      </w:r>
      <w:r w:rsidRPr="005671EE">
        <w:rPr>
          <w:rStyle w:val="StyleUnderline"/>
        </w:rPr>
        <w:t xml:space="preserve"> the </w:t>
      </w:r>
      <w:r w:rsidRPr="005671EE">
        <w:rPr>
          <w:rStyle w:val="Emphasis"/>
        </w:rPr>
        <w:t>conversation</w:t>
      </w:r>
      <w:r w:rsidRPr="004851FA">
        <w:rPr>
          <w:sz w:val="16"/>
        </w:rPr>
        <w:t>.”</w:t>
      </w:r>
    </w:p>
    <w:p w14:paraId="5FDDF26A" w14:textId="77777777" w:rsidR="00277016" w:rsidRPr="004851FA" w:rsidRDefault="00277016" w:rsidP="00277016">
      <w:pPr>
        <w:rPr>
          <w:sz w:val="16"/>
          <w:szCs w:val="16"/>
        </w:rPr>
      </w:pPr>
      <w:r w:rsidRPr="004851FA">
        <w:rPr>
          <w:sz w:val="16"/>
          <w:szCs w:val="16"/>
        </w:rPr>
        <w:t xml:space="preserve">It was with her help that Perry went on Reddit to </w:t>
      </w:r>
      <w:hyperlink r:id="rId51" w:tgtFrame="_blank" w:history="1">
        <w:r w:rsidRPr="004851FA">
          <w:rPr>
            <w:rStyle w:val="Hyperlink"/>
            <w:sz w:val="16"/>
            <w:szCs w:val="16"/>
          </w:rPr>
          <w:t>field questions</w:t>
        </w:r>
      </w:hyperlink>
      <w:r w:rsidRPr="004851FA">
        <w:rPr>
          <w:sz w:val="16"/>
          <w:szCs w:val="16"/>
        </w:rPr>
        <w:t xml:space="preserve"> ranging from how his PhD in mathematics prepared him to what young people need to understand.</w:t>
      </w:r>
    </w:p>
    <w:p w14:paraId="60A9A30C" w14:textId="77777777" w:rsidR="00277016" w:rsidRPr="004851FA" w:rsidRDefault="00277016" w:rsidP="00277016">
      <w:pPr>
        <w:rPr>
          <w:sz w:val="16"/>
          <w:szCs w:val="16"/>
        </w:rPr>
      </w:pPr>
      <w:r w:rsidRPr="004851FA">
        <w:rPr>
          <w:sz w:val="16"/>
          <w:szCs w:val="16"/>
        </w:rPr>
        <w:t xml:space="preserve">“As a 90s baby I never lived in the Cold War era,” wrote one participant, with the Reddit username </w:t>
      </w:r>
      <w:proofErr w:type="spellStart"/>
      <w:r w:rsidRPr="004851FA">
        <w:rPr>
          <w:sz w:val="16"/>
          <w:szCs w:val="16"/>
        </w:rPr>
        <w:t>BobinForApples</w:t>
      </w:r>
      <w:proofErr w:type="spellEnd"/>
      <w:r w:rsidRPr="004851FA">
        <w:rPr>
          <w:sz w:val="16"/>
          <w:szCs w:val="16"/>
        </w:rPr>
        <w:t>. “What is one thing today's generations will never understand about life during the Cold War?”</w:t>
      </w:r>
    </w:p>
    <w:p w14:paraId="66E0FBB1" w14:textId="77777777" w:rsidR="00277016" w:rsidRPr="004851FA" w:rsidRDefault="00277016" w:rsidP="00277016">
      <w:pPr>
        <w:rPr>
          <w:sz w:val="16"/>
        </w:rPr>
      </w:pPr>
      <w:r w:rsidRPr="004851FA">
        <w:rPr>
          <w:sz w:val="16"/>
        </w:rPr>
        <w:t xml:space="preserve">Perry answered, as SecDef19: “Because you were born in the 1990s, you did not experience the daily terror of ‘duck and cover’ drills as my children did. </w:t>
      </w:r>
      <w:proofErr w:type="gramStart"/>
      <w:r w:rsidRPr="004851FA">
        <w:rPr>
          <w:sz w:val="16"/>
        </w:rPr>
        <w:t>Therefore</w:t>
      </w:r>
      <w:proofErr w:type="gramEnd"/>
      <w:r w:rsidRPr="004851FA">
        <w:rPr>
          <w:sz w:val="16"/>
        </w:rPr>
        <w:t xml:space="preserve"> </w:t>
      </w:r>
      <w:r w:rsidRPr="005671EE">
        <w:rPr>
          <w:rStyle w:val="StyleUnderline"/>
        </w:rPr>
        <w:t xml:space="preserve">the </w:t>
      </w:r>
      <w:r w:rsidRPr="005671EE">
        <w:rPr>
          <w:rStyle w:val="Emphasis"/>
        </w:rPr>
        <w:t>appropriate fear</w:t>
      </w:r>
      <w:r w:rsidRPr="005671EE">
        <w:rPr>
          <w:rStyle w:val="StyleUnderline"/>
        </w:rPr>
        <w:t xml:space="preserve"> of </w:t>
      </w:r>
      <w:r w:rsidRPr="005671EE">
        <w:rPr>
          <w:rStyle w:val="Emphasis"/>
        </w:rPr>
        <w:t>nuclear weapons</w:t>
      </w:r>
      <w:r w:rsidRPr="005671EE">
        <w:rPr>
          <w:rStyle w:val="StyleUnderline"/>
        </w:rPr>
        <w:t xml:space="preserve"> is not part of your heritage, but the </w:t>
      </w:r>
      <w:r w:rsidRPr="005671EE">
        <w:rPr>
          <w:rStyle w:val="Emphasis"/>
        </w:rPr>
        <w:t>danger</w:t>
      </w:r>
      <w:r w:rsidRPr="005671EE">
        <w:rPr>
          <w:rStyle w:val="StyleUnderline"/>
        </w:rPr>
        <w:t xml:space="preserve"> is </w:t>
      </w:r>
      <w:r w:rsidRPr="005671EE">
        <w:rPr>
          <w:rStyle w:val="Emphasis"/>
        </w:rPr>
        <w:t>just as real</w:t>
      </w:r>
      <w:r w:rsidRPr="005671EE">
        <w:rPr>
          <w:rStyle w:val="StyleUnderline"/>
        </w:rPr>
        <w:t xml:space="preserve"> now as it was then.</w:t>
      </w:r>
      <w:r w:rsidRPr="004851FA">
        <w:rPr>
          <w:sz w:val="16"/>
        </w:rPr>
        <w:t xml:space="preserve"> It will be up to your generation to develop the policies to deal with the deadly nuclear legacy that is still very much with us.”</w:t>
      </w:r>
    </w:p>
    <w:p w14:paraId="6024AA90" w14:textId="77777777" w:rsidR="00277016" w:rsidRPr="004851FA" w:rsidRDefault="00277016" w:rsidP="00277016">
      <w:pPr>
        <w:rPr>
          <w:sz w:val="16"/>
          <w:szCs w:val="16"/>
        </w:rPr>
      </w:pPr>
      <w:r w:rsidRPr="004851FA">
        <w:rPr>
          <w:sz w:val="16"/>
          <w:szCs w:val="16"/>
        </w:rPr>
        <w:t>For the former defense secretary, the task now is to finally—belatedly—prove Einstein wrong. The physicist said in 1946: “The unleashed power of the atom has changed everything save our modes of thinking and we thus drift toward unparalleled catastrophe.”</w:t>
      </w:r>
    </w:p>
    <w:p w14:paraId="79B03A6A" w14:textId="77777777" w:rsidR="00277016" w:rsidRPr="004851FA" w:rsidRDefault="00277016" w:rsidP="00277016">
      <w:pPr>
        <w:rPr>
          <w:sz w:val="16"/>
        </w:rPr>
      </w:pPr>
      <w:r w:rsidRPr="004851FA">
        <w:rPr>
          <w:sz w:val="16"/>
        </w:rPr>
        <w:t xml:space="preserve">In Perry’s view </w:t>
      </w:r>
      <w:r w:rsidRPr="000E49EF">
        <w:rPr>
          <w:rStyle w:val="StyleUnderline"/>
          <w:highlight w:val="yellow"/>
        </w:rPr>
        <w:t xml:space="preserve">the only way to avoid it is by directly </w:t>
      </w:r>
      <w:r w:rsidRPr="000E49EF">
        <w:rPr>
          <w:rStyle w:val="Emphasis"/>
          <w:highlight w:val="yellow"/>
        </w:rPr>
        <w:t>contemplating catastrophe</w:t>
      </w:r>
      <w:r w:rsidRPr="004851FA">
        <w:rPr>
          <w:sz w:val="16"/>
        </w:rPr>
        <w:t xml:space="preserve">—and doing so face to face with the world’s largest nuclear power, Russia, as he recently did in a forum in Luxembourg with several like-minded </w:t>
      </w:r>
      <w:proofErr w:type="gramStart"/>
      <w:r w:rsidRPr="004851FA">
        <w:rPr>
          <w:sz w:val="16"/>
        </w:rPr>
        <w:t>Russians</w:t>
      </w:r>
      <w:proofErr w:type="gramEnd"/>
      <w:r w:rsidRPr="004851FA">
        <w:rPr>
          <w:sz w:val="16"/>
        </w:rPr>
        <w:t xml:space="preserve"> he says are brave enough to speak out about nuclear dangers in the era of Putin.</w:t>
      </w:r>
    </w:p>
    <w:p w14:paraId="287ED198" w14:textId="746C9047" w:rsidR="00277016" w:rsidRDefault="00277016" w:rsidP="00277016">
      <w:pPr>
        <w:pStyle w:val="Heading3"/>
      </w:pPr>
      <w:r>
        <w:t>2AC---Market Competition</w:t>
      </w:r>
    </w:p>
    <w:p w14:paraId="243B7017" w14:textId="77777777" w:rsidR="00277016" w:rsidRDefault="00277016" w:rsidP="00277016">
      <w:pPr>
        <w:pStyle w:val="Heading4"/>
      </w:pPr>
      <w:r>
        <w:t xml:space="preserve">Alt can’t solve it---decline </w:t>
      </w:r>
      <w:r w:rsidRPr="003A0059">
        <w:rPr>
          <w:u w:val="single"/>
        </w:rPr>
        <w:t>hammers</w:t>
      </w:r>
      <w:r>
        <w:t xml:space="preserve"> global development, causes poverty to </w:t>
      </w:r>
      <w:r w:rsidRPr="003A0059">
        <w:rPr>
          <w:u w:val="single"/>
        </w:rPr>
        <w:t>skyrocket</w:t>
      </w:r>
      <w:r>
        <w:t xml:space="preserve">. </w:t>
      </w:r>
    </w:p>
    <w:p w14:paraId="1747DADB" w14:textId="77777777" w:rsidR="00277016" w:rsidRPr="003B127A" w:rsidRDefault="00277016" w:rsidP="00277016">
      <w:r w:rsidRPr="003B127A">
        <w:rPr>
          <w:rStyle w:val="Style13ptBold"/>
        </w:rPr>
        <w:t>Piper 21</w:t>
      </w:r>
      <w:r w:rsidRPr="003B127A">
        <w:t xml:space="preserve">, *Kelsey Piper, a Staff Writer for Vox's new vertical; (August 3rd, 2021,“Can we save the planet by shrinking the economy?”, </w:t>
      </w:r>
      <w:hyperlink r:id="rId52" w:history="1">
        <w:r w:rsidRPr="00794A5A">
          <w:rPr>
            <w:rStyle w:val="Hyperlink"/>
          </w:rPr>
          <w:t>https://www.vox.com/future-perfect/22408556/save-planet-shrink-economy-degrowth</w:t>
        </w:r>
      </w:hyperlink>
      <w:r w:rsidRPr="003B127A">
        <w:t>)</w:t>
      </w:r>
      <w:r>
        <w:t xml:space="preserve"> //rhetoric modified</w:t>
      </w:r>
    </w:p>
    <w:p w14:paraId="3AA3B563" w14:textId="77777777" w:rsidR="00277016" w:rsidRPr="007C3E7D" w:rsidRDefault="00277016" w:rsidP="00277016">
      <w:pPr>
        <w:rPr>
          <w:sz w:val="16"/>
          <w:szCs w:val="16"/>
        </w:rPr>
      </w:pPr>
      <w:r w:rsidRPr="007C3E7D">
        <w:rPr>
          <w:sz w:val="16"/>
          <w:szCs w:val="16"/>
        </w:rPr>
        <w:t>The tension at the heart of degrowth: Can we fix global poverty without economic growth?</w:t>
      </w:r>
    </w:p>
    <w:p w14:paraId="357268CA" w14:textId="77777777" w:rsidR="00277016" w:rsidRPr="007C3E7D" w:rsidRDefault="00277016" w:rsidP="00277016">
      <w:pPr>
        <w:rPr>
          <w:sz w:val="16"/>
        </w:rPr>
      </w:pPr>
      <w:r w:rsidRPr="003B127A">
        <w:rPr>
          <w:rStyle w:val="StyleUnderline"/>
        </w:rPr>
        <w:t xml:space="preserve">One big </w:t>
      </w:r>
      <w:r w:rsidRPr="003B127A">
        <w:rPr>
          <w:rStyle w:val="Emphasis"/>
        </w:rPr>
        <w:t>problem</w:t>
      </w:r>
      <w:r w:rsidRPr="003B127A">
        <w:rPr>
          <w:rStyle w:val="StyleUnderline"/>
        </w:rPr>
        <w:t xml:space="preserve"> with </w:t>
      </w:r>
      <w:r w:rsidRPr="003B127A">
        <w:rPr>
          <w:rStyle w:val="Emphasis"/>
        </w:rPr>
        <w:t>degrowth</w:t>
      </w:r>
      <w:r w:rsidRPr="007C3E7D">
        <w:rPr>
          <w:sz w:val="16"/>
        </w:rPr>
        <w:t xml:space="preserve"> </w:t>
      </w:r>
      <w:r w:rsidRPr="003B127A">
        <w:rPr>
          <w:rStyle w:val="StyleUnderline"/>
        </w:rPr>
        <w:t>is this simple fact</w:t>
      </w:r>
      <w:r w:rsidRPr="007C3E7D">
        <w:rPr>
          <w:sz w:val="16"/>
        </w:rPr>
        <w:t xml:space="preserve">: In the coming </w:t>
      </w:r>
      <w:r w:rsidRPr="005B3B39">
        <w:rPr>
          <w:sz w:val="16"/>
        </w:rPr>
        <w:t xml:space="preserve">decades, </w:t>
      </w:r>
      <w:r w:rsidRPr="005B3B39">
        <w:rPr>
          <w:rStyle w:val="StyleUnderline"/>
        </w:rPr>
        <w:t xml:space="preserve">most carbon emissions won’t be coming from </w:t>
      </w:r>
      <w:r w:rsidRPr="005B3B39">
        <w:rPr>
          <w:rStyle w:val="Emphasis"/>
        </w:rPr>
        <w:t>rich countries</w:t>
      </w:r>
      <w:r w:rsidRPr="005B3B39">
        <w:rPr>
          <w:rStyle w:val="StyleUnderline"/>
        </w:rPr>
        <w:t xml:space="preserve"> like the US — they’ll be happening in newly </w:t>
      </w:r>
      <w:r w:rsidRPr="005B3B39">
        <w:rPr>
          <w:rStyle w:val="Emphasis"/>
        </w:rPr>
        <w:t>middle-income</w:t>
      </w:r>
      <w:r w:rsidRPr="005B3B39">
        <w:rPr>
          <w:rStyle w:val="StyleUnderline"/>
        </w:rPr>
        <w:t xml:space="preserve"> countries</w:t>
      </w:r>
      <w:r w:rsidRPr="005B3B39">
        <w:rPr>
          <w:sz w:val="16"/>
        </w:rPr>
        <w:t>, like India, China, or Indonesia. Alr</w:t>
      </w:r>
      <w:r w:rsidRPr="007C3E7D">
        <w:rPr>
          <w:sz w:val="16"/>
        </w:rPr>
        <w:t xml:space="preserve">eady, </w:t>
      </w:r>
      <w:r w:rsidRPr="008C6308">
        <w:rPr>
          <w:strike/>
        </w:rPr>
        <w:t xml:space="preserve">developing nations </w:t>
      </w:r>
      <w:r>
        <w:rPr>
          <w:rStyle w:val="StyleUnderline"/>
          <w:highlight w:val="yellow"/>
        </w:rPr>
        <w:t>[Global South]</w:t>
      </w:r>
      <w:r w:rsidRPr="000E49EF">
        <w:rPr>
          <w:rStyle w:val="StyleUnderline"/>
          <w:highlight w:val="yellow"/>
        </w:rPr>
        <w:t xml:space="preserve"> account for </w:t>
      </w:r>
      <w:r w:rsidRPr="000E49EF">
        <w:rPr>
          <w:rStyle w:val="Emphasis"/>
          <w:highlight w:val="yellow"/>
        </w:rPr>
        <w:t>63 percent</w:t>
      </w:r>
      <w:r w:rsidRPr="000E49EF">
        <w:rPr>
          <w:sz w:val="16"/>
          <w:highlight w:val="yellow"/>
        </w:rPr>
        <w:t xml:space="preserve"> </w:t>
      </w:r>
      <w:r w:rsidRPr="000E49EF">
        <w:rPr>
          <w:rStyle w:val="StyleUnderline"/>
          <w:highlight w:val="yellow"/>
        </w:rPr>
        <w:t>of emissions</w:t>
      </w:r>
      <w:r w:rsidRPr="007C3E7D">
        <w:rPr>
          <w:sz w:val="16"/>
        </w:rPr>
        <w:t xml:space="preserve">, and </w:t>
      </w:r>
      <w:r w:rsidRPr="003B127A">
        <w:rPr>
          <w:rStyle w:val="StyleUnderline"/>
        </w:rPr>
        <w:t xml:space="preserve">they’re expected to account for </w:t>
      </w:r>
      <w:r w:rsidRPr="003B127A">
        <w:rPr>
          <w:rStyle w:val="Emphasis"/>
        </w:rPr>
        <w:t>even more</w:t>
      </w:r>
      <w:r w:rsidRPr="007C3E7D">
        <w:rPr>
          <w:sz w:val="16"/>
        </w:rPr>
        <w:t xml:space="preserve"> </w:t>
      </w:r>
      <w:r w:rsidRPr="003B127A">
        <w:rPr>
          <w:rStyle w:val="StyleUnderline"/>
        </w:rPr>
        <w:t>as they develop further</w:t>
      </w:r>
      <w:r w:rsidRPr="007C3E7D">
        <w:rPr>
          <w:sz w:val="16"/>
        </w:rPr>
        <w:t xml:space="preserve"> and as the rich world decarbonizes. </w:t>
      </w:r>
    </w:p>
    <w:p w14:paraId="012ACE5A" w14:textId="77777777" w:rsidR="00277016" w:rsidRPr="007C3E7D" w:rsidRDefault="00277016" w:rsidP="00277016">
      <w:pPr>
        <w:rPr>
          <w:sz w:val="16"/>
          <w:szCs w:val="16"/>
        </w:rPr>
      </w:pPr>
      <w:r w:rsidRPr="007C3E7D">
        <w:rPr>
          <w:sz w:val="16"/>
          <w:szCs w:val="16"/>
        </w:rPr>
        <w:t>Even if emissions in rich countries go to zero very soon, climate change is set to worsen as poorer countries increase their own emissions.</w:t>
      </w:r>
    </w:p>
    <w:p w14:paraId="623AF250" w14:textId="77777777" w:rsidR="00277016" w:rsidRPr="007C3E7D" w:rsidRDefault="00277016" w:rsidP="00277016">
      <w:pPr>
        <w:rPr>
          <w:sz w:val="16"/>
        </w:rPr>
      </w:pPr>
      <w:r w:rsidRPr="007C3E7D">
        <w:rPr>
          <w:sz w:val="16"/>
        </w:rPr>
        <w:t xml:space="preserve">That will, of course, have deeply negative climate impacts. </w:t>
      </w:r>
      <w:r w:rsidRPr="005B3B39">
        <w:rPr>
          <w:sz w:val="16"/>
        </w:rPr>
        <w:t xml:space="preserve">But </w:t>
      </w:r>
      <w:r w:rsidRPr="005B3B39">
        <w:rPr>
          <w:rStyle w:val="StyleUnderline"/>
        </w:rPr>
        <w:t xml:space="preserve">the alternative is a </w:t>
      </w:r>
      <w:r w:rsidRPr="003A0059">
        <w:rPr>
          <w:rStyle w:val="StyleUnderline"/>
        </w:rPr>
        <w:t>nonstarter</w:t>
      </w:r>
      <w:r w:rsidRPr="003A0059">
        <w:rPr>
          <w:sz w:val="16"/>
        </w:rPr>
        <w:t xml:space="preserve"> — </w:t>
      </w:r>
      <w:r w:rsidRPr="003A0059">
        <w:rPr>
          <w:rStyle w:val="StyleUnderline"/>
        </w:rPr>
        <w:t>should the world really prioritize</w:t>
      </w:r>
      <w:r w:rsidRPr="003A0059">
        <w:rPr>
          <w:sz w:val="16"/>
        </w:rPr>
        <w:t xml:space="preserve"> </w:t>
      </w:r>
      <w:r w:rsidRPr="003A0059">
        <w:rPr>
          <w:rStyle w:val="Emphasis"/>
        </w:rPr>
        <w:t>curbing emissions</w:t>
      </w:r>
      <w:r w:rsidRPr="003A0059">
        <w:rPr>
          <w:sz w:val="16"/>
        </w:rPr>
        <w:t xml:space="preserve"> </w:t>
      </w:r>
      <w:r w:rsidRPr="003A0059">
        <w:rPr>
          <w:rStyle w:val="StyleUnderline"/>
        </w:rPr>
        <w:t xml:space="preserve">and economic growth if it meant </w:t>
      </w:r>
      <w:r w:rsidRPr="003A0059">
        <w:rPr>
          <w:rStyle w:val="Emphasis"/>
        </w:rPr>
        <w:t>suppressing</w:t>
      </w:r>
      <w:r w:rsidRPr="003A0059">
        <w:rPr>
          <w:rStyle w:val="StyleUnderline"/>
        </w:rPr>
        <w:t xml:space="preserve"> the </w:t>
      </w:r>
      <w:r w:rsidRPr="003A0059">
        <w:rPr>
          <w:rStyle w:val="Emphasis"/>
        </w:rPr>
        <w:t>growth</w:t>
      </w:r>
      <w:r w:rsidRPr="003A0059">
        <w:rPr>
          <w:rStyle w:val="StyleUnderline"/>
        </w:rPr>
        <w:t xml:space="preserve"> of those countries?</w:t>
      </w:r>
    </w:p>
    <w:p w14:paraId="0A6ED9EF" w14:textId="77777777" w:rsidR="00277016" w:rsidRPr="00EB0AFF" w:rsidRDefault="00277016" w:rsidP="00277016">
      <w:pPr>
        <w:rPr>
          <w:sz w:val="16"/>
        </w:rPr>
      </w:pPr>
      <w:proofErr w:type="spellStart"/>
      <w:r w:rsidRPr="007C3E7D">
        <w:rPr>
          <w:sz w:val="16"/>
        </w:rPr>
        <w:t>Degrowthers</w:t>
      </w:r>
      <w:proofErr w:type="spellEnd"/>
      <w:r w:rsidRPr="007C3E7D">
        <w:rPr>
          <w:sz w:val="16"/>
        </w:rPr>
        <w:t xml:space="preserve"> see no dilemma here. </w:t>
      </w:r>
      <w:r w:rsidRPr="00EB0AFF">
        <w:rPr>
          <w:rStyle w:val="StyleUnderline"/>
        </w:rPr>
        <w:t>What Hickel envisions is</w:t>
      </w:r>
      <w:r w:rsidRPr="00EB0AFF">
        <w:rPr>
          <w:sz w:val="16"/>
        </w:rPr>
        <w:t xml:space="preserve"> global </w:t>
      </w:r>
      <w:r w:rsidRPr="00EB0AFF">
        <w:rPr>
          <w:rStyle w:val="StyleUnderline"/>
        </w:rPr>
        <w:t>movement in two directions</w:t>
      </w:r>
      <w:r w:rsidRPr="00EB0AFF">
        <w:rPr>
          <w:sz w:val="16"/>
        </w:rPr>
        <w:t xml:space="preserve">: </w:t>
      </w:r>
      <w:r w:rsidRPr="00EB0AFF">
        <w:rPr>
          <w:rStyle w:val="StyleUnderline"/>
        </w:rPr>
        <w:t>Poor countries could develop</w:t>
      </w:r>
      <w:r w:rsidRPr="00EB0AFF">
        <w:rPr>
          <w:sz w:val="16"/>
        </w:rPr>
        <w:t xml:space="preserve"> up to a certain level of prosperity and </w:t>
      </w:r>
      <w:r w:rsidRPr="00EB0AFF">
        <w:rPr>
          <w:rStyle w:val="StyleUnderline"/>
        </w:rPr>
        <w:t>then stop</w:t>
      </w:r>
      <w:r w:rsidRPr="00EB0AFF">
        <w:rPr>
          <w:sz w:val="16"/>
        </w:rPr>
        <w:t xml:space="preserve">; </w:t>
      </w:r>
      <w:r w:rsidRPr="00EB0AFF">
        <w:rPr>
          <w:rStyle w:val="StyleUnderline"/>
        </w:rPr>
        <w:t>rich countries could develop down</w:t>
      </w:r>
      <w:r w:rsidRPr="00EB0AFF">
        <w:rPr>
          <w:sz w:val="16"/>
        </w:rPr>
        <w:t xml:space="preserve"> to that level and </w:t>
      </w:r>
      <w:r w:rsidRPr="00EB0AFF">
        <w:rPr>
          <w:rStyle w:val="StyleUnderline"/>
        </w:rPr>
        <w:t>then stop</w:t>
      </w:r>
      <w:r w:rsidRPr="00EB0AFF">
        <w:rPr>
          <w:sz w:val="16"/>
        </w:rPr>
        <w:t>. Thus, climate catastrophe could be averted, all while making the world’s poor more prosperous.</w:t>
      </w:r>
    </w:p>
    <w:p w14:paraId="59AB4FDC" w14:textId="77777777" w:rsidR="00277016" w:rsidRPr="00EB0AFF" w:rsidRDefault="00277016" w:rsidP="00277016">
      <w:pPr>
        <w:rPr>
          <w:sz w:val="16"/>
          <w:szCs w:val="16"/>
        </w:rPr>
      </w:pPr>
      <w:r w:rsidRPr="00EB0AFF">
        <w:rPr>
          <w:sz w:val="16"/>
          <w:szCs w:val="16"/>
        </w:rPr>
        <w:t xml:space="preserve">“Rich countries urgently need to reduce their excess energy and resource use to sustainable levels so our sisters and brothers in the global South can live well too,” Hickel put it. “We live on an abundant </w:t>
      </w:r>
      <w:proofErr w:type="gramStart"/>
      <w:r w:rsidRPr="00EB0AFF">
        <w:rPr>
          <w:sz w:val="16"/>
          <w:szCs w:val="16"/>
        </w:rPr>
        <w:t>planet</w:t>
      </w:r>
      <w:proofErr w:type="gramEnd"/>
      <w:r w:rsidRPr="00EB0AFF">
        <w:rPr>
          <w:sz w:val="16"/>
          <w:szCs w:val="16"/>
        </w:rPr>
        <w:t xml:space="preserve"> and we can all flourish on it together, but to do so we have to share it more fairly, and build economies that are designed around meeting human needs rather than around perpetual growth.”</w:t>
      </w:r>
    </w:p>
    <w:p w14:paraId="1C2380F1" w14:textId="77777777" w:rsidR="00277016" w:rsidRPr="007C3E7D" w:rsidRDefault="00277016" w:rsidP="00277016">
      <w:pPr>
        <w:rPr>
          <w:sz w:val="16"/>
        </w:rPr>
      </w:pPr>
      <w:r w:rsidRPr="00EB0AFF">
        <w:rPr>
          <w:rStyle w:val="StyleUnderline"/>
        </w:rPr>
        <w:t>From a climate change perspective</w:t>
      </w:r>
      <w:r w:rsidRPr="00EB0AFF">
        <w:rPr>
          <w:sz w:val="16"/>
        </w:rPr>
        <w:t xml:space="preserve">, </w:t>
      </w:r>
      <w:r w:rsidRPr="00EB0AFF">
        <w:rPr>
          <w:rStyle w:val="StyleUnderline"/>
        </w:rPr>
        <w:t xml:space="preserve">though, there’s a </w:t>
      </w:r>
      <w:r w:rsidRPr="00EB0AFF">
        <w:rPr>
          <w:rStyle w:val="Emphasis"/>
        </w:rPr>
        <w:t>problem</w:t>
      </w:r>
      <w:r w:rsidRPr="00EB0AFF">
        <w:rPr>
          <w:sz w:val="16"/>
        </w:rPr>
        <w:t>. First</w:t>
      </w:r>
      <w:r w:rsidRPr="007C3E7D">
        <w:rPr>
          <w:sz w:val="16"/>
        </w:rPr>
        <w:t xml:space="preserve">, </w:t>
      </w:r>
      <w:r w:rsidRPr="000E49EF">
        <w:rPr>
          <w:rStyle w:val="StyleUnderline"/>
          <w:highlight w:val="yellow"/>
        </w:rPr>
        <w:t>it means</w:t>
      </w:r>
      <w:r w:rsidRPr="003B127A">
        <w:rPr>
          <w:rStyle w:val="StyleUnderline"/>
        </w:rPr>
        <w:t xml:space="preserve"> that </w:t>
      </w:r>
      <w:r w:rsidRPr="000E49EF">
        <w:rPr>
          <w:rStyle w:val="Emphasis"/>
          <w:highlight w:val="yellow"/>
        </w:rPr>
        <w:t>degrowth</w:t>
      </w:r>
      <w:r w:rsidRPr="000E49EF">
        <w:rPr>
          <w:sz w:val="16"/>
          <w:highlight w:val="yellow"/>
        </w:rPr>
        <w:t xml:space="preserve"> </w:t>
      </w:r>
      <w:r w:rsidRPr="000E49EF">
        <w:rPr>
          <w:rStyle w:val="StyleUnderline"/>
          <w:highlight w:val="yellow"/>
        </w:rPr>
        <w:t xml:space="preserve">would do </w:t>
      </w:r>
      <w:r w:rsidRPr="000E49EF">
        <w:rPr>
          <w:rStyle w:val="Emphasis"/>
          <w:highlight w:val="yellow"/>
        </w:rPr>
        <w:t>nothing</w:t>
      </w:r>
      <w:r w:rsidRPr="000E49EF">
        <w:rPr>
          <w:sz w:val="16"/>
          <w:highlight w:val="yellow"/>
        </w:rPr>
        <w:t xml:space="preserve"> </w:t>
      </w:r>
      <w:r w:rsidRPr="000E49EF">
        <w:rPr>
          <w:rStyle w:val="StyleUnderline"/>
          <w:highlight w:val="yellow"/>
        </w:rPr>
        <w:t>about</w:t>
      </w:r>
      <w:r w:rsidRPr="003B127A">
        <w:rPr>
          <w:rStyle w:val="StyleUnderline"/>
        </w:rPr>
        <w:t xml:space="preserve"> the bulk of </w:t>
      </w:r>
      <w:r w:rsidRPr="000E49EF">
        <w:rPr>
          <w:rStyle w:val="StyleUnderline"/>
          <w:highlight w:val="yellow"/>
        </w:rPr>
        <w:t>emissions</w:t>
      </w:r>
      <w:r w:rsidRPr="007C3E7D">
        <w:rPr>
          <w:sz w:val="16"/>
        </w:rPr>
        <w:t xml:space="preserve">, </w:t>
      </w:r>
      <w:hyperlink r:id="rId53" w:history="1">
        <w:r w:rsidRPr="007C3E7D">
          <w:rPr>
            <w:rStyle w:val="Hyperlink"/>
            <w:sz w:val="16"/>
          </w:rPr>
          <w:t>which are occurring in developing countries</w:t>
        </w:r>
      </w:hyperlink>
      <w:r w:rsidRPr="007C3E7D">
        <w:rPr>
          <w:sz w:val="16"/>
        </w:rPr>
        <w:t>.</w:t>
      </w:r>
    </w:p>
    <w:p w14:paraId="1916651C" w14:textId="77777777" w:rsidR="00277016" w:rsidRPr="003B127A" w:rsidRDefault="00277016" w:rsidP="00277016">
      <w:pPr>
        <w:rPr>
          <w:rStyle w:val="StyleUnderline"/>
        </w:rPr>
      </w:pPr>
      <w:r w:rsidRPr="00EB0AFF">
        <w:rPr>
          <w:sz w:val="16"/>
        </w:rPr>
        <w:t xml:space="preserve">Second, </w:t>
      </w:r>
      <w:r w:rsidRPr="000E49EF">
        <w:rPr>
          <w:rStyle w:val="StyleUnderline"/>
          <w:highlight w:val="yellow"/>
        </w:rPr>
        <w:t>the</w:t>
      </w:r>
      <w:r w:rsidRPr="003B127A">
        <w:rPr>
          <w:rStyle w:val="StyleUnderline"/>
        </w:rPr>
        <w:t xml:space="preserve"> global </w:t>
      </w:r>
      <w:r w:rsidRPr="000E49EF">
        <w:rPr>
          <w:rStyle w:val="StyleUnderline"/>
          <w:highlight w:val="yellow"/>
        </w:rPr>
        <w:t>economy is</w:t>
      </w:r>
      <w:r w:rsidRPr="003B127A">
        <w:rPr>
          <w:rStyle w:val="StyleUnderline"/>
        </w:rPr>
        <w:t xml:space="preserve"> more </w:t>
      </w:r>
      <w:r w:rsidRPr="000E49EF">
        <w:rPr>
          <w:rStyle w:val="Emphasis"/>
          <w:highlight w:val="yellow"/>
        </w:rPr>
        <w:t>interconnected</w:t>
      </w:r>
      <w:r w:rsidRPr="003B127A">
        <w:rPr>
          <w:rStyle w:val="StyleUnderline"/>
        </w:rPr>
        <w:t xml:space="preserve"> than Hickel implies</w:t>
      </w:r>
      <w:r w:rsidRPr="00EB0AFF">
        <w:rPr>
          <w:sz w:val="16"/>
        </w:rPr>
        <w:t xml:space="preserve">. </w:t>
      </w:r>
      <w:r w:rsidRPr="000E49EF">
        <w:rPr>
          <w:rStyle w:val="StyleUnderline"/>
          <w:highlight w:val="yellow"/>
        </w:rPr>
        <w:t>When Covid-19 hit</w:t>
      </w:r>
      <w:r w:rsidRPr="000E49EF">
        <w:rPr>
          <w:sz w:val="16"/>
          <w:highlight w:val="yellow"/>
        </w:rPr>
        <w:t xml:space="preserve">, </w:t>
      </w:r>
      <w:r w:rsidRPr="000E49EF">
        <w:rPr>
          <w:rStyle w:val="StyleUnderline"/>
          <w:highlight w:val="yellow"/>
        </w:rPr>
        <w:t xml:space="preserve">poor countries were </w:t>
      </w:r>
      <w:r w:rsidRPr="000E49EF">
        <w:rPr>
          <w:rStyle w:val="Emphasis"/>
          <w:highlight w:val="yellow"/>
        </w:rPr>
        <w:t>devastated</w:t>
      </w:r>
      <w:r w:rsidRPr="003B127A">
        <w:rPr>
          <w:rStyle w:val="StyleUnderline"/>
        </w:rPr>
        <w:t xml:space="preserve"> not just </w:t>
      </w:r>
      <w:r w:rsidRPr="000E49EF">
        <w:rPr>
          <w:rStyle w:val="StyleUnderline"/>
          <w:highlight w:val="yellow"/>
        </w:rPr>
        <w:t>by</w:t>
      </w:r>
      <w:r w:rsidRPr="003B127A">
        <w:rPr>
          <w:rStyle w:val="StyleUnderline"/>
        </w:rPr>
        <w:t xml:space="preserve"> the virus but by the </w:t>
      </w:r>
      <w:hyperlink r:id="rId54" w:history="1">
        <w:r w:rsidRPr="000E49EF">
          <w:rPr>
            <w:rStyle w:val="Emphasis"/>
            <w:highlight w:val="yellow"/>
          </w:rPr>
          <w:t>aftershocks</w:t>
        </w:r>
        <w:r w:rsidRPr="000E49EF">
          <w:rPr>
            <w:rStyle w:val="StyleUnderline"/>
            <w:highlight w:val="yellow"/>
          </w:rPr>
          <w:t xml:space="preserve"> of virus-induced </w:t>
        </w:r>
        <w:r w:rsidRPr="000E49EF">
          <w:rPr>
            <w:rStyle w:val="Emphasis"/>
            <w:highlight w:val="yellow"/>
          </w:rPr>
          <w:t>slowdowns</w:t>
        </w:r>
        <w:r w:rsidRPr="000E49EF">
          <w:rPr>
            <w:rStyle w:val="StyleUnderline"/>
            <w:highlight w:val="yellow"/>
          </w:rPr>
          <w:t xml:space="preserve"> in </w:t>
        </w:r>
        <w:r w:rsidRPr="000E49EF">
          <w:rPr>
            <w:rStyle w:val="Emphasis"/>
            <w:highlight w:val="yellow"/>
          </w:rPr>
          <w:t>consumption</w:t>
        </w:r>
        <w:r w:rsidRPr="000E49EF">
          <w:rPr>
            <w:rStyle w:val="StyleUnderline"/>
            <w:highlight w:val="yellow"/>
          </w:rPr>
          <w:t xml:space="preserve"> in rich countries</w:t>
        </w:r>
      </w:hyperlink>
      <w:r w:rsidRPr="000E49EF">
        <w:rPr>
          <w:rStyle w:val="StyleUnderline"/>
          <w:highlight w:val="yellow"/>
        </w:rPr>
        <w:t>.</w:t>
      </w:r>
      <w:r w:rsidRPr="003B127A">
        <w:rPr>
          <w:rStyle w:val="StyleUnderline"/>
        </w:rPr>
        <w:t xml:space="preserve"> </w:t>
      </w:r>
    </w:p>
    <w:p w14:paraId="0B31A88F" w14:textId="77777777" w:rsidR="00277016" w:rsidRPr="007C3E7D" w:rsidRDefault="00277016" w:rsidP="00277016">
      <w:pPr>
        <w:rPr>
          <w:sz w:val="16"/>
        </w:rPr>
      </w:pPr>
      <w:r w:rsidRPr="007C3E7D">
        <w:rPr>
          <w:sz w:val="16"/>
        </w:rPr>
        <w:t xml:space="preserve">There’s some genuine appeal to the idea of an end to “consumerism,” but </w:t>
      </w:r>
      <w:r w:rsidRPr="003B127A">
        <w:rPr>
          <w:rStyle w:val="StyleUnderline"/>
        </w:rPr>
        <w:t xml:space="preserve">the pandemic offered a taste of how </w:t>
      </w:r>
      <w:r w:rsidRPr="000E49EF">
        <w:rPr>
          <w:rStyle w:val="StyleUnderline"/>
          <w:highlight w:val="yellow"/>
        </w:rPr>
        <w:t xml:space="preserve">a </w:t>
      </w:r>
      <w:r w:rsidRPr="000E49EF">
        <w:rPr>
          <w:rStyle w:val="Emphasis"/>
          <w:highlight w:val="yellow"/>
        </w:rPr>
        <w:t>sudden drop</w:t>
      </w:r>
      <w:r w:rsidRPr="000E49EF">
        <w:rPr>
          <w:sz w:val="16"/>
          <w:highlight w:val="yellow"/>
        </w:rPr>
        <w:t xml:space="preserve"> </w:t>
      </w:r>
      <w:r w:rsidRPr="000E49EF">
        <w:rPr>
          <w:rStyle w:val="StyleUnderline"/>
          <w:highlight w:val="yellow"/>
        </w:rPr>
        <w:t>in</w:t>
      </w:r>
      <w:r w:rsidRPr="003B127A">
        <w:rPr>
          <w:rStyle w:val="StyleUnderline"/>
        </w:rPr>
        <w:t xml:space="preserve"> rich-world </w:t>
      </w:r>
      <w:r w:rsidRPr="000E49EF">
        <w:rPr>
          <w:rStyle w:val="StyleUnderline"/>
          <w:highlight w:val="yellow"/>
        </w:rPr>
        <w:t>consumption would</w:t>
      </w:r>
      <w:r w:rsidRPr="003B127A">
        <w:rPr>
          <w:rStyle w:val="StyleUnderline"/>
        </w:rPr>
        <w:t xml:space="preserve"> </w:t>
      </w:r>
      <w:proofErr w:type="gramStart"/>
      <w:r w:rsidRPr="003B127A">
        <w:rPr>
          <w:rStyle w:val="StyleUnderline"/>
        </w:rPr>
        <w:t xml:space="preserve">actually </w:t>
      </w:r>
      <w:r w:rsidRPr="000E49EF">
        <w:rPr>
          <w:rStyle w:val="Emphasis"/>
          <w:highlight w:val="yellow"/>
        </w:rPr>
        <w:t>affect</w:t>
      </w:r>
      <w:proofErr w:type="gramEnd"/>
      <w:r w:rsidRPr="000E49EF">
        <w:rPr>
          <w:rStyle w:val="StyleUnderline"/>
          <w:highlight w:val="yellow"/>
        </w:rPr>
        <w:t xml:space="preserve"> the </w:t>
      </w:r>
      <w:r w:rsidRPr="000E49EF">
        <w:rPr>
          <w:rStyle w:val="Emphasis"/>
          <w:highlight w:val="yellow"/>
        </w:rPr>
        <w:t>developing world</w:t>
      </w:r>
      <w:r w:rsidRPr="007C3E7D">
        <w:rPr>
          <w:sz w:val="16"/>
        </w:rPr>
        <w:t xml:space="preserve">. </w:t>
      </w:r>
      <w:r w:rsidRPr="003B127A">
        <w:rPr>
          <w:rStyle w:val="StyleUnderline"/>
        </w:rPr>
        <w:t xml:space="preserve">Covid-19 </w:t>
      </w:r>
      <w:hyperlink r:id="rId55" w:history="1">
        <w:r w:rsidRPr="003B127A">
          <w:rPr>
            <w:rStyle w:val="StyleUnderline"/>
          </w:rPr>
          <w:t xml:space="preserve">dramatically curtailed Western </w:t>
        </w:r>
        <w:r w:rsidRPr="003B127A">
          <w:rPr>
            <w:rStyle w:val="Emphasis"/>
          </w:rPr>
          <w:t>imports</w:t>
        </w:r>
        <w:r w:rsidRPr="003B127A">
          <w:rPr>
            <w:rStyle w:val="StyleUnderline"/>
          </w:rPr>
          <w:t xml:space="preserve"> and </w:t>
        </w:r>
        <w:r w:rsidRPr="003B127A">
          <w:rPr>
            <w:rStyle w:val="Emphasis"/>
          </w:rPr>
          <w:t>tourism</w:t>
        </w:r>
        <w:r w:rsidRPr="003B127A">
          <w:rPr>
            <w:rStyle w:val="StyleUnderline"/>
          </w:rPr>
          <w:t xml:space="preserve"> for a time</w:t>
        </w:r>
      </w:hyperlink>
      <w:r w:rsidRPr="007C3E7D">
        <w:rPr>
          <w:sz w:val="16"/>
        </w:rPr>
        <w:t xml:space="preserve">. </w:t>
      </w:r>
      <w:r w:rsidRPr="003B127A">
        <w:rPr>
          <w:rStyle w:val="StyleUnderline"/>
        </w:rPr>
        <w:t xml:space="preserve">The consequences in poor countries were </w:t>
      </w:r>
      <w:r w:rsidRPr="003B127A">
        <w:rPr>
          <w:rStyle w:val="Emphasis"/>
        </w:rPr>
        <w:t>devastating</w:t>
      </w:r>
      <w:r w:rsidRPr="007C3E7D">
        <w:rPr>
          <w:sz w:val="16"/>
        </w:rPr>
        <w:t xml:space="preserve">. </w:t>
      </w:r>
      <w:r w:rsidRPr="000E49EF">
        <w:rPr>
          <w:rStyle w:val="StyleUnderline"/>
          <w:highlight w:val="yellow"/>
        </w:rPr>
        <w:t>Hunger rose</w:t>
      </w:r>
      <w:r w:rsidRPr="000E49EF">
        <w:rPr>
          <w:sz w:val="16"/>
          <w:highlight w:val="yellow"/>
        </w:rPr>
        <w:t xml:space="preserve">, </w:t>
      </w:r>
      <w:r w:rsidRPr="000E49EF">
        <w:rPr>
          <w:rStyle w:val="StyleUnderline"/>
          <w:highlight w:val="yellow"/>
        </w:rPr>
        <w:t>and</w:t>
      </w:r>
      <w:r w:rsidRPr="003B127A">
        <w:rPr>
          <w:rStyle w:val="StyleUnderline"/>
        </w:rPr>
        <w:t xml:space="preserve"> child </w:t>
      </w:r>
      <w:r w:rsidRPr="000E49EF">
        <w:rPr>
          <w:rStyle w:val="StyleUnderline"/>
          <w:highlight w:val="yellow"/>
        </w:rPr>
        <w:t>mortality followed</w:t>
      </w:r>
      <w:r w:rsidRPr="007C3E7D">
        <w:rPr>
          <w:sz w:val="16"/>
        </w:rPr>
        <w:t xml:space="preserve">. </w:t>
      </w:r>
    </w:p>
    <w:p w14:paraId="0B1C3112" w14:textId="77777777" w:rsidR="00277016" w:rsidRPr="007C3E7D" w:rsidRDefault="00277016" w:rsidP="00277016">
      <w:pPr>
        <w:rPr>
          <w:sz w:val="16"/>
        </w:rPr>
      </w:pPr>
      <w:r w:rsidRPr="007C3E7D">
        <w:rPr>
          <w:sz w:val="16"/>
        </w:rPr>
        <w:t xml:space="preserve">Covid-19, of course, wreaked direct economic havoc at the same time, with lockdowns having an </w:t>
      </w:r>
      <w:hyperlink r:id="rId56" w:history="1">
        <w:r w:rsidRPr="007C3E7D">
          <w:rPr>
            <w:rStyle w:val="Hyperlink"/>
            <w:sz w:val="16"/>
          </w:rPr>
          <w:t>especially negative impact on some poor countries</w:t>
        </w:r>
      </w:hyperlink>
      <w:r w:rsidRPr="007C3E7D">
        <w:rPr>
          <w:sz w:val="16"/>
        </w:rPr>
        <w:t xml:space="preserve">; the effects of the pandemic and international demand shock were combined, and in some cases they’re hard to separate. But </w:t>
      </w:r>
      <w:r w:rsidRPr="003B127A">
        <w:rPr>
          <w:rStyle w:val="StyleUnderline"/>
        </w:rPr>
        <w:t>the United Nations</w:t>
      </w:r>
      <w:r w:rsidRPr="007C3E7D">
        <w:rPr>
          <w:sz w:val="16"/>
        </w:rPr>
        <w:t xml:space="preserve">, </w:t>
      </w:r>
      <w:r w:rsidRPr="003B127A">
        <w:rPr>
          <w:rStyle w:val="StyleUnderline"/>
        </w:rPr>
        <w:t xml:space="preserve">the </w:t>
      </w:r>
      <w:hyperlink r:id="rId57" w:history="1">
        <w:r w:rsidRPr="003B127A">
          <w:rPr>
            <w:rStyle w:val="StyleUnderline"/>
          </w:rPr>
          <w:t>World Bank</w:t>
        </w:r>
      </w:hyperlink>
      <w:r w:rsidRPr="007C3E7D">
        <w:rPr>
          <w:sz w:val="16"/>
        </w:rPr>
        <w:t xml:space="preserve">, </w:t>
      </w:r>
      <w:r w:rsidRPr="003B127A">
        <w:rPr>
          <w:rStyle w:val="StyleUnderline"/>
        </w:rPr>
        <w:t xml:space="preserve">and expert analyses point to the </w:t>
      </w:r>
      <w:r w:rsidRPr="003B127A">
        <w:rPr>
          <w:rStyle w:val="Emphasis"/>
        </w:rPr>
        <w:t>decline</w:t>
      </w:r>
      <w:r w:rsidRPr="007C3E7D">
        <w:rPr>
          <w:sz w:val="16"/>
        </w:rPr>
        <w:t xml:space="preserve"> </w:t>
      </w:r>
      <w:r w:rsidRPr="003B127A">
        <w:rPr>
          <w:rStyle w:val="StyleUnderline"/>
        </w:rPr>
        <w:t xml:space="preserve">in global </w:t>
      </w:r>
      <w:r w:rsidRPr="003B127A">
        <w:rPr>
          <w:rStyle w:val="Emphasis"/>
        </w:rPr>
        <w:t>consumption</w:t>
      </w:r>
      <w:r w:rsidRPr="007C3E7D">
        <w:rPr>
          <w:sz w:val="16"/>
        </w:rPr>
        <w:t xml:space="preserve"> </w:t>
      </w:r>
      <w:r w:rsidRPr="003B127A">
        <w:rPr>
          <w:rStyle w:val="StyleUnderline"/>
        </w:rPr>
        <w:t xml:space="preserve">as a </w:t>
      </w:r>
      <w:r w:rsidRPr="003B127A">
        <w:rPr>
          <w:rStyle w:val="Emphasis"/>
        </w:rPr>
        <w:t>significant part</w:t>
      </w:r>
      <w:r w:rsidRPr="003B127A">
        <w:rPr>
          <w:rStyle w:val="StyleUnderline"/>
        </w:rPr>
        <w:t xml:space="preserve"> of the </w:t>
      </w:r>
      <w:r w:rsidRPr="003B127A">
        <w:rPr>
          <w:rStyle w:val="Emphasis"/>
        </w:rPr>
        <w:t>picture</w:t>
      </w:r>
      <w:r w:rsidRPr="007C3E7D">
        <w:rPr>
          <w:sz w:val="16"/>
        </w:rPr>
        <w:t>.</w:t>
      </w:r>
    </w:p>
    <w:p w14:paraId="53933F14" w14:textId="77777777" w:rsidR="00277016" w:rsidRPr="007C3E7D" w:rsidRDefault="00277016" w:rsidP="00277016">
      <w:pPr>
        <w:rPr>
          <w:sz w:val="16"/>
          <w:szCs w:val="16"/>
        </w:rPr>
      </w:pPr>
      <w:proofErr w:type="spellStart"/>
      <w:r w:rsidRPr="007C3E7D">
        <w:rPr>
          <w:sz w:val="16"/>
          <w:szCs w:val="16"/>
        </w:rPr>
        <w:t>Degrowthers</w:t>
      </w:r>
      <w:proofErr w:type="spellEnd"/>
      <w:r w:rsidRPr="007C3E7D">
        <w:rPr>
          <w:sz w:val="16"/>
          <w:szCs w:val="16"/>
        </w:rPr>
        <w:t xml:space="preserve"> reject this concern on two fronts: First, they argue that a sustained, deliberate reduction in consumption wouldn’t be anything like a recession. Recessions, they agree, are </w:t>
      </w:r>
      <w:proofErr w:type="gramStart"/>
      <w:r w:rsidRPr="007C3E7D">
        <w:rPr>
          <w:sz w:val="16"/>
          <w:szCs w:val="16"/>
        </w:rPr>
        <w:t>really bad</w:t>
      </w:r>
      <w:proofErr w:type="gramEnd"/>
      <w:r w:rsidRPr="007C3E7D">
        <w:rPr>
          <w:sz w:val="16"/>
          <w:szCs w:val="16"/>
        </w:rPr>
        <w:t xml:space="preserve">, but that’s because consumption falls in affected sectors, instead of being targeted at things that don’t improve well-being. Degrowth, they say, would be different. </w:t>
      </w:r>
    </w:p>
    <w:p w14:paraId="52E7BD4D" w14:textId="77777777" w:rsidR="00277016" w:rsidRPr="007C3E7D" w:rsidRDefault="00277016" w:rsidP="00277016">
      <w:pPr>
        <w:rPr>
          <w:sz w:val="16"/>
          <w:szCs w:val="16"/>
        </w:rPr>
      </w:pPr>
      <w:r w:rsidRPr="007C3E7D">
        <w:rPr>
          <w:sz w:val="16"/>
          <w:szCs w:val="16"/>
        </w:rPr>
        <w:t xml:space="preserve">Second, they contend that there is some path to economic growth in poor countries that doesn’t rely on trade with rich ones — certainly some countries managed economic growth when the whole world was poor, after all. </w:t>
      </w:r>
    </w:p>
    <w:p w14:paraId="1F56276A" w14:textId="77777777" w:rsidR="00277016" w:rsidRPr="00EF7EE8" w:rsidRDefault="00277016" w:rsidP="00277016">
      <w:pPr>
        <w:rPr>
          <w:sz w:val="16"/>
        </w:rPr>
      </w:pPr>
      <w:r w:rsidRPr="007C3E7D">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it means that </w:t>
      </w:r>
      <w:r w:rsidRPr="000E49EF">
        <w:rPr>
          <w:rStyle w:val="StyleUnderline"/>
          <w:highlight w:val="yellow"/>
        </w:rPr>
        <w:t xml:space="preserve">degrowth’s case for not </w:t>
      </w:r>
      <w:r w:rsidRPr="000E49EF">
        <w:rPr>
          <w:rStyle w:val="Emphasis"/>
          <w:highlight w:val="yellow"/>
        </w:rPr>
        <w:t>crushing</w:t>
      </w:r>
      <w:r w:rsidRPr="000E49EF">
        <w:rPr>
          <w:rStyle w:val="StyleUnderline"/>
          <w:highlight w:val="yellow"/>
        </w:rPr>
        <w:t xml:space="preserve"> the </w:t>
      </w:r>
      <w:r w:rsidRPr="000E49EF">
        <w:rPr>
          <w:rStyle w:val="Emphasis"/>
          <w:highlight w:val="yellow"/>
        </w:rPr>
        <w:t>poor world</w:t>
      </w:r>
      <w:r w:rsidRPr="000E49EF">
        <w:rPr>
          <w:sz w:val="16"/>
          <w:highlight w:val="yellow"/>
        </w:rPr>
        <w:t xml:space="preserve"> </w:t>
      </w:r>
      <w:r w:rsidRPr="000E49EF">
        <w:rPr>
          <w:rStyle w:val="StyleUnderline"/>
          <w:highlight w:val="yellow"/>
        </w:rPr>
        <w:t xml:space="preserve">is predicated on a </w:t>
      </w:r>
      <w:r w:rsidRPr="000E49EF">
        <w:rPr>
          <w:rStyle w:val="Emphasis"/>
          <w:highlight w:val="yellow"/>
        </w:rPr>
        <w:t>speculative take</w:t>
      </w:r>
      <w:r w:rsidRPr="000E49EF">
        <w:rPr>
          <w:rStyle w:val="StyleUnderline"/>
          <w:highlight w:val="yellow"/>
        </w:rPr>
        <w:t xml:space="preserve"> on how</w:t>
      </w:r>
      <w:r w:rsidRPr="003B127A">
        <w:rPr>
          <w:rStyle w:val="StyleUnderline"/>
        </w:rPr>
        <w:t xml:space="preserve"> those </w:t>
      </w:r>
      <w:r w:rsidRPr="000E49EF">
        <w:rPr>
          <w:rStyle w:val="StyleUnderline"/>
          <w:highlight w:val="yellow"/>
        </w:rPr>
        <w:t>countries can grow</w:t>
      </w:r>
      <w:r w:rsidRPr="007C3E7D">
        <w:rPr>
          <w:sz w:val="16"/>
        </w:rPr>
        <w:t xml:space="preserve"> — </w:t>
      </w:r>
      <w:r w:rsidRPr="000E49EF">
        <w:rPr>
          <w:rStyle w:val="StyleUnderline"/>
          <w:highlight w:val="yellow"/>
        </w:rPr>
        <w:t>one</w:t>
      </w:r>
      <w:r w:rsidRPr="003B127A">
        <w:rPr>
          <w:rStyle w:val="StyleUnderline"/>
        </w:rPr>
        <w:t xml:space="preserve"> that democratically elected </w:t>
      </w:r>
      <w:r w:rsidRPr="000E49EF">
        <w:rPr>
          <w:rStyle w:val="StyleUnderline"/>
          <w:highlight w:val="yellow"/>
        </w:rPr>
        <w:t>leaders in those countries</w:t>
      </w:r>
      <w:r w:rsidRPr="003B127A">
        <w:rPr>
          <w:rStyle w:val="StyleUnderline"/>
        </w:rPr>
        <w:t xml:space="preserve"> largely </w:t>
      </w:r>
      <w:r w:rsidRPr="000E49EF">
        <w:rPr>
          <w:rStyle w:val="Emphasis"/>
          <w:highlight w:val="yellow"/>
        </w:rPr>
        <w:t>don’t share</w:t>
      </w:r>
      <w:r w:rsidRPr="007C3E7D">
        <w:rPr>
          <w:sz w:val="16"/>
        </w:rPr>
        <w:t>.</w:t>
      </w:r>
    </w:p>
    <w:p w14:paraId="4732CB53" w14:textId="77777777" w:rsidR="00277016" w:rsidRPr="00EF7EE8" w:rsidRDefault="00277016" w:rsidP="00277016">
      <w:pPr>
        <w:rPr>
          <w:sz w:val="16"/>
          <w:szCs w:val="16"/>
        </w:rPr>
      </w:pPr>
      <w:r w:rsidRPr="00EF7EE8">
        <w:rPr>
          <w:sz w:val="16"/>
          <w:szCs w:val="16"/>
        </w:rPr>
        <w:t xml:space="preserve">What GDP doesn’t capture — and what it can tell us </w:t>
      </w:r>
    </w:p>
    <w:p w14:paraId="02AF0360" w14:textId="77777777" w:rsidR="00277016" w:rsidRPr="00EF7EE8" w:rsidRDefault="00277016" w:rsidP="00277016">
      <w:pPr>
        <w:rPr>
          <w:sz w:val="16"/>
          <w:szCs w:val="16"/>
        </w:rPr>
      </w:pPr>
      <w:r w:rsidRPr="00EF7EE8">
        <w:rPr>
          <w:sz w:val="16"/>
          <w:szCs w:val="16"/>
        </w:rPr>
        <w:t xml:space="preserve">In a way, the debate over degrowth is a debate over the meaning of one economic indicator: gross domestic product (GDP). </w:t>
      </w:r>
    </w:p>
    <w:p w14:paraId="0F2133A6" w14:textId="77777777" w:rsidR="00277016" w:rsidRPr="00EF7EE8" w:rsidRDefault="00277016" w:rsidP="00277016">
      <w:pPr>
        <w:rPr>
          <w:sz w:val="16"/>
          <w:szCs w:val="16"/>
        </w:rPr>
      </w:pPr>
      <w:r w:rsidRPr="00EF7EE8">
        <w:rPr>
          <w:sz w:val="16"/>
          <w:szCs w:val="16"/>
        </w:rPr>
        <w:t xml:space="preserve">GDP measures the transactions within an economy — all the occasions when money changes hands in exchange for goods and services. It’s not wealth, but it’s one of the primary ways we measure wealth. </w:t>
      </w:r>
    </w:p>
    <w:p w14:paraId="07C71C83" w14:textId="77777777" w:rsidR="00277016" w:rsidRPr="00EF7EE8" w:rsidRDefault="00277016" w:rsidP="00277016">
      <w:pPr>
        <w:rPr>
          <w:sz w:val="16"/>
          <w:szCs w:val="16"/>
        </w:rPr>
      </w:pPr>
      <w:r w:rsidRPr="00EF7EE8">
        <w:rPr>
          <w:sz w:val="16"/>
          <w:szCs w:val="16"/>
        </w:rPr>
        <w:t xml:space="preserve">It certainly doesn’t capture everything of value. When parents spend a quiet weekend at home teaching their children to read, for example, nothing GDP-generating has happened — but value has certainly been created. </w:t>
      </w:r>
    </w:p>
    <w:p w14:paraId="7C9D705A" w14:textId="77777777" w:rsidR="00277016" w:rsidRPr="00EF7EE8" w:rsidRDefault="00277016" w:rsidP="00277016">
      <w:pPr>
        <w:rPr>
          <w:sz w:val="16"/>
          <w:szCs w:val="16"/>
        </w:rPr>
      </w:pPr>
      <w:r w:rsidRPr="00EF7EE8">
        <w:rPr>
          <w:sz w:val="16"/>
          <w:szCs w:val="16"/>
        </w:rPr>
        <w:t xml:space="preserve">Degrowth articles burst with such examples. GDP, they love to point out, includes the production of things like nerve gas, even though that has no social value. And it doesn’t include storytelling, singing, gardening, and other simple human pleasures. </w:t>
      </w:r>
    </w:p>
    <w:p w14:paraId="3EEC37B0" w14:textId="77777777" w:rsidR="00277016" w:rsidRPr="00EF7EE8" w:rsidRDefault="00277016" w:rsidP="00277016">
      <w:pPr>
        <w:rPr>
          <w:sz w:val="16"/>
          <w:szCs w:val="16"/>
        </w:rPr>
      </w:pPr>
      <w:r w:rsidRPr="00EF7EE8">
        <w:rPr>
          <w:sz w:val="16"/>
          <w:szCs w:val="16"/>
        </w:rPr>
        <w:t xml:space="preserve">“If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 </w:t>
      </w:r>
    </w:p>
    <w:p w14:paraId="072132AF" w14:textId="77777777" w:rsidR="00277016" w:rsidRPr="00EF7EE8" w:rsidRDefault="00277016" w:rsidP="00277016">
      <w:pPr>
        <w:rPr>
          <w:sz w:val="16"/>
          <w:szCs w:val="16"/>
        </w:rPr>
      </w:pPr>
      <w:r w:rsidRPr="00EF7EE8">
        <w:rPr>
          <w:sz w:val="16"/>
          <w:szCs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1FA20B97" w14:textId="77777777" w:rsidR="00277016" w:rsidRPr="00EF7EE8" w:rsidRDefault="00277016" w:rsidP="00277016">
      <w:pPr>
        <w:rPr>
          <w:sz w:val="16"/>
        </w:rPr>
      </w:pPr>
      <w:r w:rsidRPr="00EF7EE8">
        <w:rPr>
          <w:sz w:val="16"/>
        </w:rPr>
        <w:t xml:space="preserve">There’s a lot of speculation here, and a lot of what degrowth’s critics would call hand-waving. </w:t>
      </w:r>
      <w:r w:rsidRPr="000E49EF">
        <w:rPr>
          <w:rStyle w:val="StyleUnderline"/>
          <w:highlight w:val="yellow"/>
        </w:rPr>
        <w:t>Degrowth is</w:t>
      </w:r>
      <w:r w:rsidRPr="00EF7EE8">
        <w:rPr>
          <w:sz w:val="16"/>
        </w:rPr>
        <w:t xml:space="preserve"> fundamentally </w:t>
      </w:r>
      <w:r w:rsidRPr="007C3E7D">
        <w:rPr>
          <w:rStyle w:val="StyleUnderline"/>
        </w:rPr>
        <w:t>premised on the claim</w:t>
      </w:r>
      <w:r w:rsidRPr="00EF7EE8">
        <w:rPr>
          <w:sz w:val="16"/>
        </w:rPr>
        <w:t xml:space="preserve"> that </w:t>
      </w:r>
      <w:r w:rsidRPr="007C3E7D">
        <w:rPr>
          <w:rStyle w:val="StyleUnderline"/>
        </w:rPr>
        <w:t>we can cease to focus on growth while getting better</w:t>
      </w:r>
      <w:r w:rsidRPr="00EF7EE8">
        <w:rPr>
          <w:sz w:val="16"/>
        </w:rPr>
        <w:t xml:space="preserve"> than ever </w:t>
      </w:r>
      <w:r w:rsidRPr="007C3E7D">
        <w:rPr>
          <w:rStyle w:val="StyleUnderline"/>
        </w:rPr>
        <w:t>at addressing human needs</w:t>
      </w:r>
      <w:r w:rsidRPr="00EF7EE8">
        <w:rPr>
          <w:sz w:val="16"/>
        </w:rPr>
        <w:t xml:space="preserve">. If that’s true, then that would certainly be great news. </w:t>
      </w:r>
    </w:p>
    <w:p w14:paraId="26A3532F" w14:textId="77777777" w:rsidR="00277016" w:rsidRPr="00EF7EE8" w:rsidRDefault="00277016" w:rsidP="00277016">
      <w:pPr>
        <w:rPr>
          <w:sz w:val="16"/>
        </w:rPr>
      </w:pPr>
      <w:r w:rsidRPr="00EF7EE8">
        <w:rPr>
          <w:sz w:val="16"/>
        </w:rPr>
        <w:t xml:space="preserve">But in many ways, </w:t>
      </w:r>
      <w:r w:rsidRPr="00EF7EE8">
        <w:rPr>
          <w:rStyle w:val="StyleUnderline"/>
        </w:rPr>
        <w:t>it’s a vision</w:t>
      </w:r>
      <w:r w:rsidRPr="007C3E7D">
        <w:rPr>
          <w:rStyle w:val="StyleUnderline"/>
        </w:rPr>
        <w:t xml:space="preserve"> more </w:t>
      </w:r>
      <w:r w:rsidRPr="000E49EF">
        <w:rPr>
          <w:rStyle w:val="Emphasis"/>
          <w:highlight w:val="yellow"/>
        </w:rPr>
        <w:t>wildly optimistic</w:t>
      </w:r>
      <w:r w:rsidRPr="00EF7EE8">
        <w:rPr>
          <w:sz w:val="16"/>
        </w:rPr>
        <w:t xml:space="preserve"> — </w:t>
      </w:r>
      <w:r w:rsidRPr="000E49EF">
        <w:rPr>
          <w:rStyle w:val="Emphasis"/>
          <w:highlight w:val="yellow"/>
        </w:rPr>
        <w:t>disconnected</w:t>
      </w:r>
      <w:r w:rsidRPr="000E49EF">
        <w:rPr>
          <w:sz w:val="16"/>
          <w:highlight w:val="yellow"/>
        </w:rPr>
        <w:t xml:space="preserve"> </w:t>
      </w:r>
      <w:r w:rsidRPr="000E49EF">
        <w:rPr>
          <w:rStyle w:val="StyleUnderline"/>
          <w:highlight w:val="yellow"/>
        </w:rPr>
        <w:t>from</w:t>
      </w:r>
      <w:r w:rsidRPr="007C3E7D">
        <w:rPr>
          <w:rStyle w:val="StyleUnderline"/>
        </w:rPr>
        <w:t xml:space="preserve"> actual </w:t>
      </w:r>
      <w:r w:rsidRPr="000E49EF">
        <w:rPr>
          <w:rStyle w:val="Emphasis"/>
          <w:highlight w:val="yellow"/>
        </w:rPr>
        <w:t>policy results</w:t>
      </w:r>
      <w:r w:rsidRPr="00EF7EE8">
        <w:rPr>
          <w:sz w:val="16"/>
        </w:rPr>
        <w:t xml:space="preserve"> — </w:t>
      </w:r>
      <w:r w:rsidRPr="007C3E7D">
        <w:rPr>
          <w:rStyle w:val="StyleUnderline"/>
        </w:rPr>
        <w:t>than</w:t>
      </w:r>
      <w:r w:rsidRPr="00EF7EE8">
        <w:rPr>
          <w:sz w:val="16"/>
        </w:rPr>
        <w:t xml:space="preserve"> any of the more standard “</w:t>
      </w:r>
      <w:r w:rsidRPr="007C3E7D">
        <w:rPr>
          <w:rStyle w:val="StyleUnderline"/>
        </w:rPr>
        <w:t>sustainable development</w:t>
      </w:r>
      <w:r w:rsidRPr="00EF7EE8">
        <w:rPr>
          <w:sz w:val="16"/>
        </w:rPr>
        <w:t xml:space="preserve">” </w:t>
      </w:r>
      <w:r w:rsidRPr="007C3E7D">
        <w:rPr>
          <w:rStyle w:val="StyleUnderline"/>
        </w:rPr>
        <w:t xml:space="preserve">models </w:t>
      </w:r>
      <w:proofErr w:type="spellStart"/>
      <w:r w:rsidRPr="007C3E7D">
        <w:rPr>
          <w:rStyle w:val="StyleUnderline"/>
        </w:rPr>
        <w:t>degrowthers</w:t>
      </w:r>
      <w:proofErr w:type="spellEnd"/>
      <w:r w:rsidRPr="007C3E7D">
        <w:rPr>
          <w:rStyle w:val="StyleUnderline"/>
        </w:rPr>
        <w:t xml:space="preserve"> criticize for being </w:t>
      </w:r>
      <w:r w:rsidRPr="007C3E7D">
        <w:rPr>
          <w:rStyle w:val="Emphasis"/>
        </w:rPr>
        <w:t>out of touch</w:t>
      </w:r>
      <w:r w:rsidRPr="00EF7EE8">
        <w:rPr>
          <w:sz w:val="16"/>
        </w:rPr>
        <w:t>.</w:t>
      </w:r>
    </w:p>
    <w:p w14:paraId="62BAF5CF" w14:textId="77777777" w:rsidR="00277016" w:rsidRPr="00EF7EE8" w:rsidRDefault="00277016" w:rsidP="00277016">
      <w:pPr>
        <w:rPr>
          <w:sz w:val="16"/>
        </w:rPr>
      </w:pPr>
      <w:r w:rsidRPr="00EF7EE8">
        <w:rPr>
          <w:sz w:val="16"/>
        </w:rPr>
        <w:t xml:space="preserve">First, </w:t>
      </w:r>
      <w:r w:rsidRPr="007C3E7D">
        <w:rPr>
          <w:rStyle w:val="StyleUnderline"/>
        </w:rPr>
        <w:t>in the world</w:t>
      </w:r>
      <w:r w:rsidRPr="00EF7EE8">
        <w:rPr>
          <w:sz w:val="16"/>
        </w:rPr>
        <w:t xml:space="preserve"> today, </w:t>
      </w:r>
      <w:r w:rsidRPr="000E49EF">
        <w:rPr>
          <w:rStyle w:val="StyleUnderline"/>
          <w:highlight w:val="yellow"/>
        </w:rPr>
        <w:t xml:space="preserve">there’s an extremely </w:t>
      </w:r>
      <w:r w:rsidRPr="000E49EF">
        <w:rPr>
          <w:rStyle w:val="Emphasis"/>
          <w:highlight w:val="yellow"/>
        </w:rPr>
        <w:t>strong association</w:t>
      </w:r>
      <w:r w:rsidRPr="000E49EF">
        <w:rPr>
          <w:sz w:val="16"/>
          <w:highlight w:val="yellow"/>
        </w:rPr>
        <w:t xml:space="preserve"> </w:t>
      </w:r>
      <w:r w:rsidRPr="000E49EF">
        <w:rPr>
          <w:rStyle w:val="StyleUnderline"/>
          <w:highlight w:val="yellow"/>
        </w:rPr>
        <w:t>between growth and welfare</w:t>
      </w:r>
      <w:r w:rsidRPr="007C3E7D">
        <w:rPr>
          <w:rStyle w:val="StyleUnderline"/>
        </w:rPr>
        <w:t xml:space="preserve"> outcomes</w:t>
      </w:r>
      <w:r w:rsidRPr="00EF7EE8">
        <w:rPr>
          <w:sz w:val="16"/>
        </w:rPr>
        <w:t xml:space="preserve"> of every kind. </w:t>
      </w:r>
      <w:r w:rsidRPr="000E49EF">
        <w:rPr>
          <w:rStyle w:val="StyleUnderline"/>
          <w:highlight w:val="yellow"/>
        </w:rPr>
        <w:t>GDP</w:t>
      </w:r>
      <w:r w:rsidRPr="00EF7EE8">
        <w:rPr>
          <w:sz w:val="16"/>
        </w:rPr>
        <w:t xml:space="preserve">, while imperfect, </w:t>
      </w:r>
      <w:r w:rsidRPr="000E49EF">
        <w:rPr>
          <w:rStyle w:val="StyleUnderline"/>
          <w:highlight w:val="yellow"/>
        </w:rPr>
        <w:t xml:space="preserve">is a </w:t>
      </w:r>
      <w:r w:rsidRPr="000E49EF">
        <w:rPr>
          <w:rStyle w:val="Emphasis"/>
          <w:highlight w:val="yellow"/>
        </w:rPr>
        <w:t>better predictor</w:t>
      </w:r>
      <w:r w:rsidRPr="000E49EF">
        <w:rPr>
          <w:rStyle w:val="StyleUnderline"/>
          <w:highlight w:val="yellow"/>
        </w:rPr>
        <w:t xml:space="preserve"> of</w:t>
      </w:r>
      <w:r w:rsidRPr="007C3E7D">
        <w:rPr>
          <w:rStyle w:val="StyleUnderline"/>
        </w:rPr>
        <w:t xml:space="preserve"> a country’s </w:t>
      </w:r>
      <w:r w:rsidRPr="000E49EF">
        <w:rPr>
          <w:rStyle w:val="Emphasis"/>
          <w:highlight w:val="yellow"/>
        </w:rPr>
        <w:t>welfare state</w:t>
      </w:r>
      <w:r w:rsidRPr="00EF7EE8">
        <w:rPr>
          <w:sz w:val="16"/>
        </w:rPr>
        <w:t xml:space="preserve">, </w:t>
      </w:r>
      <w:r w:rsidRPr="000E49EF">
        <w:rPr>
          <w:rStyle w:val="Emphasis"/>
          <w:highlight w:val="yellow"/>
        </w:rPr>
        <w:t>outcomes</w:t>
      </w:r>
      <w:r w:rsidRPr="007C3E7D">
        <w:rPr>
          <w:rStyle w:val="StyleUnderline"/>
        </w:rPr>
        <w:t xml:space="preserve"> for poor citizens</w:t>
      </w:r>
      <w:r w:rsidRPr="00EF7EE8">
        <w:rPr>
          <w:sz w:val="16"/>
        </w:rPr>
        <w:t xml:space="preserve"> in that country, </w:t>
      </w:r>
      <w:r w:rsidRPr="000E49EF">
        <w:rPr>
          <w:rStyle w:val="StyleUnderline"/>
          <w:highlight w:val="yellow"/>
        </w:rPr>
        <w:t xml:space="preserve">and </w:t>
      </w:r>
      <w:r w:rsidRPr="000E49EF">
        <w:rPr>
          <w:rStyle w:val="Emphasis"/>
          <w:highlight w:val="yellow"/>
        </w:rPr>
        <w:t>well-being</w:t>
      </w:r>
      <w:r w:rsidRPr="007C3E7D">
        <w:rPr>
          <w:rStyle w:val="StyleUnderline"/>
        </w:rPr>
        <w:t xml:space="preserve"> measures</w:t>
      </w:r>
      <w:r w:rsidRPr="00EF7EE8">
        <w:rPr>
          <w:sz w:val="16"/>
        </w:rPr>
        <w:t xml:space="preserve"> like leisure time and life expectancy than any other measure. </w:t>
      </w:r>
    </w:p>
    <w:p w14:paraId="3974E7D5" w14:textId="77777777" w:rsidR="00277016" w:rsidRPr="00EF7EE8" w:rsidRDefault="00277016" w:rsidP="00277016">
      <w:pPr>
        <w:rPr>
          <w:sz w:val="16"/>
          <w:szCs w:val="16"/>
        </w:rPr>
      </w:pPr>
      <w:r w:rsidRPr="00EF7EE8">
        <w:rPr>
          <w:sz w:val="16"/>
          <w:szCs w:val="16"/>
        </w:rPr>
        <w:t xml:space="preserve">“GDP does leave out non-commercialized activities that are welfare-enhancing,” economist </w:t>
      </w:r>
      <w:proofErr w:type="spellStart"/>
      <w:r w:rsidRPr="00EF7EE8">
        <w:rPr>
          <w:sz w:val="16"/>
          <w:szCs w:val="16"/>
        </w:rPr>
        <w:t>Branko</w:t>
      </w:r>
      <w:proofErr w:type="spellEnd"/>
      <w:r w:rsidRPr="00EF7EE8">
        <w:rPr>
          <w:sz w:val="16"/>
          <w:szCs w:val="16"/>
        </w:rPr>
        <w:t xml:space="preserve"> Milanovic writes in a </w:t>
      </w:r>
      <w:hyperlink r:id="rId58" w:history="1">
        <w:r w:rsidRPr="00EF7EE8">
          <w:rPr>
            <w:rStyle w:val="Hyperlink"/>
            <w:sz w:val="16"/>
            <w:szCs w:val="16"/>
          </w:rPr>
          <w:t>rebuttal of degrowth</w:t>
        </w:r>
      </w:hyperlink>
      <w:r w:rsidRPr="00EF7EE8">
        <w:rPr>
          <w:sz w:val="16"/>
          <w:szCs w:val="16"/>
        </w:rPr>
        <w:t>:</w:t>
      </w:r>
    </w:p>
    <w:p w14:paraId="54EEA3DB" w14:textId="77777777" w:rsidR="00277016" w:rsidRPr="00EF7EE8" w:rsidRDefault="00277016" w:rsidP="00277016">
      <w:pPr>
        <w:rPr>
          <w:sz w:val="16"/>
        </w:rPr>
      </w:pPr>
      <w:r w:rsidRPr="00EF7EE8">
        <w:rPr>
          <w:sz w:val="16"/>
        </w:rPr>
        <w:t xml:space="preserve">It is, like every other measure, imperfect and one-dimensional. But ... </w:t>
      </w:r>
      <w:r w:rsidRPr="007C3E7D">
        <w:rPr>
          <w:rStyle w:val="StyleUnderline"/>
        </w:rPr>
        <w:t xml:space="preserve">it is </w:t>
      </w:r>
      <w:r w:rsidRPr="007C3E7D">
        <w:rPr>
          <w:rStyle w:val="Emphasis"/>
        </w:rPr>
        <w:t>imperfect</w:t>
      </w:r>
      <w:r w:rsidRPr="007C3E7D">
        <w:rPr>
          <w:rStyle w:val="StyleUnderline"/>
        </w:rPr>
        <w:t xml:space="preserve"> at the </w:t>
      </w:r>
      <w:r w:rsidRPr="007C3E7D">
        <w:rPr>
          <w:rStyle w:val="Emphasis"/>
        </w:rPr>
        <w:t>edges</w:t>
      </w:r>
      <w:r w:rsidRPr="007C3E7D">
        <w:rPr>
          <w:rStyle w:val="StyleUnderline"/>
        </w:rPr>
        <w:t xml:space="preserve"> while fairly </w:t>
      </w:r>
      <w:r w:rsidRPr="007C3E7D">
        <w:rPr>
          <w:rStyle w:val="Emphasis"/>
        </w:rPr>
        <w:t>accurate overall</w:t>
      </w:r>
      <w:r w:rsidRPr="00EF7EE8">
        <w:rPr>
          <w:sz w:val="16"/>
        </w:rPr>
        <w:t xml:space="preserve">. </w:t>
      </w:r>
      <w:r w:rsidRPr="007C3E7D">
        <w:rPr>
          <w:rStyle w:val="StyleUnderline"/>
        </w:rPr>
        <w:t xml:space="preserve">Richer countries are countries that are generally </w:t>
      </w:r>
      <w:r w:rsidRPr="007C3E7D">
        <w:rPr>
          <w:rStyle w:val="Emphasis"/>
        </w:rPr>
        <w:t>better-off</w:t>
      </w:r>
      <w:r w:rsidRPr="007C3E7D">
        <w:rPr>
          <w:rStyle w:val="StyleUnderline"/>
        </w:rPr>
        <w:t xml:space="preserve"> in almost </w:t>
      </w:r>
      <w:r w:rsidRPr="007C3E7D">
        <w:rPr>
          <w:rStyle w:val="Emphasis"/>
        </w:rPr>
        <w:t>all metrics</w:t>
      </w:r>
      <w:r w:rsidRPr="00EF7EE8">
        <w:rPr>
          <w:sz w:val="16"/>
        </w:rPr>
        <w:t xml:space="preserve">, from education, life expectancy, child mortality to women’s employment etc. Not only that: </w:t>
      </w:r>
      <w:r w:rsidRPr="007C3E7D">
        <w:rPr>
          <w:rStyle w:val="StyleUnderline"/>
        </w:rPr>
        <w:t>richer people are also on average healthier</w:t>
      </w:r>
      <w:r w:rsidRPr="00EF7EE8">
        <w:rPr>
          <w:sz w:val="16"/>
        </w:rPr>
        <w:t xml:space="preserve">, </w:t>
      </w:r>
      <w:r w:rsidRPr="007C3E7D">
        <w:rPr>
          <w:rStyle w:val="StyleUnderline"/>
        </w:rPr>
        <w:t>better educated</w:t>
      </w:r>
      <w:r w:rsidRPr="00EF7EE8">
        <w:rPr>
          <w:sz w:val="16"/>
        </w:rPr>
        <w:t xml:space="preserve">, </w:t>
      </w:r>
      <w:r w:rsidRPr="007C3E7D">
        <w:rPr>
          <w:rStyle w:val="StyleUnderline"/>
        </w:rPr>
        <w:t>and happier</w:t>
      </w:r>
      <w:r w:rsidRPr="00EF7EE8">
        <w:rPr>
          <w:sz w:val="16"/>
        </w:rPr>
        <w:t xml:space="preserve">. </w:t>
      </w:r>
      <w:r w:rsidRPr="007C3E7D">
        <w:rPr>
          <w:rStyle w:val="StyleUnderline"/>
        </w:rPr>
        <w:t xml:space="preserve">Income indeed buys </w:t>
      </w:r>
      <w:proofErr w:type="spellStart"/>
      <w:r w:rsidRPr="007C3E7D">
        <w:rPr>
          <w:rStyle w:val="StyleUnderline"/>
        </w:rPr>
        <w:t>you</w:t>
      </w:r>
      <w:proofErr w:type="spellEnd"/>
      <w:r w:rsidRPr="007C3E7D">
        <w:rPr>
          <w:rStyle w:val="StyleUnderline"/>
        </w:rPr>
        <w:t xml:space="preserve"> </w:t>
      </w:r>
      <w:r w:rsidRPr="007C3E7D">
        <w:rPr>
          <w:rStyle w:val="Emphasis"/>
        </w:rPr>
        <w:t>health</w:t>
      </w:r>
      <w:r w:rsidRPr="007C3E7D">
        <w:rPr>
          <w:rStyle w:val="StyleUnderline"/>
        </w:rPr>
        <w:t xml:space="preserve"> and </w:t>
      </w:r>
      <w:r w:rsidRPr="007C3E7D">
        <w:rPr>
          <w:rStyle w:val="Emphasis"/>
        </w:rPr>
        <w:t>happiness</w:t>
      </w:r>
      <w:r w:rsidRPr="00EF7EE8">
        <w:rPr>
          <w:sz w:val="16"/>
        </w:rPr>
        <w:t xml:space="preserve">. (It does not guarantee that you are a better person; but that’s a different topic.) The metric of income or GDP is strongly associated with positive outcomes, whether we compare countries to each other, or people (within a country) to each other. </w:t>
      </w:r>
    </w:p>
    <w:p w14:paraId="6210DB5A" w14:textId="77777777" w:rsidR="00277016" w:rsidRPr="00EF7EE8" w:rsidRDefault="00277016" w:rsidP="00277016">
      <w:pPr>
        <w:rPr>
          <w:sz w:val="16"/>
        </w:rPr>
      </w:pPr>
      <w:r w:rsidRPr="000E49EF">
        <w:rPr>
          <w:rStyle w:val="StyleUnderline"/>
          <w:highlight w:val="yellow"/>
        </w:rPr>
        <w:t xml:space="preserve">The things </w:t>
      </w:r>
      <w:proofErr w:type="spellStart"/>
      <w:r w:rsidRPr="000E49EF">
        <w:rPr>
          <w:rStyle w:val="StyleUnderline"/>
          <w:highlight w:val="yellow"/>
        </w:rPr>
        <w:t>degrowthers</w:t>
      </w:r>
      <w:proofErr w:type="spellEnd"/>
      <w:r w:rsidRPr="000E49EF">
        <w:rPr>
          <w:rStyle w:val="StyleUnderline"/>
          <w:highlight w:val="yellow"/>
        </w:rPr>
        <w:t xml:space="preserve"> care about</w:t>
      </w:r>
      <w:r w:rsidRPr="00EF7EE8">
        <w:rPr>
          <w:sz w:val="16"/>
        </w:rPr>
        <w:t xml:space="preserve"> — </w:t>
      </w:r>
      <w:r w:rsidRPr="007C3E7D">
        <w:rPr>
          <w:rStyle w:val="StyleUnderline"/>
        </w:rPr>
        <w:t xml:space="preserve">leisure </w:t>
      </w:r>
      <w:r w:rsidRPr="00EB0AFF">
        <w:rPr>
          <w:rStyle w:val="StyleUnderline"/>
        </w:rPr>
        <w:t>time</w:t>
      </w:r>
      <w:r w:rsidRPr="00EB0AFF">
        <w:rPr>
          <w:sz w:val="16"/>
        </w:rPr>
        <w:t xml:space="preserve">, </w:t>
      </w:r>
      <w:r w:rsidRPr="00EB0AFF">
        <w:rPr>
          <w:rStyle w:val="StyleUnderline"/>
        </w:rPr>
        <w:t>health care</w:t>
      </w:r>
      <w:r w:rsidRPr="00EB0AFF">
        <w:rPr>
          <w:sz w:val="16"/>
        </w:rPr>
        <w:t xml:space="preserve">, </w:t>
      </w:r>
      <w:r w:rsidRPr="00EB0AFF">
        <w:rPr>
          <w:rStyle w:val="StyleUnderline"/>
        </w:rPr>
        <w:t>life expectancy</w:t>
      </w:r>
      <w:r w:rsidRPr="00EB0AFF">
        <w:rPr>
          <w:sz w:val="16"/>
        </w:rPr>
        <w:t xml:space="preserve"> —</w:t>
      </w:r>
      <w:r w:rsidRPr="00EF7EE8">
        <w:rPr>
          <w:sz w:val="16"/>
        </w:rPr>
        <w:t xml:space="preserve"> </w:t>
      </w:r>
      <w:r w:rsidRPr="000E49EF">
        <w:rPr>
          <w:rStyle w:val="StyleUnderline"/>
          <w:highlight w:val="yellow"/>
        </w:rPr>
        <w:t>are</w:t>
      </w:r>
      <w:r w:rsidRPr="000E49EF">
        <w:rPr>
          <w:sz w:val="16"/>
          <w:highlight w:val="yellow"/>
        </w:rPr>
        <w:t xml:space="preserve"> </w:t>
      </w:r>
      <w:r w:rsidRPr="000E49EF">
        <w:rPr>
          <w:rStyle w:val="Emphasis"/>
          <w:highlight w:val="yellow"/>
        </w:rPr>
        <w:t>strongly correlated</w:t>
      </w:r>
      <w:r w:rsidRPr="000E49EF">
        <w:rPr>
          <w:rStyle w:val="StyleUnderline"/>
          <w:highlight w:val="yellow"/>
        </w:rPr>
        <w:t xml:space="preserve"> with</w:t>
      </w:r>
      <w:r w:rsidRPr="007C3E7D">
        <w:rPr>
          <w:rStyle w:val="StyleUnderline"/>
        </w:rPr>
        <w:t xml:space="preserve"> </w:t>
      </w:r>
      <w:r w:rsidRPr="007C3E7D">
        <w:rPr>
          <w:rStyle w:val="Emphasis"/>
        </w:rPr>
        <w:t xml:space="preserve">societal </w:t>
      </w:r>
      <w:r w:rsidRPr="000E49EF">
        <w:rPr>
          <w:rStyle w:val="Emphasis"/>
          <w:highlight w:val="yellow"/>
        </w:rPr>
        <w:t>wealth</w:t>
      </w:r>
      <w:r w:rsidRPr="00EF7EE8">
        <w:rPr>
          <w:sz w:val="16"/>
        </w:rPr>
        <w:t xml:space="preserve">. The </w:t>
      </w:r>
      <w:r w:rsidRPr="007C3E7D">
        <w:rPr>
          <w:rStyle w:val="StyleUnderline"/>
        </w:rPr>
        <w:t xml:space="preserve">generosity of a </w:t>
      </w:r>
      <w:r w:rsidRPr="007C3E7D">
        <w:rPr>
          <w:rStyle w:val="Emphasis"/>
        </w:rPr>
        <w:t>welfare state</w:t>
      </w:r>
      <w:r w:rsidRPr="007C3E7D">
        <w:rPr>
          <w:rStyle w:val="StyleUnderline"/>
        </w:rPr>
        <w:t xml:space="preserve"> </w:t>
      </w:r>
      <w:r w:rsidRPr="00EF7EE8">
        <w:rPr>
          <w:sz w:val="16"/>
        </w:rPr>
        <w:t xml:space="preserve">and the availability of transfers to a state’s poorest people </w:t>
      </w:r>
      <w:r w:rsidRPr="007C3E7D">
        <w:rPr>
          <w:rStyle w:val="StyleUnderline"/>
        </w:rPr>
        <w:t xml:space="preserve">are also </w:t>
      </w:r>
      <w:r w:rsidRPr="007C3E7D">
        <w:rPr>
          <w:rStyle w:val="Emphasis"/>
        </w:rPr>
        <w:t>strongly correlated</w:t>
      </w:r>
      <w:r w:rsidRPr="007C3E7D">
        <w:rPr>
          <w:rStyle w:val="StyleUnderline"/>
        </w:rPr>
        <w:t xml:space="preserve"> with societal wealth</w:t>
      </w:r>
      <w:r w:rsidRPr="00EF7EE8">
        <w:rPr>
          <w:sz w:val="16"/>
        </w:rPr>
        <w:t xml:space="preserve">. Innovation, discovery, invention, and medical technology improvements are also strongly correlated with societal wealth. </w:t>
      </w:r>
    </w:p>
    <w:p w14:paraId="3BBC00E2" w14:textId="77777777" w:rsidR="00277016" w:rsidRPr="00EF7EE8" w:rsidRDefault="00277016" w:rsidP="00277016">
      <w:pPr>
        <w:rPr>
          <w:sz w:val="16"/>
        </w:rPr>
      </w:pPr>
      <w:r w:rsidRPr="00EF7EE8">
        <w:rPr>
          <w:sz w:val="16"/>
        </w:rPr>
        <w:t xml:space="preserve">The strong correlation between child mortality and GDP per capita is apparent on the above graph. There are some outliers — some countries outperform or underperform their GDP somewhat, in terms of preventing child deaths — but in general, </w:t>
      </w:r>
      <w:r w:rsidRPr="00EF7EE8">
        <w:rPr>
          <w:rStyle w:val="StyleUnderline"/>
        </w:rPr>
        <w:t>wealth</w:t>
      </w:r>
      <w:r w:rsidRPr="007C3E7D">
        <w:rPr>
          <w:rStyle w:val="StyleUnderline"/>
        </w:rPr>
        <w:t xml:space="preserve"> </w:t>
      </w:r>
      <w:r w:rsidRPr="007C3E7D">
        <w:rPr>
          <w:rStyle w:val="Emphasis"/>
        </w:rPr>
        <w:t>strongly predicts</w:t>
      </w:r>
      <w:r w:rsidRPr="007C3E7D">
        <w:rPr>
          <w:rStyle w:val="StyleUnderline"/>
        </w:rPr>
        <w:t xml:space="preserve"> child survival</w:t>
      </w:r>
      <w:r w:rsidRPr="00EF7EE8">
        <w:rPr>
          <w:sz w:val="16"/>
        </w:rPr>
        <w:t xml:space="preserve">. No single, simple medical intervention causes the difference. </w:t>
      </w:r>
      <w:r w:rsidRPr="000E49EF">
        <w:rPr>
          <w:rStyle w:val="StyleUnderline"/>
          <w:highlight w:val="yellow"/>
        </w:rPr>
        <w:t>Wealthier societies</w:t>
      </w:r>
      <w:r w:rsidRPr="007C3E7D">
        <w:rPr>
          <w:rStyle w:val="StyleUnderline"/>
        </w:rPr>
        <w:t xml:space="preserve"> on average </w:t>
      </w:r>
      <w:r w:rsidRPr="000E49EF">
        <w:rPr>
          <w:rStyle w:val="StyleUnderline"/>
          <w:highlight w:val="yellow"/>
        </w:rPr>
        <w:t xml:space="preserve">get </w:t>
      </w:r>
      <w:r w:rsidRPr="000E49EF">
        <w:rPr>
          <w:rStyle w:val="Emphasis"/>
          <w:highlight w:val="yellow"/>
        </w:rPr>
        <w:t>better health outcomes</w:t>
      </w:r>
      <w:r w:rsidRPr="000E49EF">
        <w:rPr>
          <w:sz w:val="16"/>
          <w:highlight w:val="yellow"/>
        </w:rPr>
        <w:t xml:space="preserve"> </w:t>
      </w:r>
      <w:r w:rsidRPr="000E49EF">
        <w:rPr>
          <w:rStyle w:val="StyleUnderline"/>
          <w:highlight w:val="yellow"/>
        </w:rPr>
        <w:t>across the board</w:t>
      </w:r>
      <w:r w:rsidRPr="000E49EF">
        <w:rPr>
          <w:sz w:val="16"/>
          <w:highlight w:val="yellow"/>
        </w:rPr>
        <w:t>.</w:t>
      </w:r>
      <w:r w:rsidRPr="00EF7EE8">
        <w:rPr>
          <w:sz w:val="16"/>
        </w:rPr>
        <w:t xml:space="preserve"> </w:t>
      </w:r>
    </w:p>
    <w:p w14:paraId="367ABB3D" w14:textId="77777777" w:rsidR="00277016" w:rsidRPr="00EF7EE8" w:rsidRDefault="00277016" w:rsidP="00277016">
      <w:pPr>
        <w:rPr>
          <w:sz w:val="16"/>
          <w:szCs w:val="16"/>
        </w:rPr>
      </w:pPr>
      <w:r w:rsidRPr="00EF7EE8">
        <w:rPr>
          <w:sz w:val="16"/>
          <w:szCs w:val="16"/>
        </w:rPr>
        <w:t>This graph looks at child mortality not just by comparing rich countries to poor ones but also by comparing countries over time, as they get richer: Getting richer improves outcomes for children.</w:t>
      </w:r>
    </w:p>
    <w:p w14:paraId="1D6DE489" w14:textId="77777777" w:rsidR="00277016" w:rsidRPr="00EF7EE8" w:rsidRDefault="00277016" w:rsidP="00277016">
      <w:pPr>
        <w:rPr>
          <w:sz w:val="16"/>
          <w:szCs w:val="16"/>
        </w:rPr>
      </w:pPr>
      <w:r w:rsidRPr="00EF7EE8">
        <w:rPr>
          <w:sz w:val="16"/>
          <w:szCs w:val="16"/>
        </w:rPr>
        <w:t>Leisure time, too, has increased — and hours worked have declined — as the world has gotten wealthier.</w:t>
      </w:r>
    </w:p>
    <w:p w14:paraId="1BE5194A" w14:textId="77777777" w:rsidR="00277016" w:rsidRPr="00EF7EE8" w:rsidRDefault="00277016" w:rsidP="00277016">
      <w:pPr>
        <w:rPr>
          <w:sz w:val="16"/>
        </w:rPr>
      </w:pPr>
      <w:r w:rsidRPr="007C3E7D">
        <w:rPr>
          <w:rStyle w:val="StyleUnderline"/>
        </w:rPr>
        <w:t>It might be possible in principle to do better</w:t>
      </w:r>
      <w:r w:rsidRPr="00EF7EE8">
        <w:rPr>
          <w:sz w:val="16"/>
        </w:rPr>
        <w:t xml:space="preserve"> — </w:t>
      </w:r>
      <w:r w:rsidRPr="007C3E7D">
        <w:rPr>
          <w:rStyle w:val="StyleUnderline"/>
        </w:rPr>
        <w:t>to decouple</w:t>
      </w:r>
      <w:r w:rsidRPr="00EF7EE8">
        <w:rPr>
          <w:sz w:val="16"/>
        </w:rPr>
        <w:t xml:space="preserve">, if you will, health and well-being from access to material resources, so that everyone is well-off with many fewer resources. </w:t>
      </w:r>
    </w:p>
    <w:p w14:paraId="3F07E43B" w14:textId="77777777" w:rsidR="00277016" w:rsidRPr="00EF7EE8" w:rsidRDefault="00277016" w:rsidP="00277016">
      <w:pPr>
        <w:rPr>
          <w:sz w:val="16"/>
        </w:rPr>
      </w:pPr>
      <w:r w:rsidRPr="00EF7EE8">
        <w:rPr>
          <w:sz w:val="16"/>
        </w:rPr>
        <w:t xml:space="preserve">But </w:t>
      </w:r>
      <w:r w:rsidRPr="007C3E7D">
        <w:rPr>
          <w:rStyle w:val="StyleUnderline"/>
        </w:rPr>
        <w:t xml:space="preserve">the </w:t>
      </w:r>
      <w:r w:rsidRPr="00EF7EE8">
        <w:rPr>
          <w:rStyle w:val="StyleUnderline"/>
        </w:rPr>
        <w:t xml:space="preserve">examples </w:t>
      </w:r>
      <w:proofErr w:type="spellStart"/>
      <w:r w:rsidRPr="00EF7EE8">
        <w:rPr>
          <w:rStyle w:val="StyleUnderline"/>
        </w:rPr>
        <w:t>degrowthers</w:t>
      </w:r>
      <w:proofErr w:type="spellEnd"/>
      <w:r w:rsidRPr="00EF7EE8">
        <w:rPr>
          <w:rStyle w:val="StyleUnderline"/>
        </w:rPr>
        <w:t xml:space="preserve"> point to remain </w:t>
      </w:r>
      <w:r w:rsidRPr="00EF7EE8">
        <w:rPr>
          <w:rStyle w:val="Emphasis"/>
        </w:rPr>
        <w:t>speculative</w:t>
      </w:r>
      <w:r w:rsidRPr="007C3E7D">
        <w:rPr>
          <w:rStyle w:val="Emphasis"/>
        </w:rPr>
        <w:t xml:space="preserve"> ones</w:t>
      </w:r>
      <w:r w:rsidRPr="00EF7EE8">
        <w:rPr>
          <w:sz w:val="16"/>
        </w:rPr>
        <w:t xml:space="preserve">; if we ought to be skeptical, as </w:t>
      </w:r>
      <w:proofErr w:type="spellStart"/>
      <w:r w:rsidRPr="00EF7EE8">
        <w:rPr>
          <w:sz w:val="16"/>
        </w:rPr>
        <w:t>degrowthers</w:t>
      </w:r>
      <w:proofErr w:type="spellEnd"/>
      <w:r w:rsidRPr="00EF7EE8">
        <w:rPr>
          <w:sz w:val="16"/>
        </w:rPr>
        <w:t xml:space="preserve"> argue we should be, about the decoupling of wealth from ecological impact, </w:t>
      </w:r>
      <w:r w:rsidRPr="000E49EF">
        <w:rPr>
          <w:rStyle w:val="StyleUnderline"/>
          <w:highlight w:val="yellow"/>
        </w:rPr>
        <w:t>we ought</w:t>
      </w:r>
      <w:r w:rsidRPr="007C3E7D">
        <w:rPr>
          <w:rStyle w:val="StyleUnderline"/>
        </w:rPr>
        <w:t xml:space="preserve"> to </w:t>
      </w:r>
      <w:r w:rsidRPr="000E49EF">
        <w:rPr>
          <w:rStyle w:val="StyleUnderline"/>
          <w:highlight w:val="yellow"/>
        </w:rPr>
        <w:t xml:space="preserve">be </w:t>
      </w:r>
      <w:r w:rsidRPr="000E49EF">
        <w:rPr>
          <w:rStyle w:val="Emphasis"/>
          <w:highlight w:val="yellow"/>
        </w:rPr>
        <w:t>at least as skeptical</w:t>
      </w:r>
      <w:r w:rsidRPr="000E49EF">
        <w:rPr>
          <w:sz w:val="16"/>
          <w:highlight w:val="yellow"/>
        </w:rPr>
        <w:t xml:space="preserve"> </w:t>
      </w:r>
      <w:r w:rsidRPr="000E49EF">
        <w:rPr>
          <w:rStyle w:val="StyleUnderline"/>
          <w:highlight w:val="yellow"/>
        </w:rPr>
        <w:t>about</w:t>
      </w:r>
      <w:r w:rsidRPr="007C3E7D">
        <w:rPr>
          <w:rStyle w:val="StyleUnderline"/>
        </w:rPr>
        <w:t xml:space="preserve"> the prospects of </w:t>
      </w:r>
      <w:r w:rsidRPr="000E49EF">
        <w:rPr>
          <w:rStyle w:val="StyleUnderline"/>
          <w:highlight w:val="yellow"/>
        </w:rPr>
        <w:t xml:space="preserve">decoupling </w:t>
      </w:r>
      <w:r w:rsidRPr="000E49EF">
        <w:rPr>
          <w:rStyle w:val="Emphasis"/>
          <w:highlight w:val="yellow"/>
        </w:rPr>
        <w:t>wealth</w:t>
      </w:r>
      <w:r w:rsidRPr="000E49EF">
        <w:rPr>
          <w:rStyle w:val="StyleUnderline"/>
          <w:highlight w:val="yellow"/>
        </w:rPr>
        <w:t xml:space="preserve"> from </w:t>
      </w:r>
      <w:r w:rsidRPr="000E49EF">
        <w:rPr>
          <w:rStyle w:val="Emphasis"/>
          <w:highlight w:val="yellow"/>
        </w:rPr>
        <w:t>living standards</w:t>
      </w:r>
      <w:r w:rsidRPr="00EF7EE8">
        <w:rPr>
          <w:sz w:val="16"/>
        </w:rPr>
        <w:t>.</w:t>
      </w:r>
    </w:p>
    <w:p w14:paraId="2CCB75B0" w14:textId="77777777" w:rsidR="00277016" w:rsidRPr="00EF7EE8" w:rsidRDefault="00277016" w:rsidP="00277016">
      <w:pPr>
        <w:rPr>
          <w:sz w:val="16"/>
        </w:rPr>
      </w:pPr>
      <w:r w:rsidRPr="00EF7EE8">
        <w:rPr>
          <w:sz w:val="16"/>
        </w:rPr>
        <w:t xml:space="preserve">“In the end, </w:t>
      </w:r>
      <w:r w:rsidRPr="00EF7EE8">
        <w:rPr>
          <w:rStyle w:val="StyleUnderline"/>
        </w:rPr>
        <w:t xml:space="preserve">economic growth is about the </w:t>
      </w:r>
      <w:r w:rsidRPr="00EF7EE8">
        <w:rPr>
          <w:rStyle w:val="Emphasis"/>
        </w:rPr>
        <w:t>production</w:t>
      </w:r>
      <w:r w:rsidRPr="00EF7EE8">
        <w:rPr>
          <w:sz w:val="16"/>
        </w:rPr>
        <w:t xml:space="preserve"> </w:t>
      </w:r>
      <w:r w:rsidRPr="00EF7EE8">
        <w:rPr>
          <w:rStyle w:val="StyleUnderline"/>
        </w:rPr>
        <w:t xml:space="preserve">of </w:t>
      </w:r>
      <w:r w:rsidRPr="00EF7EE8">
        <w:rPr>
          <w:rStyle w:val="Emphasis"/>
        </w:rPr>
        <w:t>stuff</w:t>
      </w:r>
      <w:r w:rsidRPr="00EF7EE8">
        <w:rPr>
          <w:sz w:val="16"/>
        </w:rPr>
        <w:t xml:space="preserve"> </w:t>
      </w:r>
      <w:r w:rsidRPr="00EF7EE8">
        <w:rPr>
          <w:rStyle w:val="StyleUnderline"/>
        </w:rPr>
        <w:t>that people need and</w:t>
      </w:r>
      <w:r w:rsidRPr="00EF7EE8">
        <w:rPr>
          <w:sz w:val="16"/>
        </w:rPr>
        <w:t xml:space="preserve"> then </w:t>
      </w:r>
      <w:r w:rsidRPr="00EF7EE8">
        <w:rPr>
          <w:rStyle w:val="StyleUnderline"/>
        </w:rPr>
        <w:t>the consumption of</w:t>
      </w:r>
      <w:r w:rsidRPr="00EF7EE8">
        <w:rPr>
          <w:sz w:val="16"/>
        </w:rPr>
        <w:t xml:space="preserve"> those </w:t>
      </w:r>
      <w:r w:rsidRPr="00EF7EE8">
        <w:rPr>
          <w:rStyle w:val="StyleUnderline"/>
        </w:rPr>
        <w:t>things by the people who need it</w:t>
      </w:r>
      <w:r w:rsidRPr="00EF7EE8">
        <w:rPr>
          <w:sz w:val="16"/>
        </w:rPr>
        <w:t xml:space="preserve">,” Max </w:t>
      </w:r>
      <w:proofErr w:type="spellStart"/>
      <w:r w:rsidRPr="00EF7EE8">
        <w:rPr>
          <w:sz w:val="16"/>
        </w:rPr>
        <w:t>Roser</w:t>
      </w:r>
      <w:proofErr w:type="spellEnd"/>
      <w:r w:rsidRPr="00EF7EE8">
        <w:rPr>
          <w:sz w:val="16"/>
        </w:rPr>
        <w:t xml:space="preserve"> at Our World in Data, a research institute focused on finding, visualizing, and communicating historical economic and health data, told me. He added:</w:t>
      </w:r>
    </w:p>
    <w:p w14:paraId="146EBB01" w14:textId="77777777" w:rsidR="00277016" w:rsidRPr="00EF7EE8" w:rsidRDefault="00277016" w:rsidP="00277016">
      <w:pPr>
        <w:rPr>
          <w:sz w:val="16"/>
        </w:rPr>
      </w:pPr>
      <w:r w:rsidRPr="00EF7EE8">
        <w:rPr>
          <w:sz w:val="16"/>
        </w:rPr>
        <w:t xml:space="preserve">The money aspect, and the abstract concept of GDP, distract us and make it less obvious what it’s </w:t>
      </w:r>
      <w:proofErr w:type="gramStart"/>
      <w:r w:rsidRPr="00EF7EE8">
        <w:rPr>
          <w:sz w:val="16"/>
        </w:rPr>
        <w:t>actually about</w:t>
      </w:r>
      <w:proofErr w:type="gramEnd"/>
      <w:r w:rsidRPr="00EF7EE8">
        <w:rPr>
          <w:sz w:val="16"/>
        </w:rPr>
        <w:t xml:space="preserve">. </w:t>
      </w:r>
      <w:r w:rsidRPr="000E49EF">
        <w:rPr>
          <w:rStyle w:val="StyleUnderline"/>
          <w:highlight w:val="yellow"/>
        </w:rPr>
        <w:t>People want</w:t>
      </w:r>
      <w:r w:rsidRPr="00EF7EE8">
        <w:rPr>
          <w:rStyle w:val="StyleUnderline"/>
        </w:rPr>
        <w:t xml:space="preserve"> to have enough </w:t>
      </w:r>
      <w:r w:rsidRPr="000E49EF">
        <w:rPr>
          <w:rStyle w:val="Emphasis"/>
          <w:highlight w:val="yellow"/>
        </w:rPr>
        <w:t>food</w:t>
      </w:r>
      <w:r w:rsidRPr="00EF7EE8">
        <w:rPr>
          <w:sz w:val="16"/>
        </w:rPr>
        <w:t xml:space="preserve">, </w:t>
      </w:r>
      <w:r w:rsidRPr="00EF7EE8">
        <w:rPr>
          <w:rStyle w:val="StyleUnderline"/>
        </w:rPr>
        <w:t xml:space="preserve">they </w:t>
      </w:r>
      <w:r w:rsidRPr="000E49EF">
        <w:rPr>
          <w:rStyle w:val="StyleUnderline"/>
          <w:highlight w:val="yellow"/>
        </w:rPr>
        <w:t xml:space="preserve">need to go to the </w:t>
      </w:r>
      <w:r w:rsidRPr="000E49EF">
        <w:rPr>
          <w:rStyle w:val="Emphasis"/>
          <w:highlight w:val="yellow"/>
        </w:rPr>
        <w:t>doctor</w:t>
      </w:r>
      <w:r w:rsidRPr="00EF7EE8">
        <w:rPr>
          <w:sz w:val="16"/>
        </w:rPr>
        <w:t xml:space="preserve">, </w:t>
      </w:r>
      <w:r w:rsidRPr="00EF7EE8">
        <w:rPr>
          <w:rStyle w:val="StyleUnderline"/>
        </w:rPr>
        <w:t xml:space="preserve">they </w:t>
      </w:r>
      <w:r w:rsidRPr="000E49EF">
        <w:rPr>
          <w:rStyle w:val="StyleUnderline"/>
          <w:highlight w:val="yellow"/>
        </w:rPr>
        <w:t xml:space="preserve">need </w:t>
      </w:r>
      <w:r w:rsidRPr="000E49EF">
        <w:rPr>
          <w:rStyle w:val="Emphasis"/>
          <w:highlight w:val="yellow"/>
        </w:rPr>
        <w:t>childcare</w:t>
      </w:r>
      <w:r w:rsidRPr="00EF7EE8">
        <w:rPr>
          <w:sz w:val="16"/>
        </w:rPr>
        <w:t xml:space="preserve">, </w:t>
      </w:r>
      <w:r w:rsidRPr="00EF7EE8">
        <w:rPr>
          <w:rStyle w:val="StyleUnderline"/>
        </w:rPr>
        <w:t xml:space="preserve">they want a </w:t>
      </w:r>
      <w:r w:rsidRPr="00EF7EE8">
        <w:rPr>
          <w:rStyle w:val="Emphasis"/>
        </w:rPr>
        <w:t>good education</w:t>
      </w:r>
      <w:r w:rsidRPr="00EF7EE8">
        <w:rPr>
          <w:sz w:val="16"/>
        </w:rPr>
        <w:t>. People need lots of stuff, and one thing that people care about are goods and services, and they need to be produced, and economic growth is about an increase in the quality and quantity of the goods and services that people need.</w:t>
      </w:r>
    </w:p>
    <w:p w14:paraId="7708D593" w14:textId="77777777" w:rsidR="00277016" w:rsidRDefault="00277016" w:rsidP="00277016">
      <w:pPr>
        <w:pStyle w:val="Heading4"/>
      </w:pPr>
      <w:r>
        <w:t>B---</w:t>
      </w:r>
      <w:r w:rsidRPr="0014078F">
        <w:rPr>
          <w:u w:val="single"/>
        </w:rPr>
        <w:t>War</w:t>
      </w:r>
      <w:r>
        <w:t xml:space="preserve">---Cap solves </w:t>
      </w:r>
      <w:r w:rsidRPr="0014078F">
        <w:rPr>
          <w:u w:val="single"/>
        </w:rPr>
        <w:t>nuclear war</w:t>
      </w:r>
      <w:r>
        <w:t xml:space="preserve"> through </w:t>
      </w:r>
      <w:r w:rsidRPr="0014078F">
        <w:rPr>
          <w:u w:val="single"/>
        </w:rPr>
        <w:t>interdependence</w:t>
      </w:r>
      <w:r>
        <w:t xml:space="preserve">---the alt’s disruption causes a </w:t>
      </w:r>
      <w:r w:rsidRPr="0014078F">
        <w:rPr>
          <w:u w:val="single"/>
        </w:rPr>
        <w:t>transition war</w:t>
      </w:r>
      <w:r>
        <w:t>.</w:t>
      </w:r>
    </w:p>
    <w:p w14:paraId="28F65BCB" w14:textId="77777777" w:rsidR="00277016" w:rsidRDefault="00277016" w:rsidP="00277016">
      <w:pPr>
        <w:rPr>
          <w:rStyle w:val="Style13ptBold"/>
        </w:rPr>
      </w:pPr>
      <w:proofErr w:type="spellStart"/>
      <w:r>
        <w:rPr>
          <w:rStyle w:val="Style13ptBold"/>
        </w:rPr>
        <w:t>Drezner</w:t>
      </w:r>
      <w:proofErr w:type="spellEnd"/>
      <w:r>
        <w:rPr>
          <w:rStyle w:val="Style13ptBold"/>
        </w:rPr>
        <w:t xml:space="preserve"> ’16 </w:t>
      </w:r>
      <w:r>
        <w:t>[</w:t>
      </w:r>
      <w:r w:rsidRPr="00EF5E69">
        <w:t xml:space="preserve">Daniel; May 2016; Professor of International Politics at Tufts University, Ph.D. in Political Science and M.A. in Economics in Stanford University, B.A. in Political Economy from Williams College; Brookings Institution, “Five Known Unknowns about the Next Generation Global Political Economy,” </w:t>
      </w:r>
      <w:hyperlink r:id="rId59" w:history="1">
        <w:r w:rsidRPr="00EF5E69">
          <w:rPr>
            <w:rStyle w:val="Hyperlink"/>
          </w:rPr>
          <w:t>https://www.brookings.edu/wp-content/uploads/2016/07/IOS-Drezner-web.pdf</w:t>
        </w:r>
      </w:hyperlink>
      <w:r>
        <w:t>]</w:t>
      </w:r>
    </w:p>
    <w:p w14:paraId="0E2C4A19" w14:textId="77777777" w:rsidR="00277016" w:rsidRPr="000E49EF" w:rsidRDefault="00277016" w:rsidP="00277016">
      <w:pPr>
        <w:rPr>
          <w:rStyle w:val="StyleUnderline"/>
          <w:highlight w:val="yellow"/>
        </w:rPr>
      </w:pPr>
      <w:r w:rsidRPr="00AB7AF7">
        <w:rPr>
          <w:sz w:val="16"/>
        </w:rPr>
        <w:t xml:space="preserve">Multiple </w:t>
      </w:r>
      <w:r w:rsidRPr="00570304">
        <w:rPr>
          <w:rStyle w:val="StyleUnderline"/>
        </w:rPr>
        <w:t>scholars</w:t>
      </w:r>
      <w:r w:rsidRPr="00AB7AF7">
        <w:rPr>
          <w:sz w:val="16"/>
        </w:rPr>
        <w:t xml:space="preserve"> have observed a </w:t>
      </w:r>
      <w:r w:rsidRPr="00570304">
        <w:rPr>
          <w:rStyle w:val="StyleUnderline"/>
        </w:rPr>
        <w:t xml:space="preserve">secular </w:t>
      </w:r>
      <w:r w:rsidRPr="000E49EF">
        <w:rPr>
          <w:rStyle w:val="Emphasis"/>
          <w:bCs/>
          <w:highlight w:val="yellow"/>
        </w:rPr>
        <w:t>decline in interstate violence</w:t>
      </w:r>
      <w:r w:rsidRPr="00570304">
        <w:rPr>
          <w:rStyle w:val="StyleUnderline"/>
        </w:rPr>
        <w:t xml:space="preserve"> in</w:t>
      </w:r>
      <w:r w:rsidRPr="00AB7AF7">
        <w:rPr>
          <w:sz w:val="16"/>
        </w:rPr>
        <w:t xml:space="preserve"> recent </w:t>
      </w:r>
      <w:r w:rsidRPr="00570304">
        <w:rPr>
          <w:rStyle w:val="StyleUnderline"/>
        </w:rPr>
        <w:t>decades</w:t>
      </w:r>
      <w:r w:rsidRPr="00AB7AF7">
        <w:rPr>
          <w:sz w:val="16"/>
        </w:rPr>
        <w:t>.105 The Kantian triad of more democracies</w:t>
      </w:r>
      <w:r w:rsidRPr="00570304">
        <w:rPr>
          <w:rStyle w:val="StyleUnderline"/>
        </w:rPr>
        <w:t xml:space="preserve">, </w:t>
      </w:r>
      <w:r w:rsidRPr="000E49EF">
        <w:rPr>
          <w:rStyle w:val="StyleUnderline"/>
          <w:highlight w:val="yellow"/>
        </w:rPr>
        <w:t xml:space="preserve">stronger </w:t>
      </w:r>
      <w:r w:rsidRPr="000E49EF">
        <w:rPr>
          <w:rStyle w:val="Emphasis"/>
          <w:bCs/>
          <w:highlight w:val="yellow"/>
        </w:rPr>
        <w:t>multilateral institutions</w:t>
      </w:r>
      <w:r w:rsidRPr="000C73D5">
        <w:rPr>
          <w:rStyle w:val="StyleUnderline"/>
        </w:rPr>
        <w:t xml:space="preserve">, </w:t>
      </w:r>
      <w:r w:rsidRPr="000E49EF">
        <w:rPr>
          <w:rStyle w:val="StyleUnderline"/>
          <w:highlight w:val="yellow"/>
        </w:rPr>
        <w:t>and greater</w:t>
      </w:r>
      <w:r w:rsidRPr="00AB7AF7">
        <w:rPr>
          <w:sz w:val="16"/>
        </w:rPr>
        <w:t xml:space="preserve"> levels of </w:t>
      </w:r>
      <w:r w:rsidRPr="000E49EF">
        <w:rPr>
          <w:rStyle w:val="Emphasis"/>
          <w:bCs/>
          <w:highlight w:val="yellow"/>
        </w:rPr>
        <w:t>cross-border trade</w:t>
      </w:r>
      <w:r w:rsidRPr="000E49EF">
        <w:rPr>
          <w:rStyle w:val="StyleUnderline"/>
          <w:highlight w:val="yellow"/>
        </w:rPr>
        <w:t xml:space="preserve"> is well known</w:t>
      </w:r>
      <w:r w:rsidRPr="00AB7AF7">
        <w:rPr>
          <w:sz w:val="16"/>
        </w:rPr>
        <w:t xml:space="preserve">. In recent years, international relations </w:t>
      </w:r>
      <w:r w:rsidRPr="00570304">
        <w:rPr>
          <w:rStyle w:val="StyleUnderline"/>
        </w:rPr>
        <w:t>theorists</w:t>
      </w:r>
      <w:r w:rsidRPr="00AB7AF7">
        <w:rPr>
          <w:sz w:val="16"/>
        </w:rPr>
        <w:t xml:space="preserve"> have </w:t>
      </w:r>
      <w:r w:rsidRPr="00570304">
        <w:rPr>
          <w:rStyle w:val="StyleUnderline"/>
        </w:rPr>
        <w:t>stressed</w:t>
      </w:r>
      <w:r w:rsidRPr="00AB7AF7">
        <w:rPr>
          <w:sz w:val="16"/>
        </w:rPr>
        <w:t xml:space="preserve"> that </w:t>
      </w:r>
      <w:r w:rsidRPr="000C73D5">
        <w:rPr>
          <w:rStyle w:val="Emphasis"/>
          <w:bCs/>
        </w:rPr>
        <w:t>commercial interdependence</w:t>
      </w:r>
      <w:r w:rsidRPr="00570304">
        <w:rPr>
          <w:rStyle w:val="StyleUnderline"/>
        </w:rPr>
        <w:t xml:space="preserve"> is a bigger driver</w:t>
      </w:r>
      <w:r w:rsidRPr="00AB7AF7">
        <w:rPr>
          <w:sz w:val="16"/>
        </w:rPr>
        <w:t xml:space="preserve"> of this phenomenon </w:t>
      </w:r>
      <w:r w:rsidRPr="00570304">
        <w:rPr>
          <w:rStyle w:val="StyleUnderline"/>
        </w:rPr>
        <w:t>than</w:t>
      </w:r>
      <w:r w:rsidRPr="00AB7AF7">
        <w:rPr>
          <w:sz w:val="16"/>
        </w:rPr>
        <w:t xml:space="preserve"> previously </w:t>
      </w:r>
      <w:r w:rsidRPr="00570304">
        <w:rPr>
          <w:rStyle w:val="StyleUnderline"/>
        </w:rPr>
        <w:t>thought</w:t>
      </w:r>
      <w:r w:rsidRPr="00AB7AF7">
        <w:rPr>
          <w:sz w:val="16"/>
        </w:rPr>
        <w:t xml:space="preserve">.106 </w:t>
      </w:r>
      <w:r w:rsidRPr="00570304">
        <w:rPr>
          <w:rStyle w:val="StyleUnderline"/>
        </w:rPr>
        <w:t>The</w:t>
      </w:r>
      <w:r w:rsidRPr="00AB7AF7">
        <w:rPr>
          <w:sz w:val="16"/>
        </w:rPr>
        <w:t xml:space="preserve"> liberal </w:t>
      </w:r>
      <w:r w:rsidRPr="00570304">
        <w:rPr>
          <w:rStyle w:val="StyleUnderline"/>
        </w:rPr>
        <w:t xml:space="preserve">logic is straightforward. The benefits of </w:t>
      </w:r>
      <w:r w:rsidRPr="000C73D5">
        <w:rPr>
          <w:rStyle w:val="Emphasis"/>
          <w:bCs/>
        </w:rPr>
        <w:t>cross-</w:t>
      </w:r>
      <w:r w:rsidRPr="000E49EF">
        <w:rPr>
          <w:rStyle w:val="Emphasis"/>
          <w:bCs/>
          <w:highlight w:val="yellow"/>
        </w:rPr>
        <w:t>border exchange</w:t>
      </w:r>
      <w:r w:rsidRPr="000E49EF">
        <w:rPr>
          <w:rStyle w:val="StyleUnderline"/>
          <w:highlight w:val="yellow"/>
        </w:rPr>
        <w:t xml:space="preserve"> and</w:t>
      </w:r>
      <w:r w:rsidRPr="00AB7AF7">
        <w:rPr>
          <w:sz w:val="16"/>
        </w:rPr>
        <w:t xml:space="preserve"> economic </w:t>
      </w:r>
      <w:r w:rsidRPr="000E49EF">
        <w:rPr>
          <w:rStyle w:val="Emphasis"/>
          <w:bCs/>
          <w:highlight w:val="yellow"/>
        </w:rPr>
        <w:t>interdependence</w:t>
      </w:r>
      <w:r w:rsidRPr="000E49EF">
        <w:rPr>
          <w:rStyle w:val="StyleUnderline"/>
          <w:highlight w:val="yellow"/>
        </w:rPr>
        <w:t xml:space="preserve"> act as a</w:t>
      </w:r>
      <w:r w:rsidRPr="00570304">
        <w:rPr>
          <w:rStyle w:val="StyleUnderline"/>
        </w:rPr>
        <w:t xml:space="preserve"> </w:t>
      </w:r>
      <w:r w:rsidRPr="000C73D5">
        <w:rPr>
          <w:rStyle w:val="Emphasis"/>
          <w:bCs/>
        </w:rPr>
        <w:t xml:space="preserve">powerful </w:t>
      </w:r>
      <w:r w:rsidRPr="000E49EF">
        <w:rPr>
          <w:rStyle w:val="Emphasis"/>
          <w:bCs/>
          <w:highlight w:val="yellow"/>
        </w:rPr>
        <w:t>brake</w:t>
      </w:r>
      <w:r w:rsidRPr="000E49EF">
        <w:rPr>
          <w:rStyle w:val="StyleUnderline"/>
          <w:highlight w:val="yellow"/>
        </w:rPr>
        <w:t xml:space="preserve"> on</w:t>
      </w:r>
      <w:r w:rsidRPr="00570304">
        <w:rPr>
          <w:rStyle w:val="StyleUnderline"/>
        </w:rPr>
        <w:t xml:space="preserve"> the utility of </w:t>
      </w:r>
      <w:r w:rsidRPr="000E49EF">
        <w:rPr>
          <w:rStyle w:val="StyleUnderline"/>
          <w:highlight w:val="yellow"/>
        </w:rPr>
        <w:t>violence</w:t>
      </w:r>
      <w:r w:rsidRPr="00570304">
        <w:rPr>
          <w:rStyle w:val="StyleUnderline"/>
        </w:rPr>
        <w:t xml:space="preserve"> in international politics</w:t>
      </w:r>
      <w:r w:rsidRPr="00621F63">
        <w:rPr>
          <w:rStyle w:val="StyleUnderline"/>
        </w:rPr>
        <w:t xml:space="preserve">. The global </w:t>
      </w:r>
      <w:r w:rsidRPr="00621F63">
        <w:rPr>
          <w:rStyle w:val="Emphasis"/>
          <w:bCs/>
        </w:rPr>
        <w:t>supply chain</w:t>
      </w:r>
      <w:r w:rsidRPr="00621F63">
        <w:rPr>
          <w:rStyle w:val="StyleUnderline"/>
        </w:rPr>
        <w:t xml:space="preserve"> and</w:t>
      </w:r>
      <w:r w:rsidRPr="00621F63">
        <w:rPr>
          <w:sz w:val="16"/>
        </w:rPr>
        <w:t xml:space="preserve"> “just in time” </w:t>
      </w:r>
      <w:r w:rsidRPr="00621F63">
        <w:rPr>
          <w:rStyle w:val="StyleUnderline"/>
        </w:rPr>
        <w:t>delivery systems have</w:t>
      </w:r>
      <w:r w:rsidRPr="00621F63">
        <w:rPr>
          <w:sz w:val="16"/>
        </w:rPr>
        <w:t xml:space="preserve"> further </w:t>
      </w:r>
      <w:r w:rsidRPr="00621F63">
        <w:rPr>
          <w:rStyle w:val="StyleUnderline"/>
        </w:rPr>
        <w:t xml:space="preserve">imbricated national economies into the </w:t>
      </w:r>
      <w:r w:rsidRPr="00621F63">
        <w:rPr>
          <w:rStyle w:val="Emphasis"/>
        </w:rPr>
        <w:t>international system</w:t>
      </w:r>
      <w:r w:rsidRPr="00621F63">
        <w:rPr>
          <w:rStyle w:val="StyleUnderline"/>
        </w:rPr>
        <w:t>. This creates incentives</w:t>
      </w:r>
      <w:r w:rsidRPr="00621F63">
        <w:rPr>
          <w:sz w:val="16"/>
        </w:rPr>
        <w:t xml:space="preserve"> for </w:t>
      </w:r>
      <w:r w:rsidRPr="00621F63">
        <w:rPr>
          <w:rStyle w:val="StyleUnderline"/>
        </w:rPr>
        <w:t xml:space="preserve">governments to </w:t>
      </w:r>
      <w:r w:rsidRPr="00621F63">
        <w:rPr>
          <w:rStyle w:val="Emphasis"/>
          <w:bCs/>
        </w:rPr>
        <w:t>preserve an open economy</w:t>
      </w:r>
      <w:r w:rsidRPr="00621F63">
        <w:rPr>
          <w:sz w:val="16"/>
        </w:rPr>
        <w:t xml:space="preserve"> even </w:t>
      </w:r>
      <w:r w:rsidRPr="00621F63">
        <w:rPr>
          <w:rStyle w:val="StyleUnderline"/>
        </w:rPr>
        <w:t>during</w:t>
      </w:r>
      <w:r w:rsidRPr="00621F63">
        <w:rPr>
          <w:sz w:val="16"/>
        </w:rPr>
        <w:t xml:space="preserve"> times of </w:t>
      </w:r>
      <w:r w:rsidRPr="00621F63">
        <w:rPr>
          <w:rStyle w:val="StyleUnderline"/>
        </w:rPr>
        <w:t>crisis. The more</w:t>
      </w:r>
      <w:r w:rsidRPr="00621F63">
        <w:rPr>
          <w:sz w:val="16"/>
        </w:rPr>
        <w:t xml:space="preserve"> that a country’s economy was </w:t>
      </w:r>
      <w:r w:rsidRPr="00621F63">
        <w:rPr>
          <w:rStyle w:val="StyleUnderline"/>
        </w:rPr>
        <w:t xml:space="preserve">enmeshed in the </w:t>
      </w:r>
      <w:r w:rsidRPr="00621F63">
        <w:rPr>
          <w:rStyle w:val="Emphasis"/>
          <w:bCs/>
        </w:rPr>
        <w:t>global supply chain</w:t>
      </w:r>
      <w:r w:rsidRPr="00621F63">
        <w:rPr>
          <w:sz w:val="16"/>
        </w:rPr>
        <w:t xml:space="preserve">, for example, </w:t>
      </w:r>
      <w:r w:rsidRPr="00621F63">
        <w:rPr>
          <w:rStyle w:val="StyleUnderline"/>
        </w:rPr>
        <w:t>the less likely it was to raise tariffs</w:t>
      </w:r>
      <w:r w:rsidRPr="00AB7AF7">
        <w:rPr>
          <w:sz w:val="16"/>
        </w:rPr>
        <w:t xml:space="preserve"> after the 2008 financial crisis.107 Similarly, </w:t>
      </w:r>
      <w:r w:rsidRPr="000E49EF">
        <w:rPr>
          <w:rStyle w:val="StyleUnderline"/>
          <w:highlight w:val="yellow"/>
        </w:rPr>
        <w:t>global financiers</w:t>
      </w:r>
      <w:r w:rsidRPr="00570304">
        <w:rPr>
          <w:rStyle w:val="StyleUnderline"/>
        </w:rPr>
        <w:t xml:space="preserve"> are</w:t>
      </w:r>
      <w:r w:rsidRPr="00AB7AF7">
        <w:rPr>
          <w:sz w:val="16"/>
        </w:rPr>
        <w:t xml:space="preserve"> strongly interested in </w:t>
      </w:r>
      <w:r w:rsidRPr="000E49EF">
        <w:rPr>
          <w:rStyle w:val="StyleUnderline"/>
          <w:highlight w:val="yellow"/>
        </w:rPr>
        <w:t xml:space="preserve">minimizing </w:t>
      </w:r>
      <w:r w:rsidRPr="000E49EF">
        <w:rPr>
          <w:rStyle w:val="Emphasis"/>
          <w:bCs/>
          <w:highlight w:val="yellow"/>
        </w:rPr>
        <w:t>political risk</w:t>
      </w:r>
      <w:r w:rsidRPr="00570304">
        <w:rPr>
          <w:rStyle w:val="StyleUnderline"/>
        </w:rPr>
        <w:t>; historically, the</w:t>
      </w:r>
      <w:r w:rsidRPr="00AB7AF7">
        <w:rPr>
          <w:sz w:val="16"/>
        </w:rPr>
        <w:t xml:space="preserve"> financial </w:t>
      </w:r>
      <w:r w:rsidRPr="00570304">
        <w:rPr>
          <w:rStyle w:val="StyleUnderline"/>
        </w:rPr>
        <w:t>sector</w:t>
      </w:r>
      <w:r w:rsidRPr="00AB7AF7">
        <w:rPr>
          <w:sz w:val="16"/>
        </w:rPr>
        <w:t xml:space="preserve"> has </w:t>
      </w:r>
      <w:r w:rsidRPr="000C73D5">
        <w:rPr>
          <w:rStyle w:val="Emphasis"/>
          <w:bCs/>
        </w:rPr>
        <w:t>staunchly opposed</w:t>
      </w:r>
      <w:r w:rsidRPr="00AB7AF7">
        <w:rPr>
          <w:sz w:val="16"/>
        </w:rPr>
        <w:t xml:space="preserve"> initiating </w:t>
      </w:r>
      <w:r w:rsidRPr="00570304">
        <w:rPr>
          <w:rStyle w:val="StyleUnderline"/>
        </w:rPr>
        <w:t>the use of force in world politics</w:t>
      </w:r>
      <w:r w:rsidRPr="00AB7AF7">
        <w:rPr>
          <w:sz w:val="16"/>
        </w:rPr>
        <w:t xml:space="preserve">.108 Even </w:t>
      </w:r>
      <w:r w:rsidRPr="000E49EF">
        <w:rPr>
          <w:rStyle w:val="StyleUnderline"/>
          <w:highlight w:val="yellow"/>
        </w:rPr>
        <w:t>militaril</w:t>
      </w:r>
      <w:r w:rsidRPr="00570304">
        <w:rPr>
          <w:rStyle w:val="StyleUnderline"/>
        </w:rPr>
        <w:t xml:space="preserve">y powerful </w:t>
      </w:r>
      <w:r w:rsidRPr="000E49EF">
        <w:rPr>
          <w:rStyle w:val="StyleUnderline"/>
          <w:highlight w:val="yellow"/>
        </w:rPr>
        <w:t xml:space="preserve">actors must be wary of </w:t>
      </w:r>
      <w:r w:rsidRPr="000E49EF">
        <w:rPr>
          <w:rStyle w:val="Emphasis"/>
          <w:highlight w:val="yellow"/>
        </w:rPr>
        <w:t>alienating</w:t>
      </w:r>
      <w:r w:rsidRPr="00570304">
        <w:rPr>
          <w:rStyle w:val="Emphasis"/>
        </w:rPr>
        <w:t xml:space="preserve"> global </w:t>
      </w:r>
      <w:r w:rsidRPr="000E49EF">
        <w:rPr>
          <w:rStyle w:val="Emphasis"/>
          <w:highlight w:val="yellow"/>
        </w:rPr>
        <w:t>capital</w:t>
      </w:r>
      <w:r w:rsidRPr="00AB7AF7">
        <w:rPr>
          <w:sz w:val="16"/>
        </w:rPr>
        <w:t xml:space="preserve">. </w:t>
      </w:r>
    </w:p>
    <w:p w14:paraId="54236245" w14:textId="77777777" w:rsidR="00277016" w:rsidRPr="00EF5E69" w:rsidRDefault="00277016" w:rsidP="00277016">
      <w:pPr>
        <w:rPr>
          <w:sz w:val="16"/>
        </w:rPr>
      </w:pPr>
      <w:r w:rsidRPr="000E49EF">
        <w:rPr>
          <w:rStyle w:val="StyleUnderline"/>
          <w:highlight w:val="yellow"/>
        </w:rPr>
        <w:t>Globalization</w:t>
      </w:r>
      <w:r w:rsidRPr="00EF5E69">
        <w:rPr>
          <w:sz w:val="16"/>
        </w:rPr>
        <w:t xml:space="preserve"> therefore </w:t>
      </w:r>
      <w:r w:rsidRPr="000E49EF">
        <w:rPr>
          <w:rStyle w:val="StyleUnderline"/>
          <w:highlight w:val="yellow"/>
        </w:rPr>
        <w:t>creates</w:t>
      </w:r>
      <w:r w:rsidRPr="00570304">
        <w:rPr>
          <w:rStyle w:val="StyleUnderline"/>
        </w:rPr>
        <w:t xml:space="preserve"> </w:t>
      </w:r>
      <w:r w:rsidRPr="000C73D5">
        <w:rPr>
          <w:rStyle w:val="Emphasis"/>
          <w:bCs/>
        </w:rPr>
        <w:t xml:space="preserve">powerful </w:t>
      </w:r>
      <w:r w:rsidRPr="000E49EF">
        <w:rPr>
          <w:rStyle w:val="Emphasis"/>
          <w:bCs/>
          <w:highlight w:val="yellow"/>
        </w:rPr>
        <w:t>pressures</w:t>
      </w:r>
      <w:r w:rsidRPr="00EF5E69">
        <w:rPr>
          <w:sz w:val="16"/>
        </w:rPr>
        <w:t xml:space="preserve"> on governments </w:t>
      </w:r>
      <w:r w:rsidRPr="000E49EF">
        <w:rPr>
          <w:rStyle w:val="StyleUnderline"/>
          <w:highlight w:val="yellow"/>
        </w:rPr>
        <w:t>not to</w:t>
      </w:r>
      <w:r w:rsidRPr="00570304">
        <w:rPr>
          <w:rStyle w:val="StyleUnderline"/>
        </w:rPr>
        <w:t xml:space="preserve"> close off</w:t>
      </w:r>
      <w:r w:rsidRPr="00EF5E69">
        <w:rPr>
          <w:sz w:val="16"/>
        </w:rPr>
        <w:t xml:space="preserve"> their </w:t>
      </w:r>
      <w:r w:rsidRPr="00570304">
        <w:rPr>
          <w:rStyle w:val="StyleUnderline"/>
        </w:rPr>
        <w:t xml:space="preserve">economies through protectionism or </w:t>
      </w:r>
      <w:r w:rsidRPr="000E49EF">
        <w:rPr>
          <w:rStyle w:val="Emphasis"/>
          <w:bCs/>
          <w:highlight w:val="yellow"/>
        </w:rPr>
        <w:t>military aggression</w:t>
      </w:r>
      <w:r w:rsidRPr="000E49EF">
        <w:rPr>
          <w:rStyle w:val="StyleUnderline"/>
          <w:highlight w:val="yellow"/>
        </w:rPr>
        <w:t>. Interdependence</w:t>
      </w:r>
      <w:r w:rsidRPr="00570304">
        <w:rPr>
          <w:rStyle w:val="StyleUnderline"/>
        </w:rPr>
        <w:t xml:space="preserve"> can</w:t>
      </w:r>
      <w:r w:rsidRPr="00EF5E69">
        <w:rPr>
          <w:sz w:val="16"/>
        </w:rPr>
        <w:t xml:space="preserve"> also </w:t>
      </w:r>
      <w:r w:rsidRPr="000E49EF">
        <w:rPr>
          <w:rStyle w:val="Emphasis"/>
          <w:bCs/>
          <w:highlight w:val="yellow"/>
        </w:rPr>
        <w:t>tamp</w:t>
      </w:r>
      <w:r w:rsidRPr="000C73D5">
        <w:rPr>
          <w:rStyle w:val="Emphasis"/>
          <w:bCs/>
        </w:rPr>
        <w:t xml:space="preserve"> down </w:t>
      </w:r>
      <w:r w:rsidRPr="000E49EF">
        <w:rPr>
          <w:rStyle w:val="Emphasis"/>
          <w:bCs/>
          <w:highlight w:val="yellow"/>
        </w:rPr>
        <w:t>conflicts</w:t>
      </w:r>
      <w:r w:rsidRPr="000E49EF">
        <w:rPr>
          <w:rStyle w:val="StyleUnderline"/>
          <w:highlight w:val="yellow"/>
        </w:rPr>
        <w:t xml:space="preserve"> that</w:t>
      </w:r>
      <w:r w:rsidRPr="00570304">
        <w:rPr>
          <w:rStyle w:val="StyleUnderline"/>
        </w:rPr>
        <w:t xml:space="preserve"> would</w:t>
      </w:r>
      <w:r w:rsidRPr="00EF5E69">
        <w:rPr>
          <w:sz w:val="16"/>
        </w:rPr>
        <w:t xml:space="preserve"> otherwise be likely to </w:t>
      </w:r>
      <w:r w:rsidRPr="000E49EF">
        <w:rPr>
          <w:rStyle w:val="StyleUnderline"/>
          <w:highlight w:val="yellow"/>
        </w:rPr>
        <w:t>break</w:t>
      </w:r>
      <w:r w:rsidRPr="00570304">
        <w:rPr>
          <w:rStyle w:val="StyleUnderline"/>
        </w:rPr>
        <w:t xml:space="preserve"> out </w:t>
      </w:r>
      <w:r w:rsidRPr="00B64DE8">
        <w:rPr>
          <w:rStyle w:val="StyleUnderline"/>
        </w:rPr>
        <w:t>during</w:t>
      </w:r>
      <w:r w:rsidRPr="00570304">
        <w:rPr>
          <w:rStyle w:val="StyleUnderline"/>
        </w:rPr>
        <w:t xml:space="preserve"> a </w:t>
      </w:r>
      <w:r w:rsidRPr="000E49EF">
        <w:rPr>
          <w:rStyle w:val="Emphasis"/>
          <w:bCs/>
          <w:highlight w:val="yellow"/>
        </w:rPr>
        <w:t>great power transition</w:t>
      </w:r>
      <w:r w:rsidRPr="00570304">
        <w:rPr>
          <w:rStyle w:val="StyleUnderline"/>
        </w:rPr>
        <w:t>. Of the 15 times a rising power</w:t>
      </w:r>
      <w:r w:rsidRPr="00EF5E69">
        <w:rPr>
          <w:sz w:val="16"/>
        </w:rPr>
        <w:t xml:space="preserve"> has </w:t>
      </w:r>
      <w:r w:rsidRPr="00570304">
        <w:rPr>
          <w:rStyle w:val="StyleUnderline"/>
        </w:rPr>
        <w:t>emerged to challenge</w:t>
      </w:r>
      <w:r w:rsidRPr="00EF5E69">
        <w:rPr>
          <w:sz w:val="16"/>
        </w:rPr>
        <w:t xml:space="preserve"> a ruling power between 1500 and </w:t>
      </w:r>
      <w:r w:rsidRPr="00621F63">
        <w:rPr>
          <w:sz w:val="16"/>
        </w:rPr>
        <w:t xml:space="preserve">2000, </w:t>
      </w:r>
      <w:r w:rsidRPr="00621F63">
        <w:rPr>
          <w:rStyle w:val="StyleUnderline"/>
        </w:rPr>
        <w:t xml:space="preserve">war broke out </w:t>
      </w:r>
      <w:r w:rsidRPr="00621F63">
        <w:rPr>
          <w:rStyle w:val="Emphasis"/>
          <w:bCs/>
        </w:rPr>
        <w:t>11 times</w:t>
      </w:r>
      <w:r w:rsidRPr="00621F63">
        <w:rPr>
          <w:sz w:val="16"/>
        </w:rPr>
        <w:t>.109 Despite</w:t>
      </w:r>
      <w:r w:rsidRPr="00EF5E69">
        <w:rPr>
          <w:sz w:val="16"/>
        </w:rPr>
        <w:t xml:space="preserve"> these odds, </w:t>
      </w:r>
      <w:r w:rsidRPr="00570304">
        <w:rPr>
          <w:rStyle w:val="StyleUnderline"/>
        </w:rPr>
        <w:t>China’s recent rise</w:t>
      </w:r>
      <w:r w:rsidRPr="00EF5E69">
        <w:rPr>
          <w:sz w:val="16"/>
        </w:rPr>
        <w:t xml:space="preserve"> to great power status has </w:t>
      </w:r>
      <w:r w:rsidRPr="00570304">
        <w:rPr>
          <w:rStyle w:val="StyleUnderline"/>
        </w:rPr>
        <w:t>elevated tensions without leading to</w:t>
      </w:r>
      <w:r w:rsidRPr="00EF5E69">
        <w:rPr>
          <w:sz w:val="16"/>
        </w:rPr>
        <w:t xml:space="preserve"> anything approaching </w:t>
      </w:r>
      <w:r w:rsidRPr="00570304">
        <w:rPr>
          <w:rStyle w:val="StyleUnderline"/>
        </w:rPr>
        <w:t>war</w:t>
      </w:r>
      <w:r w:rsidRPr="00EF5E69">
        <w:rPr>
          <w:sz w:val="16"/>
        </w:rPr>
        <w:t xml:space="preserve">. It could be argued that </w:t>
      </w:r>
      <w:r w:rsidRPr="000E49EF">
        <w:rPr>
          <w:rStyle w:val="StyleUnderline"/>
          <w:highlight w:val="yellow"/>
        </w:rPr>
        <w:t xml:space="preserve">the </w:t>
      </w:r>
      <w:r w:rsidRPr="000E49EF">
        <w:rPr>
          <w:rStyle w:val="Emphasis"/>
          <w:bCs/>
          <w:highlight w:val="yellow"/>
        </w:rPr>
        <w:t>Sino-American</w:t>
      </w:r>
      <w:r w:rsidRPr="000C73D5">
        <w:rPr>
          <w:rStyle w:val="Emphasis"/>
          <w:bCs/>
        </w:rPr>
        <w:t xml:space="preserve"> economic </w:t>
      </w:r>
      <w:r w:rsidRPr="000E49EF">
        <w:rPr>
          <w:rStyle w:val="Emphasis"/>
          <w:bCs/>
          <w:highlight w:val="yellow"/>
        </w:rPr>
        <w:t>relationship</w:t>
      </w:r>
      <w:r w:rsidRPr="000E49EF">
        <w:rPr>
          <w:rStyle w:val="StyleUnderline"/>
          <w:highlight w:val="yellow"/>
        </w:rPr>
        <w:t xml:space="preserve"> is</w:t>
      </w:r>
      <w:r w:rsidRPr="00570304">
        <w:rPr>
          <w:rStyle w:val="StyleUnderline"/>
        </w:rPr>
        <w:t xml:space="preserve"> so </w:t>
      </w:r>
      <w:r w:rsidRPr="000E49EF">
        <w:rPr>
          <w:rStyle w:val="StyleUnderline"/>
          <w:highlight w:val="yellow"/>
        </w:rPr>
        <w:t>deep</w:t>
      </w:r>
      <w:r w:rsidRPr="00570304">
        <w:rPr>
          <w:rStyle w:val="StyleUnderline"/>
        </w:rPr>
        <w:t xml:space="preserve"> </w:t>
      </w:r>
      <w:r w:rsidRPr="00EF5E69">
        <w:rPr>
          <w:sz w:val="16"/>
        </w:rPr>
        <w:t xml:space="preserve">that </w:t>
      </w:r>
      <w:r w:rsidRPr="000E49EF">
        <w:rPr>
          <w:rStyle w:val="StyleUnderline"/>
          <w:highlight w:val="yellow"/>
        </w:rPr>
        <w:t>it</w:t>
      </w:r>
      <w:r w:rsidRPr="00EF5E69">
        <w:rPr>
          <w:sz w:val="16"/>
        </w:rPr>
        <w:t xml:space="preserve"> has </w:t>
      </w:r>
      <w:r w:rsidRPr="00570304">
        <w:rPr>
          <w:rStyle w:val="StyleUnderline"/>
        </w:rPr>
        <w:t>tamped down</w:t>
      </w:r>
      <w:r w:rsidRPr="00EF5E69">
        <w:rPr>
          <w:sz w:val="16"/>
        </w:rPr>
        <w:t xml:space="preserve"> the </w:t>
      </w:r>
      <w:r w:rsidRPr="00570304">
        <w:rPr>
          <w:rStyle w:val="StyleUnderline"/>
        </w:rPr>
        <w:t>great power conflict that would</w:t>
      </w:r>
      <w:r w:rsidRPr="00EF5E69">
        <w:rPr>
          <w:sz w:val="16"/>
        </w:rPr>
        <w:t xml:space="preserve"> otherwise </w:t>
      </w:r>
      <w:r w:rsidRPr="00570304">
        <w:rPr>
          <w:rStyle w:val="StyleUnderline"/>
        </w:rPr>
        <w:t>have been in full bloom</w:t>
      </w:r>
      <w:r w:rsidRPr="00EF5E69">
        <w:rPr>
          <w:sz w:val="16"/>
        </w:rPr>
        <w:t xml:space="preserve"> over the past two decades. Instead, </w:t>
      </w:r>
      <w:r w:rsidRPr="00570304">
        <w:rPr>
          <w:rStyle w:val="StyleUnderline"/>
        </w:rPr>
        <w:t>both China and the U</w:t>
      </w:r>
      <w:r w:rsidRPr="00EF5E69">
        <w:rPr>
          <w:sz w:val="16"/>
        </w:rPr>
        <w:t xml:space="preserve">nited </w:t>
      </w:r>
      <w:r w:rsidRPr="00570304">
        <w:rPr>
          <w:rStyle w:val="StyleUnderline"/>
        </w:rPr>
        <w:t>S</w:t>
      </w:r>
      <w:r w:rsidRPr="00EF5E69">
        <w:rPr>
          <w:sz w:val="16"/>
        </w:rPr>
        <w:t xml:space="preserve">tates </w:t>
      </w:r>
      <w:r w:rsidRPr="00570304">
        <w:rPr>
          <w:rStyle w:val="StyleUnderline"/>
        </w:rPr>
        <w:t>have taken pains to talk about</w:t>
      </w:r>
      <w:r w:rsidRPr="00EF5E69">
        <w:rPr>
          <w:sz w:val="16"/>
        </w:rPr>
        <w:t xml:space="preserve"> the need for </w:t>
      </w:r>
      <w:r w:rsidRPr="00570304">
        <w:rPr>
          <w:rStyle w:val="StyleUnderline"/>
        </w:rPr>
        <w:t>a new</w:t>
      </w:r>
      <w:r w:rsidRPr="00EF5E69">
        <w:rPr>
          <w:sz w:val="16"/>
        </w:rPr>
        <w:t xml:space="preserve"> kind of </w:t>
      </w:r>
      <w:r w:rsidRPr="00570304">
        <w:rPr>
          <w:rStyle w:val="StyleUnderline"/>
        </w:rPr>
        <w:t>great power relationship. Interdependence</w:t>
      </w:r>
      <w:r w:rsidRPr="00EF5E69">
        <w:rPr>
          <w:sz w:val="16"/>
        </w:rPr>
        <w:t xml:space="preserve"> can help to </w:t>
      </w:r>
      <w:r w:rsidRPr="000E49EF">
        <w:rPr>
          <w:rStyle w:val="StyleUnderline"/>
          <w:highlight w:val="yellow"/>
        </w:rPr>
        <w:t>reduce</w:t>
      </w:r>
      <w:r w:rsidRPr="00570304">
        <w:rPr>
          <w:rStyle w:val="StyleUnderline"/>
        </w:rPr>
        <w:t xml:space="preserve"> the likelihood of</w:t>
      </w:r>
      <w:r w:rsidRPr="00EF5E69">
        <w:rPr>
          <w:sz w:val="16"/>
        </w:rPr>
        <w:t xml:space="preserve"> an extreme event—such as a </w:t>
      </w:r>
      <w:r w:rsidRPr="000E49EF">
        <w:rPr>
          <w:rStyle w:val="Emphasis"/>
          <w:bCs/>
          <w:highlight w:val="yellow"/>
        </w:rPr>
        <w:t>g</w:t>
      </w:r>
      <w:r w:rsidRPr="000C73D5">
        <w:rPr>
          <w:rStyle w:val="Emphasis"/>
          <w:bCs/>
        </w:rPr>
        <w:t xml:space="preserve">reat </w:t>
      </w:r>
      <w:r w:rsidRPr="000E49EF">
        <w:rPr>
          <w:rStyle w:val="Emphasis"/>
          <w:bCs/>
          <w:highlight w:val="yellow"/>
        </w:rPr>
        <w:t>p</w:t>
      </w:r>
      <w:r w:rsidRPr="000C73D5">
        <w:rPr>
          <w:rStyle w:val="Emphasis"/>
          <w:bCs/>
        </w:rPr>
        <w:t xml:space="preserve">ower </w:t>
      </w:r>
      <w:r w:rsidRPr="000E49EF">
        <w:rPr>
          <w:rStyle w:val="Emphasis"/>
          <w:bCs/>
          <w:highlight w:val="yellow"/>
        </w:rPr>
        <w:t>w</w:t>
      </w:r>
      <w:r w:rsidRPr="000C73D5">
        <w:rPr>
          <w:rStyle w:val="Emphasis"/>
          <w:bCs/>
        </w:rPr>
        <w:t>ar</w:t>
      </w:r>
      <w:r w:rsidRPr="00EF5E69">
        <w:rPr>
          <w:sz w:val="16"/>
        </w:rPr>
        <w:t xml:space="preserve">—from taking place. </w:t>
      </w:r>
    </w:p>
    <w:p w14:paraId="6C7DCBF4" w14:textId="77777777" w:rsidR="00277016" w:rsidRDefault="00277016" w:rsidP="00277016">
      <w:pPr>
        <w:pStyle w:val="Heading4"/>
      </w:pPr>
      <w:r>
        <w:t>C---</w:t>
      </w:r>
      <w:r w:rsidRPr="0014078F">
        <w:rPr>
          <w:u w:val="single"/>
        </w:rPr>
        <w:t>Warming</w:t>
      </w:r>
      <w:r>
        <w:t xml:space="preserve">---clean energy is </w:t>
      </w:r>
      <w:r w:rsidRPr="0014078F">
        <w:rPr>
          <w:u w:val="single"/>
        </w:rPr>
        <w:t>rapidly superseding</w:t>
      </w:r>
      <w:r>
        <w:t xml:space="preserve"> fossil fuels which is sufficient to </w:t>
      </w:r>
      <w:r w:rsidRPr="0014078F">
        <w:rPr>
          <w:u w:val="single"/>
        </w:rPr>
        <w:t>avoid tipping points</w:t>
      </w:r>
      <w:r>
        <w:t xml:space="preserve">. </w:t>
      </w:r>
    </w:p>
    <w:p w14:paraId="31063625" w14:textId="77777777" w:rsidR="00277016" w:rsidRPr="00DA09AD" w:rsidRDefault="00277016" w:rsidP="00277016">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5657EF80" w14:textId="77777777" w:rsidR="00277016" w:rsidRPr="00B61FBA" w:rsidRDefault="00277016" w:rsidP="00277016">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five degrees of warming</w:t>
      </w:r>
      <w:r w:rsidRPr="00B61FBA">
        <w:rPr>
          <w:sz w:val="16"/>
        </w:rPr>
        <w:t xml:space="preserve"> — enough to make large parts of Earth effectively uninhabitable. Now, </w:t>
      </w:r>
      <w:r w:rsidRPr="000E49EF">
        <w:rPr>
          <w:rStyle w:val="StyleUnderline"/>
          <w:highlight w:val="yellow"/>
        </w:rPr>
        <w:t>thanks to</w:t>
      </w:r>
      <w:r w:rsidRPr="00DA09AD">
        <w:rPr>
          <w:rStyle w:val="StyleUnderline"/>
        </w:rPr>
        <w:t xml:space="preserve"> the </w:t>
      </w:r>
      <w:r w:rsidRPr="000E49EF">
        <w:rPr>
          <w:rStyle w:val="Emphasis"/>
          <w:highlight w:val="yellow"/>
        </w:rPr>
        <w:t>rapid death</w:t>
      </w:r>
      <w:r w:rsidRPr="000E49EF">
        <w:rPr>
          <w:rStyle w:val="StyleUnderline"/>
          <w:highlight w:val="yellow"/>
        </w:rPr>
        <w:t xml:space="preserve"> of coal</w:t>
      </w:r>
      <w:r w:rsidRPr="00B61FBA">
        <w:rPr>
          <w:sz w:val="16"/>
        </w:rPr>
        <w:t xml:space="preserve">, the </w:t>
      </w:r>
      <w:r w:rsidRPr="000E49EF">
        <w:rPr>
          <w:rStyle w:val="Emphasis"/>
          <w:highlight w:val="yellow"/>
        </w:rPr>
        <w:t>revolution</w:t>
      </w:r>
      <w:r w:rsidRPr="000E49EF">
        <w:rPr>
          <w:rStyle w:val="StyleUnderline"/>
          <w:highlight w:val="yellow"/>
        </w:rPr>
        <w:t xml:space="preserve"> in</w:t>
      </w:r>
      <w:r w:rsidRPr="00DA09AD">
        <w:rPr>
          <w:rStyle w:val="StyleUnderline"/>
        </w:rPr>
        <w:t xml:space="preserve"> the price of </w:t>
      </w:r>
      <w:r w:rsidRPr="000E49EF">
        <w:rPr>
          <w:rStyle w:val="StyleUnderline"/>
          <w:highlight w:val="yellow"/>
        </w:rPr>
        <w:t>renewable energy</w:t>
      </w:r>
      <w:r w:rsidRPr="000E49EF">
        <w:rPr>
          <w:sz w:val="16"/>
          <w:highlight w:val="yellow"/>
        </w:rPr>
        <w:t xml:space="preserve">, </w:t>
      </w:r>
      <w:r w:rsidRPr="000E49EF">
        <w:rPr>
          <w:rStyle w:val="StyleUnderline"/>
          <w:highlight w:val="yellow"/>
        </w:rPr>
        <w:t>and</w:t>
      </w:r>
      <w:r w:rsidRPr="00DA09AD">
        <w:rPr>
          <w:rStyle w:val="StyleUnderline"/>
        </w:rPr>
        <w:t xml:space="preserve"> a </w:t>
      </w:r>
      <w:r w:rsidRPr="000E49EF">
        <w:rPr>
          <w:rStyle w:val="Emphasis"/>
          <w:highlight w:val="yellow"/>
        </w:rPr>
        <w:t>global</w:t>
      </w:r>
      <w:r w:rsidRPr="00DA09AD">
        <w:rPr>
          <w:rStyle w:val="StyleUnderline"/>
        </w:rPr>
        <w:t xml:space="preserve"> climate </w:t>
      </w:r>
      <w:r w:rsidRPr="000E49EF">
        <w:rPr>
          <w:rStyle w:val="Emphasis"/>
          <w:highlight w:val="yellow"/>
        </w:rPr>
        <w:t>politics</w:t>
      </w:r>
      <w:r w:rsidRPr="00B61FBA">
        <w:rPr>
          <w:sz w:val="16"/>
        </w:rPr>
        <w:t xml:space="preserve"> forged by a generational awakening, </w:t>
      </w:r>
      <w:r w:rsidRPr="000E49EF">
        <w:rPr>
          <w:rStyle w:val="StyleUnderline"/>
          <w:highlight w:val="yellow"/>
        </w:rPr>
        <w:t xml:space="preserve">the </w:t>
      </w:r>
      <w:hyperlink r:id="rId60" w:history="1">
        <w:r w:rsidRPr="000E49EF">
          <w:rPr>
            <w:rStyle w:val="StyleUnderline"/>
            <w:highlight w:val="yellow"/>
          </w:rPr>
          <w:t>expectation</w:t>
        </w:r>
      </w:hyperlink>
      <w:r w:rsidRPr="000E49EF">
        <w:rPr>
          <w:rStyle w:val="StyleUnderline"/>
          <w:highlight w:val="yellow"/>
        </w:rPr>
        <w:t xml:space="preserve"> is</w:t>
      </w:r>
      <w:r w:rsidRPr="00B61FBA">
        <w:rPr>
          <w:sz w:val="16"/>
        </w:rPr>
        <w:t xml:space="preserve"> for about </w:t>
      </w:r>
      <w:r w:rsidRPr="000E49EF">
        <w:rPr>
          <w:rStyle w:val="Emphasis"/>
          <w:highlight w:val="yellow"/>
        </w:rPr>
        <w:t>three degrees</w:t>
      </w:r>
      <w:r w:rsidRPr="00B61FBA">
        <w:rPr>
          <w:sz w:val="16"/>
        </w:rPr>
        <w:t xml:space="preserve">. Recent </w:t>
      </w:r>
      <w:r w:rsidRPr="000E49EF">
        <w:rPr>
          <w:rStyle w:val="StyleUnderline"/>
          <w:highlight w:val="yellow"/>
        </w:rPr>
        <w:t xml:space="preserve">pledges </w:t>
      </w:r>
      <w:hyperlink r:id="rId61" w:history="1">
        <w:r w:rsidRPr="000E49EF">
          <w:rPr>
            <w:rStyle w:val="StyleUnderline"/>
            <w:highlight w:val="yellow"/>
          </w:rPr>
          <w:t xml:space="preserve">could bring us closer to </w:t>
        </w:r>
        <w:r w:rsidRPr="000E49EF">
          <w:rPr>
            <w:rStyle w:val="Emphasis"/>
            <w:highlight w:val="yellow"/>
          </w:rPr>
          <w:t>two</w:t>
        </w:r>
      </w:hyperlink>
      <w:r w:rsidRPr="00B61FBA">
        <w:rPr>
          <w:sz w:val="16"/>
        </w:rPr>
        <w:t xml:space="preserve">. </w:t>
      </w:r>
      <w:proofErr w:type="gramStart"/>
      <w:r w:rsidRPr="00B61FBA">
        <w:rPr>
          <w:sz w:val="16"/>
        </w:rPr>
        <w:t>All of</w:t>
      </w:r>
      <w:proofErr w:type="gramEnd"/>
      <w:r w:rsidRPr="00B61FBA">
        <w:rPr>
          <w:sz w:val="16"/>
        </w:rPr>
        <w:t xml:space="preserve">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0E49EF">
        <w:rPr>
          <w:rStyle w:val="StyleUnderline"/>
          <w:highlight w:val="yellow"/>
        </w:rPr>
        <w:t>if each half-degree</w:t>
      </w:r>
      <w:r w:rsidRPr="00DA09AD">
        <w:rPr>
          <w:rStyle w:val="StyleUnderline"/>
        </w:rPr>
        <w:t xml:space="preserve"> of warming </w:t>
      </w:r>
      <w:r w:rsidRPr="000E49EF">
        <w:rPr>
          <w:rStyle w:val="StyleUnderline"/>
          <w:highlight w:val="yellow"/>
        </w:rPr>
        <w:t>marks</w:t>
      </w:r>
      <w:r w:rsidRPr="00DA09AD">
        <w:rPr>
          <w:rStyle w:val="StyleUnderline"/>
        </w:rPr>
        <w:t xml:space="preserve"> an entirely </w:t>
      </w:r>
      <w:r w:rsidRPr="000E49EF">
        <w:rPr>
          <w:rStyle w:val="Emphasis"/>
          <w:highlight w:val="yellow"/>
        </w:rPr>
        <w:t>different level</w:t>
      </w:r>
      <w:r w:rsidRPr="000E49EF">
        <w:rPr>
          <w:rStyle w:val="StyleUnderline"/>
          <w:highlight w:val="yellow"/>
        </w:rPr>
        <w:t xml:space="preserve"> of suffering</w:t>
      </w:r>
      <w:r w:rsidRPr="000E49EF">
        <w:rPr>
          <w:sz w:val="16"/>
          <w:highlight w:val="yellow"/>
        </w:rPr>
        <w:t xml:space="preserve">, </w:t>
      </w:r>
      <w:r w:rsidRPr="000E49EF">
        <w:rPr>
          <w:rStyle w:val="StyleUnderline"/>
          <w:highlight w:val="yellow"/>
        </w:rPr>
        <w:t>we</w:t>
      </w:r>
      <w:r w:rsidRPr="00DA09AD">
        <w:rPr>
          <w:rStyle w:val="StyleUnderline"/>
        </w:rPr>
        <w:t xml:space="preserve"> appear to have </w:t>
      </w:r>
      <w:r w:rsidRPr="000E49EF">
        <w:rPr>
          <w:rStyle w:val="Emphasis"/>
          <w:highlight w:val="yellow"/>
        </w:rPr>
        <w:t>shaved a few</w:t>
      </w:r>
      <w:r w:rsidRPr="00DA09AD">
        <w:rPr>
          <w:rStyle w:val="StyleUnderline"/>
        </w:rPr>
        <w:t xml:space="preserve"> of them off our likeliest end stage </w:t>
      </w:r>
      <w:r w:rsidRPr="000E49EF">
        <w:rPr>
          <w:rStyle w:val="StyleUnderline"/>
          <w:highlight w:val="yellow"/>
        </w:rPr>
        <w:t xml:space="preserve">in </w:t>
      </w:r>
      <w:r w:rsidRPr="000E49EF">
        <w:rPr>
          <w:rStyle w:val="Emphasis"/>
          <w:highlight w:val="yellow"/>
        </w:rPr>
        <w:t>not much time</w:t>
      </w:r>
      <w:r w:rsidRPr="00DA09AD">
        <w:rPr>
          <w:rStyle w:val="StyleUnderline"/>
        </w:rPr>
        <w:t xml:space="preserve"> at all</w:t>
      </w:r>
      <w:r w:rsidRPr="00B61FBA">
        <w:rPr>
          <w:sz w:val="16"/>
        </w:rPr>
        <w:t>.</w:t>
      </w:r>
    </w:p>
    <w:p w14:paraId="068BD4F9" w14:textId="77777777" w:rsidR="00277016" w:rsidRPr="00DA09AD" w:rsidRDefault="00277016" w:rsidP="00277016">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proofErr w:type="gramStart"/>
      <w:r w:rsidRPr="00DA09AD">
        <w:rPr>
          <w:rStyle w:val="StyleUnderline"/>
        </w:rPr>
        <w:t>seeing</w:t>
      </w:r>
      <w:r w:rsidRPr="00B61FBA">
        <w:rPr>
          <w:sz w:val="16"/>
        </w:rPr>
        <w:t xml:space="preserve"> clearly</w:t>
      </w:r>
      <w:proofErr w:type="gramEnd"/>
      <w:r w:rsidRPr="00B61FBA">
        <w:rPr>
          <w:sz w:val="16"/>
        </w:rPr>
        <w:t xml:space="preserve">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3D761545" w14:textId="77777777" w:rsidR="00277016" w:rsidRPr="00B61FBA" w:rsidRDefault="00277016" w:rsidP="00277016">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761AD679" w14:textId="77777777" w:rsidR="00277016" w:rsidRPr="00B61FBA" w:rsidRDefault="00277016" w:rsidP="00277016">
      <w:pPr>
        <w:rPr>
          <w:sz w:val="16"/>
        </w:rPr>
      </w:pPr>
      <w:r w:rsidRPr="00B61FBA">
        <w:rPr>
          <w:sz w:val="16"/>
        </w:rPr>
        <w:t xml:space="preserve">They have also been the five years in which the </w:t>
      </w:r>
      <w:r w:rsidRPr="000E49EF">
        <w:rPr>
          <w:rStyle w:val="StyleUnderline"/>
          <w:highlight w:val="yellow"/>
        </w:rPr>
        <w:t>nations</w:t>
      </w:r>
      <w:r w:rsidRPr="00DA09AD">
        <w:rPr>
          <w:rStyle w:val="StyleUnderline"/>
        </w:rPr>
        <w:t xml:space="preserve"> of the world</w:t>
      </w:r>
      <w:r w:rsidRPr="00B61FBA">
        <w:rPr>
          <w:sz w:val="16"/>
        </w:rPr>
        <w:t xml:space="preserve"> — and cities and regions, individuals and institutions, </w:t>
      </w:r>
      <w:proofErr w:type="gramStart"/>
      <w:r w:rsidRPr="00B61FBA">
        <w:rPr>
          <w:sz w:val="16"/>
        </w:rPr>
        <w:t>corporations</w:t>
      </w:r>
      <w:proofErr w:type="gramEnd"/>
      <w:r w:rsidRPr="00B61FBA">
        <w:rPr>
          <w:sz w:val="16"/>
        </w:rPr>
        <w:t xml:space="preserve"> and central banks — </w:t>
      </w:r>
      <w:r w:rsidRPr="000E49EF">
        <w:rPr>
          <w:rStyle w:val="StyleUnderline"/>
          <w:highlight w:val="yellow"/>
        </w:rPr>
        <w:t>have made</w:t>
      </w:r>
      <w:r w:rsidRPr="00B61FBA">
        <w:rPr>
          <w:sz w:val="16"/>
        </w:rPr>
        <w:t xml:space="preserve"> the most </w:t>
      </w:r>
      <w:r w:rsidRPr="000E49EF">
        <w:rPr>
          <w:rStyle w:val="Emphasis"/>
          <w:highlight w:val="yellow"/>
        </w:rPr>
        <w:t>ambitious</w:t>
      </w:r>
      <w:r w:rsidRPr="000E49EF">
        <w:rPr>
          <w:rStyle w:val="StyleUnderline"/>
          <w:highlight w:val="yellow"/>
        </w:rPr>
        <w:t xml:space="preserve"> pledges of future</w:t>
      </w:r>
      <w:r w:rsidRPr="00B61FBA">
        <w:rPr>
          <w:sz w:val="16"/>
        </w:rPr>
        <w:t xml:space="preserve"> climate </w:t>
      </w:r>
      <w:r w:rsidRPr="000E49EF">
        <w:rPr>
          <w:rStyle w:val="StyleUnderline"/>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w:t>
      </w:r>
      <w:r w:rsidRPr="00621F63">
        <w:rPr>
          <w:sz w:val="16"/>
        </w:rPr>
        <w:t xml:space="preserve">perspective on debt, and a much greater openness to large-scale actions and investments of the kind that might plausibly reshape the world. And because </w:t>
      </w:r>
      <w:r w:rsidRPr="00621F63">
        <w:rPr>
          <w:rStyle w:val="StyleUnderline"/>
        </w:rPr>
        <w:t>decarbonization has come to seem</w:t>
      </w:r>
      <w:r w:rsidRPr="00621F63">
        <w:rPr>
          <w:sz w:val="16"/>
        </w:rPr>
        <w:t xml:space="preserve">, even to those economists and </w:t>
      </w:r>
      <w:proofErr w:type="gramStart"/>
      <w:r w:rsidRPr="00621F63">
        <w:rPr>
          <w:sz w:val="16"/>
        </w:rPr>
        <w:t>policy-makers</w:t>
      </w:r>
      <w:proofErr w:type="gramEnd"/>
      <w:r w:rsidRPr="00621F63">
        <w:rPr>
          <w:sz w:val="16"/>
        </w:rPr>
        <w:t xml:space="preserve"> blinded for decades to the moral and humanitarian cases for reform, </w:t>
      </w:r>
      <w:r w:rsidRPr="00621F63">
        <w:rPr>
          <w:rStyle w:val="StyleUnderline"/>
        </w:rPr>
        <w:t xml:space="preserve">a </w:t>
      </w:r>
      <w:r w:rsidRPr="00621F63">
        <w:rPr>
          <w:rStyle w:val="Emphasis"/>
        </w:rPr>
        <w:t>rational</w:t>
      </w:r>
      <w:r w:rsidRPr="00621F63">
        <w:rPr>
          <w:rStyle w:val="StyleUnderline"/>
        </w:rPr>
        <w:t xml:space="preserve"> investment</w:t>
      </w:r>
      <w:r w:rsidRPr="00621F63">
        <w:rPr>
          <w:sz w:val="16"/>
        </w:rPr>
        <w:t>. “When I think about climate change,” Biden is fond of saying, “the word I think of is jobs.”</w:t>
      </w:r>
    </w:p>
    <w:p w14:paraId="7EA2DB10" w14:textId="77777777" w:rsidR="00277016" w:rsidRPr="00B61FBA" w:rsidRDefault="00277016" w:rsidP="00277016">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62"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48BADF6F" w14:textId="77777777" w:rsidR="00277016" w:rsidRPr="00B61FBA" w:rsidRDefault="00277016" w:rsidP="00277016">
      <w:pPr>
        <w:rPr>
          <w:sz w:val="16"/>
        </w:rPr>
      </w:pPr>
      <w:r w:rsidRPr="00B61FBA">
        <w:rPr>
          <w:sz w:val="16"/>
        </w:rPr>
        <w:t xml:space="preserve">The second is that </w:t>
      </w:r>
      <w:proofErr w:type="gramStart"/>
      <w:r w:rsidRPr="00B61FBA">
        <w:rPr>
          <w:rStyle w:val="StyleUnderline"/>
        </w:rPr>
        <w:t>all of</w:t>
      </w:r>
      <w:proofErr w:type="gramEnd"/>
      <w:r w:rsidRPr="00B61FBA">
        <w:rPr>
          <w:rStyle w:val="StyleUnderline"/>
        </w:rPr>
        <w:t xml:space="preserve">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621F63">
        <w:rPr>
          <w:rStyle w:val="Emphasis"/>
        </w:rPr>
        <w:t>right direction</w:t>
      </w:r>
      <w:r w:rsidRPr="00621F63">
        <w:rPr>
          <w:sz w:val="16"/>
        </w:rPr>
        <w:t xml:space="preserve">. </w:t>
      </w:r>
      <w:r w:rsidRPr="00621F63">
        <w:rPr>
          <w:rStyle w:val="StyleUnderline"/>
        </w:rPr>
        <w:t>The I</w:t>
      </w:r>
      <w:r w:rsidRPr="00621F63">
        <w:rPr>
          <w:sz w:val="16"/>
        </w:rPr>
        <w:t xml:space="preserve">nternational </w:t>
      </w:r>
      <w:r w:rsidRPr="00621F63">
        <w:rPr>
          <w:rStyle w:val="StyleUnderline"/>
        </w:rPr>
        <w:t>E</w:t>
      </w:r>
      <w:r w:rsidRPr="00621F63">
        <w:rPr>
          <w:sz w:val="16"/>
        </w:rPr>
        <w:t xml:space="preserve">nergy </w:t>
      </w:r>
      <w:r w:rsidRPr="00621F63">
        <w:rPr>
          <w:rStyle w:val="StyleUnderline"/>
        </w:rPr>
        <w:t>A</w:t>
      </w:r>
      <w:r w:rsidRPr="00621F63">
        <w:rPr>
          <w:sz w:val="16"/>
        </w:rPr>
        <w:t>gency</w:t>
      </w:r>
      <w:r w:rsidRPr="00B61FBA">
        <w:rPr>
          <w:sz w:val="16"/>
        </w:rPr>
        <w:t xml:space="preserve">, a notoriously conservative forecaster, recently </w:t>
      </w:r>
      <w:hyperlink r:id="rId63"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0E49EF">
        <w:rPr>
          <w:rStyle w:val="StyleUnderline"/>
          <w:highlight w:val="yellow"/>
        </w:rPr>
        <w:t xml:space="preserve">solar power “the </w:t>
      </w:r>
      <w:r w:rsidRPr="000E49EF">
        <w:rPr>
          <w:rStyle w:val="Emphasis"/>
          <w:highlight w:val="yellow"/>
        </w:rPr>
        <w:t>cheapest</w:t>
      </w:r>
      <w:r w:rsidRPr="00DA09AD">
        <w:rPr>
          <w:rStyle w:val="StyleUnderline"/>
        </w:rPr>
        <w:t xml:space="preserve"> electricity </w:t>
      </w:r>
      <w:r w:rsidRPr="000E49EF">
        <w:rPr>
          <w:rStyle w:val="StyleUnderline"/>
          <w:highlight w:val="yellow"/>
        </w:rPr>
        <w:t>in history</w:t>
      </w:r>
      <w:r w:rsidRPr="00DA09AD">
        <w:rPr>
          <w:rStyle w:val="StyleUnderline"/>
        </w:rPr>
        <w:t>” and projected</w:t>
      </w:r>
      <w:r w:rsidRPr="00B61FBA">
        <w:rPr>
          <w:sz w:val="16"/>
        </w:rPr>
        <w:t xml:space="preserve"> that </w:t>
      </w:r>
      <w:r w:rsidRPr="000E49EF">
        <w:rPr>
          <w:rStyle w:val="StyleUnderline"/>
          <w:highlight w:val="yellow"/>
        </w:rPr>
        <w:t>India will build</w:t>
      </w:r>
      <w:r w:rsidRPr="00DA09AD">
        <w:rPr>
          <w:rStyle w:val="StyleUnderline"/>
        </w:rPr>
        <w:t xml:space="preserve"> 86 percent </w:t>
      </w:r>
      <w:r w:rsidRPr="000E49EF">
        <w:rPr>
          <w:rStyle w:val="Emphasis"/>
          <w:highlight w:val="yellow"/>
        </w:rPr>
        <w:t>less</w:t>
      </w:r>
      <w:r w:rsidRPr="00B61FBA">
        <w:rPr>
          <w:sz w:val="16"/>
        </w:rPr>
        <w:t xml:space="preserve"> new </w:t>
      </w:r>
      <w:r w:rsidRPr="000E49EF">
        <w:rPr>
          <w:rStyle w:val="StyleUnderline"/>
          <w:highlight w:val="yellow"/>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0E49EF">
        <w:rPr>
          <w:rStyle w:val="StyleUnderline"/>
          <w:highlight w:val="yellow"/>
        </w:rPr>
        <w:t>It means</w:t>
      </w:r>
      <w:r w:rsidRPr="00DA09AD">
        <w:rPr>
          <w:rStyle w:val="StyleUnderline"/>
        </w:rPr>
        <w:t xml:space="preserve"> </w:t>
      </w:r>
      <w:proofErr w:type="gramStart"/>
      <w:r w:rsidRPr="00DA09AD">
        <w:rPr>
          <w:rStyle w:val="StyleUnderline"/>
        </w:rPr>
        <w:t xml:space="preserve">pretty </w:t>
      </w:r>
      <w:r w:rsidRPr="000E49EF">
        <w:rPr>
          <w:rStyle w:val="Emphasis"/>
          <w:highlight w:val="yellow"/>
        </w:rPr>
        <w:t>rapid</w:t>
      </w:r>
      <w:proofErr w:type="gramEnd"/>
      <w:r w:rsidRPr="000E49EF">
        <w:rPr>
          <w:rStyle w:val="Emphasis"/>
          <w:highlight w:val="yellow"/>
        </w:rPr>
        <w:t xml:space="preserve">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441A9172" w14:textId="77777777" w:rsidR="00277016" w:rsidRPr="00DA09AD" w:rsidRDefault="00277016" w:rsidP="00277016">
      <w:pPr>
        <w:rPr>
          <w:rStyle w:val="Emphasis"/>
        </w:rPr>
      </w:pPr>
      <w:proofErr w:type="gramStart"/>
      <w:r w:rsidRPr="00B61FBA">
        <w:rPr>
          <w:sz w:val="16"/>
        </w:rPr>
        <w:t>Both of these</w:t>
      </w:r>
      <w:proofErr w:type="gramEnd"/>
      <w:r w:rsidRPr="00B61FBA">
        <w:rPr>
          <w:sz w:val="16"/>
        </w:rPr>
        <w:t xml:space="preserv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w:t>
      </w:r>
      <w:proofErr w:type="gramStart"/>
      <w:r w:rsidRPr="00B61FBA">
        <w:rPr>
          <w:sz w:val="16"/>
        </w:rPr>
        <w:t>finance</w:t>
      </w:r>
      <w:proofErr w:type="gramEnd"/>
      <w:r w:rsidRPr="00B61FBA">
        <w:rPr>
          <w:sz w:val="16"/>
        </w:rPr>
        <w:t xml:space="preserve"> and insurance — in short, all </w:t>
      </w:r>
      <w:r w:rsidRPr="00DA09AD">
        <w:rPr>
          <w:rStyle w:val="StyleUnderline"/>
        </w:rPr>
        <w:t xml:space="preserve">the citadels presiding over the </w:t>
      </w:r>
      <w:proofErr w:type="spellStart"/>
      <w:r w:rsidRPr="00DA09AD">
        <w:rPr>
          <w:rStyle w:val="StyleUnderline"/>
        </w:rPr>
        <w:t>ancien</w:t>
      </w:r>
      <w:proofErr w:type="spellEnd"/>
      <w:r w:rsidRPr="00DA09AD">
        <w:rPr>
          <w:rStyle w:val="StyleUnderline"/>
        </w:rPr>
        <w:t xml:space="preserve"> régime of </w:t>
      </w:r>
      <w:r w:rsidRPr="00DA09AD">
        <w:rPr>
          <w:rStyle w:val="Emphasis"/>
        </w:rPr>
        <w:t>fossil capital.</w:t>
      </w:r>
    </w:p>
    <w:p w14:paraId="4A4AA060" w14:textId="77777777" w:rsidR="00277016" w:rsidRPr="00B61FBA" w:rsidRDefault="00277016" w:rsidP="00277016">
      <w:pPr>
        <w:rPr>
          <w:sz w:val="16"/>
        </w:rPr>
      </w:pPr>
      <w:r w:rsidRPr="00B61FBA">
        <w:rPr>
          <w:sz w:val="16"/>
        </w:rPr>
        <w:t xml:space="preserve">This is not exactly a climate revolution; the strikers and their allies didn’t win in the way they wanted to, at least not yet. But they did win something. </w:t>
      </w:r>
      <w:r w:rsidRPr="000E49EF">
        <w:rPr>
          <w:rStyle w:val="StyleUnderline"/>
          <w:highlight w:val="yellow"/>
        </w:rPr>
        <w:t>Environmental anxieties haven’t toppled neoliberalism</w:t>
      </w:r>
      <w:r w:rsidRPr="00B61FBA">
        <w:rPr>
          <w:sz w:val="16"/>
        </w:rPr>
        <w:t xml:space="preserve">. Instead, to an unprecedented degree, </w:t>
      </w:r>
      <w:r w:rsidRPr="000E49EF">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64" w:history="1">
        <w:r w:rsidRPr="00B61FBA">
          <w:rPr>
            <w:rStyle w:val="Hyperlink"/>
            <w:sz w:val="16"/>
          </w:rPr>
          <w:t>a recent Bloomberg review</w:t>
        </w:r>
      </w:hyperlink>
      <w:r w:rsidRPr="00B61FBA">
        <w:rPr>
          <w:sz w:val="16"/>
        </w:rPr>
        <w:t xml:space="preserve">, </w:t>
      </w:r>
      <w:r w:rsidRPr="000E49EF">
        <w:rPr>
          <w:rStyle w:val="StyleUnderline"/>
          <w:highlight w:val="yellow"/>
        </w:rPr>
        <w:t>of 187 corporate</w:t>
      </w:r>
      <w:r w:rsidRPr="00DA09AD">
        <w:rPr>
          <w:rStyle w:val="StyleUnderline"/>
        </w:rPr>
        <w:t xml:space="preserve"> climate </w:t>
      </w:r>
      <w:r w:rsidRPr="000E49EF">
        <w:rPr>
          <w:rStyle w:val="StyleUnderline"/>
          <w:highlight w:val="yellow"/>
        </w:rPr>
        <w:t>pledges</w:t>
      </w:r>
      <w:r w:rsidRPr="00DA09AD">
        <w:rPr>
          <w:rStyle w:val="StyleUnderline"/>
        </w:rPr>
        <w:t xml:space="preserve"> made for 2020</w:t>
      </w:r>
      <w:r w:rsidRPr="00B61FBA">
        <w:rPr>
          <w:sz w:val="16"/>
        </w:rPr>
        <w:t xml:space="preserve"> in 2015, </w:t>
      </w:r>
      <w:r w:rsidRPr="000E49EF">
        <w:rPr>
          <w:rStyle w:val="StyleUnderline"/>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65" w:history="1">
        <w:r w:rsidRPr="00B61FBA">
          <w:rPr>
            <w:rStyle w:val="Hyperlink"/>
            <w:sz w:val="16"/>
          </w:rPr>
          <w:t>judged</w:t>
        </w:r>
      </w:hyperlink>
      <w:r w:rsidRPr="00B61FBA">
        <w:rPr>
          <w:sz w:val="16"/>
        </w:rPr>
        <w:t xml:space="preserve"> fully “compatible” with the 1.5-degree goal, and only six more with the 2-degree target).</w:t>
      </w:r>
    </w:p>
    <w:p w14:paraId="2BF7542C" w14:textId="77777777" w:rsidR="00277016" w:rsidRPr="00B61FBA" w:rsidRDefault="00277016" w:rsidP="00277016">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w:t>
      </w:r>
      <w:proofErr w:type="spellStart"/>
      <w:r w:rsidRPr="00B61FBA">
        <w:rPr>
          <w:sz w:val="10"/>
          <w:szCs w:val="10"/>
        </w:rPr>
        <w:t>Varshini</w:t>
      </w:r>
      <w:proofErr w:type="spellEnd"/>
      <w:r w:rsidRPr="00B61FBA">
        <w:rPr>
          <w:sz w:val="10"/>
          <w:szCs w:val="10"/>
        </w:rPr>
        <w:t xml:space="preserve"> Prakash, whose </w:t>
      </w:r>
      <w:hyperlink r:id="rId66"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B61FBA">
        <w:rPr>
          <w:sz w:val="10"/>
          <w:szCs w:val="10"/>
        </w:rPr>
        <w:t>Deese</w:t>
      </w:r>
      <w:proofErr w:type="spellEnd"/>
      <w:r w:rsidRPr="00B61FBA">
        <w:rPr>
          <w:sz w:val="10"/>
          <w:szCs w:val="10"/>
        </w:rPr>
        <w:t>, was targeted by the environmental left for his time with BlackRock, but even this purported stooge had been married by Bill McKibben, one of the godfathers of modern climate activism.</w:t>
      </w:r>
    </w:p>
    <w:p w14:paraId="4A64F8E5" w14:textId="77777777" w:rsidR="00277016" w:rsidRPr="00B61FBA" w:rsidRDefault="00277016" w:rsidP="00277016">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67"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68"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69"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w:t>
      </w:r>
      <w:proofErr w:type="spellStart"/>
      <w:r w:rsidRPr="00B61FBA">
        <w:rPr>
          <w:sz w:val="10"/>
          <w:szCs w:val="10"/>
        </w:rPr>
        <w:t>Sivaram</w:t>
      </w:r>
      <w:proofErr w:type="spellEnd"/>
      <w:r w:rsidRPr="00B61FBA">
        <w:rPr>
          <w:sz w:val="10"/>
          <w:szCs w:val="10"/>
        </w:rPr>
        <w:t xml:space="preserve"> has estimated, on the innovation spending needed for a full electrification of the country. Did you even notice?</w:t>
      </w:r>
    </w:p>
    <w:p w14:paraId="1EAD4C06" w14:textId="77777777" w:rsidR="00277016" w:rsidRPr="00B61FBA" w:rsidRDefault="00277016" w:rsidP="00277016">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794A4C0E" w14:textId="77777777" w:rsidR="00277016" w:rsidRPr="00B61FBA" w:rsidRDefault="00277016" w:rsidP="00277016">
      <w:pPr>
        <w:rPr>
          <w:sz w:val="10"/>
          <w:szCs w:val="10"/>
        </w:rPr>
      </w:pPr>
      <w:r w:rsidRPr="00B61FBA">
        <w:rPr>
          <w:sz w:val="10"/>
          <w:szCs w:val="10"/>
        </w:rPr>
        <w:t xml:space="preserve">The numbers are numbingly large — reminders that </w:t>
      </w:r>
      <w:proofErr w:type="gramStart"/>
      <w:r w:rsidRPr="00B61FBA">
        <w:rPr>
          <w:sz w:val="10"/>
          <w:szCs w:val="10"/>
        </w:rPr>
        <w:t>in the midst of</w:t>
      </w:r>
      <w:proofErr w:type="gramEnd"/>
      <w:r w:rsidRPr="00B61FBA">
        <w:rPr>
          <w:sz w:val="10"/>
          <w:szCs w:val="10"/>
        </w:rPr>
        <w:t xml:space="preserve"> pandemic turmoil, the rules of state spending have been dramatically revised and perhaps even suspended. Is this global free-spending binge the beginning of a new era or merely a crisis interregnum to be followed by a new </w:t>
      </w:r>
      <w:proofErr w:type="spellStart"/>
      <w:r w:rsidRPr="00B61FBA">
        <w:rPr>
          <w:sz w:val="10"/>
          <w:szCs w:val="10"/>
        </w:rPr>
        <w:t>new</w:t>
      </w:r>
      <w:proofErr w:type="spellEnd"/>
      <w:r w:rsidRPr="00B61FBA">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3254B909" w14:textId="77777777" w:rsidR="00277016" w:rsidRPr="00B61FBA" w:rsidRDefault="00277016" w:rsidP="00277016">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w:t>
      </w:r>
      <w:proofErr w:type="spellStart"/>
      <w:r w:rsidRPr="00B61FBA">
        <w:rPr>
          <w:sz w:val="16"/>
        </w:rPr>
        <w:t>Joeri</w:t>
      </w:r>
      <w:proofErr w:type="spellEnd"/>
      <w:r w:rsidRPr="00B61FBA">
        <w:rPr>
          <w:sz w:val="16"/>
        </w:rPr>
        <w:t xml:space="preserve"> </w:t>
      </w:r>
      <w:proofErr w:type="spellStart"/>
      <w:r w:rsidRPr="00B61FBA">
        <w:rPr>
          <w:sz w:val="16"/>
        </w:rPr>
        <w:t>Rogelj</w:t>
      </w:r>
      <w:proofErr w:type="spellEnd"/>
      <w:r w:rsidRPr="00B61FBA">
        <w:rPr>
          <w:sz w:val="16"/>
        </w:rPr>
        <w:t xml:space="preserve"> of the Imperial College of London </w:t>
      </w:r>
      <w:hyperlink r:id="rId70" w:history="1">
        <w:r w:rsidRPr="00B61FBA">
          <w:rPr>
            <w:rStyle w:val="Hyperlink"/>
            <w:sz w:val="16"/>
          </w:rPr>
          <w:t>calculated</w:t>
        </w:r>
      </w:hyperlink>
      <w:r w:rsidRPr="00B61FBA">
        <w:rPr>
          <w:sz w:val="16"/>
        </w:rPr>
        <w:t xml:space="preserve"> that </w:t>
      </w:r>
      <w:r w:rsidRPr="000E49EF">
        <w:rPr>
          <w:rStyle w:val="StyleUnderline"/>
          <w:highlight w:val="yellow"/>
        </w:rPr>
        <w:t>just one-tenth of</w:t>
      </w:r>
      <w:r w:rsidRPr="00BB167C">
        <w:rPr>
          <w:rStyle w:val="StyleUnderline"/>
        </w:rPr>
        <w:t xml:space="preserve"> the</w:t>
      </w:r>
      <w:r w:rsidRPr="00B61FBA">
        <w:rPr>
          <w:sz w:val="16"/>
        </w:rPr>
        <w:t xml:space="preserve"> COVID-19 </w:t>
      </w:r>
      <w:r w:rsidRPr="000E49EF">
        <w:rPr>
          <w:rStyle w:val="StyleUnderline"/>
          <w:highlight w:val="yellow"/>
        </w:rPr>
        <w:t>stimulus spending</w:t>
      </w:r>
      <w:r w:rsidRPr="00B61FBA">
        <w:rPr>
          <w:sz w:val="16"/>
        </w:rPr>
        <w:t xml:space="preserve"> already </w:t>
      </w:r>
      <w:r w:rsidRPr="00BB167C">
        <w:rPr>
          <w:rStyle w:val="StyleUnderline"/>
        </w:rPr>
        <w:t>committed</w:t>
      </w:r>
      <w:r w:rsidRPr="00B61FBA">
        <w:rPr>
          <w:sz w:val="16"/>
        </w:rPr>
        <w:t xml:space="preserve"> around the </w:t>
      </w:r>
      <w:r w:rsidRPr="00C06E9B">
        <w:rPr>
          <w:sz w:val="16"/>
        </w:rPr>
        <w:t xml:space="preserve">world, </w:t>
      </w:r>
      <w:r w:rsidRPr="00C06E9B">
        <w:rPr>
          <w:rStyle w:val="StyleUnderline"/>
        </w:rPr>
        <w:t>directed toward decarbonization</w:t>
      </w:r>
      <w:r w:rsidRPr="00C06E9B">
        <w:rPr>
          <w:sz w:val="16"/>
        </w:rPr>
        <w:t xml:space="preserve"> during</w:t>
      </w:r>
      <w:r w:rsidRPr="00B61FBA">
        <w:rPr>
          <w:sz w:val="16"/>
        </w:rPr>
        <w:t xml:space="preserve"> each of the next five years, </w:t>
      </w:r>
      <w:r w:rsidRPr="000E49EF">
        <w:rPr>
          <w:rStyle w:val="StyleUnderline"/>
          <w:highlight w:val="yellow"/>
        </w:rPr>
        <w:t xml:space="preserve">would be </w:t>
      </w:r>
      <w:r w:rsidRPr="000E49EF">
        <w:rPr>
          <w:rStyle w:val="Emphasis"/>
          <w:highlight w:val="yellow"/>
        </w:rPr>
        <w:t>sufficient</w:t>
      </w:r>
      <w:r w:rsidRPr="000E49EF">
        <w:rPr>
          <w:sz w:val="16"/>
          <w:highlight w:val="yellow"/>
        </w:rPr>
        <w:t xml:space="preserve"> </w:t>
      </w:r>
      <w:r w:rsidRPr="000E49EF">
        <w:rPr>
          <w:rStyle w:val="StyleUnderline"/>
          <w:highlight w:val="yellow"/>
        </w:rPr>
        <w:t>to deliver</w:t>
      </w:r>
      <w:r w:rsidRPr="00BB167C">
        <w:rPr>
          <w:rStyle w:val="StyleUnderline"/>
        </w:rPr>
        <w:t xml:space="preserve"> the goals of</w:t>
      </w:r>
      <w:r w:rsidRPr="00B61FBA">
        <w:rPr>
          <w:sz w:val="16"/>
        </w:rPr>
        <w:t xml:space="preserve"> the </w:t>
      </w:r>
      <w:r w:rsidRPr="000E49EF">
        <w:rPr>
          <w:rStyle w:val="StyleUnderline"/>
          <w:highlight w:val="yellow"/>
        </w:rPr>
        <w:t>Paris</w:t>
      </w:r>
      <w:r w:rsidRPr="00B61FBA">
        <w:rPr>
          <w:sz w:val="16"/>
        </w:rPr>
        <w:t xml:space="preserve"> agreement </w:t>
      </w:r>
      <w:r w:rsidRPr="000E49EF">
        <w:rPr>
          <w:rStyle w:val="StyleUnderline"/>
          <w:highlight w:val="yellow"/>
        </w:rPr>
        <w:t xml:space="preserve">and </w:t>
      </w:r>
      <w:r w:rsidRPr="000E49EF">
        <w:rPr>
          <w:rStyle w:val="Emphasis"/>
          <w:highlight w:val="yellow"/>
        </w:rPr>
        <w:t>stop</w:t>
      </w:r>
      <w:r w:rsidRPr="00BB167C">
        <w:rPr>
          <w:rStyle w:val="StyleUnderline"/>
        </w:rPr>
        <w:t xml:space="preserve"> global </w:t>
      </w:r>
      <w:r w:rsidRPr="000E49EF">
        <w:rPr>
          <w:rStyle w:val="Emphasis"/>
          <w:highlight w:val="yellow"/>
        </w:rPr>
        <w:t>warming</w:t>
      </w:r>
      <w:r w:rsidRPr="00B61FBA">
        <w:rPr>
          <w:sz w:val="16"/>
        </w:rPr>
        <w:t xml:space="preserve"> </w:t>
      </w:r>
      <w:r w:rsidRPr="00C06E9B">
        <w:rPr>
          <w:rStyle w:val="StyleUnderline"/>
        </w:rPr>
        <w:t>well below two degrees</w:t>
      </w:r>
      <w:r w:rsidRPr="00C06E9B">
        <w:rPr>
          <w:sz w:val="16"/>
        </w:rPr>
        <w:t>.</w:t>
      </w:r>
      <w:r w:rsidRPr="00B61FBA">
        <w:rPr>
          <w:sz w:val="16"/>
        </w:rPr>
        <w:t xml:space="preserve"> That analysis may be a touch optimistic, but </w:t>
      </w:r>
      <w:r w:rsidRPr="00B61FBA">
        <w:rPr>
          <w:rStyle w:val="StyleUnderline"/>
        </w:rPr>
        <w:t xml:space="preserve">the level of </w:t>
      </w:r>
      <w:r w:rsidRPr="000E49EF">
        <w:rPr>
          <w:rStyle w:val="StyleUnderline"/>
          <w:highlight w:val="yellow"/>
        </w:rPr>
        <w:t>spending seems</w:t>
      </w:r>
      <w:r w:rsidRPr="00B61FBA">
        <w:rPr>
          <w:sz w:val="16"/>
        </w:rPr>
        <w:t xml:space="preserve">, now, </w:t>
      </w:r>
      <w:r w:rsidRPr="000E49EF">
        <w:rPr>
          <w:rStyle w:val="Emphasis"/>
          <w:highlight w:val="yellow"/>
        </w:rPr>
        <w:t>doable</w:t>
      </w:r>
      <w:r w:rsidRPr="00B61FBA">
        <w:rPr>
          <w:sz w:val="16"/>
        </w:rPr>
        <w:t>.</w:t>
      </w:r>
    </w:p>
    <w:p w14:paraId="774B6329" w14:textId="77777777" w:rsidR="00277016" w:rsidRPr="00B61FBA" w:rsidRDefault="00277016" w:rsidP="00277016">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22281462" w14:textId="77777777" w:rsidR="00277016" w:rsidRPr="00B61FBA" w:rsidRDefault="00277016" w:rsidP="00277016">
      <w:pPr>
        <w:rPr>
          <w:sz w:val="16"/>
        </w:rPr>
      </w:pPr>
      <w:r w:rsidRPr="00BB167C">
        <w:rPr>
          <w:rStyle w:val="StyleUnderline"/>
        </w:rPr>
        <w:t xml:space="preserve">The </w:t>
      </w:r>
      <w:r w:rsidRPr="000E49EF">
        <w:rPr>
          <w:rStyle w:val="StyleUnderline"/>
          <w:highlight w:val="yellow"/>
        </w:rPr>
        <w:t>price of solar</w:t>
      </w:r>
      <w:r w:rsidRPr="00BB167C">
        <w:rPr>
          <w:rStyle w:val="StyleUnderline"/>
        </w:rPr>
        <w:t xml:space="preserve"> energy </w:t>
      </w:r>
      <w:r w:rsidRPr="000E49EF">
        <w:rPr>
          <w:rStyle w:val="StyleUnderline"/>
          <w:highlight w:val="yellow"/>
        </w:rPr>
        <w:t xml:space="preserve">has fallen </w:t>
      </w:r>
      <w:r w:rsidRPr="000E49EF">
        <w:rPr>
          <w:rStyle w:val="Emphasis"/>
          <w:highlight w:val="yellow"/>
        </w:rPr>
        <w:t>ninefold</w:t>
      </w:r>
      <w:r w:rsidRPr="00B61FBA">
        <w:rPr>
          <w:sz w:val="16"/>
        </w:rPr>
        <w:t xml:space="preserve"> over the past decade, </w:t>
      </w:r>
      <w:r w:rsidRPr="000E49EF">
        <w:rPr>
          <w:rStyle w:val="StyleUnderline"/>
          <w:highlight w:val="yellow"/>
        </w:rPr>
        <w:t>as has</w:t>
      </w:r>
      <w:r w:rsidRPr="00BB167C">
        <w:rPr>
          <w:rStyle w:val="StyleUnderline"/>
        </w:rPr>
        <w:t xml:space="preserve"> the price of </w:t>
      </w:r>
      <w:r w:rsidRPr="000E49EF">
        <w:rPr>
          <w:rStyle w:val="Emphasis"/>
          <w:highlight w:val="yellow"/>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0E49EF">
        <w:rPr>
          <w:rStyle w:val="StyleUnderline"/>
          <w:highlight w:val="yellow"/>
        </w:rPr>
        <w:t xml:space="preserve">renewable energy is </w:t>
      </w:r>
      <w:r w:rsidRPr="000E49EF">
        <w:rPr>
          <w:rStyle w:val="Emphasis"/>
          <w:highlight w:val="yellow"/>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w:t>
      </w:r>
      <w:proofErr w:type="gramStart"/>
      <w:r w:rsidRPr="00B61FBA">
        <w:rPr>
          <w:sz w:val="16"/>
        </w:rPr>
        <w:t>places</w:t>
      </w:r>
      <w:proofErr w:type="gramEnd"/>
      <w:r w:rsidRPr="00B61FBA">
        <w:rPr>
          <w:sz w:val="16"/>
        </w:rPr>
        <w:t xml:space="preserve"> it is simply cheaper to build new renewable capacity than to continue running the old fossil-fuel infrastructure. </w:t>
      </w:r>
      <w:r w:rsidRPr="000E49EF">
        <w:rPr>
          <w:rStyle w:val="StyleUnderline"/>
          <w:highlight w:val="yellow"/>
        </w:rPr>
        <w:t>Oil demand and</w:t>
      </w:r>
      <w:r w:rsidRPr="00BB167C">
        <w:rPr>
          <w:rStyle w:val="StyleUnderline"/>
        </w:rPr>
        <w:t xml:space="preserve"> carbon </w:t>
      </w:r>
      <w:r w:rsidRPr="000E49EF">
        <w:rPr>
          <w:rStyle w:val="StyleUnderline"/>
          <w:highlight w:val="yellow"/>
        </w:rPr>
        <w:t>emissions</w:t>
      </w:r>
      <w:r w:rsidRPr="00BB167C">
        <w:rPr>
          <w:rStyle w:val="StyleUnderline"/>
        </w:rPr>
        <w:t xml:space="preserve"> may both have </w:t>
      </w:r>
      <w:r w:rsidRPr="000E49EF">
        <w:rPr>
          <w:rStyle w:val="Emphasis"/>
          <w:highlight w:val="yellow"/>
        </w:rPr>
        <w:t>peaked this year</w:t>
      </w:r>
      <w:r w:rsidRPr="00B61FBA">
        <w:rPr>
          <w:sz w:val="16"/>
        </w:rPr>
        <w:t xml:space="preserve">. </w:t>
      </w:r>
      <w:r w:rsidRPr="00BB167C">
        <w:rPr>
          <w:rStyle w:val="StyleUnderline"/>
        </w:rPr>
        <w:t xml:space="preserve">Eighty percent of </w:t>
      </w:r>
      <w:r w:rsidRPr="000E49EF">
        <w:rPr>
          <w:rStyle w:val="StyleUnderline"/>
          <w:highlight w:val="yellow"/>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0E49EF">
        <w:rPr>
          <w:rStyle w:val="StyleUnderline"/>
          <w:highlight w:val="yellow"/>
        </w:rPr>
        <w:t xml:space="preserve">have been </w:t>
      </w:r>
      <w:r w:rsidRPr="000E49EF">
        <w:rPr>
          <w:rStyle w:val="Emphasis"/>
          <w:highlight w:val="yellow"/>
        </w:rPr>
        <w:t>shelved</w:t>
      </w:r>
      <w:r w:rsidRPr="00B61FBA">
        <w:rPr>
          <w:sz w:val="16"/>
        </w:rPr>
        <w:t>.</w:t>
      </w:r>
    </w:p>
    <w:p w14:paraId="76A2AA12" w14:textId="77777777" w:rsidR="00277016" w:rsidRPr="00B61FBA" w:rsidRDefault="00277016" w:rsidP="00277016">
      <w:pPr>
        <w:rPr>
          <w:sz w:val="16"/>
          <w:szCs w:val="16"/>
        </w:rPr>
      </w:pPr>
      <w:r w:rsidRPr="00B61FBA">
        <w:rPr>
          <w:sz w:val="16"/>
          <w:szCs w:val="16"/>
        </w:rPr>
        <w:t xml:space="preserve">This summer, I heard the Australian scientist and entrepreneur Saul Griffith talk about what it would take to get the U.S. within range of a </w:t>
      </w:r>
      <w:proofErr w:type="gramStart"/>
      <w:r w:rsidRPr="00B61FBA">
        <w:rPr>
          <w:sz w:val="16"/>
          <w:szCs w:val="16"/>
        </w:rPr>
        <w:t>1.5 degree</w:t>
      </w:r>
      <w:proofErr w:type="gramEnd"/>
      <w:r w:rsidRPr="00B61FBA">
        <w:rPr>
          <w:sz w:val="16"/>
          <w:szCs w:val="16"/>
        </w:rPr>
        <w:t xml:space="preserve"> world. He said it would mean that beginning in 2021, this year, every single person buying a new car would have to be buying an electric one. That seems unrealistic, I thought, making a note of it as a useful benchmark illustrating just how far we </w:t>
      </w:r>
      <w:proofErr w:type="gramStart"/>
      <w:r w:rsidRPr="00B61FBA">
        <w:rPr>
          <w:sz w:val="16"/>
          <w:szCs w:val="16"/>
        </w:rPr>
        <w:t>have to</w:t>
      </w:r>
      <w:proofErr w:type="gramEnd"/>
      <w:r w:rsidRPr="00B61FBA">
        <w:rPr>
          <w:sz w:val="16"/>
          <w:szCs w:val="16"/>
        </w:rPr>
        <w:t xml:space="preserve"> go.</w:t>
      </w:r>
    </w:p>
    <w:p w14:paraId="596376C3" w14:textId="77777777" w:rsidR="00277016" w:rsidRPr="00B61FBA" w:rsidRDefault="00277016" w:rsidP="00277016">
      <w:pPr>
        <w:rPr>
          <w:sz w:val="16"/>
          <w:szCs w:val="16"/>
        </w:rPr>
      </w:pPr>
      <w:r w:rsidRPr="00B61FBA">
        <w:rPr>
          <w:sz w:val="16"/>
          <w:szCs w:val="16"/>
        </w:rPr>
        <w:t xml:space="preserve">Then, in the fall, the U.K. pledged to ban </w:t>
      </w:r>
      <w:proofErr w:type="spellStart"/>
      <w:r w:rsidRPr="00B61FBA">
        <w:rPr>
          <w:sz w:val="16"/>
          <w:szCs w:val="16"/>
        </w:rPr>
        <w:t>nonelectrics</w:t>
      </w:r>
      <w:proofErr w:type="spellEnd"/>
      <w:r w:rsidRPr="00B61FBA">
        <w:rPr>
          <w:sz w:val="16"/>
          <w:szCs w:val="16"/>
        </w:rPr>
        <w:t xml:space="preserve">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w:t>
      </w:r>
      <w:proofErr w:type="spellStart"/>
      <w:r w:rsidRPr="00B61FBA">
        <w:rPr>
          <w:sz w:val="16"/>
          <w:szCs w:val="16"/>
        </w:rPr>
        <w:t>Jørgensen</w:t>
      </w:r>
      <w:proofErr w:type="spellEnd"/>
      <w:r w:rsidRPr="00B61FBA">
        <w:rPr>
          <w:sz w:val="16"/>
          <w:szCs w:val="16"/>
        </w:rPr>
        <w:t xml:space="preserve">, told me recently. “And I think experts in many countries said, when looking at Denmark, ‘This is going to be too expensive, this is going to lower their living standards, this is going to hurt their ability to compete.’ But </w:t>
      </w:r>
      <w:proofErr w:type="gramStart"/>
      <w:r w:rsidRPr="00B61FBA">
        <w:rPr>
          <w:sz w:val="16"/>
          <w:szCs w:val="16"/>
        </w:rPr>
        <w:t>actually</w:t>
      </w:r>
      <w:proofErr w:type="gramEnd"/>
      <w:r w:rsidRPr="00B61FBA">
        <w:rPr>
          <w:sz w:val="16"/>
          <w:szCs w:val="16"/>
        </w:rPr>
        <w:t xml:space="preserve"> I’m proud to say that the opposite has happened. Now, of course, we have set even higher standards.”</w:t>
      </w:r>
    </w:p>
    <w:p w14:paraId="57D00B5A" w14:textId="77777777" w:rsidR="00277016" w:rsidRPr="00BB167C" w:rsidRDefault="00277016" w:rsidP="00277016">
      <w:pPr>
        <w:rPr>
          <w:rStyle w:val="StyleUnderline"/>
        </w:rPr>
      </w:pPr>
      <w:proofErr w:type="gramStart"/>
      <w:r w:rsidRPr="00B61FBA">
        <w:rPr>
          <w:sz w:val="16"/>
        </w:rPr>
        <w:t>In the midst of</w:t>
      </w:r>
      <w:proofErr w:type="gramEnd"/>
      <w:r w:rsidRPr="00B61FBA">
        <w:rPr>
          <w:sz w:val="16"/>
        </w:rPr>
        <w:t xml:space="preserve"> the pandemic, </w:t>
      </w:r>
      <w:r w:rsidRPr="000E49EF">
        <w:rPr>
          <w:rStyle w:val="StyleUnderline"/>
          <w:highlight w:val="yellow"/>
        </w:rPr>
        <w:t xml:space="preserve">new </w:t>
      </w:r>
      <w:r w:rsidRPr="000E49EF">
        <w:rPr>
          <w:rStyle w:val="Emphasis"/>
          <w:highlight w:val="yellow"/>
        </w:rPr>
        <w:t>net-zero pledges</w:t>
      </w:r>
      <w:r w:rsidRPr="00B61FBA">
        <w:rPr>
          <w:sz w:val="16"/>
        </w:rPr>
        <w:t xml:space="preserve">, far </w:t>
      </w:r>
      <w:r w:rsidRPr="000E49EF">
        <w:rPr>
          <w:rStyle w:val="StyleUnderline"/>
          <w:highlight w:val="yellow"/>
        </w:rPr>
        <w:t xml:space="preserve">more </w:t>
      </w:r>
      <w:r w:rsidRPr="000E49EF">
        <w:rPr>
          <w:rStyle w:val="Emphasis"/>
          <w:highlight w:val="yellow"/>
        </w:rPr>
        <w:t>ambitious</w:t>
      </w:r>
      <w:r w:rsidRPr="000E49EF">
        <w:rPr>
          <w:rStyle w:val="StyleUnderline"/>
          <w:highlight w:val="yellow"/>
        </w:rPr>
        <w:t xml:space="preserve"> than</w:t>
      </w:r>
      <w:r w:rsidRPr="00B61FBA">
        <w:rPr>
          <w:sz w:val="16"/>
        </w:rPr>
        <w:t xml:space="preserve"> those offered at </w:t>
      </w:r>
      <w:r w:rsidRPr="000E49EF">
        <w:rPr>
          <w:rStyle w:val="StyleUnderline"/>
          <w:highlight w:val="yellow"/>
        </w:rPr>
        <w:t>Paris</w:t>
      </w:r>
      <w:r w:rsidRPr="000E49EF">
        <w:rPr>
          <w:sz w:val="16"/>
          <w:highlight w:val="yellow"/>
        </w:rPr>
        <w:t xml:space="preserve">, </w:t>
      </w:r>
      <w:r w:rsidRPr="000E49EF">
        <w:rPr>
          <w:rStyle w:val="StyleUnderline"/>
          <w:highlight w:val="yellow"/>
        </w:rPr>
        <w:t>were</w:t>
      </w:r>
      <w:r w:rsidRPr="00B61FBA">
        <w:rPr>
          <w:sz w:val="16"/>
        </w:rPr>
        <w:t xml:space="preserve"> independently </w:t>
      </w:r>
      <w:r w:rsidRPr="000E49EF">
        <w:rPr>
          <w:rStyle w:val="StyleUnderline"/>
          <w:highlight w:val="yellow"/>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0E49EF">
        <w:rPr>
          <w:rStyle w:val="StyleUnderline"/>
          <w:highlight w:val="yellow"/>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w:t>
      </w:r>
      <w:proofErr w:type="spellStart"/>
      <w:r w:rsidRPr="00B61FBA">
        <w:rPr>
          <w:sz w:val="16"/>
        </w:rPr>
        <w:t>Tooze</w:t>
      </w:r>
      <w:proofErr w:type="spellEnd"/>
      <w:r w:rsidRPr="00B61FBA">
        <w:rPr>
          <w:sz w:val="16"/>
        </w:rPr>
        <w:t xml:space="preserve"> writing, just after Xi Jinping’s surprise announcement in September, that it single-handedly “redefined the future prospects for humanity.” Together, </w:t>
      </w:r>
      <w:r w:rsidRPr="00BB167C">
        <w:rPr>
          <w:rStyle w:val="StyleUnderline"/>
        </w:rPr>
        <w:t xml:space="preserve">the </w:t>
      </w:r>
      <w:r w:rsidRPr="000E49EF">
        <w:rPr>
          <w:rStyle w:val="StyleUnderline"/>
          <w:highlight w:val="yellow"/>
        </w:rPr>
        <w:t>new</w:t>
      </w:r>
      <w:r w:rsidRPr="00BB167C">
        <w:rPr>
          <w:rStyle w:val="StyleUnderline"/>
        </w:rPr>
        <w:t xml:space="preserve"> net-zero </w:t>
      </w:r>
      <w:r w:rsidRPr="000E49EF">
        <w:rPr>
          <w:rStyle w:val="StyleUnderline"/>
          <w:highlight w:val="yellow"/>
        </w:rPr>
        <w:t>pledges</w:t>
      </w:r>
      <w:r w:rsidRPr="00B61FBA">
        <w:rPr>
          <w:sz w:val="16"/>
        </w:rPr>
        <w:t xml:space="preserve"> may </w:t>
      </w:r>
      <w:r w:rsidRPr="00BB167C">
        <w:rPr>
          <w:rStyle w:val="StyleUnderline"/>
        </w:rPr>
        <w:t xml:space="preserve">have </w:t>
      </w:r>
      <w:r w:rsidRPr="000E49EF">
        <w:rPr>
          <w:rStyle w:val="StyleUnderline"/>
          <w:highlight w:val="yellow"/>
        </w:rPr>
        <w:t xml:space="preserve">subtracted a full </w:t>
      </w:r>
      <w:r w:rsidRPr="000E49EF">
        <w:rPr>
          <w:rStyle w:val="Emphasis"/>
          <w:highlight w:val="yellow"/>
        </w:rPr>
        <w:t>half-degree</w:t>
      </w:r>
      <w:r w:rsidRPr="00BB167C">
        <w:rPr>
          <w:rStyle w:val="StyleUnderline"/>
        </w:rPr>
        <w:t xml:space="preserve"> from ultimate warming</w:t>
      </w:r>
      <w:r w:rsidRPr="00B61FBA">
        <w:rPr>
          <w:sz w:val="16"/>
        </w:rPr>
        <w:t xml:space="preserve">. </w:t>
      </w:r>
      <w:r w:rsidRPr="000E49EF">
        <w:rPr>
          <w:rStyle w:val="StyleUnderline"/>
          <w:highlight w:val="yellow"/>
        </w:rPr>
        <w:t>Add Biden’s</w:t>
      </w:r>
      <w:r w:rsidRPr="00B61FBA">
        <w:rPr>
          <w:sz w:val="16"/>
        </w:rPr>
        <w:t xml:space="preserve"> campaign </w:t>
      </w:r>
      <w:r w:rsidRPr="000E49EF">
        <w:rPr>
          <w:rStyle w:val="StyleUnderline"/>
          <w:highlight w:val="yellow"/>
        </w:rPr>
        <w:t>pledge</w:t>
      </w:r>
      <w:r w:rsidRPr="00B61FBA">
        <w:rPr>
          <w:sz w:val="16"/>
        </w:rPr>
        <w:t xml:space="preserve"> of net zero by 2050, and </w:t>
      </w:r>
      <w:r w:rsidRPr="000E49EF">
        <w:rPr>
          <w:rStyle w:val="StyleUnderline"/>
          <w:highlight w:val="yellow"/>
        </w:rPr>
        <w:t>you’ve got</w:t>
      </w:r>
      <w:r w:rsidRPr="00BB167C">
        <w:rPr>
          <w:rStyle w:val="StyleUnderline"/>
        </w:rPr>
        <w:t xml:space="preserve"> </w:t>
      </w:r>
      <w:r w:rsidRPr="00B61FBA">
        <w:rPr>
          <w:sz w:val="16"/>
        </w:rPr>
        <w:t xml:space="preserve">about </w:t>
      </w:r>
      <w:r w:rsidRPr="000E49EF">
        <w:rPr>
          <w:rStyle w:val="Emphasis"/>
          <w:highlight w:val="yellow"/>
        </w:rPr>
        <w:t>two-thirds</w:t>
      </w:r>
      <w:r w:rsidRPr="000E49EF">
        <w:rPr>
          <w:sz w:val="16"/>
          <w:highlight w:val="yellow"/>
        </w:rPr>
        <w:t xml:space="preserve"> </w:t>
      </w:r>
      <w:r w:rsidRPr="000E49EF">
        <w:rPr>
          <w:rStyle w:val="StyleUnderline"/>
          <w:highlight w:val="yellow"/>
        </w:rPr>
        <w:t>of</w:t>
      </w:r>
      <w:r w:rsidRPr="00BB167C">
        <w:rPr>
          <w:rStyle w:val="StyleUnderline"/>
        </w:rPr>
        <w:t xml:space="preserve"> global </w:t>
      </w:r>
      <w:r w:rsidRPr="000E49EF">
        <w:rPr>
          <w:rStyle w:val="StyleUnderline"/>
          <w:highlight w:val="yellow"/>
        </w:rPr>
        <w:t>emissions</w:t>
      </w:r>
      <w:r w:rsidRPr="00B61FBA">
        <w:rPr>
          <w:sz w:val="16"/>
        </w:rPr>
        <w:t xml:space="preserve"> at least </w:t>
      </w:r>
      <w:r w:rsidRPr="00BB167C">
        <w:rPr>
          <w:rStyle w:val="StyleUnderline"/>
        </w:rPr>
        <w:t xml:space="preserve">nominally </w:t>
      </w:r>
      <w:r w:rsidRPr="000E49EF">
        <w:rPr>
          <w:rStyle w:val="StyleUnderline"/>
          <w:highlight w:val="yellow"/>
        </w:rPr>
        <w:t>committed to</w:t>
      </w:r>
      <w:r w:rsidRPr="00B61FBA">
        <w:rPr>
          <w:sz w:val="16"/>
        </w:rPr>
        <w:t xml:space="preserve"> firm, </w:t>
      </w:r>
      <w:r w:rsidRPr="000E49EF">
        <w:rPr>
          <w:rStyle w:val="Emphasis"/>
          <w:highlight w:val="yellow"/>
        </w:rPr>
        <w:t>aggressive timelines</w:t>
      </w:r>
      <w:r w:rsidRPr="00BB167C">
        <w:rPr>
          <w:rStyle w:val="StyleUnderline"/>
        </w:rPr>
        <w:t xml:space="preserve"> to zero.</w:t>
      </w:r>
    </w:p>
    <w:p w14:paraId="635066D7" w14:textId="77777777" w:rsidR="00277016" w:rsidRPr="00B61FBA" w:rsidRDefault="00277016" w:rsidP="00277016">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1E863C92" w14:textId="77777777" w:rsidR="00277016" w:rsidRPr="00B61FBA" w:rsidRDefault="00277016" w:rsidP="00277016">
      <w:pPr>
        <w:rPr>
          <w:sz w:val="16"/>
        </w:rPr>
      </w:pPr>
      <w:r w:rsidRPr="00B61FBA">
        <w:rPr>
          <w:sz w:val="16"/>
        </w:rPr>
        <w:t xml:space="preserve">But </w:t>
      </w:r>
      <w:r w:rsidRPr="00BB167C">
        <w:rPr>
          <w:rStyle w:val="StyleUnderline"/>
        </w:rPr>
        <w:t xml:space="preserve">alarmists </w:t>
      </w:r>
      <w:proofErr w:type="gramStart"/>
      <w:r w:rsidRPr="00BB167C">
        <w:rPr>
          <w:rStyle w:val="StyleUnderline"/>
        </w:rPr>
        <w:t>have to</w:t>
      </w:r>
      <w:proofErr w:type="gramEnd"/>
      <w:r w:rsidRPr="00BB167C">
        <w:rPr>
          <w:rStyle w:val="StyleUnderline"/>
        </w:rPr>
        <w:t xml:space="preserve"> take the good news where they find it</w:t>
      </w:r>
      <w:r w:rsidRPr="00B61FBA">
        <w:rPr>
          <w:sz w:val="16"/>
        </w:rPr>
        <w:t>. And while mood affiliation is not always the best guide to the state of the world, in 2020, for me, there were three main sources of hope.</w:t>
      </w:r>
    </w:p>
    <w:p w14:paraId="1ECE6730" w14:textId="77777777" w:rsidR="00277016" w:rsidRPr="00C06E9B" w:rsidRDefault="00277016" w:rsidP="00277016">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w:t>
      </w:r>
      <w:proofErr w:type="spellStart"/>
      <w:r w:rsidRPr="00B61FBA">
        <w:rPr>
          <w:sz w:val="16"/>
        </w:rPr>
        <w:t>Jeremiahs</w:t>
      </w:r>
      <w:proofErr w:type="spellEnd"/>
      <w:r w:rsidRPr="00B61FBA">
        <w:rPr>
          <w:sz w:val="16"/>
        </w:rPr>
        <w:t xml:space="preserve">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w:t>
      </w:r>
      <w:r w:rsidRPr="00C06E9B">
        <w:rPr>
          <w:sz w:val="16"/>
        </w:rPr>
        <w:t>new.</w:t>
      </w:r>
    </w:p>
    <w:p w14:paraId="6F594E1D" w14:textId="77777777" w:rsidR="00277016" w:rsidRPr="00C06E9B" w:rsidRDefault="00277016" w:rsidP="00277016">
      <w:pPr>
        <w:rPr>
          <w:sz w:val="16"/>
        </w:rPr>
      </w:pPr>
      <w:r w:rsidRPr="00C06E9B">
        <w:rPr>
          <w:rStyle w:val="StyleUnderline"/>
        </w:rPr>
        <w:t>The second source of good news is the arrival</w:t>
      </w:r>
      <w:r w:rsidRPr="00C06E9B">
        <w:rPr>
          <w:sz w:val="16"/>
        </w:rPr>
        <w:t xml:space="preserve"> on the global stage </w:t>
      </w:r>
      <w:r w:rsidRPr="00C06E9B">
        <w:rPr>
          <w:rStyle w:val="StyleUnderline"/>
        </w:rPr>
        <w:t xml:space="preserve">of climate </w:t>
      </w:r>
      <w:r w:rsidRPr="00C06E9B">
        <w:rPr>
          <w:rStyle w:val="Emphasis"/>
        </w:rPr>
        <w:t>self-interest</w:t>
      </w:r>
      <w:r w:rsidRPr="00C06E9B">
        <w:rPr>
          <w:sz w:val="16"/>
        </w:rPr>
        <w:t xml:space="preserve">. By this I don’t mean the profiteering logic of BlackRock, which opportunistically announced some half-hearted climate commitments last year, but rather </w:t>
      </w:r>
      <w:r w:rsidRPr="00C06E9B">
        <w:rPr>
          <w:rStyle w:val="StyleUnderline"/>
        </w:rPr>
        <w:t>the growing consensus</w:t>
      </w:r>
      <w:r w:rsidRPr="00C06E9B">
        <w:rPr>
          <w:sz w:val="16"/>
        </w:rPr>
        <w:t xml:space="preserve"> in almost every part of the globe, and at almost every level of society and governance, that </w:t>
      </w:r>
      <w:r w:rsidRPr="00C06E9B">
        <w:rPr>
          <w:rStyle w:val="StyleUnderline"/>
        </w:rPr>
        <w:t xml:space="preserve">the world will be made </w:t>
      </w:r>
      <w:r w:rsidRPr="00C06E9B">
        <w:rPr>
          <w:rStyle w:val="Emphasis"/>
        </w:rPr>
        <w:t>better</w:t>
      </w:r>
      <w:r w:rsidRPr="00C06E9B">
        <w:rPr>
          <w:rStyle w:val="StyleUnderline"/>
        </w:rPr>
        <w:t xml:space="preserve"> through </w:t>
      </w:r>
      <w:r w:rsidRPr="00C06E9B">
        <w:rPr>
          <w:rStyle w:val="Emphasis"/>
        </w:rPr>
        <w:t>decarbonization</w:t>
      </w:r>
      <w:r w:rsidRPr="00C06E9B">
        <w:rPr>
          <w:sz w:val="16"/>
        </w:rPr>
        <w:t xml:space="preserve">. A decade ago, many of the more ruthless capitalists to analyze that project deemed it too expensive to undertake. Today, </w:t>
      </w:r>
      <w:r w:rsidRPr="00C06E9B">
        <w:rPr>
          <w:rStyle w:val="StyleUnderline"/>
        </w:rPr>
        <w:t xml:space="preserve">it suddenly appears almost </w:t>
      </w:r>
      <w:r w:rsidRPr="00C06E9B">
        <w:rPr>
          <w:rStyle w:val="Emphasis"/>
        </w:rPr>
        <w:t>too good a deal</w:t>
      </w:r>
      <w:r w:rsidRPr="00C06E9B">
        <w:rPr>
          <w:rStyle w:val="StyleUnderline"/>
        </w:rPr>
        <w:t xml:space="preserve"> to </w:t>
      </w:r>
      <w:r w:rsidRPr="00C06E9B">
        <w:rPr>
          <w:rStyle w:val="Emphasis"/>
        </w:rPr>
        <w:t>pass up</w:t>
      </w:r>
      <w:r w:rsidRPr="00C06E9B">
        <w:rPr>
          <w:sz w:val="16"/>
        </w:rPr>
        <w:t xml:space="preserve">. (A recent McKinsey </w:t>
      </w:r>
      <w:hyperlink r:id="rId71" w:history="1">
        <w:r w:rsidRPr="00C06E9B">
          <w:rPr>
            <w:rStyle w:val="Hyperlink"/>
            <w:sz w:val="16"/>
          </w:rPr>
          <w:t>report</w:t>
        </w:r>
      </w:hyperlink>
      <w:r w:rsidRPr="00C06E9B">
        <w:rPr>
          <w:sz w:val="16"/>
        </w:rPr>
        <w:t>: “Net-Zero Emissions at Net-Zero Cost.”)</w:t>
      </w:r>
    </w:p>
    <w:p w14:paraId="501698C8" w14:textId="77777777" w:rsidR="00277016" w:rsidRPr="00C06E9B" w:rsidRDefault="00277016" w:rsidP="00277016">
      <w:pPr>
        <w:rPr>
          <w:sz w:val="16"/>
          <w:szCs w:val="16"/>
        </w:rPr>
      </w:pPr>
      <w:r w:rsidRPr="00C06E9B">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w:t>
      </w:r>
      <w:proofErr w:type="spellStart"/>
      <w:r w:rsidRPr="00C06E9B">
        <w:rPr>
          <w:sz w:val="16"/>
          <w:szCs w:val="16"/>
        </w:rPr>
        <w:t>Shindell</w:t>
      </w:r>
      <w:proofErr w:type="spellEnd"/>
      <w:r w:rsidRPr="00C06E9B">
        <w:rPr>
          <w:sz w:val="16"/>
          <w:szCs w:val="16"/>
        </w:rPr>
        <w:t xml:space="preserve"> </w:t>
      </w:r>
      <w:hyperlink r:id="rId72" w:history="1">
        <w:r w:rsidRPr="00C06E9B">
          <w:rPr>
            <w:rStyle w:val="Hyperlink"/>
            <w:sz w:val="16"/>
            <w:szCs w:val="16"/>
          </w:rPr>
          <w:t>recently testified</w:t>
        </w:r>
      </w:hyperlink>
      <w:r w:rsidRPr="00C06E9B">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0DF02061" w14:textId="77777777" w:rsidR="00277016" w:rsidRPr="00C06E9B" w:rsidRDefault="00277016" w:rsidP="00277016">
      <w:pPr>
        <w:rPr>
          <w:sz w:val="16"/>
          <w:szCs w:val="16"/>
        </w:rPr>
      </w:pPr>
      <w:r w:rsidRPr="00C06E9B">
        <w:rPr>
          <w:sz w:val="16"/>
          <w:szCs w:val="16"/>
        </w:rPr>
        <w:t xml:space="preserve">A decade ago, capitalists deemed decarbonization too expensive. Suddenly, it appears too good a deal to pass up. </w:t>
      </w:r>
    </w:p>
    <w:p w14:paraId="5016D60B" w14:textId="77777777" w:rsidR="00277016" w:rsidRPr="00C06E9B" w:rsidRDefault="00277016" w:rsidP="00277016">
      <w:pPr>
        <w:rPr>
          <w:sz w:val="16"/>
        </w:rPr>
      </w:pPr>
      <w:r w:rsidRPr="00C06E9B">
        <w:rPr>
          <w:sz w:val="16"/>
        </w:rPr>
        <w:t xml:space="preserve">What is perhaps most striking about all the new </w:t>
      </w:r>
      <w:r w:rsidRPr="00C06E9B">
        <w:rPr>
          <w:rStyle w:val="StyleUnderline"/>
        </w:rPr>
        <w:t>climate pledges</w:t>
      </w:r>
      <w:r w:rsidRPr="00C06E9B">
        <w:rPr>
          <w:sz w:val="16"/>
        </w:rPr>
        <w:t xml:space="preserve"> is not just that they were made in the absence of American leadership but that they </w:t>
      </w:r>
      <w:r w:rsidRPr="00C06E9B">
        <w:rPr>
          <w:rStyle w:val="StyleUnderline"/>
        </w:rPr>
        <w:t xml:space="preserve">were made </w:t>
      </w:r>
      <w:r w:rsidRPr="00C06E9B">
        <w:rPr>
          <w:rStyle w:val="Emphasis"/>
        </w:rPr>
        <w:t>outside</w:t>
      </w:r>
      <w:r w:rsidRPr="00C06E9B">
        <w:rPr>
          <w:rStyle w:val="StyleUnderline"/>
        </w:rPr>
        <w:t xml:space="preserve"> the boundaries of the Paris framework</w:t>
      </w:r>
      <w:r w:rsidRPr="00C06E9B">
        <w:rPr>
          <w:sz w:val="16"/>
        </w:rPr>
        <w:t xml:space="preserve">. They are not the result of geopolitical strong-arming or “Kumbaya” consensus. </w:t>
      </w:r>
      <w:r w:rsidRPr="00C06E9B">
        <w:rPr>
          <w:rStyle w:val="StyleUnderline"/>
        </w:rPr>
        <w:t>They are</w:t>
      </w:r>
      <w:r w:rsidRPr="00C06E9B">
        <w:rPr>
          <w:sz w:val="16"/>
        </w:rPr>
        <w:t xml:space="preserve">, instead, </w:t>
      </w:r>
      <w:r w:rsidRPr="00C06E9B">
        <w:rPr>
          <w:rStyle w:val="StyleUnderline"/>
        </w:rPr>
        <w:t xml:space="preserve">plans arrived at </w:t>
      </w:r>
      <w:r w:rsidRPr="00C06E9B">
        <w:rPr>
          <w:rStyle w:val="Emphasis"/>
        </w:rPr>
        <w:t>internally</w:t>
      </w:r>
      <w:r w:rsidRPr="00C06E9B">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w:t>
      </w:r>
      <w:proofErr w:type="gramStart"/>
      <w:r w:rsidRPr="00C06E9B">
        <w:rPr>
          <w:sz w:val="16"/>
        </w:rPr>
        <w:t>all of</w:t>
      </w:r>
      <w:proofErr w:type="gramEnd"/>
      <w:r w:rsidRPr="00C06E9B">
        <w:rPr>
          <w:sz w:val="16"/>
        </w:rPr>
        <w:t xml:space="preserve"> their peers did too. But a </w:t>
      </w:r>
      <w:hyperlink r:id="rId73" w:history="1">
        <w:r w:rsidRPr="00C06E9B">
          <w:rPr>
            <w:rStyle w:val="Hyperlink"/>
            <w:sz w:val="16"/>
          </w:rPr>
          <w:t>recent paper</w:t>
        </w:r>
      </w:hyperlink>
      <w:r w:rsidRPr="00C06E9B">
        <w:rPr>
          <w:sz w:val="16"/>
        </w:rPr>
        <w:t xml:space="preserve"> by </w:t>
      </w:r>
      <w:proofErr w:type="spellStart"/>
      <w:r w:rsidRPr="00C06E9B">
        <w:rPr>
          <w:sz w:val="16"/>
        </w:rPr>
        <w:t>Matto</w:t>
      </w:r>
      <w:proofErr w:type="spellEnd"/>
      <w:r w:rsidRPr="00C06E9B">
        <w:rPr>
          <w:sz w:val="16"/>
        </w:rPr>
        <w:t xml:space="preserve"> </w:t>
      </w:r>
      <w:proofErr w:type="spellStart"/>
      <w:r w:rsidRPr="00C06E9B">
        <w:rPr>
          <w:sz w:val="16"/>
        </w:rPr>
        <w:t>Mildenberger</w:t>
      </w:r>
      <w:proofErr w:type="spellEnd"/>
      <w:r w:rsidRPr="00C06E9B">
        <w:rPr>
          <w:sz w:val="16"/>
        </w:rPr>
        <w:t xml:space="preserve"> and Michaël </w:t>
      </w:r>
      <w:proofErr w:type="spellStart"/>
      <w:r w:rsidRPr="00C06E9B">
        <w:rPr>
          <w:sz w:val="16"/>
        </w:rPr>
        <w:t>Alkin</w:t>
      </w:r>
      <w:proofErr w:type="spellEnd"/>
      <w:r w:rsidRPr="00C06E9B">
        <w:rPr>
          <w:sz w:val="16"/>
        </w:rPr>
        <w:t xml:space="preserve">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C06E9B">
        <w:rPr>
          <w:rStyle w:val="StyleUnderline"/>
        </w:rPr>
        <w:t xml:space="preserve">the argument for climate action was made on a </w:t>
      </w:r>
      <w:r w:rsidRPr="00C06E9B">
        <w:rPr>
          <w:rStyle w:val="Emphasis"/>
        </w:rPr>
        <w:t>moral basis</w:t>
      </w:r>
      <w:r w:rsidRPr="00C06E9B">
        <w:rPr>
          <w:sz w:val="16"/>
        </w:rPr>
        <w:t xml:space="preserve">. </w:t>
      </w:r>
      <w:r w:rsidRPr="00C06E9B">
        <w:rPr>
          <w:rStyle w:val="StyleUnderline"/>
        </w:rPr>
        <w:t xml:space="preserve">That case has only grown </w:t>
      </w:r>
      <w:r w:rsidRPr="00C06E9B">
        <w:rPr>
          <w:rStyle w:val="Emphasis"/>
        </w:rPr>
        <w:t>stronger</w:t>
      </w:r>
      <w:r w:rsidRPr="00C06E9B">
        <w:rPr>
          <w:sz w:val="16"/>
        </w:rPr>
        <w:t>. And now there are other powerful, more mercenary arguments to offer.</w:t>
      </w:r>
    </w:p>
    <w:p w14:paraId="171E55AA" w14:textId="77777777" w:rsidR="00277016" w:rsidRPr="00BB167C" w:rsidRDefault="00277016" w:rsidP="00277016">
      <w:pPr>
        <w:rPr>
          <w:rStyle w:val="StyleUnderline"/>
        </w:rPr>
      </w:pPr>
      <w:r w:rsidRPr="00C06E9B">
        <w:rPr>
          <w:sz w:val="16"/>
        </w:rPr>
        <w:t xml:space="preserve">The third cause for optimism is that, while the timelines to tolerably disruptive climate outcomes have already evaporated, </w:t>
      </w:r>
      <w:r w:rsidRPr="00C06E9B">
        <w:rPr>
          <w:rStyle w:val="StyleUnderline"/>
        </w:rPr>
        <w:t xml:space="preserve">the timelines to the </w:t>
      </w:r>
      <w:r w:rsidRPr="00C06E9B">
        <w:rPr>
          <w:rStyle w:val="Emphasis"/>
        </w:rPr>
        <w:t>next set</w:t>
      </w:r>
      <w:r w:rsidRPr="00C06E9B">
        <w:rPr>
          <w:rStyle w:val="StyleUnderline"/>
        </w:rPr>
        <w:t xml:space="preserve"> of </w:t>
      </w:r>
      <w:r w:rsidRPr="00C06E9B">
        <w:rPr>
          <w:rStyle w:val="Emphasis"/>
        </w:rPr>
        <w:t>benchmarks</w:t>
      </w:r>
      <w:r w:rsidRPr="00C06E9B">
        <w:rPr>
          <w:rStyle w:val="StyleUnderline"/>
        </w:rPr>
        <w:t xml:space="preserve"> is much more </w:t>
      </w:r>
      <w:r w:rsidRPr="00C06E9B">
        <w:rPr>
          <w:rStyle w:val="Emphasis"/>
        </w:rPr>
        <w:t>forgiving</w:t>
      </w:r>
      <w:r w:rsidRPr="00C06E9B">
        <w:rPr>
          <w:sz w:val="16"/>
        </w:rPr>
        <w:t xml:space="preserve">. </w:t>
      </w:r>
      <w:proofErr w:type="gramStart"/>
      <w:r w:rsidRPr="00C06E9B">
        <w:rPr>
          <w:sz w:val="16"/>
        </w:rPr>
        <w:t>This</w:t>
      </w:r>
      <w:r w:rsidRPr="00B61FBA">
        <w:rPr>
          <w:sz w:val="16"/>
        </w:rPr>
        <w:t xml:space="preserve"> is why</w:t>
      </w:r>
      <w:proofErr w:type="gramEnd"/>
      <w:r w:rsidRPr="00B61FBA">
        <w:rPr>
          <w:sz w:val="16"/>
        </w:rPr>
        <w:t xml:space="preserve">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0E49EF">
        <w:rPr>
          <w:rStyle w:val="StyleUnderline"/>
          <w:highlight w:val="yellow"/>
        </w:rPr>
        <w:t xml:space="preserve">keeping it below </w:t>
      </w:r>
      <w:r w:rsidRPr="000E49EF">
        <w:rPr>
          <w:rStyle w:val="Emphasis"/>
          <w:highlight w:val="yellow"/>
        </w:rPr>
        <w:t>2.5 degrees</w:t>
      </w:r>
      <w:r w:rsidRPr="00B61FBA">
        <w:rPr>
          <w:sz w:val="16"/>
        </w:rPr>
        <w:t xml:space="preserve"> </w:t>
      </w:r>
      <w:r w:rsidRPr="00BB167C">
        <w:rPr>
          <w:rStyle w:val="StyleUnderline"/>
        </w:rPr>
        <w:t xml:space="preserve">now </w:t>
      </w:r>
      <w:r w:rsidRPr="000E49EF">
        <w:rPr>
          <w:rStyle w:val="StyleUnderline"/>
          <w:highlight w:val="yellow"/>
        </w:rPr>
        <w:t xml:space="preserve">looks like a </w:t>
      </w:r>
      <w:r w:rsidRPr="000E49EF">
        <w:rPr>
          <w:rStyle w:val="Emphasis"/>
          <w:highlight w:val="yellow"/>
        </w:rPr>
        <w:t>walk</w:t>
      </w:r>
      <w:r w:rsidRPr="000E49EF">
        <w:rPr>
          <w:rStyle w:val="StyleUnderline"/>
          <w:highlight w:val="yellow"/>
        </w:rPr>
        <w:t xml:space="preserve"> in the </w:t>
      </w:r>
      <w:r w:rsidRPr="000E49EF">
        <w:rPr>
          <w:rStyle w:val="Emphasis"/>
          <w:highlight w:val="yellow"/>
        </w:rPr>
        <w:t>park</w:t>
      </w:r>
      <w:r w:rsidRPr="00BB167C">
        <w:rPr>
          <w:rStyle w:val="StyleUnderline"/>
        </w:rPr>
        <w:t>.</w:t>
      </w:r>
    </w:p>
    <w:p w14:paraId="01C9234B" w14:textId="77777777" w:rsidR="00277016" w:rsidRPr="00C06E9B" w:rsidRDefault="00277016" w:rsidP="00277016">
      <w:pPr>
        <w:rPr>
          <w:sz w:val="16"/>
          <w:szCs w:val="16"/>
        </w:rPr>
      </w:pPr>
      <w:r w:rsidRPr="00B61FBA">
        <w:rPr>
          <w:sz w:val="16"/>
          <w:szCs w:val="16"/>
        </w:rPr>
        <w:t xml:space="preserve">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w:t>
      </w:r>
      <w:r w:rsidRPr="00C06E9B">
        <w:rPr>
          <w:sz w:val="16"/>
          <w:szCs w:val="16"/>
        </w:rPr>
        <w:t>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1C5BA121" w14:textId="77777777" w:rsidR="00277016" w:rsidRPr="00B55AD5" w:rsidRDefault="00277016" w:rsidP="00277016">
      <w:r w:rsidRPr="00C06E9B">
        <w:rPr>
          <w:rStyle w:val="StyleUnderline"/>
        </w:rPr>
        <w:t>A two-degree target</w:t>
      </w:r>
      <w:r w:rsidRPr="00C06E9B">
        <w:rPr>
          <w:sz w:val="16"/>
        </w:rPr>
        <w:t xml:space="preserve">, by contrast, </w:t>
      </w:r>
      <w:r w:rsidRPr="00C06E9B">
        <w:rPr>
          <w:rStyle w:val="StyleUnderline"/>
        </w:rPr>
        <w:t xml:space="preserve">yields a much </w:t>
      </w:r>
      <w:r w:rsidRPr="00C06E9B">
        <w:rPr>
          <w:rStyle w:val="Emphasis"/>
        </w:rPr>
        <w:t>longer timeline</w:t>
      </w:r>
      <w:r w:rsidRPr="00C06E9B">
        <w:rPr>
          <w:sz w:val="16"/>
        </w:rPr>
        <w:t xml:space="preserve">, </w:t>
      </w:r>
      <w:r w:rsidRPr="00C06E9B">
        <w:rPr>
          <w:rStyle w:val="StyleUnderline"/>
        </w:rPr>
        <w:t>requiring</w:t>
      </w:r>
      <w:r w:rsidRPr="00C06E9B">
        <w:rPr>
          <w:sz w:val="16"/>
        </w:rPr>
        <w:t xml:space="preserve"> the world to achieve </w:t>
      </w:r>
      <w:r w:rsidRPr="00C06E9B">
        <w:rPr>
          <w:rStyle w:val="StyleUnderline"/>
        </w:rPr>
        <w:t>net-zero by 2070 or 2080</w:t>
      </w:r>
      <w:r w:rsidRPr="00C06E9B">
        <w:rPr>
          <w:sz w:val="16"/>
        </w:rPr>
        <w:t xml:space="preserve"> — </w:t>
      </w:r>
      <w:r w:rsidRPr="00C06E9B">
        <w:rPr>
          <w:rStyle w:val="Emphasis"/>
        </w:rPr>
        <w:t>without</w:t>
      </w:r>
      <w:r w:rsidRPr="00C06E9B">
        <w:rPr>
          <w:sz w:val="16"/>
        </w:rPr>
        <w:t xml:space="preserve"> even </w:t>
      </w:r>
      <w:r w:rsidRPr="00C06E9B">
        <w:rPr>
          <w:rStyle w:val="StyleUnderline"/>
        </w:rPr>
        <w:t xml:space="preserve">the help of </w:t>
      </w:r>
      <w:r w:rsidRPr="00C06E9B">
        <w:rPr>
          <w:rStyle w:val="Emphasis"/>
        </w:rPr>
        <w:t>negative emissions</w:t>
      </w:r>
      <w:r w:rsidRPr="00C06E9B">
        <w:rPr>
          <w:sz w:val="16"/>
        </w:rPr>
        <w:t xml:space="preserve">. We’d have to cut carbon production in half in about three decades, rather than one. That pathway will almost certainly prove harder than it looks. </w:t>
      </w:r>
      <w:r w:rsidRPr="00C06E9B">
        <w:rPr>
          <w:rStyle w:val="StyleUnderline"/>
        </w:rPr>
        <w:t xml:space="preserve">The good news is that we seem to be </w:t>
      </w:r>
      <w:r w:rsidRPr="00C06E9B">
        <w:rPr>
          <w:rStyle w:val="Emphasis"/>
        </w:rPr>
        <w:t>beginning</w:t>
      </w:r>
      <w:r w:rsidRPr="00C06E9B">
        <w:rPr>
          <w:sz w:val="16"/>
        </w:rPr>
        <w:t xml:space="preserve">, at least, </w:t>
      </w:r>
      <w:r w:rsidRPr="00C06E9B">
        <w:rPr>
          <w:rStyle w:val="StyleUnderline"/>
        </w:rPr>
        <w:t>to try.</w:t>
      </w:r>
    </w:p>
    <w:p w14:paraId="02414144" w14:textId="77777777" w:rsidR="00277016" w:rsidRPr="00545594" w:rsidRDefault="00277016" w:rsidP="00277016">
      <w:pPr>
        <w:pStyle w:val="Heading3"/>
        <w:rPr>
          <w:bCs/>
        </w:rPr>
      </w:pPr>
      <w:r>
        <w:rPr>
          <w:bCs/>
        </w:rPr>
        <w:t>2AC---Alternative</w:t>
      </w:r>
    </w:p>
    <w:p w14:paraId="1C7182C1" w14:textId="77777777" w:rsidR="00277016" w:rsidRPr="00545594" w:rsidRDefault="00277016" w:rsidP="00277016">
      <w:pPr>
        <w:pStyle w:val="Heading4"/>
      </w:pPr>
      <w:r>
        <w:t>Their alternative is mere conservatism that culminates in xenophobia.</w:t>
      </w:r>
    </w:p>
    <w:p w14:paraId="49B1F0AB" w14:textId="77777777" w:rsidR="00277016" w:rsidRPr="000E49EF" w:rsidRDefault="00277016" w:rsidP="00277016">
      <w:pPr>
        <w:rPr>
          <w:rStyle w:val="Style13ptBold"/>
          <w:b w:val="0"/>
          <w:bCs w:val="0"/>
        </w:rPr>
      </w:pPr>
      <w:proofErr w:type="spellStart"/>
      <w:r>
        <w:rPr>
          <w:rStyle w:val="Style13ptBold"/>
        </w:rPr>
        <w:t>Glezos</w:t>
      </w:r>
      <w:proofErr w:type="spellEnd"/>
      <w:r>
        <w:rPr>
          <w:rStyle w:val="Style13ptBold"/>
        </w:rPr>
        <w:t xml:space="preserve"> 8</w:t>
      </w:r>
      <w:r w:rsidRPr="000E49EF">
        <w:rPr>
          <w:rStyle w:val="Style13ptBold"/>
          <w:b w:val="0"/>
          <w:bCs w:val="0"/>
        </w:rPr>
        <w:t xml:space="preserve"> – PhD Johns Hopkins</w:t>
      </w:r>
    </w:p>
    <w:p w14:paraId="4A6AB6B3" w14:textId="77777777" w:rsidR="00277016" w:rsidRDefault="00277016" w:rsidP="00277016">
      <w:r>
        <w:t xml:space="preserve">Simon, PhD Johns Hopkins, The politics of speed: capitalism, the state and war in an accelerating world, </w:t>
      </w:r>
      <w:proofErr w:type="spellStart"/>
      <w:r>
        <w:t>Proquest</w:t>
      </w:r>
      <w:proofErr w:type="spellEnd"/>
    </w:p>
    <w:p w14:paraId="631E67B7" w14:textId="70F63882" w:rsidR="00381A00" w:rsidRPr="00DA1076" w:rsidRDefault="00277016" w:rsidP="00277016">
      <w:pPr>
        <w:pStyle w:val="Card"/>
      </w:pPr>
      <w:r>
        <w:rPr>
          <w:rStyle w:val="underline"/>
          <w:rFonts w:eastAsia="Malgun Gothic"/>
        </w:rPr>
        <w:t>At the height of</w:t>
      </w:r>
      <w:r>
        <w:t xml:space="preserve"> my </w:t>
      </w:r>
      <w:r>
        <w:rPr>
          <w:rStyle w:val="underline"/>
          <w:rFonts w:eastAsia="Malgun Gothic"/>
        </w:rPr>
        <w:t>despair over speed</w:t>
      </w:r>
      <w:r>
        <w:t xml:space="preserve">, however, I began to </w:t>
      </w:r>
      <w:r>
        <w:rPr>
          <w:rStyle w:val="underline"/>
          <w:rFonts w:eastAsia="Malgun Gothic"/>
        </w:rPr>
        <w:t>be concerned about some of the implications of this line of analysis</w:t>
      </w:r>
      <w:r>
        <w:t xml:space="preserve">. </w:t>
      </w:r>
      <w:proofErr w:type="gramStart"/>
      <w:r>
        <w:t>First of all</w:t>
      </w:r>
      <w:proofErr w:type="gramEnd"/>
      <w:r>
        <w:t xml:space="preserve">, I became </w:t>
      </w:r>
      <w:r>
        <w:rPr>
          <w:rStyle w:val="underline"/>
          <w:rFonts w:eastAsia="Malgun Gothic"/>
        </w:rPr>
        <w:t>uncomfortable with some of the theoretical bedfellows</w:t>
      </w:r>
      <w:r>
        <w:t xml:space="preserve"> I was making. My feelings of </w:t>
      </w:r>
      <w:r>
        <w:rPr>
          <w:rStyle w:val="underline"/>
          <w:rFonts w:eastAsia="Malgun Gothic"/>
          <w:highlight w:val="yellow"/>
        </w:rPr>
        <w:t>anxiety over acceleration seemed to be tinged with nostalgia for a slower, more idyllic time</w:t>
      </w:r>
      <w:r>
        <w:t xml:space="preserve"> (at the very least, my conception that acceleration somehow inaugurated a new era of unaccountability in government was, 1 realize, particularly naive). I started to see how easily </w:t>
      </w:r>
      <w:r>
        <w:rPr>
          <w:rStyle w:val="underline"/>
          <w:rFonts w:eastAsia="Malgun Gothic"/>
          <w:highlight w:val="yellow"/>
        </w:rPr>
        <w:t>this anxiety over acceleration could be transformed into a reactionary drive against change</w:t>
      </w:r>
      <w:r>
        <w:t xml:space="preserve">. My </w:t>
      </w:r>
      <w:r>
        <w:rPr>
          <w:rStyle w:val="underline"/>
          <w:rFonts w:eastAsia="Malgun Gothic"/>
          <w:highlight w:val="yellow"/>
        </w:rPr>
        <w:t>concern over the speed of globalization could become a kind of nationalistic, xenophobic drive against immigrants</w:t>
      </w:r>
      <w:r>
        <w:rPr>
          <w:rStyle w:val="underline"/>
          <w:rFonts w:eastAsia="Malgun Gothic"/>
        </w:rPr>
        <w:t xml:space="preserve"> in the style of, say</w:t>
      </w:r>
      <w:r>
        <w:t xml:space="preserve">, Lou Dobbs or </w:t>
      </w:r>
      <w:r>
        <w:rPr>
          <w:rStyle w:val="underline"/>
          <w:rFonts w:eastAsia="Malgun Gothic"/>
        </w:rPr>
        <w:t>Pat Buchanan</w:t>
      </w:r>
      <w:r>
        <w:t xml:space="preserve">. In the same vein, my </w:t>
      </w:r>
      <w:r>
        <w:rPr>
          <w:rStyle w:val="underline"/>
          <w:rFonts w:eastAsia="Malgun Gothic"/>
        </w:rPr>
        <w:t xml:space="preserve">desire for a period of slower moving democratic deliberation also shared something with </w:t>
      </w:r>
      <w:r>
        <w:rPr>
          <w:rStyle w:val="underline"/>
          <w:rFonts w:eastAsia="Malgun Gothic"/>
          <w:highlight w:val="yellow"/>
        </w:rPr>
        <w:t>conservative critics</w:t>
      </w:r>
      <w:r>
        <w:rPr>
          <w:rStyle w:val="underline"/>
          <w:rFonts w:eastAsia="Malgun Gothic"/>
        </w:rPr>
        <w:t xml:space="preserve"> who </w:t>
      </w:r>
      <w:r>
        <w:rPr>
          <w:rStyle w:val="underline"/>
          <w:rFonts w:eastAsia="Malgun Gothic"/>
          <w:highlight w:val="yellow"/>
        </w:rPr>
        <w:t>fear the way</w:t>
      </w:r>
      <w:r>
        <w:rPr>
          <w:rStyle w:val="underline"/>
          <w:rFonts w:eastAsia="Malgun Gothic"/>
        </w:rPr>
        <w:t xml:space="preserve"> in which </w:t>
      </w:r>
      <w:r>
        <w:rPr>
          <w:rStyle w:val="underline"/>
          <w:rFonts w:eastAsia="Malgun Gothic"/>
          <w:highlight w:val="yellow"/>
        </w:rPr>
        <w:t>the current fast paced world unsettles</w:t>
      </w:r>
      <w:r>
        <w:rPr>
          <w:rStyle w:val="underline"/>
          <w:rFonts w:eastAsia="Malgun Gothic"/>
        </w:rPr>
        <w:t xml:space="preserve"> the </w:t>
      </w:r>
      <w:r>
        <w:rPr>
          <w:rStyle w:val="underline"/>
          <w:rFonts w:eastAsia="Malgun Gothic"/>
          <w:highlight w:val="yellow"/>
        </w:rPr>
        <w:t>comfortable assumptions</w:t>
      </w:r>
      <w:r>
        <w:rPr>
          <w:rStyle w:val="underline"/>
          <w:rFonts w:eastAsia="Malgun Gothic"/>
        </w:rPr>
        <w:t xml:space="preserve"> about family, community, </w:t>
      </w:r>
      <w:proofErr w:type="gramStart"/>
      <w:r>
        <w:rPr>
          <w:rStyle w:val="underline"/>
          <w:rFonts w:eastAsia="Malgun Gothic"/>
        </w:rPr>
        <w:t>culture</w:t>
      </w:r>
      <w:proofErr w:type="gramEnd"/>
      <w:r>
        <w:rPr>
          <w:rStyle w:val="underline"/>
          <w:rFonts w:eastAsia="Malgun Gothic"/>
        </w:rPr>
        <w:t xml:space="preserve"> and society that they had built up</w:t>
      </w:r>
      <w:r>
        <w:t xml:space="preserve">. I had, however, an even greater concern with my original line of thought. </w:t>
      </w:r>
      <w:r>
        <w:rPr>
          <w:rStyle w:val="underline"/>
          <w:rFonts w:eastAsia="Malgun Gothic"/>
        </w:rPr>
        <w:t>If these anti-democratic and anti-egalitarian movements were inherently rooted in processes of technological acceleration, then I could think of no way in which real change could be affected short of some nigh impossible attempt at turning back the clock</w:t>
      </w:r>
      <w:r>
        <w:t xml:space="preserve">. </w:t>
      </w:r>
      <w:r>
        <w:rPr>
          <w:rStyle w:val="underline"/>
          <w:rFonts w:eastAsia="Malgun Gothic"/>
        </w:rPr>
        <w:t xml:space="preserve">By </w:t>
      </w:r>
      <w:r>
        <w:rPr>
          <w:rStyle w:val="underline"/>
          <w:rFonts w:eastAsia="Malgun Gothic"/>
          <w:highlight w:val="yellow"/>
        </w:rPr>
        <w:t>viewing acceleration in a unilinear way</w:t>
      </w:r>
      <w:r>
        <w:t xml:space="preserve">. I had </w:t>
      </w:r>
      <w:r>
        <w:rPr>
          <w:rStyle w:val="underline"/>
          <w:rFonts w:eastAsia="Malgun Gothic"/>
          <w:highlight w:val="yellow"/>
        </w:rPr>
        <w:t>introduced an element of technological determinism</w:t>
      </w:r>
      <w:r>
        <w:t xml:space="preserve"> (the idea that major social and political formations find their root causes in technological changes) </w:t>
      </w:r>
      <w:r>
        <w:rPr>
          <w:rStyle w:val="underline"/>
          <w:rFonts w:eastAsia="Malgun Gothic"/>
        </w:rPr>
        <w:t>into</w:t>
      </w:r>
      <w:r>
        <w:t xml:space="preserve"> my </w:t>
      </w:r>
      <w:r>
        <w:rPr>
          <w:rStyle w:val="underline"/>
          <w:rFonts w:eastAsia="Malgun Gothic"/>
        </w:rPr>
        <w:t xml:space="preserve">thought, </w:t>
      </w:r>
      <w:r>
        <w:rPr>
          <w:rStyle w:val="underline"/>
          <w:rFonts w:eastAsia="Malgun Gothic"/>
          <w:highlight w:val="yellow"/>
        </w:rPr>
        <w:t>which seemed to curtail</w:t>
      </w:r>
      <w:r>
        <w:rPr>
          <w:rStyle w:val="underline"/>
          <w:rFonts w:eastAsia="Malgun Gothic"/>
        </w:rPr>
        <w:t xml:space="preserve">, if not outright abolish, </w:t>
      </w:r>
      <w:r>
        <w:rPr>
          <w:rStyle w:val="underline"/>
          <w:rFonts w:eastAsia="Malgun Gothic"/>
          <w:highlight w:val="yellow"/>
        </w:rPr>
        <w:t>the possibility for political action</w:t>
      </w:r>
      <w:r>
        <w:rPr>
          <w:rStyle w:val="underline"/>
          <w:rFonts w:eastAsia="Malgun Gothic"/>
        </w:rPr>
        <w:t xml:space="preserve"> in the world</w:t>
      </w:r>
      <w:r>
        <w:t xml:space="preserve">. In this regard </w:t>
      </w:r>
      <w:r>
        <w:rPr>
          <w:rStyle w:val="underline"/>
          <w:rFonts w:eastAsia="Malgun Gothic"/>
          <w:highlight w:val="yellow"/>
        </w:rPr>
        <w:t>there was a tinge of apocalypticism to</w:t>
      </w:r>
      <w:r>
        <w:rPr>
          <w:rStyle w:val="underline"/>
          <w:rFonts w:eastAsia="Malgun Gothic"/>
        </w:rPr>
        <w:t xml:space="preserve"> </w:t>
      </w:r>
      <w:r>
        <w:t xml:space="preserve">my </w:t>
      </w:r>
      <w:r>
        <w:rPr>
          <w:rStyle w:val="underline"/>
          <w:rFonts w:eastAsia="Malgun Gothic"/>
          <w:highlight w:val="yellow"/>
        </w:rPr>
        <w:t>thinking</w:t>
      </w:r>
      <w:r>
        <w:t xml:space="preserve">. I had begun to </w:t>
      </w:r>
      <w:proofErr w:type="spellStart"/>
      <w:r>
        <w:t>sec</w:t>
      </w:r>
      <w:proofErr w:type="spellEnd"/>
      <w:r>
        <w:t xml:space="preserve"> a world spiraling towards a dystopian future with no conceivable remedy. This was the true root of my despair over speed. It is one thing to say that things are bad Indeed, those of us on the democratic Left have come to accept this as a </w:t>
      </w:r>
      <w:proofErr w:type="gramStart"/>
      <w:r>
        <w:t>pretty common</w:t>
      </w:r>
      <w:proofErr w:type="gramEnd"/>
      <w:r>
        <w:t xml:space="preserve"> state of affairs. But to say that there was no way of making it better - that is another matter entirely. </w:t>
      </w:r>
      <w:r>
        <w:rPr>
          <w:rStyle w:val="underline"/>
          <w:rFonts w:eastAsia="Malgun Gothic"/>
        </w:rPr>
        <w:t xml:space="preserve">From this perspective, the steady worsening of the world appeared as the result of </w:t>
      </w:r>
      <w:proofErr w:type="gramStart"/>
      <w:r>
        <w:rPr>
          <w:rStyle w:val="underline"/>
          <w:rFonts w:eastAsia="Malgun Gothic"/>
        </w:rPr>
        <w:t>large scale</w:t>
      </w:r>
      <w:proofErr w:type="gramEnd"/>
      <w:r>
        <w:rPr>
          <w:rStyle w:val="underline"/>
          <w:rFonts w:eastAsia="Malgun Gothic"/>
        </w:rPr>
        <w:t xml:space="preserve"> changes in the material context of human processes so diffuse and complex that we could never hope to intervene in them successfully - were we to un-invent the wheel, do away with the jet-plane, the computer, the mobile phone?</w:t>
      </w:r>
      <w:r>
        <w:t xml:space="preserve"> Of course, neither of these concerns served to disprove the analysis which I had built up. It could very well be true that we were on a path to a dystopian future and that the only possible fix to this state of affairs would be some </w:t>
      </w:r>
      <w:proofErr w:type="gramStart"/>
      <w:r>
        <w:t>sort</w:t>
      </w:r>
      <w:proofErr w:type="gramEnd"/>
      <w:r>
        <w:t xml:space="preserve"> fundamental reversion of all of our technological advancements. That this was an unpleasant </w:t>
      </w:r>
      <w:proofErr w:type="gramStart"/>
      <w:r>
        <w:t>state of affairs</w:t>
      </w:r>
      <w:proofErr w:type="gramEnd"/>
      <w:r>
        <w:t xml:space="preserve"> is not reason enough to say that it cannot be so. However, </w:t>
      </w:r>
      <w:r>
        <w:rPr>
          <w:rStyle w:val="underline"/>
          <w:rFonts w:eastAsia="Malgun Gothic"/>
        </w:rPr>
        <w:t xml:space="preserve">these concerns did </w:t>
      </w:r>
      <w:proofErr w:type="gramStart"/>
      <w:r>
        <w:rPr>
          <w:rStyle w:val="underline"/>
          <w:rFonts w:eastAsia="Malgun Gothic"/>
        </w:rPr>
        <w:t>open up</w:t>
      </w:r>
      <w:proofErr w:type="gramEnd"/>
      <w:r>
        <w:rPr>
          <w:rStyle w:val="underline"/>
          <w:rFonts w:eastAsia="Malgun Gothic"/>
        </w:rPr>
        <w:t xml:space="preserve"> another avenue of thought</w:t>
      </w:r>
      <w:r>
        <w:t xml:space="preserve">, </w:t>
      </w:r>
      <w:r>
        <w:rPr>
          <w:rStyle w:val="underline"/>
          <w:rFonts w:eastAsia="Malgun Gothic"/>
        </w:rPr>
        <w:t>which</w:t>
      </w:r>
      <w:r>
        <w:t xml:space="preserve"> I realized </w:t>
      </w:r>
      <w:r>
        <w:rPr>
          <w:rStyle w:val="underline"/>
          <w:rFonts w:eastAsia="Malgun Gothic"/>
        </w:rPr>
        <w:t>might lead away from the theoretical and political dead-end</w:t>
      </w:r>
      <w:r>
        <w:t xml:space="preserve"> at which I had arrived. Specifically, </w:t>
      </w:r>
      <w:r>
        <w:rPr>
          <w:highlight w:val="yellow"/>
        </w:rPr>
        <w:t xml:space="preserve">I </w:t>
      </w:r>
      <w:r>
        <w:rPr>
          <w:rStyle w:val="underline"/>
          <w:rFonts w:eastAsia="Malgun Gothic"/>
          <w:highlight w:val="yellow"/>
        </w:rPr>
        <w:t>begin to consider the elements of tech</w:t>
      </w:r>
      <w:r>
        <w:rPr>
          <w:rStyle w:val="underline"/>
          <w:rFonts w:eastAsia="Malgun Gothic"/>
        </w:rPr>
        <w:t xml:space="preserve">nological </w:t>
      </w:r>
      <w:r>
        <w:rPr>
          <w:rStyle w:val="underline"/>
          <w:rFonts w:eastAsia="Malgun Gothic"/>
          <w:highlight w:val="yellow"/>
        </w:rPr>
        <w:t>acceleration which enhanced my life,</w:t>
      </w:r>
      <w:r>
        <w:rPr>
          <w:rStyle w:val="underline"/>
          <w:rFonts w:eastAsia="Malgun Gothic"/>
        </w:rPr>
        <w:t xml:space="preserve"> both personally and politically.</w:t>
      </w:r>
      <w:r>
        <w:t xml:space="preserve"> For example, I had seen, in 2000, </w:t>
      </w:r>
      <w:r>
        <w:rPr>
          <w:rStyle w:val="underline"/>
          <w:rFonts w:eastAsia="Malgun Gothic"/>
        </w:rPr>
        <w:t xml:space="preserve">the </w:t>
      </w:r>
      <w:r>
        <w:rPr>
          <w:rStyle w:val="underline"/>
          <w:rFonts w:eastAsia="Malgun Gothic"/>
          <w:highlight w:val="yellow"/>
        </w:rPr>
        <w:t xml:space="preserve">protests </w:t>
      </w:r>
      <w:r>
        <w:rPr>
          <w:rStyle w:val="underline"/>
          <w:rFonts w:eastAsia="Malgun Gothic"/>
        </w:rPr>
        <w:t xml:space="preserve">in Seattle </w:t>
      </w:r>
      <w:r>
        <w:rPr>
          <w:rStyle w:val="underline"/>
          <w:rFonts w:eastAsia="Malgun Gothic"/>
          <w:highlight w:val="yellow"/>
        </w:rPr>
        <w:t xml:space="preserve">that managed to shut down the WTO </w:t>
      </w:r>
      <w:proofErr w:type="gramStart"/>
      <w:r>
        <w:rPr>
          <w:rStyle w:val="underline"/>
          <w:rFonts w:eastAsia="Malgun Gothic"/>
          <w:highlight w:val="yellow"/>
        </w:rPr>
        <w:t>meetings</w:t>
      </w:r>
      <w:r>
        <w:t>, and</w:t>
      </w:r>
      <w:proofErr w:type="gramEnd"/>
      <w:r>
        <w:t xml:space="preserve"> was aware of </w:t>
      </w:r>
      <w:r>
        <w:rPr>
          <w:rStyle w:val="underline"/>
          <w:rFonts w:eastAsia="Malgun Gothic"/>
          <w:highlight w:val="yellow"/>
        </w:rPr>
        <w:t>the crucial role that advanced comm</w:t>
      </w:r>
      <w:r>
        <w:rPr>
          <w:rStyle w:val="underline"/>
          <w:rFonts w:eastAsia="Malgun Gothic"/>
        </w:rPr>
        <w:t xml:space="preserve">unications </w:t>
      </w:r>
      <w:r>
        <w:rPr>
          <w:rStyle w:val="underline"/>
          <w:rFonts w:eastAsia="Malgun Gothic"/>
          <w:highlight w:val="yellow"/>
        </w:rPr>
        <w:t>tech</w:t>
      </w:r>
      <w:r>
        <w:rPr>
          <w:rStyle w:val="underline"/>
          <w:rFonts w:eastAsia="Malgun Gothic"/>
        </w:rPr>
        <w:t xml:space="preserve">nologies </w:t>
      </w:r>
      <w:r>
        <w:rPr>
          <w:rStyle w:val="underline"/>
          <w:rFonts w:eastAsia="Malgun Gothic"/>
          <w:highlight w:val="yellow"/>
        </w:rPr>
        <w:t>played in organizing this massive demonstration</w:t>
      </w:r>
      <w:r>
        <w:rPr>
          <w:rStyle w:val="underline"/>
          <w:rFonts w:eastAsia="Malgun Gothic"/>
        </w:rPr>
        <w:t xml:space="preserve"> of resistance and alternative political possibility</w:t>
      </w:r>
      <w:r>
        <w:t xml:space="preserve">. I was aware of </w:t>
      </w:r>
      <w:r>
        <w:rPr>
          <w:rStyle w:val="underline"/>
          <w:rFonts w:eastAsia="Malgun Gothic"/>
        </w:rPr>
        <w:t>the role that a new freedom of information served in bolstering movements against oppressive regimes the world over (China's endless attempts to block the internet provides an example of the threat that these new technologies pose to totalitarian structures. If the Chinese government is trying to censor you, you’re probably doing something right</w:t>
      </w:r>
      <w:r>
        <w:t xml:space="preserve">). The news media, which 1 had maligned earlier, was now, at least in principle, capable of garnering information, and provoking outrage, at injustices perpetrated the world </w:t>
      </w:r>
      <w:proofErr w:type="gramStart"/>
      <w:r>
        <w:t>over.*</w:t>
      </w:r>
      <w:proofErr w:type="gramEnd"/>
      <w:r>
        <w:t xml:space="preserve"> Indeed, </w:t>
      </w:r>
      <w:r>
        <w:rPr>
          <w:rStyle w:val="underline"/>
          <w:rFonts w:eastAsia="Malgun Gothic"/>
        </w:rPr>
        <w:t>following</w:t>
      </w:r>
      <w:r>
        <w:t xml:space="preserve"> my new sense </w:t>
      </w:r>
      <w:r>
        <w:rPr>
          <w:rStyle w:val="underline"/>
          <w:rFonts w:eastAsia="Malgun Gothic"/>
        </w:rPr>
        <w:t xml:space="preserve">of the seemingly </w:t>
      </w:r>
      <w:r>
        <w:rPr>
          <w:rStyle w:val="underline"/>
          <w:rFonts w:eastAsia="Malgun Gothic"/>
          <w:highlight w:val="yellow"/>
        </w:rPr>
        <w:t>reactionary politics</w:t>
      </w:r>
      <w:r>
        <w:rPr>
          <w:rStyle w:val="underline"/>
          <w:rFonts w:eastAsia="Malgun Gothic"/>
        </w:rPr>
        <w:t xml:space="preserve"> which </w:t>
      </w:r>
      <w:r>
        <w:rPr>
          <w:rStyle w:val="underline"/>
          <w:rFonts w:eastAsia="Malgun Gothic"/>
          <w:highlight w:val="yellow"/>
        </w:rPr>
        <w:t>flowed from a fear of speed</w:t>
      </w:r>
      <w:r>
        <w:rPr>
          <w:highlight w:val="yellow"/>
        </w:rPr>
        <w:t>, I</w:t>
      </w:r>
      <w:r>
        <w:t xml:space="preserve"> began to </w:t>
      </w:r>
      <w:r>
        <w:rPr>
          <w:rStyle w:val="underline"/>
          <w:rFonts w:eastAsia="Malgun Gothic"/>
          <w:highlight w:val="yellow"/>
        </w:rPr>
        <w:t>acknowledge</w:t>
      </w:r>
      <w:r>
        <w:rPr>
          <w:rStyle w:val="underline"/>
          <w:rFonts w:eastAsia="Malgun Gothic"/>
        </w:rPr>
        <w:t xml:space="preserve"> some of the </w:t>
      </w:r>
      <w:r>
        <w:rPr>
          <w:rStyle w:val="underline"/>
          <w:rFonts w:eastAsia="Malgun Gothic"/>
          <w:highlight w:val="yellow"/>
        </w:rPr>
        <w:t>liberatory possibilities</w:t>
      </w:r>
      <w:r>
        <w:rPr>
          <w:rStyle w:val="underline"/>
          <w:rFonts w:eastAsia="Malgun Gothic"/>
        </w:rPr>
        <w:t xml:space="preserve"> </w:t>
      </w:r>
      <w:r>
        <w:rPr>
          <w:rStyle w:val="underline"/>
          <w:rFonts w:eastAsia="Malgun Gothic"/>
          <w:highlight w:val="yellow"/>
        </w:rPr>
        <w:t>which new speed technologies</w:t>
      </w:r>
      <w:r>
        <w:rPr>
          <w:rStyle w:val="underline"/>
          <w:rFonts w:eastAsia="Malgun Gothic"/>
        </w:rPr>
        <w:t xml:space="preserve"> also </w:t>
      </w:r>
      <w:r>
        <w:rPr>
          <w:rStyle w:val="underline"/>
          <w:rFonts w:eastAsia="Malgun Gothic"/>
          <w:highlight w:val="yellow"/>
        </w:rPr>
        <w:t>might provide.</w:t>
      </w:r>
      <w:r>
        <w:rPr>
          <w:highlight w:val="yellow"/>
        </w:rPr>
        <w:t xml:space="preserve"> </w:t>
      </w:r>
      <w:r>
        <w:rPr>
          <w:rStyle w:val="underline"/>
          <w:rFonts w:eastAsia="Malgun Gothic"/>
          <w:highlight w:val="yellow"/>
        </w:rPr>
        <w:t>So much of the violence and exploitation of the past had been rooted in a logic of firm borders and strong, slow-moving, static communities</w:t>
      </w:r>
      <w:r>
        <w:t>. As Bill Connolly, puts it "</w:t>
      </w:r>
      <w:r>
        <w:rPr>
          <w:rStyle w:val="underline"/>
          <w:rFonts w:eastAsia="Malgun Gothic"/>
          <w:highlight w:val="yellow"/>
        </w:rPr>
        <w:t>A slow,</w:t>
      </w:r>
      <w:r>
        <w:rPr>
          <w:rStyle w:val="underline"/>
          <w:rFonts w:eastAsia="Malgun Gothic"/>
        </w:rPr>
        <w:t xml:space="preserve"> homogeneous </w:t>
      </w:r>
      <w:r>
        <w:rPr>
          <w:rStyle w:val="underline"/>
          <w:rFonts w:eastAsia="Malgun Gothic"/>
          <w:highlight w:val="yellow"/>
        </w:rPr>
        <w:t>world</w:t>
      </w:r>
      <w:r>
        <w:rPr>
          <w:rStyle w:val="underline"/>
          <w:rFonts w:eastAsia="Malgun Gothic"/>
        </w:rPr>
        <w:t xml:space="preserve"> often </w:t>
      </w:r>
      <w:r>
        <w:rPr>
          <w:rStyle w:val="underline"/>
          <w:rFonts w:eastAsia="Malgun Gothic"/>
          <w:highlight w:val="yellow"/>
        </w:rPr>
        <w:t>supports undemocratic hierarchy became it irons out discrepancies of experience through which constituencies can become reflective about self-serving assumptions they habitually use to appraise themselves in relation to others."</w:t>
      </w:r>
      <w:r>
        <w:rPr>
          <w:rStyle w:val="underline"/>
          <w:rFonts w:eastAsia="Malgun Gothic"/>
        </w:rPr>
        <w:t>5</w:t>
      </w:r>
    </w:p>
    <w:sectPr w:rsidR="00381A00" w:rsidRPr="00DA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2"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3"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15"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6"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7"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9"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0"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7"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1"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0"/>
  </w:num>
  <w:num w:numId="13">
    <w:abstractNumId w:val="21"/>
  </w:num>
  <w:num w:numId="14">
    <w:abstractNumId w:val="34"/>
  </w:num>
  <w:num w:numId="15">
    <w:abstractNumId w:val="20"/>
  </w:num>
  <w:num w:numId="16">
    <w:abstractNumId w:val="25"/>
  </w:num>
  <w:num w:numId="17">
    <w:abstractNumId w:val="33"/>
  </w:num>
  <w:num w:numId="18">
    <w:abstractNumId w:val="18"/>
  </w:num>
  <w:num w:numId="19">
    <w:abstractNumId w:val="11"/>
  </w:num>
  <w:num w:numId="20">
    <w:abstractNumId w:val="15"/>
  </w:num>
  <w:num w:numId="21">
    <w:abstractNumId w:val="16"/>
  </w:num>
  <w:num w:numId="22">
    <w:abstractNumId w:val="30"/>
  </w:num>
  <w:num w:numId="23">
    <w:abstractNumId w:val="26"/>
  </w:num>
  <w:num w:numId="24">
    <w:abstractNumId w:val="14"/>
  </w:num>
  <w:num w:numId="25">
    <w:abstractNumId w:val="19"/>
  </w:num>
  <w:num w:numId="26">
    <w:abstractNumId w:val="12"/>
  </w:num>
  <w:num w:numId="27">
    <w:abstractNumId w:val="23"/>
  </w:num>
  <w:num w:numId="28">
    <w:abstractNumId w:val="35"/>
  </w:num>
  <w:num w:numId="29">
    <w:abstractNumId w:val="22"/>
  </w:num>
  <w:num w:numId="30">
    <w:abstractNumId w:val="31"/>
  </w:num>
  <w:num w:numId="31">
    <w:abstractNumId w:val="24"/>
  </w:num>
  <w:num w:numId="32">
    <w:abstractNumId w:val="13"/>
  </w:num>
  <w:num w:numId="33">
    <w:abstractNumId w:val="29"/>
  </w:num>
  <w:num w:numId="34">
    <w:abstractNumId w:val="17"/>
  </w:num>
  <w:num w:numId="35">
    <w:abstractNumId w:val="2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92022523072"/>
    <w:docVar w:name="VerbatimVersion" w:val="5.1"/>
  </w:docVars>
  <w:rsids>
    <w:rsidRoot w:val="00381A00"/>
    <w:rsid w:val="000139A3"/>
    <w:rsid w:val="00042D57"/>
    <w:rsid w:val="00100833"/>
    <w:rsid w:val="00104529"/>
    <w:rsid w:val="00105942"/>
    <w:rsid w:val="00107396"/>
    <w:rsid w:val="00144A4C"/>
    <w:rsid w:val="00176AB0"/>
    <w:rsid w:val="00177B7D"/>
    <w:rsid w:val="0018322D"/>
    <w:rsid w:val="001B5776"/>
    <w:rsid w:val="001E527A"/>
    <w:rsid w:val="001F78CE"/>
    <w:rsid w:val="00251FC7"/>
    <w:rsid w:val="00277016"/>
    <w:rsid w:val="002855A7"/>
    <w:rsid w:val="002B146A"/>
    <w:rsid w:val="002B5E17"/>
    <w:rsid w:val="00315690"/>
    <w:rsid w:val="00316B75"/>
    <w:rsid w:val="00325646"/>
    <w:rsid w:val="003460F2"/>
    <w:rsid w:val="0038158C"/>
    <w:rsid w:val="00381A00"/>
    <w:rsid w:val="003902BA"/>
    <w:rsid w:val="003A09E2"/>
    <w:rsid w:val="00407037"/>
    <w:rsid w:val="00435DF9"/>
    <w:rsid w:val="004605D6"/>
    <w:rsid w:val="004C60E8"/>
    <w:rsid w:val="004E3579"/>
    <w:rsid w:val="004E36DB"/>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30BC6"/>
    <w:rsid w:val="00735665"/>
    <w:rsid w:val="00766EA0"/>
    <w:rsid w:val="007A2226"/>
    <w:rsid w:val="007E3081"/>
    <w:rsid w:val="007F5B66"/>
    <w:rsid w:val="00823A1C"/>
    <w:rsid w:val="00845B9D"/>
    <w:rsid w:val="00860984"/>
    <w:rsid w:val="008B3ECB"/>
    <w:rsid w:val="008B4E85"/>
    <w:rsid w:val="008C1B2E"/>
    <w:rsid w:val="0091627E"/>
    <w:rsid w:val="0097032B"/>
    <w:rsid w:val="00995EB6"/>
    <w:rsid w:val="009D2EAD"/>
    <w:rsid w:val="009D54B2"/>
    <w:rsid w:val="009E1922"/>
    <w:rsid w:val="009F7ED2"/>
    <w:rsid w:val="00A45E23"/>
    <w:rsid w:val="00A93661"/>
    <w:rsid w:val="00A95652"/>
    <w:rsid w:val="00AB2AF3"/>
    <w:rsid w:val="00AC0AB8"/>
    <w:rsid w:val="00AF54EA"/>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076"/>
    <w:rsid w:val="00DA1C92"/>
    <w:rsid w:val="00DA25D4"/>
    <w:rsid w:val="00DA6538"/>
    <w:rsid w:val="00DB4400"/>
    <w:rsid w:val="00E15E75"/>
    <w:rsid w:val="00E5262C"/>
    <w:rsid w:val="00EC7DC4"/>
    <w:rsid w:val="00ED0B95"/>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A746"/>
  <w15:chartTrackingRefBased/>
  <w15:docId w15:val="{4BFA6CFC-ECDE-4D1B-8CCF-39A710EB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77016"/>
    <w:rPr>
      <w:rFonts w:ascii="Times New Roman" w:hAnsi="Times New Roman" w:cs="Times New Roman"/>
      <w:sz w:val="24"/>
    </w:rPr>
  </w:style>
  <w:style w:type="paragraph" w:styleId="Heading1">
    <w:name w:val="heading 1"/>
    <w:aliases w:val="Pocket"/>
    <w:basedOn w:val="Normal"/>
    <w:next w:val="Normal"/>
    <w:link w:val="Heading1Char"/>
    <w:qFormat/>
    <w:rsid w:val="002770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27701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27701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27701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81A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770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7016"/>
  </w:style>
  <w:style w:type="character" w:customStyle="1" w:styleId="Heading1Char">
    <w:name w:val="Heading 1 Char"/>
    <w:aliases w:val="Pocket Char"/>
    <w:basedOn w:val="DefaultParagraphFont"/>
    <w:link w:val="Heading1"/>
    <w:rsid w:val="00277016"/>
    <w:rPr>
      <w:rFonts w:ascii="Times New Roman" w:eastAsiaTheme="majorEastAsia" w:hAnsi="Times New Roman"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277016"/>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277016"/>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277016"/>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7"/>
    <w:qFormat/>
    <w:rsid w:val="00277016"/>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77016"/>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277016"/>
    <w:rPr>
      <w:b/>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277016"/>
    <w:rPr>
      <w:color w:val="auto"/>
      <w:u w:val="none"/>
    </w:rPr>
  </w:style>
  <w:style w:type="character" w:styleId="FollowedHyperlink">
    <w:name w:val="FollowedHyperlink"/>
    <w:basedOn w:val="DefaultParagraphFont"/>
    <w:uiPriority w:val="99"/>
    <w:unhideWhenUsed/>
    <w:rsid w:val="00277016"/>
    <w:rPr>
      <w:color w:val="auto"/>
      <w:u w:val="none"/>
    </w:rPr>
  </w:style>
  <w:style w:type="character" w:customStyle="1" w:styleId="Heading5Char">
    <w:name w:val="Heading 5 Char"/>
    <w:basedOn w:val="DefaultParagraphFont"/>
    <w:link w:val="Heading5"/>
    <w:uiPriority w:val="9"/>
    <w:rsid w:val="00381A00"/>
    <w:rPr>
      <w:rFonts w:asciiTheme="majorHAnsi" w:eastAsiaTheme="majorEastAsia" w:hAnsiTheme="majorHAnsi" w:cstheme="majorBidi"/>
      <w:color w:val="2E74B5" w:themeColor="accent1" w:themeShade="BF"/>
      <w:sz w:val="24"/>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381A00"/>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381A00"/>
    <w:rPr>
      <w:b/>
      <w:bCs/>
    </w:rPr>
  </w:style>
  <w:style w:type="paragraph" w:customStyle="1" w:styleId="textbold">
    <w:name w:val="text bold"/>
    <w:basedOn w:val="Normal"/>
    <w:link w:val="Emphasis"/>
    <w:uiPriority w:val="7"/>
    <w:qFormat/>
    <w:rsid w:val="00381A0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No Spacing11211"/>
    <w:basedOn w:val="Heading1"/>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styleId="ListParagraph">
    <w:name w:val="List Paragraph"/>
    <w:basedOn w:val="Normal"/>
    <w:uiPriority w:val="1"/>
    <w:unhideWhenUsed/>
    <w:qFormat/>
    <w:rsid w:val="00381A00"/>
    <w:pPr>
      <w:ind w:left="720"/>
      <w:contextualSpacing/>
    </w:pPr>
  </w:style>
  <w:style w:type="paragraph" w:customStyle="1" w:styleId="Emphasis1">
    <w:name w:val="Emphasis1"/>
    <w:basedOn w:val="Normal"/>
    <w:autoRedefine/>
    <w:uiPriority w:val="7"/>
    <w:qFormat/>
    <w:rsid w:val="00381A0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markedcontent">
    <w:name w:val="markedcontent"/>
    <w:basedOn w:val="DefaultParagraphFont"/>
    <w:rsid w:val="00381A00"/>
  </w:style>
  <w:style w:type="character" w:styleId="UnresolvedMention">
    <w:name w:val="Unresolved Mention"/>
    <w:basedOn w:val="DefaultParagraphFont"/>
    <w:uiPriority w:val="99"/>
    <w:semiHidden/>
    <w:unhideWhenUsed/>
    <w:rsid w:val="00381A00"/>
    <w:rPr>
      <w:color w:val="605E5C"/>
      <w:shd w:val="clear" w:color="auto" w:fill="E1DFDD"/>
    </w:rPr>
  </w:style>
  <w:style w:type="character" w:customStyle="1" w:styleId="highlight">
    <w:name w:val="highlight"/>
    <w:basedOn w:val="DefaultParagraphFont"/>
    <w:rsid w:val="00381A00"/>
  </w:style>
  <w:style w:type="character" w:customStyle="1" w:styleId="UnresolvedMention1">
    <w:name w:val="Unresolved Mention1"/>
    <w:basedOn w:val="DefaultParagraphFont"/>
    <w:uiPriority w:val="99"/>
    <w:semiHidden/>
    <w:unhideWhenUsed/>
    <w:rsid w:val="00381A00"/>
    <w:rPr>
      <w:color w:val="605E5C"/>
      <w:shd w:val="clear" w:color="auto" w:fill="E1DFDD"/>
    </w:rPr>
  </w:style>
  <w:style w:type="paragraph" w:customStyle="1" w:styleId="msonormal0">
    <w:name w:val="msonormal"/>
    <w:basedOn w:val="Normal"/>
    <w:rsid w:val="00381A00"/>
    <w:pPr>
      <w:spacing w:before="100" w:beforeAutospacing="1" w:after="100" w:afterAutospacing="1" w:line="240" w:lineRule="auto"/>
    </w:pPr>
    <w:rPr>
      <w:rFonts w:eastAsia="Times New Roman"/>
      <w:szCs w:val="24"/>
    </w:rPr>
  </w:style>
  <w:style w:type="character" w:customStyle="1" w:styleId="Caption1">
    <w:name w:val="Caption1"/>
    <w:basedOn w:val="DefaultParagraphFont"/>
    <w:rsid w:val="00381A00"/>
  </w:style>
  <w:style w:type="character" w:customStyle="1" w:styleId="attribution">
    <w:name w:val="attribution"/>
    <w:basedOn w:val="DefaultParagraphFont"/>
    <w:rsid w:val="00381A00"/>
  </w:style>
  <w:style w:type="character" w:customStyle="1" w:styleId="source">
    <w:name w:val="source"/>
    <w:basedOn w:val="DefaultParagraphFont"/>
    <w:rsid w:val="00381A00"/>
  </w:style>
  <w:style w:type="character" w:customStyle="1" w:styleId="license">
    <w:name w:val="license"/>
    <w:basedOn w:val="DefaultParagraphFont"/>
    <w:rsid w:val="00381A00"/>
  </w:style>
  <w:style w:type="character" w:customStyle="1" w:styleId="fn">
    <w:name w:val="fn"/>
    <w:basedOn w:val="DefaultParagraphFont"/>
    <w:rsid w:val="00381A00"/>
  </w:style>
  <w:style w:type="paragraph" w:customStyle="1" w:styleId="role">
    <w:name w:val="role"/>
    <w:basedOn w:val="Normal"/>
    <w:rsid w:val="00381A00"/>
    <w:pPr>
      <w:spacing w:before="100" w:beforeAutospacing="1" w:after="100" w:afterAutospacing="1" w:line="240" w:lineRule="auto"/>
    </w:pPr>
    <w:rPr>
      <w:rFonts w:eastAsia="Times New Roman"/>
      <w:szCs w:val="24"/>
    </w:rPr>
  </w:style>
  <w:style w:type="paragraph" w:customStyle="1" w:styleId="chapter-para">
    <w:name w:val="chapter-para"/>
    <w:basedOn w:val="Normal"/>
    <w:rsid w:val="00381A00"/>
    <w:pPr>
      <w:spacing w:before="100" w:beforeAutospacing="1" w:after="100" w:afterAutospacing="1" w:line="240" w:lineRule="auto"/>
    </w:pPr>
    <w:rPr>
      <w:rFonts w:eastAsia="Times New Roman"/>
      <w:szCs w:val="24"/>
    </w:rPr>
  </w:style>
  <w:style w:type="paragraph" w:customStyle="1" w:styleId="textbody-body">
    <w:name w:val="text_body_•-body"/>
    <w:basedOn w:val="Normal"/>
    <w:rsid w:val="00381A00"/>
    <w:pPr>
      <w:spacing w:before="100" w:beforeAutospacing="1" w:after="100" w:afterAutospacing="1" w:line="240" w:lineRule="auto"/>
    </w:pPr>
    <w:rPr>
      <w:rFonts w:eastAsia="Times New Roman"/>
      <w:szCs w:val="24"/>
    </w:rPr>
  </w:style>
  <w:style w:type="character" w:customStyle="1" w:styleId="-superscript-number">
    <w:name w:val="•-superscript-number"/>
    <w:basedOn w:val="DefaultParagraphFont"/>
    <w:rsid w:val="00381A00"/>
  </w:style>
  <w:style w:type="paragraph" w:customStyle="1" w:styleId="pullquote">
    <w:name w:val="pull_quote"/>
    <w:basedOn w:val="Normal"/>
    <w:rsid w:val="00381A00"/>
    <w:pPr>
      <w:spacing w:before="100" w:beforeAutospacing="1" w:after="100" w:afterAutospacing="1" w:line="240" w:lineRule="auto"/>
    </w:pPr>
    <w:rPr>
      <w:rFonts w:eastAsia="Times New Roman"/>
      <w:szCs w:val="24"/>
    </w:rPr>
  </w:style>
  <w:style w:type="paragraph" w:customStyle="1" w:styleId="person-teasermeta">
    <w:name w:val="person-teaser__meta"/>
    <w:basedOn w:val="Normal"/>
    <w:rsid w:val="00381A0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381A00"/>
    <w:pPr>
      <w:spacing w:before="100" w:beforeAutospacing="1" w:after="100" w:afterAutospacing="1" w:line="240" w:lineRule="auto"/>
    </w:pPr>
    <w:rPr>
      <w:rFonts w:eastAsia="Times New Roman"/>
      <w:szCs w:val="24"/>
    </w:rPr>
  </w:style>
  <w:style w:type="character" w:customStyle="1" w:styleId="ezstring-field">
    <w:name w:val="ezstring-field"/>
    <w:basedOn w:val="DefaultParagraphFont"/>
    <w:rsid w:val="00381A00"/>
  </w:style>
  <w:style w:type="paragraph" w:customStyle="1" w:styleId="CiteSpacing">
    <w:name w:val="Cite Spacing"/>
    <w:basedOn w:val="Normal"/>
    <w:uiPriority w:val="4"/>
    <w:qFormat/>
    <w:rsid w:val="00381A00"/>
    <w:pPr>
      <w:spacing w:before="60" w:after="60"/>
    </w:pPr>
  </w:style>
  <w:style w:type="paragraph" w:customStyle="1" w:styleId="Emphasize">
    <w:name w:val="Emphasize"/>
    <w:basedOn w:val="Normal"/>
    <w:uiPriority w:val="7"/>
    <w:qFormat/>
    <w:rsid w:val="00381A0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dcr-t0ikv9">
    <w:name w:val="dcr-t0ikv9"/>
    <w:basedOn w:val="Normal"/>
    <w:rsid w:val="00381A00"/>
    <w:pPr>
      <w:spacing w:before="100" w:beforeAutospacing="1" w:after="100" w:afterAutospacing="1" w:line="240" w:lineRule="auto"/>
    </w:pPr>
    <w:rPr>
      <w:rFonts w:eastAsia="Times New Roman"/>
      <w:szCs w:val="24"/>
    </w:rPr>
  </w:style>
  <w:style w:type="paragraph" w:customStyle="1" w:styleId="contentpagebodyparagraph-moduleparagraph--block">
    <w:name w:val="contentpagebodyparagraph-module__paragraph--block"/>
    <w:basedOn w:val="Normal"/>
    <w:rsid w:val="00381A00"/>
    <w:pPr>
      <w:spacing w:before="100" w:beforeAutospacing="1" w:after="100" w:afterAutospacing="1" w:line="240" w:lineRule="auto"/>
    </w:pPr>
    <w:rPr>
      <w:rFonts w:eastAsia="Times New Roman"/>
      <w:szCs w:val="24"/>
    </w:rPr>
  </w:style>
  <w:style w:type="character" w:customStyle="1" w:styleId="contentpagetitle-moduleprevent-widows">
    <w:name w:val="contentpagetitle-module__prevent-widows"/>
    <w:basedOn w:val="DefaultParagraphFont"/>
    <w:rsid w:val="00381A00"/>
  </w:style>
  <w:style w:type="paragraph" w:customStyle="1" w:styleId="para">
    <w:name w:val="para"/>
    <w:basedOn w:val="Normal"/>
    <w:rsid w:val="00381A00"/>
    <w:pPr>
      <w:spacing w:before="100" w:beforeAutospacing="1" w:after="100" w:afterAutospacing="1" w:line="240" w:lineRule="auto"/>
    </w:pPr>
    <w:rPr>
      <w:rFonts w:eastAsia="Times New Roman"/>
      <w:szCs w:val="24"/>
    </w:rPr>
  </w:style>
  <w:style w:type="character" w:customStyle="1" w:styleId="lettrine">
    <w:name w:val="lettrine"/>
    <w:basedOn w:val="DefaultParagraphFont"/>
    <w:rsid w:val="00381A00"/>
  </w:style>
  <w:style w:type="character" w:customStyle="1" w:styleId="no">
    <w:name w:val="no"/>
    <w:basedOn w:val="DefaultParagraphFont"/>
    <w:rsid w:val="00381A00"/>
  </w:style>
  <w:style w:type="character" w:customStyle="1" w:styleId="auteur">
    <w:name w:val="auteur"/>
    <w:basedOn w:val="DefaultParagraphFont"/>
    <w:rsid w:val="00381A00"/>
  </w:style>
  <w:style w:type="character" w:customStyle="1" w:styleId="in-revue">
    <w:name w:val="in-revue"/>
    <w:basedOn w:val="DefaultParagraphFont"/>
    <w:rsid w:val="00381A00"/>
  </w:style>
  <w:style w:type="character" w:customStyle="1" w:styleId="titre-revue">
    <w:name w:val="titre-revue"/>
    <w:basedOn w:val="DefaultParagraphFont"/>
    <w:rsid w:val="00381A00"/>
  </w:style>
  <w:style w:type="character" w:customStyle="1" w:styleId="ref-lnk">
    <w:name w:val="ref-lnk"/>
    <w:basedOn w:val="DefaultParagraphFont"/>
    <w:rsid w:val="00381A00"/>
  </w:style>
  <w:style w:type="paragraph" w:customStyle="1" w:styleId="font-copy">
    <w:name w:val="font-copy"/>
    <w:basedOn w:val="Normal"/>
    <w:rsid w:val="00381A00"/>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1"/>
    <w:qFormat/>
    <w:rsid w:val="00381A00"/>
    <w:pPr>
      <w:widowControl w:val="0"/>
      <w:autoSpaceDE w:val="0"/>
      <w:autoSpaceDN w:val="0"/>
      <w:spacing w:after="0" w:line="240" w:lineRule="auto"/>
    </w:pPr>
    <w:rPr>
      <w:rFonts w:eastAsia="Times New Roman"/>
      <w:sz w:val="18"/>
      <w:szCs w:val="18"/>
    </w:rPr>
  </w:style>
  <w:style w:type="character" w:customStyle="1" w:styleId="BodyTextChar">
    <w:name w:val="Body Text Char"/>
    <w:basedOn w:val="DefaultParagraphFont"/>
    <w:link w:val="BodyText"/>
    <w:uiPriority w:val="1"/>
    <w:rsid w:val="00381A00"/>
    <w:rPr>
      <w:rFonts w:ascii="Times New Roman" w:eastAsia="Times New Roman" w:hAnsi="Times New Roman" w:cs="Times New Roman"/>
      <w:sz w:val="18"/>
      <w:szCs w:val="18"/>
    </w:rPr>
  </w:style>
  <w:style w:type="character" w:customStyle="1" w:styleId="text">
    <w:name w:val="text"/>
    <w:basedOn w:val="DefaultParagraphFont"/>
    <w:rsid w:val="00381A0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A1076"/>
    <w:pPr>
      <w:spacing w:after="0" w:line="240" w:lineRule="auto"/>
    </w:pPr>
    <w:rPr>
      <w:b/>
      <w:sz w:val="24"/>
      <w:u w:val="single"/>
    </w:rPr>
  </w:style>
  <w:style w:type="character" w:customStyle="1" w:styleId="cardChar">
    <w:name w:val="card Char"/>
    <w:locked/>
    <w:rsid w:val="00277016"/>
    <w:rPr>
      <w:rFonts w:ascii="Calibri" w:eastAsia="Times New Roman" w:hAnsi="Calibri" w:cs="Times New Roman"/>
    </w:rPr>
  </w:style>
  <w:style w:type="character" w:customStyle="1" w:styleId="underline">
    <w:name w:val="underline"/>
    <w:basedOn w:val="DefaultParagraphFont"/>
    <w:qFormat/>
    <w:locked/>
    <w:rsid w:val="00277016"/>
    <w:rPr>
      <w:rFonts w:ascii="Times New Roman" w:hAnsi="Times New Roman"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about-us/our-people/lina-khatib"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s://digitalcommons.law.yale.edu/cgi/viewcontent.cgi?referer=&amp;httpsredir=1&amp;article=1266&amp;context=yjil" TargetMode="External"/><Relationship Id="rId63" Type="http://schemas.openxmlformats.org/officeDocument/2006/relationships/hyperlink" Target="https://www.carbonbrief.org/solar-is-now-cheapest-electricity-in-history-confirms-iea" TargetMode="External"/><Relationship Id="rId68" Type="http://schemas.openxmlformats.org/officeDocument/2006/relationships/hyperlink" Target="https://www.bloomberg.com/news/articles/2021-01-05/climate-action-is-embedding-into-how-the-world-works" TargetMode="External"/><Relationship Id="rId2" Type="http://schemas.openxmlformats.org/officeDocument/2006/relationships/numbering" Target="numbering.xml"/><Relationship Id="rId16" Type="http://schemas.openxmlformats.org/officeDocument/2006/relationships/hyperlink" Target="javascript:;" TargetMode="External"/><Relationship Id="rId29" Type="http://schemas.openxmlformats.org/officeDocument/2006/relationships/hyperlink" Target="https://www.chathamhouse.org/2019/06/conflict-economies-middle-east-and-north-africa-0/CHHJ6854-War-Economies-190620-1.xhtml" TargetMode="External"/><Relationship Id="rId11" Type="http://schemas.openxmlformats.org/officeDocument/2006/relationships/hyperlink" Target="javascript:;" TargetMode="External"/><Relationship Id="rId24" Type="http://schemas.openxmlformats.org/officeDocument/2006/relationships/hyperlink" Target="https://www.chathamhouse.org/2019/06/conflict-economies-middle-east-and-north-africa-0/CHHJ6854-War-Economies-190620-1.xhtml"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53" Type="http://schemas.openxmlformats.org/officeDocument/2006/relationships/hyperlink" Target="https://www.cgdev.org/media/developing-countries-are-responsible-63-percent-current-carbon-emissions" TargetMode="External"/><Relationship Id="rId58" Type="http://schemas.openxmlformats.org/officeDocument/2006/relationships/hyperlink" Target="https://brankomilanovic.substack.com/p/degrowth-solving-the-impasse-by-magical" TargetMode="External"/><Relationship Id="rId66" Type="http://schemas.openxmlformats.org/officeDocument/2006/relationships/hyperlink" Target="https://www.sunrisemovement.org/"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climateactiontracker.org/publications/global-update-paris-agreement-turning-point/" TargetMode="External"/><Relationship Id="rId19" Type="http://schemas.openxmlformats.org/officeDocument/2006/relationships/hyperlink" Target="https://openknowledge.worldbank.org/handle/10986/13938" TargetMode="Externa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1-introduction"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hyperlink" Target="https://lagunita.stanford.edu/courses/course-v1:Engineering+NuclearBrink+Fall2016/about" TargetMode="External"/><Relationship Id="rId56" Type="http://schemas.openxmlformats.org/officeDocument/2006/relationships/hyperlink" Target="https://www.vox.com/future-perfect/2020/4/18/21212688/coronavirus-lockdowns-developing-world" TargetMode="External"/><Relationship Id="rId64" Type="http://schemas.openxmlformats.org/officeDocument/2006/relationships/hyperlink" Target="https://www.bloomberg.com/graphics/2020-company-emissions-pledges/" TargetMode="External"/><Relationship Id="rId69" Type="http://schemas.openxmlformats.org/officeDocument/2006/relationships/hyperlink" Target="https://nymag.com/intelligencer/2020/12/what-is-in-covid-stimulus-omnibus-climate-pell-grants-medical-billing.html" TargetMode="External"/><Relationship Id="rId8" Type="http://schemas.openxmlformats.org/officeDocument/2006/relationships/hyperlink" Target="https://academic.oup.com/jcle/article/17/3/686/6095856" TargetMode="External"/><Relationship Id="rId51" Type="http://schemas.openxmlformats.org/officeDocument/2006/relationships/hyperlink" Target="https://www.reddit.com/r/IAmA/comments/4a0ga4/iam_william_j_perry_former_secretary_of_defense/" TargetMode="External"/><Relationship Id="rId72" Type="http://schemas.openxmlformats.org/officeDocument/2006/relationships/hyperlink" Target="https://www.vox.com/energy-and-environment/2020/8/12/21361498/climate-change-air-pollution-us-india-china-deaths"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46" Type="http://schemas.openxmlformats.org/officeDocument/2006/relationships/hyperlink" Target="https://digitalcommons.law.yale.edu/cgi/viewcontent.cgi?referer=&amp;httpsredir=1&amp;article=1266&amp;context=yjil" TargetMode="External"/><Relationship Id="rId59" Type="http://schemas.openxmlformats.org/officeDocument/2006/relationships/hyperlink" Target="https://www.brookings.edu/wp-content/uploads/2016/07/IOS-Drezner-web.pdf" TargetMode="External"/><Relationship Id="rId67" Type="http://schemas.openxmlformats.org/officeDocument/2006/relationships/hyperlink" Target="https://www.businessgreen.com/blog-post/4025199/2020-crisis-crossroads-alternative-histories" TargetMode="External"/><Relationship Id="rId20" Type="http://schemas.openxmlformats.org/officeDocument/2006/relationships/hyperlink" Target="http://siteresources.worldbank.org/INTWDRS/Resources/WDR2011_Full_Text.pdf" TargetMode="External"/><Relationship Id="rId41" Type="http://schemas.openxmlformats.org/officeDocument/2006/relationships/hyperlink" Target="http://www.tomdispatch.com/archive/175419" TargetMode="External"/><Relationship Id="rId54" Type="http://schemas.openxmlformats.org/officeDocument/2006/relationships/hyperlink" Target="https://documents1.worldbank.org/curated/en/799701589552654684/pdf/Costs-and-Trade-Offs-in-the-Fight-Against-the-COVID-19-Pandemic-A-Developing-Country-Perspective.pdf" TargetMode="External"/><Relationship Id="rId62" Type="http://schemas.openxmlformats.org/officeDocument/2006/relationships/hyperlink" Target="https://www.unenvironment.org/emissions-gap-report-2020" TargetMode="External"/><Relationship Id="rId70" Type="http://schemas.openxmlformats.org/officeDocument/2006/relationships/hyperlink" Target="https://www.reuters.com/article/climate-change-stimulus/tenth-of-pandemic-stimulus-spend-could-help-world-reach-climate-goals-study-idUSKBN271098"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www.wjperryproject.org/" TargetMode="External"/><Relationship Id="rId57" Type="http://schemas.openxmlformats.org/officeDocument/2006/relationships/hyperlink" Target="https://documents1.worldbank.org/curated/en/799701589552654684/pdf/Costs-and-Trade-Offs-in-the-Fight-Against-the-COVID-19-Pandemic-A-Developing-Country-Perspective.pdf"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www.cambridge.org/core/books/abs/food-or-war/food-as-an-existential-risk/8C45279588CD572FE805B7E240DE7368" TargetMode="External"/><Relationship Id="rId52" Type="http://schemas.openxmlformats.org/officeDocument/2006/relationships/hyperlink" Target="https://www.vox.com/future-perfect/22408556/save-planet-shrink-economy-degrowth" TargetMode="External"/><Relationship Id="rId60" Type="http://schemas.openxmlformats.org/officeDocument/2006/relationships/hyperlink" Target="https://climateactiontracker.org/global/temperatures/" TargetMode="External"/><Relationship Id="rId65" Type="http://schemas.openxmlformats.org/officeDocument/2006/relationships/hyperlink" Target="https://climateactiontracker.org/countries/" TargetMode="External"/><Relationship Id="rId73" Type="http://schemas.openxmlformats.org/officeDocument/2006/relationships/hyperlink" Target="https://www.mitpressjournals.org/doi/full/10.1162/glep_a_00578" TargetMode="Externa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s://www.armscontrol.org/factsheets/Nuclearweaponswhohaswhat" TargetMode="External"/><Relationship Id="rId55" Type="http://schemas.openxmlformats.org/officeDocument/2006/relationships/hyperlink" Target="https://documents1.worldbank.org/curated/en/799701589552654684/pdf/Costs-and-Trade-Offs-in-the-Fight-Against-the-COVID-19-Pandemic-A-Developing-Country-Perspective.pdf"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hyperlink" Target="https://www.mckinsey.com/business-functions/sustainability/our-insights/how-the-european-union-could-achieve-net-zero-emissions-at-net-zero-co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37100</Words>
  <Characters>211472</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2022-02-27T18:13:00Z</dcterms:created>
  <dcterms:modified xsi:type="dcterms:W3CDTF">2022-02-27T18:13:00Z</dcterms:modified>
</cp:coreProperties>
</file>