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A847" w14:textId="77777777" w:rsidR="008F0F84" w:rsidRDefault="008F0F84" w:rsidP="008F0F84">
      <w:pPr>
        <w:pStyle w:val="Heading1"/>
      </w:pPr>
      <w:r>
        <w:t>1AC</w:t>
      </w:r>
    </w:p>
    <w:p w14:paraId="3A227E24" w14:textId="77777777" w:rsidR="008F0F84" w:rsidRDefault="008F0F84" w:rsidP="008F0F84">
      <w:pPr>
        <w:pStyle w:val="Heading2"/>
      </w:pPr>
      <w:r>
        <w:lastRenderedPageBreak/>
        <w:t>FTC Adv</w:t>
      </w:r>
    </w:p>
    <w:p w14:paraId="584E01EB" w14:textId="77777777" w:rsidR="008F0F84" w:rsidRPr="00096C94" w:rsidRDefault="008F0F84" w:rsidP="008F0F84">
      <w:pPr>
        <w:pStyle w:val="Heading4"/>
      </w:pPr>
      <w:r>
        <w:t xml:space="preserve">Disruptive antitrust is inevitable -- streamlining data evaluation under computational antitrust solves asymmetries </w:t>
      </w:r>
    </w:p>
    <w:p w14:paraId="43AC8237" w14:textId="77777777" w:rsidR="008F0F84" w:rsidRPr="00096C94" w:rsidRDefault="008F0F84" w:rsidP="008F0F84">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w:t>
      </w:r>
      <w:proofErr w:type="spellStart"/>
      <w:r>
        <w:t>CodeX</w:t>
      </w:r>
      <w:proofErr w:type="spellEnd"/>
      <w:r>
        <w:t xml:space="preserve"> Center (creator of the project on Computational Antitrust), Assistant Professor at Utrecht University School of Law, Associate Researcher at University of Paris 1 Panthéon-</w:t>
      </w:r>
      <w:proofErr w:type="gramStart"/>
      <w:r>
        <w:t>Sorbonne, and</w:t>
      </w:r>
      <w:proofErr w:type="gramEnd"/>
      <w:r>
        <w:t xml:space="preserve"> Invited Professor at Sciences Po Paris. </w:t>
      </w:r>
      <w:proofErr w:type="gramStart"/>
      <w:r>
        <w:t>I ,</w:t>
      </w:r>
      <w:proofErr w:type="gramEnd"/>
      <w:r>
        <w:t xml:space="preserve">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4C0C5CC2" w14:textId="77777777" w:rsidR="008F0F84" w:rsidRPr="008B7EFF" w:rsidRDefault="008F0F84" w:rsidP="008F0F84">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E25A47">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E25A47">
        <w:rPr>
          <w:rStyle w:val="StyleUnderline"/>
          <w:highlight w:val="green"/>
        </w:rPr>
        <w:t>fast-paced</w:t>
      </w:r>
      <w:r w:rsidRPr="00096C94">
        <w:rPr>
          <w:rStyle w:val="StyleUnderline"/>
        </w:rPr>
        <w:t xml:space="preserve">, and </w:t>
      </w:r>
      <w:r w:rsidRPr="009C3F3C">
        <w:rPr>
          <w:rStyle w:val="StyleUnderline"/>
        </w:rPr>
        <w:t xml:space="preserve">evolutive </w:t>
      </w:r>
      <w:r w:rsidRPr="00E25A47">
        <w:rPr>
          <w:rStyle w:val="StyleUnderline"/>
          <w:highlight w:val="green"/>
        </w:rPr>
        <w:t>markets</w:t>
      </w:r>
      <w:r w:rsidRPr="00096C94">
        <w:rPr>
          <w:rStyle w:val="StyleUnderline"/>
        </w:rPr>
        <w:t xml:space="preserve">. Soon, </w:t>
      </w:r>
      <w:r w:rsidRPr="00E25A47">
        <w:rPr>
          <w:rStyle w:val="StyleUnderline"/>
          <w:highlight w:val="green"/>
        </w:rPr>
        <w:t>firms will</w:t>
      </w:r>
      <w:r w:rsidRPr="00096C94">
        <w:rPr>
          <w:rStyle w:val="StyleUnderline"/>
        </w:rPr>
        <w:t xml:space="preserve"> also </w:t>
      </w:r>
      <w:r w:rsidRPr="00E25A47">
        <w:rPr>
          <w:rStyle w:val="StyleUnderline"/>
          <w:highlight w:val="green"/>
        </w:rPr>
        <w:t>suffer</w:t>
      </w:r>
      <w:r w:rsidRPr="00096C94">
        <w:rPr>
          <w:rStyle w:val="StyleUnderline"/>
        </w:rPr>
        <w:t xml:space="preserve"> from this struggle </w:t>
      </w:r>
      <w:r w:rsidRPr="00E25A47">
        <w:rPr>
          <w:rStyle w:val="StyleUnderline"/>
          <w:highlight w:val="green"/>
        </w:rPr>
        <w:t xml:space="preserve">leading to </w:t>
      </w:r>
      <w:r w:rsidRPr="00E25A47">
        <w:rPr>
          <w:rStyle w:val="Emphasis"/>
          <w:highlight w:val="green"/>
        </w:rPr>
        <w:t>fewer decisions and well-informed guidelines</w:t>
      </w:r>
      <w:r w:rsidRPr="00E25A47">
        <w:rPr>
          <w:sz w:val="14"/>
          <w:szCs w:val="16"/>
          <w:highlight w:val="green"/>
        </w:rPr>
        <w:t xml:space="preserve">. </w:t>
      </w:r>
      <w:r w:rsidRPr="00E25A47">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E25A47">
        <w:rPr>
          <w:rStyle w:val="Emphasis"/>
          <w:highlight w:val="green"/>
        </w:rPr>
        <w:t>judicial errors</w:t>
      </w:r>
      <w:r w:rsidRPr="00E25A47">
        <w:rPr>
          <w:sz w:val="14"/>
          <w:szCs w:val="16"/>
          <w:highlight w:val="green"/>
        </w:rPr>
        <w:t xml:space="preserve"> </w:t>
      </w:r>
      <w:r w:rsidRPr="00E25A47">
        <w:rPr>
          <w:rStyle w:val="StyleUnderline"/>
          <w:highlight w:val="green"/>
        </w:rPr>
        <w:t xml:space="preserve">will </w:t>
      </w:r>
      <w:r w:rsidRPr="002D265D">
        <w:rPr>
          <w:rStyle w:val="StyleUnderline"/>
        </w:rPr>
        <w:t xml:space="preserve">be on the </w:t>
      </w:r>
      <w:r w:rsidRPr="00E25A47">
        <w:rPr>
          <w:rStyle w:val="StyleUnderline"/>
          <w:highlight w:val="green"/>
        </w:rPr>
        <w:t>rise</w:t>
      </w:r>
      <w:r w:rsidRPr="00096C94">
        <w:rPr>
          <w:rStyle w:val="StyleUnderline"/>
        </w:rPr>
        <w:t>.</w:t>
      </w:r>
      <w:r w:rsidRPr="008B7EFF">
        <w:rPr>
          <w:sz w:val="14"/>
          <w:szCs w:val="16"/>
        </w:rPr>
        <w:t xml:space="preserve"> Against this background, </w:t>
      </w:r>
      <w:r w:rsidRPr="00E25A47">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E25A47">
        <w:rPr>
          <w:rStyle w:val="Emphasis"/>
          <w:sz w:val="26"/>
          <w:szCs w:val="26"/>
          <w:highlight w:val="green"/>
        </w:rPr>
        <w:t>complete</w:t>
      </w:r>
      <w:r w:rsidRPr="00E25A47">
        <w:rPr>
          <w:rStyle w:val="Emphasis"/>
          <w:highlight w:val="green"/>
        </w:rPr>
        <w:t>.</w:t>
      </w:r>
      <w:r w:rsidRPr="00E25A47">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E25A47">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E25A47">
        <w:rPr>
          <w:rStyle w:val="StyleUnderline"/>
          <w:highlight w:val="green"/>
        </w:rPr>
        <w:t>supplement</w:t>
      </w:r>
      <w:r w:rsidRPr="00096C94">
        <w:rPr>
          <w:rStyle w:val="StyleUnderline"/>
        </w:rPr>
        <w:t xml:space="preserve"> the functioning of </w:t>
      </w:r>
      <w:r w:rsidRPr="00E25A47">
        <w:rPr>
          <w:rStyle w:val="StyleUnderline"/>
          <w:highlight w:val="green"/>
        </w:rPr>
        <w:t>our legal system and</w:t>
      </w:r>
      <w:r w:rsidRPr="00096C94">
        <w:rPr>
          <w:rStyle w:val="StyleUnderline"/>
        </w:rPr>
        <w:t xml:space="preserve"> will </w:t>
      </w:r>
      <w:r w:rsidRPr="00E25A47">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E25A47">
        <w:rPr>
          <w:rStyle w:val="StyleUnderline"/>
          <w:highlight w:val="green"/>
        </w:rPr>
        <w:t xml:space="preserve">Getting ready </w:t>
      </w:r>
      <w:r w:rsidRPr="00F21E34">
        <w:rPr>
          <w:rStyle w:val="StyleUnderline"/>
        </w:rPr>
        <w:t>for it</w:t>
      </w:r>
      <w:r w:rsidRPr="00096C94">
        <w:rPr>
          <w:rStyle w:val="StyleUnderline"/>
        </w:rPr>
        <w:t>—</w:t>
      </w:r>
      <w:r w:rsidRPr="00E25A47">
        <w:rPr>
          <w:rStyle w:val="StyleUnderline"/>
          <w:highlight w:val="green"/>
        </w:rPr>
        <w:t>and</w:t>
      </w:r>
      <w:r w:rsidRPr="00096C94">
        <w:rPr>
          <w:rStyle w:val="StyleUnderline"/>
        </w:rPr>
        <w:t xml:space="preserve">, eventually, for </w:t>
      </w:r>
      <w:r w:rsidRPr="00E25A47">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E25A47">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E25A47">
        <w:rPr>
          <w:rStyle w:val="Emphasis"/>
          <w:highlight w:val="green"/>
        </w:rPr>
        <w:t xml:space="preserve">computational methods is </w:t>
      </w:r>
      <w:r w:rsidRPr="00150271">
        <w:rPr>
          <w:rStyle w:val="Emphasis"/>
        </w:rPr>
        <w:t xml:space="preserve">becoming </w:t>
      </w:r>
      <w:r w:rsidRPr="00E25A47">
        <w:rPr>
          <w:rStyle w:val="Emphasis"/>
          <w:highlight w:val="green"/>
        </w:rPr>
        <w:t>necessary to</w:t>
      </w:r>
      <w:r w:rsidRPr="006D5285">
        <w:rPr>
          <w:rStyle w:val="Emphasis"/>
        </w:rPr>
        <w:t xml:space="preserve"> maintain and improve antitrust agencies’ ability to </w:t>
      </w:r>
      <w:r w:rsidRPr="00E25A47">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E25A47">
        <w:rPr>
          <w:rStyle w:val="StyleUnderline"/>
          <w:highlight w:val="green"/>
        </w:rPr>
        <w:t xml:space="preserve">These tools </w:t>
      </w:r>
      <w:r w:rsidRPr="007213AF">
        <w:rPr>
          <w:rStyle w:val="StyleUnderline"/>
        </w:rPr>
        <w:t>will</w:t>
      </w:r>
      <w:r w:rsidRPr="008B7EFF">
        <w:rPr>
          <w:sz w:val="14"/>
        </w:rPr>
        <w:t xml:space="preserve"> also </w:t>
      </w:r>
      <w:r w:rsidRPr="00E25A47">
        <w:rPr>
          <w:rStyle w:val="StyleUnderline"/>
          <w:highlight w:val="green"/>
        </w:rPr>
        <w:t>simplify merger control</w:t>
      </w:r>
      <w:r w:rsidRPr="006D5285">
        <w:rPr>
          <w:rStyle w:val="StyleUnderline"/>
        </w:rPr>
        <w:t xml:space="preserve">, </w:t>
      </w:r>
      <w:r w:rsidRPr="00E25A47">
        <w:rPr>
          <w:rStyle w:val="StyleUnderline"/>
          <w:highlight w:val="green"/>
        </w:rPr>
        <w:t>freeing up</w:t>
      </w:r>
      <w:r w:rsidRPr="008B7EFF">
        <w:rPr>
          <w:sz w:val="14"/>
        </w:rPr>
        <w:t xml:space="preserve"> some of the </w:t>
      </w:r>
      <w:r w:rsidRPr="00E25A47">
        <w:rPr>
          <w:rStyle w:val="Emphasis"/>
          <w:highlight w:val="green"/>
        </w:rPr>
        <w:t>teams within each</w:t>
      </w:r>
      <w:r w:rsidRPr="006D5285">
        <w:rPr>
          <w:rStyle w:val="Emphasis"/>
        </w:rPr>
        <w:t xml:space="preserve"> </w:t>
      </w:r>
      <w:r w:rsidRPr="00E25A47">
        <w:rPr>
          <w:rStyle w:val="Emphasis"/>
          <w:highlight w:val="green"/>
        </w:rPr>
        <w:t>antitrust</w:t>
      </w:r>
      <w:r w:rsidRPr="006D5285">
        <w:rPr>
          <w:rStyle w:val="Emphasis"/>
        </w:rPr>
        <w:t xml:space="preserve"> </w:t>
      </w:r>
      <w:r w:rsidRPr="00E25A47">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E25A47">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E25A47">
        <w:rPr>
          <w:rStyle w:val="StyleUnderline"/>
          <w:highlight w:val="green"/>
        </w:rPr>
        <w:t>they</w:t>
      </w:r>
      <w:r w:rsidRPr="00E25A47">
        <w:rPr>
          <w:sz w:val="14"/>
          <w:highlight w:val="green"/>
        </w:rPr>
        <w:t xml:space="preserve"> </w:t>
      </w:r>
      <w:r w:rsidRPr="00E25A47">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E25A47">
        <w:rPr>
          <w:sz w:val="14"/>
          <w:highlight w:val="green"/>
        </w:rPr>
        <w:t xml:space="preserve">, </w:t>
      </w:r>
      <w:r w:rsidRPr="00E25A47">
        <w:rPr>
          <w:rStyle w:val="StyleUnderline"/>
          <w:highlight w:val="green"/>
        </w:rPr>
        <w:t>improving their ability to detect antitrust infringements</w:t>
      </w:r>
      <w:r w:rsidRPr="00E25A47">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E25A47">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E25A47">
        <w:rPr>
          <w:rStyle w:val="StyleUnderline"/>
          <w:highlight w:val="green"/>
        </w:rPr>
        <w:t>mostly rely</w:t>
      </w:r>
      <w:r w:rsidRPr="00117ECB">
        <w:rPr>
          <w:rStyle w:val="StyleUnderline"/>
        </w:rPr>
        <w:t>i</w:t>
      </w:r>
      <w:r w:rsidRPr="008B7EFF">
        <w:rPr>
          <w:sz w:val="14"/>
        </w:rPr>
        <w:t xml:space="preserve">ng </w:t>
      </w:r>
      <w:r w:rsidRPr="00E25A47">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E25A47">
        <w:rPr>
          <w:rStyle w:val="Emphasis"/>
          <w:highlight w:val="green"/>
        </w:rPr>
        <w:t>their effectiveness is declining</w:t>
      </w:r>
      <w:r w:rsidRPr="008B7EFF">
        <w:rPr>
          <w:sz w:val="14"/>
        </w:rPr>
        <w:t xml:space="preserve">.21 Considering that technologies—such </w:t>
      </w:r>
      <w:r w:rsidRPr="00E25A47">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E25A47">
        <w:rPr>
          <w:rStyle w:val="StyleUnderline"/>
          <w:highlight w:val="green"/>
        </w:rPr>
        <w:t>their</w:t>
      </w:r>
      <w:r w:rsidRPr="00E25A47">
        <w:rPr>
          <w:sz w:val="14"/>
          <w:highlight w:val="green"/>
        </w:rPr>
        <w:t xml:space="preserve"> </w:t>
      </w:r>
      <w:r w:rsidRPr="00E25A47">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E25A47">
        <w:rPr>
          <w:rStyle w:val="StyleUnderline"/>
          <w:highlight w:val="green"/>
        </w:rPr>
        <w:t xml:space="preserve">(“APIs”) will </w:t>
      </w:r>
      <w:r w:rsidRPr="002E32FF">
        <w:rPr>
          <w:rStyle w:val="StyleUnderline"/>
        </w:rPr>
        <w:t>facilitate the transformation of data into information and create new channels for the</w:t>
      </w:r>
      <w:r w:rsidRPr="00E25A47">
        <w:rPr>
          <w:rStyle w:val="StyleUnderline"/>
          <w:highlight w:val="green"/>
        </w:rPr>
        <w:t xml:space="preserve"> automat</w:t>
      </w:r>
      <w:r w:rsidRPr="002E32FF">
        <w:rPr>
          <w:rStyle w:val="StyleUnderline"/>
        </w:rPr>
        <w:t>ic</w:t>
      </w:r>
      <w:r w:rsidRPr="006D5285">
        <w:rPr>
          <w:rStyle w:val="StyleUnderline"/>
        </w:rPr>
        <w:t xml:space="preserve"> </w:t>
      </w:r>
      <w:r w:rsidRPr="00E25A47">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E25A47">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E25A47">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E25A47">
        <w:rPr>
          <w:rStyle w:val="StyleUnderline"/>
          <w:highlight w:val="green"/>
        </w:rPr>
        <w:t>Simultaneously</w:t>
      </w:r>
      <w:r w:rsidRPr="008B7EFF">
        <w:rPr>
          <w:sz w:val="14"/>
        </w:rPr>
        <w:t xml:space="preserve">, </w:t>
      </w:r>
      <w:r w:rsidRPr="00BA08F2">
        <w:rPr>
          <w:rStyle w:val="StyleUnderline"/>
        </w:rPr>
        <w:t xml:space="preserve">computational tools </w:t>
      </w:r>
      <w:r w:rsidRPr="00E25A47">
        <w:rPr>
          <w:rStyle w:val="StyleUnderline"/>
          <w:highlight w:val="green"/>
        </w:rPr>
        <w:t>enable market players to conduct</w:t>
      </w:r>
      <w:r w:rsidRPr="00BA08F2">
        <w:rPr>
          <w:rStyle w:val="StyleUnderline"/>
        </w:rPr>
        <w:t xml:space="preserve"> more thorough </w:t>
      </w:r>
      <w:r w:rsidRPr="00E25A47">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E25A47">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 xml:space="preserve">antitrust agencies must </w:t>
      </w:r>
      <w:proofErr w:type="gramStart"/>
      <w:r w:rsidRPr="00BA08F2">
        <w:rPr>
          <w:rStyle w:val="StyleUnderline"/>
        </w:rPr>
        <w:t>make a decision</w:t>
      </w:r>
      <w:proofErr w:type="gramEnd"/>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E25A47">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E25A47">
        <w:rPr>
          <w:rStyle w:val="StyleUnderline"/>
          <w:highlight w:val="green"/>
        </w:rPr>
        <w:t>considering</w:t>
      </w:r>
      <w:r w:rsidRPr="008B7EFF">
        <w:rPr>
          <w:sz w:val="14"/>
        </w:rPr>
        <w:t xml:space="preserve"> that </w:t>
      </w:r>
      <w:r w:rsidRPr="00E25A47">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E25A47">
        <w:rPr>
          <w:rStyle w:val="StyleUnderline"/>
          <w:highlight w:val="green"/>
        </w:rPr>
        <w:t>It creates</w:t>
      </w:r>
      <w:r w:rsidRPr="00BA08F2">
        <w:rPr>
          <w:rStyle w:val="StyleUnderline"/>
        </w:rPr>
        <w:t xml:space="preserve"> </w:t>
      </w:r>
      <w:r w:rsidRPr="008B7EFF">
        <w:rPr>
          <w:sz w:val="14"/>
        </w:rPr>
        <w:t xml:space="preserve">a first </w:t>
      </w:r>
      <w:r w:rsidRPr="00E25A47">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E25A47">
        <w:rPr>
          <w:rStyle w:val="Emphasis"/>
          <w:highlight w:val="green"/>
        </w:rPr>
        <w:t>Computational antitrust could fix</w:t>
      </w:r>
      <w:r w:rsidRPr="00BA08F2">
        <w:rPr>
          <w:rStyle w:val="Emphasis"/>
        </w:rPr>
        <w:t xml:space="preserve"> these </w:t>
      </w:r>
      <w:r w:rsidRPr="00E25A47">
        <w:rPr>
          <w:rStyle w:val="Emphasis"/>
          <w:highlight w:val="green"/>
        </w:rPr>
        <w:t xml:space="preserve">asymmetries by introducing a systematized communication </w:t>
      </w:r>
      <w:r w:rsidRPr="00E25A47">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w:t>
      </w:r>
      <w:proofErr w:type="spellStart"/>
      <w:r w:rsidRPr="008B7EFF">
        <w:rPr>
          <w:sz w:val="14"/>
        </w:rPr>
        <w:t>realtime</w:t>
      </w:r>
      <w:proofErr w:type="spellEnd"/>
      <w:r w:rsidRPr="008B7EFF">
        <w:rPr>
          <w:sz w:val="14"/>
        </w:rPr>
        <w:t>)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114F6415" w14:textId="77777777" w:rsidR="008F0F84" w:rsidRDefault="008F0F84" w:rsidP="008F0F84">
      <w:pPr>
        <w:pStyle w:val="Heading4"/>
      </w:pPr>
      <w:r>
        <w:t>Nowcasting means big data can crush nascent competitors without risk</w:t>
      </w:r>
    </w:p>
    <w:p w14:paraId="2DBF38CB" w14:textId="77777777" w:rsidR="008F0F84" w:rsidRPr="00CE7F7A" w:rsidRDefault="008F0F84" w:rsidP="008F0F84">
      <w:proofErr w:type="spellStart"/>
      <w:r w:rsidRPr="00317CC1">
        <w:rPr>
          <w:b/>
          <w:bCs/>
        </w:rPr>
        <w:t>Stucke</w:t>
      </w:r>
      <w:proofErr w:type="spellEnd"/>
      <w:r w:rsidRPr="00317CC1">
        <w:rPr>
          <w:b/>
          <w:bCs/>
        </w:rPr>
        <w:t xml:space="preserve"> and </w:t>
      </w:r>
      <w:proofErr w:type="spellStart"/>
      <w:r w:rsidRPr="00317CC1">
        <w:rPr>
          <w:b/>
          <w:bCs/>
        </w:rPr>
        <w:t>Grunes</w:t>
      </w:r>
      <w:proofErr w:type="spellEnd"/>
      <w:r>
        <w:t xml:space="preserve"> </w:t>
      </w:r>
      <w:r w:rsidRPr="00310026">
        <w:rPr>
          <w:b/>
          <w:bCs/>
        </w:rPr>
        <w:t>2016</w:t>
      </w:r>
      <w:r>
        <w:t>, (</w:t>
      </w:r>
      <w:r w:rsidRPr="00317CC1">
        <w:t xml:space="preserve">Maurice E. </w:t>
      </w:r>
      <w:proofErr w:type="spellStart"/>
      <w:r w:rsidRPr="00317CC1">
        <w:t>Stucke</w:t>
      </w:r>
      <w:proofErr w:type="spellEnd"/>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 xml:space="preserve">Allen P. </w:t>
      </w:r>
      <w:proofErr w:type="spellStart"/>
      <w:r w:rsidRPr="00317CC1">
        <w:t>Grunes</w:t>
      </w:r>
      <w:proofErr w:type="spellEnd"/>
      <w:r>
        <w:t xml:space="preserve">, </w:t>
      </w:r>
      <w:r w:rsidRPr="00310026">
        <w:t xml:space="preserve">o-Founder of the </w:t>
      </w:r>
      <w:proofErr w:type="spellStart"/>
      <w:r w:rsidRPr="00310026">
        <w:t>Konkurrenz</w:t>
      </w:r>
      <w:proofErr w:type="spellEnd"/>
      <w:r w:rsidRPr="00310026">
        <w:t xml:space="preserve"> Group in Washington D.C. Mr. </w:t>
      </w:r>
      <w:proofErr w:type="spellStart"/>
      <w:r w:rsidRPr="00310026">
        <w:t>Grunes</w:t>
      </w:r>
      <w:proofErr w:type="spellEnd"/>
      <w:r w:rsidRPr="00310026">
        <w:t xml:space="preserve"> spent more than a decade at the U.S. Department of Justice Antitrust Division, where he led many merger and civil non-merger investigations.</w:t>
      </w:r>
      <w:r w:rsidRPr="00317CC1">
        <w:t xml:space="preserve"> </w:t>
      </w:r>
      <w:r w:rsidRPr="00982E7C">
        <w:rPr>
          <w:i/>
          <w:iCs/>
        </w:rPr>
        <w:t xml:space="preserve">Big Data </w:t>
      </w:r>
      <w:proofErr w:type="gramStart"/>
      <w:r w:rsidRPr="00982E7C">
        <w:rPr>
          <w:i/>
          <w:iCs/>
        </w:rPr>
        <w:t>And</w:t>
      </w:r>
      <w:proofErr w:type="gramEnd"/>
      <w:r w:rsidRPr="00982E7C">
        <w:rPr>
          <w:i/>
          <w:iCs/>
        </w:rPr>
        <w:t xml:space="preserve"> Competition Policy</w:t>
      </w:r>
      <w:r>
        <w:t>, Oxford Press // DELO</w:t>
      </w:r>
    </w:p>
    <w:p w14:paraId="1BF2A24F" w14:textId="77777777" w:rsidR="008F0F84" w:rsidRPr="00FD14F7" w:rsidRDefault="008F0F84" w:rsidP="008F0F84">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w:t>
      </w:r>
      <w:proofErr w:type="spellStart"/>
      <w:r w:rsidRPr="00FD14F7">
        <w:rPr>
          <w:sz w:val="12"/>
        </w:rPr>
        <w:t>analysing</w:t>
      </w:r>
      <w:proofErr w:type="spellEnd"/>
      <w:r w:rsidRPr="00FD14F7">
        <w:rPr>
          <w:sz w:val="12"/>
        </w:rPr>
        <w:t xml:space="preserve"> data to discern consumer trends well before others. As we saw, </w:t>
      </w:r>
      <w:r w:rsidRPr="00E25A47">
        <w:rPr>
          <w:rStyle w:val="StyleUnderline"/>
          <w:highlight w:val="green"/>
        </w:rPr>
        <w:t>companies can nowcast</w:t>
      </w:r>
      <w:r w:rsidRPr="00FD14F7">
        <w:rPr>
          <w:sz w:val="12"/>
        </w:rPr>
        <w:t xml:space="preserve">, </w:t>
      </w:r>
      <w:proofErr w:type="spellStart"/>
      <w:r w:rsidRPr="00FD14F7">
        <w:rPr>
          <w:sz w:val="12"/>
        </w:rPr>
        <w:t>ie</w:t>
      </w:r>
      <w:proofErr w:type="spellEnd"/>
      <w:r w:rsidRPr="00FD14F7">
        <w:rPr>
          <w:sz w:val="12"/>
        </w:rPr>
        <w:t xml:space="preserve">, ‘predict the present’ </w:t>
      </w:r>
      <w:r w:rsidRPr="00E25A47">
        <w:rPr>
          <w:rStyle w:val="StyleUnderline"/>
          <w:highlight w:val="green"/>
        </w:rPr>
        <w:t>by using search inquiries,</w:t>
      </w:r>
      <w:r w:rsidRPr="00A63991">
        <w:rPr>
          <w:rStyle w:val="StyleUnderline"/>
        </w:rPr>
        <w:t xml:space="preserve"> social network postings</w:t>
      </w:r>
      <w:r w:rsidRPr="00E25A47">
        <w:rPr>
          <w:rStyle w:val="StyleUnderline"/>
          <w:highlight w:val="green"/>
        </w:rPr>
        <w:t>, tweets, etc. Nowcasting can yield a competitive advantage.</w:t>
      </w:r>
      <w:r w:rsidRPr="00E25A47">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E25A47">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w:t>
      </w:r>
      <w:proofErr w:type="gramStart"/>
      <w:r w:rsidRPr="00FD14F7">
        <w:rPr>
          <w:sz w:val="12"/>
        </w:rPr>
        <w:t>third party</w:t>
      </w:r>
      <w:proofErr w:type="gramEnd"/>
      <w:r w:rsidRPr="00FD14F7">
        <w:rPr>
          <w:sz w:val="12"/>
        </w:rPr>
        <w:t xml:space="preserve"> firms also now offer tools and services that enable first parties to gain insights on how their brands and products are being discussed online (sometimes referred to as ‘social listening’, ‘opinion mining’ or ‘sentiment tracking’). By </w:t>
      </w:r>
      <w:proofErr w:type="spellStart"/>
      <w:r w:rsidRPr="00FD14F7">
        <w:rPr>
          <w:sz w:val="12"/>
        </w:rPr>
        <w:t>analysing</w:t>
      </w:r>
      <w:proofErr w:type="spellEnd"/>
      <w:r w:rsidRPr="00FD14F7">
        <w:rPr>
          <w:sz w:val="12"/>
        </w:rPr>
        <w:t xml:space="preserve"> the extent to which they are mentioned in social media content (such as blogs, microblogs, forums, news sites and social network sites), whether trends are positive or negative and why, firms can adjust their marketing activity.33 </w:t>
      </w:r>
      <w:r w:rsidRPr="00E25A47">
        <w:rPr>
          <w:rStyle w:val="StyleUnderline"/>
          <w:highlight w:val="green"/>
        </w:rPr>
        <w:t>Nowcasting represents a potent data</w:t>
      </w:r>
      <w:r w:rsidRPr="00F11B7B">
        <w:rPr>
          <w:rStyle w:val="StyleUnderline"/>
        </w:rPr>
        <w:t xml:space="preserve">- based </w:t>
      </w:r>
      <w:r w:rsidRPr="00E25A47">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E25A47">
        <w:rPr>
          <w:rStyle w:val="StyleUnderline"/>
          <w:highlight w:val="green"/>
        </w:rPr>
        <w:t xml:space="preserve">The data- </w:t>
      </w:r>
      <w:proofErr w:type="spellStart"/>
      <w:r w:rsidRPr="00E25A47">
        <w:rPr>
          <w:rStyle w:val="StyleUnderline"/>
          <w:highlight w:val="green"/>
        </w:rPr>
        <w:t>opoly</w:t>
      </w:r>
      <w:proofErr w:type="spellEnd"/>
      <w:r w:rsidRPr="00E25A47">
        <w:rPr>
          <w:rStyle w:val="StyleUnderline"/>
          <w:highlight w:val="green"/>
        </w:rPr>
        <w:t xml:space="preserve">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w:t>
      </w:r>
      <w:proofErr w:type="spellStart"/>
      <w:r w:rsidRPr="002E75F1">
        <w:rPr>
          <w:rStyle w:val="StyleUnderline"/>
        </w:rPr>
        <w:t>etc</w:t>
      </w:r>
      <w:proofErr w:type="spellEnd"/>
      <w:r w:rsidRPr="002E75F1">
        <w:rPr>
          <w:rStyle w:val="StyleUnderline"/>
        </w:rPr>
        <w:t xml:space="preserve">) to </w:t>
      </w:r>
      <w:r w:rsidRPr="00E25A47">
        <w:rPr>
          <w:rStyle w:val="StyleUnderline"/>
          <w:highlight w:val="green"/>
        </w:rPr>
        <w:t xml:space="preserve">quickly identify </w:t>
      </w:r>
      <w:r w:rsidRPr="002D265D">
        <w:rPr>
          <w:rStyle w:val="StyleUnderline"/>
        </w:rPr>
        <w:t>(and squelch)</w:t>
      </w:r>
      <w:r w:rsidRPr="00E25A47">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w:t>
      </w:r>
      <w:proofErr w:type="spellStart"/>
      <w:r w:rsidRPr="00FD14F7">
        <w:rPr>
          <w:sz w:val="12"/>
        </w:rPr>
        <w:t>latform</w:t>
      </w:r>
      <w:proofErr w:type="spellEnd"/>
      <w:r w:rsidRPr="00FD14F7">
        <w:rPr>
          <w:sz w:val="12"/>
        </w:rPr>
        <w:t xml:space="preserve"> partners may use information shared by our users through the Facebook Platform </w:t>
      </w:r>
      <w:proofErr w:type="gramStart"/>
      <w:r w:rsidRPr="00FD14F7">
        <w:rPr>
          <w:sz w:val="12"/>
        </w:rPr>
        <w:t>in order to</w:t>
      </w:r>
      <w:proofErr w:type="gramEnd"/>
      <w:r w:rsidRPr="00FD14F7">
        <w:rPr>
          <w:sz w:val="12"/>
        </w:rPr>
        <w:t xml:space="preserve"> develop products or features that compete with us’.35 Thus, </w:t>
      </w:r>
      <w:r w:rsidRPr="00E25A47">
        <w:rPr>
          <w:rStyle w:val="StyleUnderline"/>
          <w:highlight w:val="green"/>
        </w:rPr>
        <w:t>it is as if</w:t>
      </w:r>
      <w:r w:rsidRPr="00FD14F7">
        <w:rPr>
          <w:sz w:val="12"/>
        </w:rPr>
        <w:t xml:space="preserve"> the </w:t>
      </w:r>
      <w:r w:rsidRPr="00E25A47">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E25A47">
        <w:rPr>
          <w:rStyle w:val="StyleUnderline"/>
          <w:highlight w:val="green"/>
        </w:rPr>
        <w:t>intercept</w:t>
      </w:r>
      <w:r w:rsidRPr="00FD14F7">
        <w:rPr>
          <w:sz w:val="12"/>
        </w:rPr>
        <w:t xml:space="preserve"> or shoot </w:t>
      </w:r>
      <w:r w:rsidRPr="00E25A47">
        <w:rPr>
          <w:rStyle w:val="StyleUnderline"/>
          <w:highlight w:val="green"/>
        </w:rPr>
        <w:t>them</w:t>
      </w:r>
      <w:r w:rsidRPr="00FD14F7">
        <w:rPr>
          <w:sz w:val="12"/>
        </w:rPr>
        <w:t xml:space="preserve"> down </w:t>
      </w:r>
      <w:r w:rsidRPr="00E25A47">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E25A47">
        <w:rPr>
          <w:rStyle w:val="StyleUnderline"/>
          <w:highlight w:val="green"/>
        </w:rPr>
        <w:t>courts and agencies</w:t>
      </w:r>
      <w:r w:rsidRPr="00E25A47">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E25A47">
        <w:rPr>
          <w:rStyle w:val="StyleUnderline"/>
          <w:highlight w:val="green"/>
        </w:rPr>
        <w:t>have i</w:t>
      </w:r>
      <w:r w:rsidRPr="00E25A47">
        <w:rPr>
          <w:rStyle w:val="Emphasis"/>
          <w:highlight w:val="green"/>
        </w:rPr>
        <w:t xml:space="preserve">nsufficient evidence </w:t>
      </w:r>
      <w:r w:rsidRPr="00E25A47">
        <w:rPr>
          <w:rStyle w:val="StyleUnderline"/>
          <w:highlight w:val="green"/>
        </w:rPr>
        <w:t xml:space="preserve">to prove that competition was </w:t>
      </w:r>
      <w:r w:rsidRPr="002D265D">
        <w:rPr>
          <w:rStyle w:val="StyleUnderline"/>
        </w:rPr>
        <w:t xml:space="preserve">likely </w:t>
      </w:r>
      <w:r w:rsidRPr="00E25A47">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w:t>
      </w:r>
      <w:proofErr w:type="gramStart"/>
      <w:r w:rsidRPr="002D265D">
        <w:rPr>
          <w:rStyle w:val="StyleUnderline"/>
        </w:rPr>
        <w:t>practices</w:t>
      </w:r>
      <w:proofErr w:type="gramEnd"/>
      <w:r w:rsidRPr="002D265D">
        <w:rPr>
          <w:rStyle w:val="StyleUnderline"/>
        </w:rPr>
        <w:t xml:space="preserve">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w:t>
      </w:r>
      <w:proofErr w:type="gramStart"/>
      <w:r w:rsidRPr="00FD14F7">
        <w:rPr>
          <w:sz w:val="12"/>
        </w:rPr>
        <w:t>product’s</w:t>
      </w:r>
      <w:proofErr w:type="gramEnd"/>
      <w:r w:rsidRPr="00FD14F7">
        <w:rPr>
          <w:sz w:val="12"/>
        </w:rPr>
        <w:t xml:space="preserve">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w:t>
      </w:r>
      <w:proofErr w:type="spellStart"/>
      <w:r w:rsidRPr="00FD14F7">
        <w:rPr>
          <w:sz w:val="12"/>
        </w:rPr>
        <w:t>favour</w:t>
      </w:r>
      <w:proofErr w:type="spellEnd"/>
      <w:r w:rsidRPr="00FD14F7">
        <w:rPr>
          <w:sz w:val="12"/>
        </w:rPr>
        <w:t xml:space="preserve"> and maintain a monopoly.39 Consequently, competition authorities must be alert to dominant companies’ unfair practices to thwart competitors and disruptive innovators. We outline below several potentially anticompetitive data-driven tactics. 1. Exclusive dealing </w:t>
      </w:r>
      <w:proofErr w:type="spellStart"/>
      <w:r w:rsidRPr="00FD14F7">
        <w:rPr>
          <w:sz w:val="12"/>
        </w:rPr>
        <w:t>toÂ€prevent</w:t>
      </w:r>
      <w:proofErr w:type="spellEnd"/>
      <w:r w:rsidRPr="00FD14F7">
        <w:rPr>
          <w:sz w:val="12"/>
        </w:rPr>
        <w:t xml:space="preserve"> rivals from accessing critical data One historic concern is when a monopoly, through exclusive dealing, deprives its rivals of a needed resource. For example, </w:t>
      </w:r>
      <w:proofErr w:type="spellStart"/>
      <w:r w:rsidRPr="00FD14F7">
        <w:rPr>
          <w:sz w:val="12"/>
        </w:rPr>
        <w:t>aluminium</w:t>
      </w:r>
      <w:proofErr w:type="spellEnd"/>
      <w:r w:rsidRPr="00FD14F7">
        <w:rPr>
          <w:sz w:val="12"/>
        </w:rPr>
        <w:t xml:space="preserve"> producers to extract </w:t>
      </w:r>
      <w:proofErr w:type="spellStart"/>
      <w:r w:rsidRPr="00FD14F7">
        <w:rPr>
          <w:sz w:val="12"/>
        </w:rPr>
        <w:t>aluminium</w:t>
      </w:r>
      <w:proofErr w:type="spellEnd"/>
      <w:r w:rsidRPr="00FD14F7">
        <w:rPr>
          <w:sz w:val="12"/>
        </w:rPr>
        <w:t xml:space="preserve"> from alumina, require a ‘very large amount of electrical energy, which is ordinarily, though not always, most cheaply obtained from water power’.40 To foreclose other </w:t>
      </w:r>
      <w:proofErr w:type="spellStart"/>
      <w:r w:rsidRPr="00FD14F7">
        <w:rPr>
          <w:sz w:val="12"/>
        </w:rPr>
        <w:t>aluminium</w:t>
      </w:r>
      <w:proofErr w:type="spellEnd"/>
      <w:r w:rsidRPr="00FD14F7">
        <w:rPr>
          <w:sz w:val="12"/>
        </w:rPr>
        <w:t xml:space="preserve">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w:t>
      </w:r>
      <w:proofErr w:type="gramStart"/>
      <w:r w:rsidRPr="002D265D">
        <w:rPr>
          <w:sz w:val="12"/>
        </w:rPr>
        <w:t>Thus</w:t>
      </w:r>
      <w:proofErr w:type="gramEnd"/>
      <w:r w:rsidRPr="002D265D">
        <w:rPr>
          <w:sz w:val="12"/>
        </w:rPr>
        <w:t xml:space="preserve">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46496D04" w14:textId="77777777" w:rsidR="008F0F84" w:rsidRDefault="008F0F84" w:rsidP="008F0F84">
      <w:r>
        <w:t xml:space="preserve">2.â•‡ Exclusionary practices </w:t>
      </w:r>
      <w:proofErr w:type="spellStart"/>
      <w:r>
        <w:t>toÂ€prevent</w:t>
      </w:r>
      <w:proofErr w:type="spellEnd"/>
      <w:r>
        <w:t xml:space="preserve"> rivals </w:t>
      </w:r>
      <w:proofErr w:type="spellStart"/>
      <w:r>
        <w:t>fromÂ€achievingÂ€scale</w:t>
      </w:r>
      <w:proofErr w:type="spellEnd"/>
    </w:p>
    <w:p w14:paraId="09E814C3" w14:textId="77777777" w:rsidR="008F0F84" w:rsidRPr="00FD14F7" w:rsidRDefault="008F0F84" w:rsidP="008F0F84">
      <w:pPr>
        <w:rPr>
          <w:sz w:val="12"/>
        </w:rPr>
      </w:pPr>
      <w:r w:rsidRPr="00FD14F7">
        <w:rPr>
          <w:sz w:val="12"/>
        </w:rPr>
        <w:t xml:space="preserve">As the US Court of Appeals for the Eleventh Circuit noted in 2015, a monopoly can violate section 2 of the Sherman Act when its exclusive dealing </w:t>
      </w:r>
      <w:proofErr w:type="spellStart"/>
      <w:r w:rsidRPr="00FD14F7">
        <w:rPr>
          <w:sz w:val="12"/>
        </w:rPr>
        <w:t>programme</w:t>
      </w:r>
      <w:proofErr w:type="spellEnd"/>
      <w:r w:rsidRPr="00FD14F7">
        <w:rPr>
          <w:sz w:val="12"/>
        </w:rPr>
        <w:t xml:space="preserv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w:t>
      </w:r>
      <w:proofErr w:type="spellStart"/>
      <w:r w:rsidRPr="00FD14F7">
        <w:rPr>
          <w:sz w:val="12"/>
        </w:rPr>
        <w:t>Scooore</w:t>
      </w:r>
      <w:proofErr w:type="spellEnd"/>
      <w:r w:rsidRPr="00FD14F7">
        <w:rPr>
          <w:sz w:val="12"/>
        </w:rPr>
        <w:t xml:space="preserve">! The National Lottery ‘did not acquire these contact details following competition on the merits but in the context of its legal monopoly’.60 Nor could competitors reproduce the data ‘at reasonable financial conditions and within a reasonable </w:t>
      </w:r>
      <w:proofErr w:type="gramStart"/>
      <w:r w:rsidRPr="00FD14F7">
        <w:rPr>
          <w:sz w:val="12"/>
        </w:rPr>
        <w:t>period of time</w:t>
      </w:r>
      <w:proofErr w:type="gramEnd"/>
      <w:r w:rsidRPr="00FD14F7">
        <w:rPr>
          <w:sz w:val="12"/>
        </w:rPr>
        <w:t xml:space="preserv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w:t>
      </w:r>
      <w:proofErr w:type="gramStart"/>
      <w:r w:rsidRPr="00FD14F7">
        <w:rPr>
          <w:sz w:val="12"/>
        </w:rPr>
        <w:t>time period</w:t>
      </w:r>
      <w:proofErr w:type="gramEnd"/>
      <w:r w:rsidRPr="00FD14F7">
        <w:rPr>
          <w:sz w:val="12"/>
        </w:rPr>
        <w:t xml:space="preserve">. 4.â•‡ Increasing customers’ </w:t>
      </w:r>
      <w:proofErr w:type="spellStart"/>
      <w:r w:rsidRPr="00FD14F7">
        <w:rPr>
          <w:sz w:val="12"/>
        </w:rPr>
        <w:t>switchingÂ€costs</w:t>
      </w:r>
      <w:proofErr w:type="spellEnd"/>
      <w:r w:rsidRPr="00FD14F7">
        <w:rPr>
          <w:sz w:val="12"/>
        </w:rPr>
        <w:t xml:space="preserve"> </w:t>
      </w:r>
      <w:proofErr w:type="gramStart"/>
      <w:r w:rsidRPr="00FD14F7">
        <w:rPr>
          <w:sz w:val="12"/>
        </w:rPr>
        <w:t>To</w:t>
      </w:r>
      <w:proofErr w:type="gramEnd"/>
      <w:r w:rsidRPr="00FD14F7">
        <w:rPr>
          <w:sz w:val="12"/>
        </w:rPr>
        <w:t xml:space="preserve">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w:t>
      </w:r>
      <w:proofErr w:type="spellStart"/>
      <w:r w:rsidRPr="00FD14F7">
        <w:rPr>
          <w:sz w:val="12"/>
        </w:rPr>
        <w:t>etc</w:t>
      </w:r>
      <w:proofErr w:type="spellEnd"/>
      <w:r w:rsidRPr="00FD14F7">
        <w:rPr>
          <w:sz w:val="12"/>
        </w:rPr>
        <w:t xml:space="preserve">,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w:t>
      </w:r>
      <w:proofErr w:type="spellStart"/>
      <w:r w:rsidRPr="00FD14F7">
        <w:rPr>
          <w:sz w:val="12"/>
        </w:rPr>
        <w:t>byÂ€a</w:t>
      </w:r>
      <w:proofErr w:type="spellEnd"/>
      <w:r w:rsidRPr="00FD14F7">
        <w:rPr>
          <w:sz w:val="12"/>
        </w:rPr>
        <w:t xml:space="preserve">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w:t>
      </w:r>
      <w:proofErr w:type="gramStart"/>
      <w:r w:rsidRPr="00FD14F7">
        <w:rPr>
          <w:sz w:val="12"/>
        </w:rPr>
        <w:t>Thus</w:t>
      </w:r>
      <w:proofErr w:type="gramEnd"/>
      <w:r w:rsidRPr="00FD14F7">
        <w:rPr>
          <w:sz w:val="12"/>
        </w:rPr>
        <w:t xml:space="preserve"> there is a greater risk of exclusionary behaviour.68 Competition authorities are sensitive to vertical integration by a dominant platform operator (</w:t>
      </w:r>
      <w:proofErr w:type="spellStart"/>
      <w:r w:rsidRPr="00FD14F7">
        <w:rPr>
          <w:sz w:val="12"/>
        </w:rPr>
        <w:t>ie</w:t>
      </w:r>
      <w:proofErr w:type="spellEnd"/>
      <w:r w:rsidRPr="00FD14F7">
        <w:rPr>
          <w:sz w:val="12"/>
        </w:rPr>
        <w:t xml:space="preserve"> where it also becomes a seller on its platform). The platform’s incentives now change, as it may earn greater profits by steering users and advertisers to its own products and services to the detriment of </w:t>
      </w:r>
      <w:r w:rsidRPr="00FD14F7">
        <w:rPr>
          <w:sz w:val="12"/>
        </w:rPr>
        <w:lastRenderedPageBreak/>
        <w:t xml:space="preserve">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w:t>
      </w:r>
      <w:proofErr w:type="spellStart"/>
      <w:r w:rsidRPr="00FD14F7">
        <w:rPr>
          <w:sz w:val="12"/>
        </w:rPr>
        <w:t>Organisation</w:t>
      </w:r>
      <w:proofErr w:type="spellEnd"/>
      <w:r w:rsidRPr="00FD14F7">
        <w:rPr>
          <w:sz w:val="12"/>
        </w:rPr>
        <w:t xml:space="preserve">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27713C4E" w14:textId="77777777" w:rsidR="008F0F84" w:rsidRPr="00FD14F7" w:rsidRDefault="008F0F84" w:rsidP="008F0F84">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w:t>
      </w:r>
      <w:proofErr w:type="spellStart"/>
      <w:r w:rsidRPr="00FD14F7">
        <w:rPr>
          <w:sz w:val="12"/>
        </w:rPr>
        <w:t>bias’</w:t>
      </w:r>
      <w:proofErr w:type="spellEnd"/>
      <w:r w:rsidRPr="00FD14F7">
        <w:rPr>
          <w:sz w:val="12"/>
        </w:rPr>
        <w:t xml:space="preserve">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w:t>
      </w:r>
      <w:proofErr w:type="spellStart"/>
      <w:r w:rsidRPr="00FD14F7">
        <w:rPr>
          <w:sz w:val="12"/>
        </w:rPr>
        <w:t>superplatforms</w:t>
      </w:r>
      <w:proofErr w:type="spellEnd"/>
      <w:r w:rsidRPr="00FD14F7">
        <w:rPr>
          <w:sz w:val="12"/>
        </w:rPr>
        <w:t xml:space="preserve">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w:t>
      </w:r>
      <w:proofErr w:type="spellStart"/>
      <w:r w:rsidRPr="00FD14F7">
        <w:rPr>
          <w:sz w:val="12"/>
        </w:rPr>
        <w:t>ertain</w:t>
      </w:r>
      <w:proofErr w:type="spellEnd"/>
      <w:r w:rsidRPr="00FD14F7">
        <w:rPr>
          <w:sz w:val="12"/>
        </w:rPr>
        <w:t xml:space="preserve">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w:t>
      </w:r>
      <w:proofErr w:type="gramStart"/>
      <w:r w:rsidRPr="00FD14F7">
        <w:rPr>
          <w:sz w:val="12"/>
        </w:rPr>
        <w:t>in order to</w:t>
      </w:r>
      <w:proofErr w:type="gramEnd"/>
      <w:r w:rsidRPr="00FD14F7">
        <w:rPr>
          <w:sz w:val="12"/>
        </w:rPr>
        <w:t xml:space="preserve">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xml:space="preserve">, a record drop for the </w:t>
      </w:r>
      <w:proofErr w:type="gramStart"/>
      <w:r w:rsidRPr="00FD14F7">
        <w:rPr>
          <w:sz w:val="12"/>
        </w:rPr>
        <w:t>40- year old</w:t>
      </w:r>
      <w:proofErr w:type="gramEnd"/>
      <w:r w:rsidRPr="00FD14F7">
        <w:rPr>
          <w:sz w:val="12"/>
        </w:rPr>
        <w:t xml:space="preserve">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w:t>
      </w:r>
      <w:proofErr w:type="spellStart"/>
      <w:r w:rsidRPr="00FD14F7">
        <w:rPr>
          <w:sz w:val="12"/>
        </w:rPr>
        <w:t>sceptical</w:t>
      </w:r>
      <w:proofErr w:type="spellEnd"/>
      <w:r w:rsidRPr="00FD14F7">
        <w:rPr>
          <w:sz w:val="12"/>
        </w:rPr>
        <w:t xml:space="preserve">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w:t>
      </w:r>
      <w:proofErr w:type="gramStart"/>
      <w:r w:rsidRPr="00FD14F7">
        <w:rPr>
          <w:sz w:val="12"/>
        </w:rPr>
        <w:t>later on</w:t>
      </w:r>
      <w:proofErr w:type="gramEnd"/>
      <w:r w:rsidRPr="00FD14F7">
        <w:rPr>
          <w:sz w:val="12"/>
        </w:rPr>
        <w:t xml:space="preserve">’.93 Similarly, Carlton argues that the government’s Microsoft cases were appropriate. The first case involved de facto exclusive dealing by Microsoft, which required computer manufacturers to pay Microsoft a </w:t>
      </w:r>
      <w:proofErr w:type="spellStart"/>
      <w:r w:rsidRPr="00FD14F7">
        <w:rPr>
          <w:sz w:val="12"/>
        </w:rPr>
        <w:t>licence</w:t>
      </w:r>
      <w:proofErr w:type="spellEnd"/>
      <w:r w:rsidRPr="00FD14F7">
        <w:rPr>
          <w:sz w:val="12"/>
        </w:rPr>
        <w:t xml:space="preserv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w:t>
      </w:r>
      <w:proofErr w:type="gramStart"/>
      <w:r w:rsidRPr="00FD14F7">
        <w:rPr>
          <w:sz w:val="12"/>
        </w:rPr>
        <w:t>similar to</w:t>
      </w:r>
      <w:proofErr w:type="gramEnd"/>
      <w:r w:rsidRPr="00FD14F7">
        <w:rPr>
          <w:sz w:val="12"/>
        </w:rPr>
        <w:t xml:space="preserve">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w:t>
      </w:r>
      <w:proofErr w:type="spellStart"/>
      <w:r w:rsidRPr="00FD14F7">
        <w:rPr>
          <w:sz w:val="12"/>
        </w:rPr>
        <w:t>incentivising</w:t>
      </w:r>
      <w:proofErr w:type="spellEnd"/>
      <w:r w:rsidRPr="00FD14F7">
        <w:rPr>
          <w:sz w:val="12"/>
        </w:rPr>
        <w:t xml:space="preserve">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w:t>
      </w:r>
      <w:proofErr w:type="spellStart"/>
      <w:r w:rsidRPr="00FD14F7">
        <w:rPr>
          <w:sz w:val="12"/>
        </w:rPr>
        <w:t>i</w:t>
      </w:r>
      <w:proofErr w:type="spellEnd"/>
      <w:r w:rsidRPr="00FD14F7">
        <w:rPr>
          <w:sz w:val="12"/>
        </w:rPr>
        <w:t xml:space="preserve">)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w:t>
      </w:r>
      <w:proofErr w:type="spellStart"/>
      <w:r w:rsidRPr="00FD14F7">
        <w:rPr>
          <w:sz w:val="12"/>
        </w:rPr>
        <w:t>favouring</w:t>
      </w:r>
      <w:proofErr w:type="spellEnd"/>
      <w:r w:rsidRPr="00FD14F7">
        <w:rPr>
          <w:sz w:val="12"/>
        </w:rPr>
        <w:t xml:space="preserve">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w:t>
      </w:r>
      <w:proofErr w:type="gramStart"/>
      <w:r w:rsidRPr="00FD14F7">
        <w:rPr>
          <w:sz w:val="12"/>
        </w:rPr>
        <w:t>are</w:t>
      </w:r>
      <w:proofErr w:type="gramEnd"/>
      <w:r w:rsidRPr="00FD14F7">
        <w:rPr>
          <w:sz w:val="12"/>
        </w:rPr>
        <w:t xml:space="preserv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3E235068" w14:textId="77777777" w:rsidR="008F0F84" w:rsidRDefault="008F0F84" w:rsidP="008F0F84">
      <w:r>
        <w:t>G. An Object All Sublime, the Competition Authority Shall</w:t>
      </w:r>
    </w:p>
    <w:p w14:paraId="6BD077FA" w14:textId="77777777" w:rsidR="008F0F84" w:rsidRDefault="008F0F84" w:rsidP="008F0F84">
      <w:pPr>
        <w:rPr>
          <w:rStyle w:val="StyleUnderline"/>
        </w:rPr>
      </w:pPr>
      <w:r w:rsidRPr="00FD14F7">
        <w:rPr>
          <w:sz w:val="12"/>
        </w:rPr>
        <w:t xml:space="preserve">Achieve in Time— to Let the Punishment Fit the Crime Lastly, </w:t>
      </w:r>
      <w:r w:rsidRPr="00E25A47">
        <w:rPr>
          <w:rStyle w:val="StyleUnderline"/>
          <w:highlight w:val="green"/>
        </w:rPr>
        <w:t xml:space="preserve">competition authorities must respond swiftly to prevent data- </w:t>
      </w:r>
      <w:proofErr w:type="spellStart"/>
      <w:r w:rsidRPr="00E25A47">
        <w:rPr>
          <w:rStyle w:val="StyleUnderline"/>
          <w:highlight w:val="green"/>
        </w:rPr>
        <w:t>opolies</w:t>
      </w:r>
      <w:proofErr w:type="spellEnd"/>
      <w:r w:rsidRPr="00E25A47">
        <w:rPr>
          <w:rStyle w:val="StyleUnderline"/>
          <w:highlight w:val="green"/>
        </w:rPr>
        <w:t xml:space="preserve"> from benefitting from</w:t>
      </w:r>
      <w:r w:rsidRPr="000F6651">
        <w:rPr>
          <w:rStyle w:val="StyleUnderline"/>
        </w:rPr>
        <w:t xml:space="preserve"> their </w:t>
      </w:r>
      <w:r w:rsidRPr="00E25A47">
        <w:rPr>
          <w:rStyle w:val="StyleUnderline"/>
          <w:highlight w:val="green"/>
        </w:rPr>
        <w:t>unfair data</w:t>
      </w:r>
      <w:r w:rsidRPr="002D265D">
        <w:rPr>
          <w:rStyle w:val="StyleUnderline"/>
        </w:rPr>
        <w:t xml:space="preserve">- driven </w:t>
      </w:r>
      <w:r w:rsidRPr="00E25A47">
        <w:rPr>
          <w:rStyle w:val="StyleUnderline"/>
          <w:highlight w:val="green"/>
        </w:rPr>
        <w:t>practices</w:t>
      </w:r>
      <w:r w:rsidRPr="00E25A47">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E25A47">
        <w:rPr>
          <w:rStyle w:val="StyleUnderline"/>
          <w:highlight w:val="green"/>
        </w:rPr>
        <w:t>As</w:t>
      </w:r>
      <w:r w:rsidRPr="002A5945">
        <w:rPr>
          <w:rStyle w:val="StyleUnderline"/>
        </w:rPr>
        <w:t xml:space="preserve"> </w:t>
      </w:r>
      <w:r w:rsidRPr="00E25A47">
        <w:rPr>
          <w:rStyle w:val="StyleUnderline"/>
          <w:highlight w:val="green"/>
        </w:rPr>
        <w:t xml:space="preserve">the benefits </w:t>
      </w:r>
      <w:r w:rsidRPr="002D265D">
        <w:rPr>
          <w:rStyle w:val="StyleUnderline"/>
        </w:rPr>
        <w:t xml:space="preserve">from illegality </w:t>
      </w:r>
      <w:r w:rsidRPr="00E25A47">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 xml:space="preserve">to deter the anticompetitive </w:t>
      </w:r>
      <w:proofErr w:type="spellStart"/>
      <w:r w:rsidRPr="002D265D">
        <w:rPr>
          <w:rStyle w:val="StyleUnderline"/>
        </w:rPr>
        <w:t>behaviour</w:t>
      </w:r>
      <w:proofErr w:type="spellEnd"/>
      <w:r w:rsidRPr="00E25A47">
        <w:rPr>
          <w:rStyle w:val="StyleUnderline"/>
          <w:highlight w:val="green"/>
        </w:rPr>
        <w:t>.</w:t>
      </w:r>
      <w:r w:rsidRPr="00E25A47">
        <w:rPr>
          <w:sz w:val="12"/>
          <w:highlight w:val="green"/>
        </w:rPr>
        <w:t xml:space="preserve"> </w:t>
      </w:r>
      <w:r w:rsidRPr="00E25A47">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w:t>
      </w:r>
      <w:proofErr w:type="spellStart"/>
      <w:r w:rsidRPr="00FD14F7">
        <w:rPr>
          <w:sz w:val="12"/>
        </w:rPr>
        <w:t>misdemeanour</w:t>
      </w:r>
      <w:proofErr w:type="spellEnd"/>
      <w:r w:rsidRPr="00FD14F7">
        <w:rPr>
          <w:sz w:val="12"/>
        </w:rPr>
        <w:t xml:space="preserve">,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w:t>
      </w:r>
      <w:proofErr w:type="gramStart"/>
      <w:r w:rsidRPr="00FD14F7">
        <w:rPr>
          <w:sz w:val="12"/>
        </w:rPr>
        <w:t>president</w:t>
      </w:r>
      <w:proofErr w:type="gramEnd"/>
      <w:r w:rsidRPr="00FD14F7">
        <w:rPr>
          <w:sz w:val="12"/>
        </w:rPr>
        <w:t xml:space="preserve">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w:t>
      </w:r>
      <w:proofErr w:type="gramStart"/>
      <w:r w:rsidRPr="00FD14F7">
        <w:rPr>
          <w:sz w:val="12"/>
        </w:rPr>
        <w:t>in a given</w:t>
      </w:r>
      <w:proofErr w:type="gramEnd"/>
      <w:r w:rsidRPr="00FD14F7">
        <w:rPr>
          <w:sz w:val="12"/>
        </w:rPr>
        <w:t xml:space="preserve"> market, that it has both the ability and incentive to squelch competition, including by mavericks who challenge that data- dependent business model. When that happens, the incentive to innovate and take on that data- </w:t>
      </w:r>
      <w:proofErr w:type="spellStart"/>
      <w:r w:rsidRPr="00FD14F7">
        <w:rPr>
          <w:sz w:val="12"/>
        </w:rPr>
        <w:t>opoly</w:t>
      </w:r>
      <w:proofErr w:type="spellEnd"/>
      <w:r w:rsidRPr="00FD14F7">
        <w:rPr>
          <w:sz w:val="12"/>
        </w:rPr>
        <w:t xml:space="preserve">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w:t>
      </w:r>
      <w:proofErr w:type="spellStart"/>
      <w:r w:rsidRPr="00FD14F7">
        <w:rPr>
          <w:sz w:val="12"/>
        </w:rPr>
        <w:t>datadriven</w:t>
      </w:r>
      <w:proofErr w:type="spellEnd"/>
      <w:r w:rsidRPr="00FD14F7">
        <w:rPr>
          <w:sz w:val="12"/>
        </w:rPr>
        <w:t xml:space="preserve"> industries. So, too, are the opportunities, especially for data- </w:t>
      </w:r>
      <w:proofErr w:type="spellStart"/>
      <w:r w:rsidRPr="00FD14F7">
        <w:rPr>
          <w:sz w:val="12"/>
        </w:rPr>
        <w:t>opolies</w:t>
      </w:r>
      <w:proofErr w:type="spellEnd"/>
      <w:r w:rsidRPr="00FD14F7">
        <w:rPr>
          <w:sz w:val="12"/>
        </w:rPr>
        <w:t xml:space="preserve"> with the nowcasting radar or controlling a critical platform, like </w:t>
      </w:r>
      <w:r w:rsidRPr="002D265D">
        <w:rPr>
          <w:sz w:val="12"/>
        </w:rPr>
        <w:t xml:space="preserve">smartphones. </w:t>
      </w:r>
      <w:r w:rsidRPr="002D265D">
        <w:rPr>
          <w:rStyle w:val="StyleUnderline"/>
        </w:rPr>
        <w:t xml:space="preserve">If the competition authorities ignore data- driven exclusionary and predatory conduct, then we will likely see more industries dominated by a few firms. </w:t>
      </w:r>
      <w:proofErr w:type="gramStart"/>
      <w:r w:rsidRPr="002D265D">
        <w:rPr>
          <w:rStyle w:val="StyleUnderline"/>
        </w:rPr>
        <w:t>Thus</w:t>
      </w:r>
      <w:proofErr w:type="gramEnd"/>
      <w:r w:rsidRPr="002D265D">
        <w:rPr>
          <w:rStyle w:val="StyleUnderline"/>
        </w:rPr>
        <w:t xml:space="preserve"> another signpost of progress is when the US and other jurisdictions investigate and swiftly prosecute data-driven abuses.</w:t>
      </w:r>
    </w:p>
    <w:p w14:paraId="379795A0" w14:textId="77777777" w:rsidR="008F0F84" w:rsidRDefault="008F0F84" w:rsidP="008F0F84">
      <w:pPr>
        <w:pStyle w:val="Heading4"/>
      </w:pPr>
      <w:r>
        <w:t xml:space="preserve">Antitrust big data reformation deters economy wide monopolization </w:t>
      </w:r>
    </w:p>
    <w:p w14:paraId="4D53F2DE" w14:textId="77777777" w:rsidR="008F0F84" w:rsidRPr="00CE7F7A" w:rsidRDefault="008F0F84" w:rsidP="008F0F84">
      <w:proofErr w:type="spellStart"/>
      <w:r w:rsidRPr="00317CC1">
        <w:rPr>
          <w:b/>
          <w:bCs/>
        </w:rPr>
        <w:t>Stucke</w:t>
      </w:r>
      <w:proofErr w:type="spellEnd"/>
      <w:r w:rsidRPr="00317CC1">
        <w:rPr>
          <w:b/>
          <w:bCs/>
        </w:rPr>
        <w:t xml:space="preserve"> and </w:t>
      </w:r>
      <w:proofErr w:type="spellStart"/>
      <w:r w:rsidRPr="00317CC1">
        <w:rPr>
          <w:b/>
          <w:bCs/>
        </w:rPr>
        <w:t>Grunes</w:t>
      </w:r>
      <w:proofErr w:type="spellEnd"/>
      <w:r>
        <w:t xml:space="preserve"> </w:t>
      </w:r>
      <w:r w:rsidRPr="00310026">
        <w:rPr>
          <w:b/>
          <w:bCs/>
        </w:rPr>
        <w:t>2016</w:t>
      </w:r>
      <w:r>
        <w:t>, (</w:t>
      </w:r>
      <w:r w:rsidRPr="00317CC1">
        <w:t xml:space="preserve">Maurice E. </w:t>
      </w:r>
      <w:proofErr w:type="spellStart"/>
      <w:r w:rsidRPr="00317CC1">
        <w:t>Stucke</w:t>
      </w:r>
      <w:proofErr w:type="spellEnd"/>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 xml:space="preserve">Allen P. </w:t>
      </w:r>
      <w:proofErr w:type="spellStart"/>
      <w:r w:rsidRPr="00317CC1">
        <w:t>Grunes</w:t>
      </w:r>
      <w:proofErr w:type="spellEnd"/>
      <w:r>
        <w:t xml:space="preserve">, </w:t>
      </w:r>
      <w:r w:rsidRPr="00310026">
        <w:t xml:space="preserve">o-Founder of the </w:t>
      </w:r>
      <w:proofErr w:type="spellStart"/>
      <w:r w:rsidRPr="00310026">
        <w:t>Konkurrenz</w:t>
      </w:r>
      <w:proofErr w:type="spellEnd"/>
      <w:r w:rsidRPr="00310026">
        <w:t xml:space="preserve"> Group in Washington D.C. Mr. </w:t>
      </w:r>
      <w:proofErr w:type="spellStart"/>
      <w:r w:rsidRPr="00310026">
        <w:t>Grunes</w:t>
      </w:r>
      <w:proofErr w:type="spellEnd"/>
      <w:r w:rsidRPr="00310026">
        <w:t xml:space="preserve"> spent more than a decade at the U.S. Department of Justice Antitrust Division, where he led many merger and civil non-merger investigations.</w:t>
      </w:r>
      <w:r w:rsidRPr="00317CC1">
        <w:t xml:space="preserve"> </w:t>
      </w:r>
      <w:r w:rsidRPr="00982E7C">
        <w:rPr>
          <w:i/>
          <w:iCs/>
        </w:rPr>
        <w:t xml:space="preserve">Big Data </w:t>
      </w:r>
      <w:proofErr w:type="gramStart"/>
      <w:r w:rsidRPr="00982E7C">
        <w:rPr>
          <w:i/>
          <w:iCs/>
        </w:rPr>
        <w:t>And</w:t>
      </w:r>
      <w:proofErr w:type="gramEnd"/>
      <w:r w:rsidRPr="00982E7C">
        <w:rPr>
          <w:i/>
          <w:iCs/>
        </w:rPr>
        <w:t xml:space="preserve"> Competition Policy</w:t>
      </w:r>
      <w:r>
        <w:t>, Oxford Press // DELO</w:t>
      </w:r>
    </w:p>
    <w:p w14:paraId="2898FD06" w14:textId="77777777" w:rsidR="008F0F84" w:rsidRDefault="008F0F84" w:rsidP="008F0F84">
      <w:pPr>
        <w:rPr>
          <w:sz w:val="16"/>
        </w:rPr>
      </w:pPr>
      <w:r w:rsidRPr="00C55426">
        <w:rPr>
          <w:sz w:val="16"/>
        </w:rPr>
        <w:t xml:space="preserve">Although some argue that Big Data is a passing fad with no antitrust implications, others, including the </w:t>
      </w:r>
      <w:proofErr w:type="spellStart"/>
      <w:r w:rsidRPr="00C55426">
        <w:rPr>
          <w:sz w:val="16"/>
        </w:rPr>
        <w:t>Organisation</w:t>
      </w:r>
      <w:proofErr w:type="spellEnd"/>
      <w:r w:rsidRPr="00C55426">
        <w:rPr>
          <w:sz w:val="16"/>
        </w:rPr>
        <w:t xml:space="preserve">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717773">
        <w:rPr>
          <w:rStyle w:val="StyleUnderline"/>
          <w:highlight w:val="green"/>
        </w:rPr>
        <w:t>If</w:t>
      </w:r>
      <w:r w:rsidRPr="00717773">
        <w:rPr>
          <w:sz w:val="16"/>
          <w:highlight w:val="green"/>
        </w:rPr>
        <w:t xml:space="preserve"> </w:t>
      </w:r>
      <w:r w:rsidRPr="00717773">
        <w:rPr>
          <w:rStyle w:val="StyleUnderline"/>
          <w:highlight w:val="green"/>
        </w:rPr>
        <w:t>the agency does not understand</w:t>
      </w:r>
      <w:r w:rsidRPr="00C55426">
        <w:rPr>
          <w:sz w:val="16"/>
        </w:rPr>
        <w:t xml:space="preserve"> the competitive significance of the four ‘</w:t>
      </w:r>
      <w:proofErr w:type="gramStart"/>
      <w:r w:rsidRPr="00C55426">
        <w:rPr>
          <w:sz w:val="16"/>
        </w:rPr>
        <w:t>V’s</w:t>
      </w:r>
      <w:proofErr w:type="gramEnd"/>
      <w:r w:rsidRPr="00C55426">
        <w:rPr>
          <w:sz w:val="16"/>
        </w:rPr>
        <w:t xml:space="preserve"> of data, the </w:t>
      </w:r>
      <w:r w:rsidRPr="00A45F6F">
        <w:rPr>
          <w:rStyle w:val="StyleUnderline"/>
        </w:rPr>
        <w:t xml:space="preserve">competitive </w:t>
      </w:r>
      <w:r w:rsidRPr="00717773">
        <w:rPr>
          <w:rStyle w:val="StyleUnderline"/>
          <w:highlight w:val="green"/>
        </w:rPr>
        <w:t>benefits and risks of data</w:t>
      </w:r>
      <w:r w:rsidRPr="00C55426">
        <w:rPr>
          <w:sz w:val="16"/>
        </w:rPr>
        <w:t xml:space="preserve">- â•‰ </w:t>
      </w:r>
      <w:r w:rsidRPr="00717773">
        <w:rPr>
          <w:rStyle w:val="StyleUnderline"/>
          <w:highlight w:val="green"/>
        </w:rPr>
        <w:t>driven strategies, and the adequacy of its current tools, then it won’t</w:t>
      </w:r>
      <w:r w:rsidRPr="00C55426">
        <w:rPr>
          <w:sz w:val="16"/>
        </w:rPr>
        <w:t xml:space="preserve"> necessarily know </w:t>
      </w:r>
      <w:r w:rsidRPr="00717773">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717773">
        <w:rPr>
          <w:highlight w:val="green"/>
        </w:rPr>
        <w:t>agencies need to</w:t>
      </w:r>
      <w:r w:rsidRPr="00A45F6F">
        <w:rPr>
          <w:rStyle w:val="StyleUnderline"/>
        </w:rPr>
        <w:t xml:space="preserve"> </w:t>
      </w:r>
      <w:r w:rsidRPr="00C55426">
        <w:rPr>
          <w:sz w:val="16"/>
        </w:rPr>
        <w:t xml:space="preserve">proactively increase their learning and </w:t>
      </w:r>
      <w:r w:rsidRPr="00717773">
        <w:rPr>
          <w:rStyle w:val="StyleUnderline"/>
          <w:highlight w:val="green"/>
        </w:rPr>
        <w:t>refine their tools</w:t>
      </w:r>
      <w:r w:rsidRPr="00A45F6F">
        <w:rPr>
          <w:rStyle w:val="StyleUnderline"/>
        </w:rPr>
        <w:t>.</w:t>
      </w:r>
      <w:r>
        <w:rPr>
          <w:rStyle w:val="StyleUnderline"/>
        </w:rPr>
        <w:t xml:space="preserve"> </w:t>
      </w:r>
      <w:r w:rsidRPr="00C55426">
        <w:rPr>
          <w:sz w:val="16"/>
        </w:rPr>
        <w:t xml:space="preserve">So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w:t>
      </w:r>
      <w:proofErr w:type="gramStart"/>
      <w:r w:rsidRPr="00C55426">
        <w:rPr>
          <w:sz w:val="16"/>
        </w:rPr>
        <w:t>Instead</w:t>
      </w:r>
      <w:proofErr w:type="gramEnd"/>
      <w:r w:rsidRPr="00C55426">
        <w:rPr>
          <w:sz w:val="16"/>
        </w:rPr>
        <w:t xml:space="preserve"> we must have a theory of how the merger may increase entry barriers, help maintain dominance, degrade privacy protections, or empower exclusionary </w:t>
      </w:r>
      <w:proofErr w:type="spellStart"/>
      <w:r w:rsidRPr="00C55426">
        <w:rPr>
          <w:sz w:val="16"/>
        </w:rPr>
        <w:t>behaviour</w:t>
      </w:r>
      <w:proofErr w:type="spellEnd"/>
      <w:r w:rsidRPr="00C55426">
        <w:rPr>
          <w:sz w:val="16"/>
        </w:rPr>
        <w:t xml:space="preserve">. </w:t>
      </w:r>
      <w:proofErr w:type="gramStart"/>
      <w:r w:rsidRPr="00C55426">
        <w:rPr>
          <w:sz w:val="16"/>
        </w:rPr>
        <w:t>So</w:t>
      </w:r>
      <w:proofErr w:type="gramEnd"/>
      <w:r w:rsidRPr="00C55426">
        <w:rPr>
          <w:sz w:val="16"/>
        </w:rPr>
        <w:t xml:space="preserve">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717773">
        <w:rPr>
          <w:rStyle w:val="StyleUnderline"/>
          <w:highlight w:val="green"/>
        </w:rPr>
        <w:t>their price- centric analysis</w:t>
      </w:r>
      <w:r w:rsidRPr="00C55426">
        <w:rPr>
          <w:sz w:val="16"/>
        </w:rPr>
        <w:t xml:space="preserve"> and categorization of mergers into horizontal, vertical, and conglomerate </w:t>
      </w:r>
      <w:r w:rsidRPr="00717773">
        <w:rPr>
          <w:rStyle w:val="StyleUnderline"/>
          <w:highlight w:val="green"/>
        </w:rPr>
        <w:t>are ill- suited for data- driven mergers</w:t>
      </w:r>
      <w:r w:rsidRPr="00C55426">
        <w:rPr>
          <w:sz w:val="16"/>
        </w:rPr>
        <w:t xml:space="preserve"> in </w:t>
      </w:r>
      <w:r w:rsidRPr="00C55426">
        <w:rPr>
          <w:sz w:val="16"/>
        </w:rPr>
        <w:lastRenderedPageBreak/>
        <w:t xml:space="preserve">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 xml:space="preserve">may use anticompetitive tactics to tip the market in their </w:t>
      </w:r>
      <w:proofErr w:type="spellStart"/>
      <w:r w:rsidRPr="006A1852">
        <w:rPr>
          <w:rStyle w:val="StyleUnderline"/>
        </w:rPr>
        <w:t>favour</w:t>
      </w:r>
      <w:proofErr w:type="spellEnd"/>
      <w:r w:rsidRPr="006A1852">
        <w:rPr>
          <w:rStyle w:val="StyleUnderline"/>
        </w:rPr>
        <w:t>, and 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717773">
        <w:rPr>
          <w:rStyle w:val="StyleUnderline"/>
          <w:highlight w:val="green"/>
        </w:rPr>
        <w:t xml:space="preserve">the competition authorities need to develop tools to screen data- driven mergers and identify categories of data- driven business strategies that likely yield significant </w:t>
      </w:r>
      <w:proofErr w:type="spellStart"/>
      <w:r w:rsidRPr="00717773">
        <w:rPr>
          <w:rStyle w:val="StyleUnderline"/>
          <w:highlight w:val="green"/>
        </w:rPr>
        <w:t>pro competitive</w:t>
      </w:r>
      <w:proofErr w:type="spellEnd"/>
      <w:r w:rsidRPr="00717773">
        <w:rPr>
          <w:rStyle w:val="StyleUnderline"/>
          <w:highlight w:val="green"/>
        </w:rPr>
        <w:t xml:space="preserve"> efficiencies</w:t>
      </w:r>
      <w:r w:rsidRPr="00717773">
        <w:rPr>
          <w:sz w:val="16"/>
          <w:highlight w:val="green"/>
        </w:rPr>
        <w:t>.</w:t>
      </w:r>
      <w:r w:rsidRPr="00C55426">
        <w:rPr>
          <w:sz w:val="16"/>
        </w:rPr>
        <w:t xml:space="preserve"> This last part outlines several steps to help competition authorities, courts, lawyers, and economists towards this end.</w:t>
      </w:r>
    </w:p>
    <w:p w14:paraId="102FA8DF" w14:textId="77777777" w:rsidR="008F0F84" w:rsidRDefault="008F0F84" w:rsidP="008F0F84">
      <w:pPr>
        <w:pStyle w:val="Heading4"/>
      </w:pPr>
      <w:r>
        <w:t>Ex-post cases fail - flipping presumption is needed to block algorithm collusion against nascent competitors</w:t>
      </w:r>
    </w:p>
    <w:p w14:paraId="0F6E36C0" w14:textId="77777777" w:rsidR="008F0F84" w:rsidRPr="007A2C21" w:rsidRDefault="008F0F84" w:rsidP="008F0F84">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12371F05" w14:textId="77777777" w:rsidR="008F0F84" w:rsidRPr="006B2426" w:rsidRDefault="008F0F84" w:rsidP="008F0F84">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w:t>
      </w:r>
      <w:proofErr w:type="spellStart"/>
      <w:r w:rsidRPr="002D265D">
        <w:rPr>
          <w:sz w:val="16"/>
        </w:rPr>
        <w:t>Rodino</w:t>
      </w:r>
      <w:proofErr w:type="spellEnd"/>
      <w:r w:rsidRPr="002D265D">
        <w:rPr>
          <w:sz w:val="16"/>
        </w:rPr>
        <w:t xml:space="preserve">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w:t>
      </w:r>
      <w:proofErr w:type="spellStart"/>
      <w:r w:rsidRPr="006B2426">
        <w:rPr>
          <w:sz w:val="16"/>
        </w:rPr>
        <w:t>II.b</w:t>
      </w:r>
      <w:proofErr w:type="spellEnd"/>
      <w:r w:rsidRPr="006B2426">
        <w:rPr>
          <w:sz w:val="16"/>
        </w:rPr>
        <w:t xml:space="preserve">,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w:t>
      </w:r>
      <w:proofErr w:type="gramStart"/>
      <w:r w:rsidRPr="006B2426">
        <w:rPr>
          <w:sz w:val="16"/>
        </w:rPr>
        <w:t>In particular, relevant</w:t>
      </w:r>
      <w:proofErr w:type="gramEnd"/>
      <w:r w:rsidRPr="006B2426">
        <w:rPr>
          <w:sz w:val="16"/>
        </w:rPr>
        <w:t xml:space="preserve"> market definitions for platform services need to take into account multi-homing and network competition. </w:t>
      </w:r>
      <w:r w:rsidRPr="002B0A3C">
        <w:rPr>
          <w:rStyle w:val="StyleUnderline"/>
        </w:rPr>
        <w:t xml:space="preserve">For digital platforms, </w:t>
      </w:r>
      <w:r w:rsidRPr="00E25A47">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E25A47">
        <w:rPr>
          <w:rStyle w:val="StyleUnderline"/>
          <w:highlight w:val="green"/>
        </w:rPr>
        <w:t xml:space="preserve">because of </w:t>
      </w:r>
      <w:r w:rsidRPr="00E25A47">
        <w:rPr>
          <w:rStyle w:val="Emphasis"/>
          <w:highlight w:val="green"/>
        </w:rPr>
        <w:t>how rapidly markets can shift</w:t>
      </w:r>
      <w:r w:rsidRPr="00E25A47">
        <w:rPr>
          <w:sz w:val="16"/>
          <w:highlight w:val="green"/>
        </w:rPr>
        <w:t>.</w:t>
      </w:r>
      <w:r w:rsidRPr="006B2426">
        <w:rPr>
          <w:sz w:val="16"/>
        </w:rPr>
        <w:t xml:space="preserve"> Conversely, </w:t>
      </w:r>
      <w:proofErr w:type="gramStart"/>
      <w:r w:rsidRPr="006B2426">
        <w:rPr>
          <w:sz w:val="16"/>
        </w:rPr>
        <w:t>free</w:t>
      </w:r>
      <w:proofErr w:type="gramEnd"/>
      <w:r w:rsidRPr="006B2426">
        <w:rPr>
          <w:sz w:val="16"/>
        </w:rPr>
        <w:t xml:space="preserv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xml:space="preserve">, even if there were a data market where data is transacted from one firm to another,129 that market would likely not be a unitary one. That is, the data relevant for AI for self-driving cars would likely not be the same data set relevant for credit decisions. See Section </w:t>
      </w:r>
      <w:proofErr w:type="spellStart"/>
      <w:r w:rsidRPr="006B2426">
        <w:rPr>
          <w:sz w:val="16"/>
        </w:rPr>
        <w:t>II.b.i</w:t>
      </w:r>
      <w:proofErr w:type="spellEnd"/>
      <w:r w:rsidRPr="006B2426">
        <w:rPr>
          <w:sz w:val="16"/>
        </w:rPr>
        <w:t>, supra. The following factors are likely to be relevant for inquiries of whether a firm has a data monopoly:</w:t>
      </w:r>
    </w:p>
    <w:p w14:paraId="67ADD04A" w14:textId="77777777" w:rsidR="008F0F84" w:rsidRPr="00EC7C29" w:rsidRDefault="008F0F84" w:rsidP="008F0F84">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w:t>
      </w:r>
      <w:r w:rsidRPr="00EC7C29">
        <w:rPr>
          <w:sz w:val="16"/>
        </w:rPr>
        <w:lastRenderedPageBreak/>
        <w:t>relevant geographic markets for data in each case should account for the industry conditions, the way data at issue is used, and what alternatives can act as economic substitutes.</w:t>
      </w:r>
    </w:p>
    <w:p w14:paraId="121CA00C" w14:textId="77777777" w:rsidR="008F0F84" w:rsidRDefault="008F0F84" w:rsidP="008F0F84">
      <w:r>
        <w:t>Mergers and acquisitions</w:t>
      </w:r>
    </w:p>
    <w:p w14:paraId="6F3494D1" w14:textId="77777777" w:rsidR="008F0F84" w:rsidRPr="00683E18" w:rsidRDefault="008F0F84" w:rsidP="008F0F84">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w:t>
      </w:r>
      <w:proofErr w:type="gramStart"/>
      <w:r w:rsidRPr="006E5293">
        <w:rPr>
          <w:sz w:val="16"/>
        </w:rPr>
        <w:t>much</w:t>
      </w:r>
      <w:proofErr w:type="gramEnd"/>
      <w:r w:rsidRPr="006E5293">
        <w:rPr>
          <w:sz w:val="16"/>
        </w:rPr>
        <w:t xml:space="preserve">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w:t>
      </w:r>
      <w:proofErr w:type="spellStart"/>
      <w:r w:rsidRPr="00683E18">
        <w:rPr>
          <w:sz w:val="16"/>
        </w:rPr>
        <w:t>III.d</w:t>
      </w:r>
      <w:proofErr w:type="spellEnd"/>
      <w:r w:rsidRPr="00683E18">
        <w:rPr>
          <w:sz w:val="16"/>
        </w:rPr>
        <w:t xml:space="preserve">, infra) now proposed would allow the </w:t>
      </w:r>
      <w:proofErr w:type="spellStart"/>
      <w:r w:rsidRPr="00683E18">
        <w:rPr>
          <w:sz w:val="16"/>
        </w:rPr>
        <w:t>Bundeskartellamt</w:t>
      </w:r>
      <w:proofErr w:type="spellEnd"/>
      <w:r w:rsidRPr="00683E18">
        <w:rPr>
          <w:sz w:val="16"/>
        </w:rPr>
        <w:t xml:space="preserve">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E25A47">
        <w:rPr>
          <w:rStyle w:val="StyleUnderline"/>
          <w:highlight w:val="green"/>
        </w:rPr>
        <w:t xml:space="preserve">legislators have proposed creating higher </w:t>
      </w:r>
      <w:r w:rsidRPr="006E5293">
        <w:rPr>
          <w:rStyle w:val="Emphasis"/>
        </w:rPr>
        <w:t xml:space="preserve">merger </w:t>
      </w:r>
      <w:r w:rsidRPr="00E25A47">
        <w:rPr>
          <w:rStyle w:val="Emphasis"/>
          <w:highlight w:val="green"/>
        </w:rPr>
        <w:t xml:space="preserve">thresholds </w:t>
      </w:r>
      <w:r w:rsidRPr="001444A0">
        <w:rPr>
          <w:rStyle w:val="StyleUnderline"/>
        </w:rPr>
        <w:t>for digital firms</w:t>
      </w:r>
      <w:r w:rsidRPr="00683E18">
        <w:rPr>
          <w:sz w:val="16"/>
        </w:rPr>
        <w:t xml:space="preserve">,135 </w:t>
      </w:r>
      <w:r w:rsidRPr="00E25A47">
        <w:rPr>
          <w:rStyle w:val="StyleUnderline"/>
          <w:highlight w:val="green"/>
        </w:rPr>
        <w:t>and</w:t>
      </w:r>
      <w:r w:rsidRPr="001444A0">
        <w:rPr>
          <w:rStyle w:val="StyleUnderline"/>
        </w:rPr>
        <w:t xml:space="preserve"> academics have proposed </w:t>
      </w:r>
      <w:r w:rsidRPr="00E25A47">
        <w:rPr>
          <w:rStyle w:val="Emphasis"/>
          <w:highlight w:val="green"/>
        </w:rPr>
        <w:t xml:space="preserve">shifting presumptions </w:t>
      </w:r>
      <w:r w:rsidRPr="00E25A47">
        <w:rPr>
          <w:rStyle w:val="StyleUnderline"/>
          <w:highlight w:val="green"/>
        </w:rPr>
        <w:t>for m</w:t>
      </w:r>
      <w:r w:rsidRPr="00923295">
        <w:rPr>
          <w:rStyle w:val="StyleUnderline"/>
        </w:rPr>
        <w:t>ergers</w:t>
      </w:r>
      <w:r w:rsidRPr="00E25A47">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4F3E196D" w14:textId="77777777" w:rsidR="008F0F84" w:rsidRPr="002D265D" w:rsidRDefault="008F0F84" w:rsidP="008F0F84">
      <w:pPr>
        <w:rPr>
          <w:sz w:val="8"/>
          <w:szCs w:val="8"/>
        </w:rPr>
      </w:pPr>
      <w:r w:rsidRPr="002D265D">
        <w:rPr>
          <w:sz w:val="8"/>
          <w:szCs w:val="8"/>
        </w:rPr>
        <w:t>The following is a summary of federal merger cases in the United States that implicate big data, machine learning, and artificial intelligence. Automatic Data Processing/</w:t>
      </w:r>
      <w:proofErr w:type="spellStart"/>
      <w:r w:rsidRPr="002D265D">
        <w:rPr>
          <w:sz w:val="8"/>
          <w:szCs w:val="8"/>
        </w:rPr>
        <w:t>AutoInfo</w:t>
      </w:r>
      <w:proofErr w:type="spellEnd"/>
      <w:r w:rsidRPr="002D265D">
        <w:rPr>
          <w:sz w:val="8"/>
          <w:szCs w:val="8"/>
        </w:rPr>
        <w:t xml:space="preserve"> (1995) In 1995 to 1996, Automatic Data Processing (ADP)’s acquisition of </w:t>
      </w:r>
      <w:proofErr w:type="spellStart"/>
      <w:r w:rsidRPr="002D265D">
        <w:rPr>
          <w:sz w:val="8"/>
          <w:szCs w:val="8"/>
        </w:rPr>
        <w:t>AutoInfo</w:t>
      </w:r>
      <w:proofErr w:type="spellEnd"/>
      <w:r w:rsidRPr="002D265D">
        <w:rPr>
          <w:sz w:val="8"/>
          <w:szCs w:val="8"/>
        </w:rPr>
        <w:t xml:space="preserve"> raised concerns that the firm would have an “information monopoly” on the systems used by scrapyards to trade salvage. This acquisition gave ADP control over the market for auto salvage yard 133 Press Release, </w:t>
      </w:r>
      <w:proofErr w:type="spellStart"/>
      <w:r w:rsidRPr="002D265D">
        <w:rPr>
          <w:sz w:val="8"/>
          <w:szCs w:val="8"/>
        </w:rPr>
        <w:t>Bundeskartellamt</w:t>
      </w:r>
      <w:proofErr w:type="spellEnd"/>
      <w:r w:rsidRPr="002D265D">
        <w:rPr>
          <w:sz w:val="8"/>
          <w:szCs w:val="8"/>
        </w:rPr>
        <w: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w:t>
      </w:r>
      <w:proofErr w:type="spellStart"/>
      <w:r w:rsidRPr="002D265D">
        <w:rPr>
          <w:sz w:val="8"/>
          <w:szCs w:val="8"/>
        </w:rPr>
        <w:t>Autoinfo</w:t>
      </w:r>
      <w:proofErr w:type="spellEnd"/>
      <w:r w:rsidRPr="002D265D">
        <w:rPr>
          <w:sz w:val="8"/>
          <w:szCs w:val="8"/>
        </w:rPr>
        <w:t xml:space="preserve"> Merger, Nov. 14, 1996, available at https://www.ftc.gov/news-events/press-releases/1996/11/ftc-challenges-adpautoinfo-merger. 138 Letter from Joel Winston, Acting Associate Director, Fed. Trade Comm’n, to Christine Varney, Esq., Hogan &amp; </w:t>
      </w:r>
      <w:proofErr w:type="spellStart"/>
      <w:r w:rsidRPr="002D265D">
        <w:rPr>
          <w:sz w:val="8"/>
          <w:szCs w:val="8"/>
        </w:rPr>
        <w:t>Hartson</w:t>
      </w:r>
      <w:proofErr w:type="spellEnd"/>
      <w:r w:rsidRPr="002D265D">
        <w:rPr>
          <w:sz w:val="8"/>
          <w:szCs w:val="8"/>
        </w:rPr>
        <w:t xml:space="preserve">, Jan. 21, 2001. 46 buyers </w:t>
      </w:r>
      <w:proofErr w:type="gramStart"/>
      <w:r w:rsidRPr="002D265D">
        <w:rPr>
          <w:sz w:val="8"/>
          <w:szCs w:val="8"/>
        </w:rPr>
        <w:t>and also</w:t>
      </w:r>
      <w:proofErr w:type="gramEnd"/>
      <w:r w:rsidRPr="002D265D">
        <w:rPr>
          <w:sz w:val="8"/>
          <w:szCs w:val="8"/>
        </w:rPr>
        <w:t xml:space="preserve">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w:t>
      </w:r>
      <w:proofErr w:type="gramStart"/>
      <w:r w:rsidRPr="002D265D">
        <w:rPr>
          <w:sz w:val="8"/>
          <w:szCs w:val="8"/>
        </w:rPr>
        <w:t>inventory</w:t>
      </w:r>
      <w:proofErr w:type="gramEnd"/>
      <w:r w:rsidRPr="002D265D">
        <w:rPr>
          <w:sz w:val="8"/>
          <w:szCs w:val="8"/>
        </w:rPr>
        <w:t xml:space="preserve">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w:t>
      </w:r>
      <w:proofErr w:type="spellStart"/>
      <w:r w:rsidRPr="002D265D">
        <w:rPr>
          <w:sz w:val="8"/>
          <w:szCs w:val="8"/>
        </w:rPr>
        <w:t>ChoicePoint</w:t>
      </w:r>
      <w:proofErr w:type="spellEnd"/>
      <w:r w:rsidRPr="002D265D">
        <w:rPr>
          <w:sz w:val="8"/>
          <w:szCs w:val="8"/>
        </w:rPr>
        <w:t xml:space="preserve"> (2008) In 2008, the FTC challenged the $4.1 billion acquisition of </w:t>
      </w:r>
      <w:proofErr w:type="spellStart"/>
      <w:r w:rsidRPr="002D265D">
        <w:rPr>
          <w:sz w:val="8"/>
          <w:szCs w:val="8"/>
        </w:rPr>
        <w:t>ChoicePoint</w:t>
      </w:r>
      <w:proofErr w:type="spellEnd"/>
      <w:r w:rsidRPr="002D265D">
        <w:rPr>
          <w:sz w:val="8"/>
          <w:szCs w:val="8"/>
        </w:rPr>
        <w:t xml:space="preserve">,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w:t>
      </w:r>
      <w:proofErr w:type="gramStart"/>
      <w:r w:rsidRPr="002D265D">
        <w:rPr>
          <w:sz w:val="8"/>
          <w:szCs w:val="8"/>
        </w:rPr>
        <w:t>owner, and</w:t>
      </w:r>
      <w:proofErr w:type="gramEnd"/>
      <w:r w:rsidRPr="002D265D">
        <w:rPr>
          <w:sz w:val="8"/>
          <w:szCs w:val="8"/>
        </w:rPr>
        <w:t xml:space="preserve"> required </w:t>
      </w:r>
      <w:proofErr w:type="spellStart"/>
      <w:r w:rsidRPr="002D265D">
        <w:rPr>
          <w:sz w:val="8"/>
          <w:szCs w:val="8"/>
        </w:rPr>
        <w:t>ChoicePoint</w:t>
      </w:r>
      <w:proofErr w:type="spellEnd"/>
      <w:r w:rsidRPr="002D265D">
        <w:rPr>
          <w:sz w:val="8"/>
          <w:szCs w:val="8"/>
        </w:rPr>
        <w:t xml:space="preserve">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w:t>
      </w:r>
      <w:proofErr w:type="spellStart"/>
      <w:r w:rsidRPr="002D265D">
        <w:rPr>
          <w:sz w:val="8"/>
          <w:szCs w:val="8"/>
        </w:rPr>
        <w:t>googledoubleclick</w:t>
      </w:r>
      <w:proofErr w:type="spellEnd"/>
      <w:r w:rsidRPr="002D265D">
        <w:rPr>
          <w:sz w:val="8"/>
          <w:szCs w:val="8"/>
        </w:rPr>
        <w:t xml:space="preserve">-investigation. 47 </w:t>
      </w:r>
      <w:proofErr w:type="spellStart"/>
      <w:r w:rsidRPr="002D265D">
        <w:rPr>
          <w:sz w:val="8"/>
          <w:szCs w:val="8"/>
        </w:rPr>
        <w:t>ChoicePoint</w:t>
      </w:r>
      <w:proofErr w:type="spellEnd"/>
      <w:r w:rsidRPr="002D265D">
        <w:rPr>
          <w:sz w:val="8"/>
          <w:szCs w:val="8"/>
        </w:rPr>
        <w:t xml:space="preserve">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w:t>
      </w:r>
      <w:proofErr w:type="spellStart"/>
      <w:r w:rsidRPr="002D265D">
        <w:rPr>
          <w:sz w:val="8"/>
          <w:szCs w:val="8"/>
        </w:rPr>
        <w:t>ChoicePoint</w:t>
      </w:r>
      <w:proofErr w:type="spellEnd"/>
      <w:r w:rsidRPr="002D265D">
        <w:rPr>
          <w:sz w:val="8"/>
          <w:szCs w:val="8"/>
        </w:rPr>
        <w:t xml:space="preserve">, Inc., Sept. 16, 2008, available at https://www.ftc.gov/news-events/press-releases/2008/09/ftcchallenges- reed-elseviers-proposed-41-billion-acquisition. 142 Press Release, U.S. </w:t>
      </w:r>
      <w:proofErr w:type="spellStart"/>
      <w:r w:rsidRPr="002D265D">
        <w:rPr>
          <w:sz w:val="8"/>
          <w:szCs w:val="8"/>
        </w:rPr>
        <w:t>Dep’t</w:t>
      </w:r>
      <w:proofErr w:type="spellEnd"/>
      <w:r w:rsidRPr="002D265D">
        <w:rPr>
          <w:sz w:val="8"/>
          <w:szCs w:val="8"/>
        </w:rPr>
        <w:t xml:space="preserve">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w:t>
      </w:r>
      <w:proofErr w:type="spellStart"/>
      <w:r w:rsidRPr="002D265D">
        <w:rPr>
          <w:sz w:val="8"/>
          <w:szCs w:val="8"/>
        </w:rPr>
        <w:t>Luib</w:t>
      </w:r>
      <w:proofErr w:type="spellEnd"/>
      <w:r w:rsidRPr="002D265D">
        <w:rPr>
          <w:sz w:val="8"/>
          <w:szCs w:val="8"/>
        </w:rPr>
        <w:t xml:space="preserve">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(2012) In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w:t>
      </w:r>
      <w:proofErr w:type="spellStart"/>
      <w:r w:rsidRPr="002D265D">
        <w:rPr>
          <w:sz w:val="8"/>
          <w:szCs w:val="8"/>
        </w:rPr>
        <w:t>Bazaarvoice</w:t>
      </w:r>
      <w:proofErr w:type="spellEnd"/>
      <w:r w:rsidRPr="002D265D">
        <w:rPr>
          <w:sz w:val="8"/>
          <w:szCs w:val="8"/>
        </w:rPr>
        <w:t xml:space="preserv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w:t>
      </w:r>
      <w:proofErr w:type="spellStart"/>
      <w:r w:rsidRPr="002D265D">
        <w:rPr>
          <w:sz w:val="8"/>
          <w:szCs w:val="8"/>
        </w:rPr>
        <w:t>Dep’t</w:t>
      </w:r>
      <w:proofErr w:type="spellEnd"/>
      <w:r w:rsidRPr="002D265D">
        <w:rPr>
          <w:sz w:val="8"/>
          <w:szCs w:val="8"/>
        </w:rPr>
        <w:t xml:space="preserve">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w:t>
      </w:r>
      <w:proofErr w:type="spellStart"/>
      <w:r w:rsidRPr="002D265D">
        <w:rPr>
          <w:sz w:val="8"/>
          <w:szCs w:val="8"/>
        </w:rPr>
        <w:t>Bazaarvoice</w:t>
      </w:r>
      <w:proofErr w:type="spellEnd"/>
      <w:r w:rsidRPr="002D265D">
        <w:rPr>
          <w:sz w:val="8"/>
          <w:szCs w:val="8"/>
        </w:rPr>
        <w:t xml:space="preserve"> and </w:t>
      </w:r>
      <w:proofErr w:type="spellStart"/>
      <w:r w:rsidRPr="002D265D">
        <w:rPr>
          <w:sz w:val="8"/>
          <w:szCs w:val="8"/>
        </w:rPr>
        <w:t>PowerReviews</w:t>
      </w:r>
      <w:proofErr w:type="spellEnd"/>
      <w:r w:rsidRPr="002D265D">
        <w:rPr>
          <w:sz w:val="8"/>
          <w:szCs w:val="8"/>
        </w:rPr>
        <w:t xml:space="preserve"> were the two largest providers of ratings and review platforms in this space. In 2013, the DOJ filed a lawsuit seeking to restore the competition that was extinguished by the transaction. The agreed-upon remedy required </w:t>
      </w:r>
      <w:proofErr w:type="spellStart"/>
      <w:r w:rsidRPr="002D265D">
        <w:rPr>
          <w:sz w:val="8"/>
          <w:szCs w:val="8"/>
        </w:rPr>
        <w:t>Bazaarvoice</w:t>
      </w:r>
      <w:proofErr w:type="spellEnd"/>
      <w:r w:rsidRPr="002D265D">
        <w:rPr>
          <w:sz w:val="8"/>
          <w:szCs w:val="8"/>
        </w:rPr>
        <w:t xml:space="preserve"> to sell all of the </w:t>
      </w:r>
      <w:proofErr w:type="spellStart"/>
      <w:r w:rsidRPr="002D265D">
        <w:rPr>
          <w:sz w:val="8"/>
          <w:szCs w:val="8"/>
        </w:rPr>
        <w:t>PowerReviews</w:t>
      </w:r>
      <w:proofErr w:type="spellEnd"/>
      <w:r w:rsidRPr="002D265D">
        <w:rPr>
          <w:sz w:val="8"/>
          <w:szCs w:val="8"/>
        </w:rPr>
        <w:t xml:space="preserve"> assets to a divestiture buyer, among other things, to allow for the divestiture buyer to quickly achieve the competitive position that </w:t>
      </w:r>
      <w:proofErr w:type="spellStart"/>
      <w:r w:rsidRPr="002D265D">
        <w:rPr>
          <w:sz w:val="8"/>
          <w:szCs w:val="8"/>
        </w:rPr>
        <w:t>PowerReviews</w:t>
      </w:r>
      <w:proofErr w:type="spellEnd"/>
      <w:r w:rsidRPr="002D265D">
        <w:rPr>
          <w:sz w:val="8"/>
          <w:szCs w:val="8"/>
        </w:rPr>
        <w:t xml:space="preserve">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w:t>
      </w:r>
      <w:proofErr w:type="spellStart"/>
      <w:r w:rsidRPr="002D265D">
        <w:rPr>
          <w:sz w:val="8"/>
          <w:szCs w:val="8"/>
        </w:rPr>
        <w:t>Dep’t</w:t>
      </w:r>
      <w:proofErr w:type="spellEnd"/>
      <w:r w:rsidRPr="002D265D">
        <w:rPr>
          <w:sz w:val="8"/>
          <w:szCs w:val="8"/>
        </w:rPr>
        <w:t xml:space="preserve"> of Justice, Justice Department and </w:t>
      </w:r>
      <w:proofErr w:type="spellStart"/>
      <w:r w:rsidRPr="002D265D">
        <w:rPr>
          <w:sz w:val="8"/>
          <w:szCs w:val="8"/>
        </w:rPr>
        <w:t>Bazaarvoice</w:t>
      </w:r>
      <w:proofErr w:type="spellEnd"/>
      <w:r w:rsidRPr="002D265D">
        <w:rPr>
          <w:sz w:val="8"/>
          <w:szCs w:val="8"/>
        </w:rPr>
        <w:t xml:space="preserve"> Inc. Agree on Remedy to Address </w:t>
      </w:r>
      <w:proofErr w:type="spellStart"/>
      <w:r w:rsidRPr="002D265D">
        <w:rPr>
          <w:sz w:val="8"/>
          <w:szCs w:val="8"/>
        </w:rPr>
        <w:t>Bazaarvoice’s</w:t>
      </w:r>
      <w:proofErr w:type="spellEnd"/>
      <w:r w:rsidRPr="002D265D">
        <w:rPr>
          <w:sz w:val="8"/>
          <w:szCs w:val="8"/>
        </w:rPr>
        <w:t xml:space="preserve"> Illegal Acquisition of </w:t>
      </w:r>
      <w:proofErr w:type="spellStart"/>
      <w:r w:rsidRPr="002D265D">
        <w:rPr>
          <w:sz w:val="8"/>
          <w:szCs w:val="8"/>
        </w:rPr>
        <w:t>PowerReviews</w:t>
      </w:r>
      <w:proofErr w:type="spellEnd"/>
      <w:r w:rsidRPr="002D265D">
        <w:rPr>
          <w:sz w:val="8"/>
          <w:szCs w:val="8"/>
        </w:rPr>
        <w:t>,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w:t>
      </w:r>
      <w:proofErr w:type="spellStart"/>
      <w:r w:rsidRPr="002D265D">
        <w:rPr>
          <w:sz w:val="8"/>
          <w:szCs w:val="8"/>
        </w:rPr>
        <w:t>DataQuick</w:t>
      </w:r>
      <w:proofErr w:type="spellEnd"/>
      <w:r w:rsidRPr="002D265D">
        <w:rPr>
          <w:sz w:val="8"/>
          <w:szCs w:val="8"/>
        </w:rPr>
        <w:t xml:space="preserve"> (2014) The FTC intervened in CoreLogic’s acquisition of </w:t>
      </w:r>
      <w:proofErr w:type="spellStart"/>
      <w:r w:rsidRPr="002D265D">
        <w:rPr>
          <w:sz w:val="8"/>
          <w:szCs w:val="8"/>
        </w:rPr>
        <w:t>DataQuick</w:t>
      </w:r>
      <w:proofErr w:type="spellEnd"/>
      <w:r w:rsidRPr="002D265D">
        <w:rPr>
          <w:sz w:val="8"/>
          <w:szCs w:val="8"/>
        </w:rPr>
        <w:t xml:space="preserve">. Both CoreLogic and </w:t>
      </w:r>
      <w:proofErr w:type="spellStart"/>
      <w:r w:rsidRPr="002D265D">
        <w:rPr>
          <w:sz w:val="8"/>
          <w:szCs w:val="8"/>
        </w:rPr>
        <w:t>DataQuick</w:t>
      </w:r>
      <w:proofErr w:type="spellEnd"/>
      <w:r w:rsidRPr="002D265D">
        <w:rPr>
          <w:sz w:val="8"/>
          <w:szCs w:val="8"/>
        </w:rPr>
        <w:t xml:space="preserve">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w:t>
      </w:r>
      <w:proofErr w:type="spellStart"/>
      <w:r w:rsidRPr="002D265D">
        <w:rPr>
          <w:sz w:val="8"/>
          <w:szCs w:val="8"/>
        </w:rPr>
        <w:t>Renwood</w:t>
      </w:r>
      <w:proofErr w:type="spellEnd"/>
      <w:r w:rsidRPr="002D265D">
        <w:rPr>
          <w:sz w:val="8"/>
          <w:szCs w:val="8"/>
        </w:rPr>
        <w:t xml:space="preserve"> </w:t>
      </w:r>
      <w:proofErr w:type="spellStart"/>
      <w:r w:rsidRPr="002D265D">
        <w:rPr>
          <w:sz w:val="8"/>
          <w:szCs w:val="8"/>
        </w:rPr>
        <w:t>RealtyTrac</w:t>
      </w:r>
      <w:proofErr w:type="spellEnd"/>
      <w:r w:rsidRPr="002D265D">
        <w:rPr>
          <w:sz w:val="8"/>
          <w:szCs w:val="8"/>
        </w:rPr>
        <w:t xml:space="preserve">, a competitor, </w:t>
      </w:r>
      <w:proofErr w:type="gramStart"/>
      <w:r w:rsidRPr="002D265D">
        <w:rPr>
          <w:sz w:val="8"/>
          <w:szCs w:val="8"/>
        </w:rPr>
        <w:t>in order to</w:t>
      </w:r>
      <w:proofErr w:type="gramEnd"/>
      <w:r w:rsidRPr="002D265D">
        <w:rPr>
          <w:sz w:val="8"/>
          <w:szCs w:val="8"/>
        </w:rPr>
        <w:t xml:space="preserve"> strengthen that firm and improve competition in this field. The shift in license to </w:t>
      </w:r>
      <w:proofErr w:type="spellStart"/>
      <w:r w:rsidRPr="002D265D">
        <w:rPr>
          <w:sz w:val="8"/>
          <w:szCs w:val="8"/>
        </w:rPr>
        <w:t>RealtyTrac</w:t>
      </w:r>
      <w:proofErr w:type="spellEnd"/>
      <w:r w:rsidRPr="002D265D">
        <w:rPr>
          <w:sz w:val="8"/>
          <w:szCs w:val="8"/>
        </w:rPr>
        <w:t xml:space="preserve"> halts </w:t>
      </w:r>
      <w:proofErr w:type="spellStart"/>
      <w:r w:rsidRPr="002D265D">
        <w:rPr>
          <w:sz w:val="8"/>
          <w:szCs w:val="8"/>
        </w:rPr>
        <w:t>DataQuick’s</w:t>
      </w:r>
      <w:proofErr w:type="spellEnd"/>
      <w:r w:rsidRPr="002D265D">
        <w:rPr>
          <w:sz w:val="8"/>
          <w:szCs w:val="8"/>
        </w:rPr>
        <w:t xml:space="preserve">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w:t>
      </w:r>
      <w:proofErr w:type="gramStart"/>
      <w:r w:rsidRPr="002D265D">
        <w:rPr>
          <w:sz w:val="8"/>
          <w:szCs w:val="8"/>
        </w:rPr>
        <w:t>Instead</w:t>
      </w:r>
      <w:proofErr w:type="gramEnd"/>
      <w:r w:rsidRPr="002D265D">
        <w:rPr>
          <w:sz w:val="8"/>
          <w:szCs w:val="8"/>
        </w:rPr>
        <w:t xml:space="preserve">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w:t>
      </w:r>
      <w:proofErr w:type="spellStart"/>
      <w:r w:rsidRPr="002D265D">
        <w:rPr>
          <w:sz w:val="8"/>
          <w:szCs w:val="8"/>
        </w:rPr>
        <w:t>DataQuick</w:t>
      </w:r>
      <w:proofErr w:type="spellEnd"/>
      <w:r w:rsidRPr="002D265D">
        <w:rPr>
          <w:sz w:val="8"/>
          <w:szCs w:val="8"/>
        </w:rPr>
        <w:t xml:space="preserve">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1C623C0C" w14:textId="77777777" w:rsidR="008F0F84" w:rsidRDefault="008F0F84" w:rsidP="008F0F84">
      <w:r>
        <w:t>C. Multi-firm conduct</w:t>
      </w:r>
    </w:p>
    <w:p w14:paraId="7FA65CD7" w14:textId="77777777" w:rsidR="008F0F84" w:rsidRPr="002D265D" w:rsidRDefault="008F0F84" w:rsidP="008F0F84">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E25A47">
        <w:rPr>
          <w:rStyle w:val="StyleUnderline"/>
          <w:highlight w:val="green"/>
        </w:rPr>
        <w:t xml:space="preserve">companies are turning increasingly to </w:t>
      </w:r>
      <w:r w:rsidRPr="00AD20EB">
        <w:rPr>
          <w:rStyle w:val="StyleUnderline"/>
        </w:rPr>
        <w:t xml:space="preserve">computer-driven </w:t>
      </w:r>
      <w:r w:rsidRPr="00E25A47">
        <w:rPr>
          <w:rStyle w:val="StyleUnderline"/>
          <w:highlight w:val="green"/>
        </w:rPr>
        <w:t>algorithm</w:t>
      </w:r>
      <w:r w:rsidRPr="009B74D0">
        <w:rPr>
          <w:rStyle w:val="StyleUnderline"/>
        </w:rPr>
        <w:t>s</w:t>
      </w:r>
      <w:r w:rsidRPr="001C5DEC">
        <w:rPr>
          <w:sz w:val="14"/>
        </w:rPr>
        <w:t xml:space="preserve"> </w:t>
      </w:r>
      <w:proofErr w:type="gramStart"/>
      <w:r w:rsidRPr="001C5DEC">
        <w:rPr>
          <w:sz w:val="14"/>
        </w:rPr>
        <w:t>in order to</w:t>
      </w:r>
      <w:proofErr w:type="gramEnd"/>
      <w:r w:rsidRPr="001C5DEC">
        <w:rPr>
          <w:sz w:val="14"/>
        </w:rPr>
        <w:t xml:space="preserve"> optimize business decisions. </w:t>
      </w:r>
      <w:r w:rsidRPr="00E25A47">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E25A47">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w:t>
      </w:r>
      <w:r w:rsidRPr="001C5DEC">
        <w:rPr>
          <w:sz w:val="14"/>
        </w:rPr>
        <w:lastRenderedPageBreak/>
        <w:t>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E25A47">
        <w:rPr>
          <w:rStyle w:val="StyleUnderline"/>
          <w:highlight w:val="green"/>
        </w:rPr>
        <w:t>The</w:t>
      </w:r>
      <w:r w:rsidRPr="003D4DBB">
        <w:rPr>
          <w:sz w:val="16"/>
        </w:rPr>
        <w:t xml:space="preserve"> main </w:t>
      </w:r>
      <w:r w:rsidRPr="00E25A47">
        <w:rPr>
          <w:rStyle w:val="StyleUnderline"/>
          <w:highlight w:val="green"/>
        </w:rPr>
        <w:t xml:space="preserve">differentiator between algorithmic collusion, per-se antitrust violation, and </w:t>
      </w:r>
      <w:r w:rsidRPr="00446DFD">
        <w:rPr>
          <w:rStyle w:val="StyleUnderline"/>
        </w:rPr>
        <w:t xml:space="preserve">other potentially </w:t>
      </w:r>
      <w:r w:rsidRPr="00E25A47">
        <w:rPr>
          <w:rStyle w:val="StyleUnderline"/>
          <w:highlight w:val="green"/>
        </w:rPr>
        <w:t>lawful</w:t>
      </w:r>
      <w:r w:rsidRPr="00446DFD">
        <w:rPr>
          <w:rStyle w:val="StyleUnderline"/>
        </w:rPr>
        <w:t xml:space="preserve"> </w:t>
      </w:r>
      <w:r w:rsidRPr="006F7BCB">
        <w:rPr>
          <w:rStyle w:val="StyleUnderline"/>
        </w:rPr>
        <w:t xml:space="preserve">algorithm-based </w:t>
      </w:r>
      <w:r w:rsidRPr="00E25A47">
        <w:rPr>
          <w:rStyle w:val="StyleUnderline"/>
          <w:highlight w:val="green"/>
        </w:rPr>
        <w:t>conduct</w:t>
      </w:r>
      <w:r w:rsidRPr="003D4DBB">
        <w:rPr>
          <w:sz w:val="16"/>
        </w:rPr>
        <w:t xml:space="preserve"> examples discussed below </w:t>
      </w:r>
      <w:r w:rsidRPr="00E25A47">
        <w:rPr>
          <w:rStyle w:val="StyleUnderline"/>
          <w:highlight w:val="green"/>
        </w:rPr>
        <w:t>is the presence of an agreement</w:t>
      </w:r>
      <w:r w:rsidRPr="003D4DBB">
        <w:rPr>
          <w:sz w:val="16"/>
        </w:rPr>
        <w:t xml:space="preserve"> between parties </w:t>
      </w:r>
      <w:r w:rsidRPr="00E25A47">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proofErr w:type="gramStart"/>
      <w:r w:rsidRPr="002D265D">
        <w:rPr>
          <w:sz w:val="16"/>
        </w:rPr>
        <w:t>For</w:t>
      </w:r>
      <w:proofErr w:type="gramEnd"/>
      <w:r w:rsidRPr="002D265D">
        <w:rPr>
          <w:sz w:val="16"/>
        </w:rPr>
        <w:t xml:space="preserve">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w:t>
      </w:r>
      <w:proofErr w:type="spellStart"/>
      <w:r w:rsidRPr="003D4DBB">
        <w:rPr>
          <w:sz w:val="16"/>
        </w:rPr>
        <w:t>algorithmbased</w:t>
      </w:r>
      <w:proofErr w:type="spellEnd"/>
      <w:r w:rsidRPr="003D4DBB">
        <w:rPr>
          <w:sz w:val="16"/>
        </w:rPr>
        <w:t xml:space="preserve">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E25A47">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E25A47">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E25A47">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w:t>
      </w:r>
      <w:proofErr w:type="spellStart"/>
      <w:r w:rsidRPr="002D265D">
        <w:rPr>
          <w:sz w:val="10"/>
          <w:szCs w:val="10"/>
        </w:rPr>
        <w:t>andspoke</w:t>
      </w:r>
      <w:proofErr w:type="spellEnd"/>
      <w:r w:rsidRPr="002D265D">
        <w:rPr>
          <w:sz w:val="10"/>
          <w:szCs w:val="10"/>
        </w:rPr>
        <w:t xml:space="preserve"> conspi</w:t>
      </w:r>
      <w:r w:rsidRPr="002D265D">
        <w:rPr>
          <w:b/>
          <w:bCs/>
          <w:sz w:val="10"/>
          <w:szCs w:val="10"/>
        </w:rPr>
        <w:t>r</w:t>
      </w:r>
      <w:r w:rsidRPr="002D265D">
        <w:rPr>
          <w:sz w:val="10"/>
          <w:szCs w:val="10"/>
        </w:rPr>
        <w:t>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w:t>
      </w:r>
      <w:proofErr w:type="gramStart"/>
      <w:r w:rsidRPr="002D265D">
        <w:rPr>
          <w:sz w:val="10"/>
          <w:szCs w:val="10"/>
        </w:rPr>
        <w:t>—“</w:t>
      </w:r>
      <w:proofErr w:type="gramEnd"/>
      <w:r w:rsidRPr="002D265D">
        <w:rPr>
          <w:sz w:val="10"/>
          <w:szCs w:val="10"/>
        </w:rPr>
        <w:t xml:space="preserve">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w:t>
      </w:r>
      <w:proofErr w:type="gramStart"/>
      <w:r w:rsidRPr="002D265D">
        <w:rPr>
          <w:sz w:val="10"/>
          <w:szCs w:val="10"/>
        </w:rPr>
        <w:t>jointly-owned</w:t>
      </w:r>
      <w:proofErr w:type="gramEnd"/>
      <w:r w:rsidRPr="002D265D">
        <w:rPr>
          <w:sz w:val="10"/>
          <w:szCs w:val="10"/>
        </w:rPr>
        <w:t xml:space="preserve">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w:t>
      </w:r>
      <w:proofErr w:type="spellStart"/>
      <w:r w:rsidRPr="002D265D">
        <w:rPr>
          <w:sz w:val="10"/>
          <w:szCs w:val="10"/>
        </w:rPr>
        <w:t>Rus’</w:t>
      </w:r>
      <w:proofErr w:type="spellEnd"/>
      <w:r w:rsidRPr="002D265D">
        <w:rPr>
          <w:sz w:val="10"/>
          <w:szCs w:val="10"/>
        </w:rPr>
        <w:t xml:space="preserve">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w:t>
      </w:r>
      <w:proofErr w:type="spellStart"/>
      <w:r w:rsidRPr="002D265D">
        <w:rPr>
          <w:sz w:val="10"/>
          <w:szCs w:val="10"/>
        </w:rPr>
        <w:t>huband</w:t>
      </w:r>
      <w:proofErr w:type="spellEnd"/>
      <w:r w:rsidRPr="002D265D">
        <w:rPr>
          <w:sz w:val="10"/>
          <w:szCs w:val="10"/>
        </w:rPr>
        <w:t xml:space="preserve">- spoke conspiracies when they use third parties to make </w:t>
      </w:r>
      <w:proofErr w:type="gramStart"/>
      <w:r w:rsidRPr="002D265D">
        <w:rPr>
          <w:sz w:val="10"/>
          <w:szCs w:val="10"/>
        </w:rPr>
        <w:t>algorithmically-driven</w:t>
      </w:r>
      <w:proofErr w:type="gramEnd"/>
      <w:r w:rsidRPr="002D265D">
        <w:rPr>
          <w:sz w:val="10"/>
          <w:szCs w:val="10"/>
        </w:rPr>
        <w:t xml:space="preserve">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2C44A50F" w14:textId="77777777" w:rsidR="008F0F84" w:rsidRPr="003D4DBB" w:rsidRDefault="008F0F84" w:rsidP="008F0F84">
      <w:pPr>
        <w:rPr>
          <w:sz w:val="16"/>
        </w:rPr>
      </w:pPr>
      <w:r w:rsidRPr="003D4DBB">
        <w:rPr>
          <w:sz w:val="16"/>
        </w:rPr>
        <w:lastRenderedPageBreak/>
        <w:t xml:space="preserve">3. </w:t>
      </w:r>
      <w:r w:rsidRPr="00E25A47">
        <w:rPr>
          <w:rStyle w:val="StyleUnderline"/>
          <w:highlight w:val="green"/>
        </w:rPr>
        <w:t>Tacit collusion</w:t>
      </w:r>
      <w:r w:rsidRPr="003D4DBB">
        <w:rPr>
          <w:sz w:val="16"/>
        </w:rPr>
        <w:t xml:space="preserve"> There are two types of algorithmic tacit collusion. The first </w:t>
      </w:r>
      <w:r w:rsidRPr="00E25A47">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E25A47">
        <w:rPr>
          <w:rStyle w:val="StyleUnderline"/>
          <w:highlight w:val="green"/>
        </w:rPr>
        <w:t>algorithms deploy pricing</w:t>
      </w:r>
      <w:r w:rsidRPr="003D4DBB">
        <w:rPr>
          <w:sz w:val="16"/>
        </w:rPr>
        <w:t xml:space="preserve"> or supply policies </w:t>
      </w:r>
      <w:r w:rsidRPr="00E25A47">
        <w:rPr>
          <w:rStyle w:val="StyleUnderline"/>
          <w:highlight w:val="green"/>
        </w:rPr>
        <w:t>that are supra-competitive</w:t>
      </w:r>
      <w:r w:rsidRPr="00682188">
        <w:rPr>
          <w:rStyle w:val="StyleUnderline"/>
        </w:rPr>
        <w:t xml:space="preserve"> </w:t>
      </w:r>
      <w:r w:rsidRPr="00E25A47">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w:t>
      </w:r>
      <w:proofErr w:type="spellStart"/>
      <w:r w:rsidRPr="003D4DBB">
        <w:rPr>
          <w:sz w:val="16"/>
        </w:rPr>
        <w:t>supracompetitive</w:t>
      </w:r>
      <w:proofErr w:type="spellEnd"/>
      <w:r w:rsidRPr="003D4DBB">
        <w:rPr>
          <w:sz w:val="16"/>
        </w:rPr>
        <w:t xml:space="preser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607CFB27" w14:textId="77777777" w:rsidR="008F0F84" w:rsidRPr="003D4DBB" w:rsidRDefault="008F0F84" w:rsidP="008F0F84">
      <w:pPr>
        <w:rPr>
          <w:sz w:val="16"/>
        </w:rPr>
      </w:pPr>
      <w:r w:rsidRPr="002D265D">
        <w:rPr>
          <w:sz w:val="8"/>
          <w:szCs w:val="8"/>
        </w:rPr>
        <w:t xml:space="preserve">There are few, if any, actions that have resulted in antitrust liability based on the two types of algorithmic collusion discussed above. However, in </w:t>
      </w:r>
      <w:proofErr w:type="spellStart"/>
      <w:r w:rsidRPr="002D265D">
        <w:rPr>
          <w:sz w:val="8"/>
          <w:szCs w:val="8"/>
        </w:rPr>
        <w:t>Eturas</w:t>
      </w:r>
      <w:proofErr w:type="spellEnd"/>
      <w:r w:rsidRPr="002D265D">
        <w:rPr>
          <w:sz w:val="8"/>
          <w:szCs w:val="8"/>
        </w:rPr>
        <w:t xml:space="preserve">, the CJEU provided guidance as to the circumstances under which the unilateral adoption of a pricing algorithm may give rise to liability. The case involved travel agencies that adopted the same online-booking platform, </w:t>
      </w:r>
      <w:proofErr w:type="spellStart"/>
      <w:r w:rsidRPr="002D265D">
        <w:rPr>
          <w:sz w:val="8"/>
          <w:szCs w:val="8"/>
        </w:rPr>
        <w:t>Eturas</w:t>
      </w:r>
      <w:proofErr w:type="spellEnd"/>
      <w:r w:rsidRPr="002D265D">
        <w:rPr>
          <w:sz w:val="8"/>
          <w:szCs w:val="8"/>
        </w:rPr>
        <w:t xml:space="preserve">, to facilitate travel bookings.176 After adopting the platform, an </w:t>
      </w:r>
      <w:proofErr w:type="spellStart"/>
      <w:r w:rsidRPr="002D265D">
        <w:rPr>
          <w:sz w:val="8"/>
          <w:szCs w:val="8"/>
        </w:rPr>
        <w:t>Eturas</w:t>
      </w:r>
      <w:proofErr w:type="spellEnd"/>
      <w:r w:rsidRPr="002D265D">
        <w:rPr>
          <w:sz w:val="8"/>
          <w:szCs w:val="8"/>
        </w:rPr>
        <w:t xml:space="preserve"> administrator sent an email in 2009 to a limited number of the travel agencies, which included a voting option to limit the discount cap for certain services offered by the agencies.177 Two days later, the </w:t>
      </w:r>
      <w:proofErr w:type="spellStart"/>
      <w:r w:rsidRPr="002D265D">
        <w:rPr>
          <w:sz w:val="8"/>
          <w:szCs w:val="8"/>
        </w:rPr>
        <w:t>Eturas</w:t>
      </w:r>
      <w:proofErr w:type="spellEnd"/>
      <w:r w:rsidRPr="002D265D">
        <w:rPr>
          <w:sz w:val="8"/>
          <w:szCs w:val="8"/>
        </w:rPr>
        <w:t xml:space="preserve"> administrator circulated another email informing its recipients that the discount cap had been approved.178 </w:t>
      </w:r>
      <w:proofErr w:type="spellStart"/>
      <w:r w:rsidRPr="002D265D">
        <w:rPr>
          <w:sz w:val="8"/>
          <w:szCs w:val="8"/>
        </w:rPr>
        <w:t>Eturas</w:t>
      </w:r>
      <w:proofErr w:type="spellEnd"/>
      <w:r w:rsidRPr="002D265D">
        <w:rPr>
          <w:sz w:val="8"/>
          <w:szCs w:val="8"/>
        </w:rPr>
        <w:t xml:space="preserve">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w:t>
      </w:r>
      <w:proofErr w:type="spellStart"/>
      <w:r w:rsidRPr="002D265D">
        <w:rPr>
          <w:sz w:val="8"/>
          <w:szCs w:val="8"/>
        </w:rPr>
        <w:t>Eturas</w:t>
      </w:r>
      <w:proofErr w:type="spellEnd"/>
      <w:r w:rsidRPr="002D265D">
        <w:rPr>
          <w:sz w:val="8"/>
          <w:szCs w:val="8"/>
        </w:rPr>
        <w:t xml:space="preserve">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w:t>
      </w:r>
      <w:proofErr w:type="spellStart"/>
      <w:r w:rsidRPr="002D265D">
        <w:rPr>
          <w:sz w:val="8"/>
          <w:szCs w:val="8"/>
        </w:rPr>
        <w:t>Eturas</w:t>
      </w:r>
      <w:proofErr w:type="spellEnd"/>
      <w:r w:rsidRPr="002D265D">
        <w:rPr>
          <w:sz w:val="8"/>
          <w:szCs w:val="8"/>
        </w:rPr>
        <w:t xml:space="preserve">,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w:t>
      </w:r>
      <w:proofErr w:type="spellStart"/>
      <w:r w:rsidRPr="002D265D">
        <w:rPr>
          <w:sz w:val="8"/>
          <w:szCs w:val="8"/>
        </w:rPr>
        <w:t>machinelearning</w:t>
      </w:r>
      <w:proofErr w:type="spellEnd"/>
      <w:r w:rsidRPr="002D265D">
        <w:rPr>
          <w:sz w:val="8"/>
          <w:szCs w:val="8"/>
        </w:rPr>
        <w:t xml:space="preserve">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w:t>
      </w:r>
      <w:proofErr w:type="spellStart"/>
      <w:r w:rsidRPr="002D265D">
        <w:rPr>
          <w:sz w:val="8"/>
          <w:szCs w:val="8"/>
        </w:rPr>
        <w:t>Autorité</w:t>
      </w:r>
      <w:proofErr w:type="spellEnd"/>
      <w:r w:rsidRPr="002D265D">
        <w:rPr>
          <w:sz w:val="8"/>
          <w:szCs w:val="8"/>
        </w:rPr>
        <w:t xml:space="preserve"> de la concurrence and Germany’s </w:t>
      </w:r>
      <w:proofErr w:type="spellStart"/>
      <w:r w:rsidRPr="002D265D">
        <w:rPr>
          <w:sz w:val="8"/>
          <w:szCs w:val="8"/>
        </w:rPr>
        <w:t>Bundeskartellamt</w:t>
      </w:r>
      <w:proofErr w:type="spellEnd"/>
      <w:r w:rsidRPr="002D265D">
        <w:rPr>
          <w:sz w:val="8"/>
          <w:szCs w:val="8"/>
        </w:rPr>
        <w:t xml:space="preserve"> in 2016191 and of the OECD also in 2016,192 as well as a study by Japan’s Fair Trade Commission in 2017,193 government competition authorities and commissions issued a number of studies in 2018 and 2019: • the EC’s report on “Competition policy for the digital era” (also known as the </w:t>
      </w:r>
      <w:proofErr w:type="spellStart"/>
      <w:r w:rsidRPr="002D265D">
        <w:rPr>
          <w:sz w:val="8"/>
          <w:szCs w:val="8"/>
        </w:rPr>
        <w:t>Crémer</w:t>
      </w:r>
      <w:proofErr w:type="spellEnd"/>
      <w:r w:rsidRPr="002D265D">
        <w:rPr>
          <w:sz w:val="8"/>
          <w:szCs w:val="8"/>
        </w:rPr>
        <w:t xml:space="preserve">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w:t>
      </w:r>
      <w:proofErr w:type="spellStart"/>
      <w:r w:rsidRPr="002D265D">
        <w:rPr>
          <w:sz w:val="8"/>
          <w:szCs w:val="8"/>
        </w:rPr>
        <w:t>Crémer</w:t>
      </w:r>
      <w:proofErr w:type="spellEnd"/>
      <w:r w:rsidRPr="002D265D">
        <w:rPr>
          <w:sz w:val="8"/>
          <w:szCs w:val="8"/>
        </w:rPr>
        <w:t xml:space="preserve">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35BBE4AE" w14:textId="77777777" w:rsidR="008F0F84" w:rsidRPr="002D265D" w:rsidRDefault="008F0F84" w:rsidP="008F0F84">
      <w:pPr>
        <w:rPr>
          <w:sz w:val="8"/>
          <w:szCs w:val="8"/>
        </w:rPr>
      </w:pPr>
      <w:r w:rsidRPr="002D265D">
        <w:rPr>
          <w:sz w:val="8"/>
          <w:szCs w:val="8"/>
        </w:rPr>
        <w:t xml:space="preserve">The studies mentioned above range in their level of detail. Those with the most developed thinking and proposals for reform include the </w:t>
      </w:r>
      <w:proofErr w:type="spellStart"/>
      <w:r w:rsidRPr="002D265D">
        <w:rPr>
          <w:sz w:val="8"/>
          <w:szCs w:val="8"/>
        </w:rPr>
        <w:t>Crémer</w:t>
      </w:r>
      <w:proofErr w:type="spellEnd"/>
      <w:r w:rsidRPr="002D265D">
        <w:rPr>
          <w:sz w:val="8"/>
          <w:szCs w:val="8"/>
        </w:rPr>
        <w:t xml:space="preserve">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w:t>
      </w:r>
      <w:proofErr w:type="spellStart"/>
      <w:r w:rsidRPr="002D265D">
        <w:rPr>
          <w:sz w:val="8"/>
          <w:szCs w:val="8"/>
        </w:rPr>
        <w:t>Bundeskartellamt’s</w:t>
      </w:r>
      <w:proofErr w:type="spellEnd"/>
      <w:r w:rsidRPr="002D265D">
        <w:rPr>
          <w:sz w:val="8"/>
          <w:szCs w:val="8"/>
        </w:rPr>
        <w:t xml:space="preserve">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w:t>
      </w:r>
      <w:proofErr w:type="gramStart"/>
      <w:r w:rsidRPr="002D265D">
        <w:rPr>
          <w:sz w:val="8"/>
          <w:szCs w:val="8"/>
        </w:rPr>
        <w:t>The</w:t>
      </w:r>
      <w:proofErr w:type="gramEnd"/>
      <w:r w:rsidRPr="002D265D">
        <w:rPr>
          <w:sz w:val="8"/>
          <w:szCs w:val="8"/>
        </w:rPr>
        <w:t xml:space="preserve"> </w:t>
      </w:r>
      <w:proofErr w:type="spellStart"/>
      <w:r w:rsidRPr="002D265D">
        <w:rPr>
          <w:sz w:val="8"/>
          <w:szCs w:val="8"/>
        </w:rPr>
        <w:t>Crémer</w:t>
      </w:r>
      <w:proofErr w:type="spellEnd"/>
      <w:r w:rsidRPr="002D265D">
        <w:rPr>
          <w:sz w:val="8"/>
          <w:szCs w:val="8"/>
        </w:rPr>
        <w:t xml:space="preserve">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w:t>
      </w:r>
      <w:proofErr w:type="gramStart"/>
      <w:r w:rsidRPr="002D265D">
        <w:rPr>
          <w:sz w:val="8"/>
          <w:szCs w:val="8"/>
        </w:rPr>
        <w:t>in order to</w:t>
      </w:r>
      <w:proofErr w:type="gramEnd"/>
      <w:r w:rsidRPr="002D265D">
        <w:rPr>
          <w:sz w:val="8"/>
          <w:szCs w:val="8"/>
        </w:rPr>
        <w:t xml:space="preserve"> assess how firms leverage their market power and self-preferencing in downstream product markets operating over their platforms. The </w:t>
      </w:r>
      <w:proofErr w:type="spellStart"/>
      <w:r w:rsidRPr="002D265D">
        <w:rPr>
          <w:sz w:val="8"/>
          <w:szCs w:val="8"/>
        </w:rPr>
        <w:t>Crémer</w:t>
      </w:r>
      <w:proofErr w:type="spellEnd"/>
      <w:r w:rsidRPr="002D265D">
        <w:rPr>
          <w:sz w:val="8"/>
          <w:szCs w:val="8"/>
        </w:rPr>
        <w:t xml:space="preserve"> Report also suggested that competition analysis focus less on market definition in digital platforms, and more on the impact of conduct on markets. Focusing on competition law rather than ex-ante regulation, the </w:t>
      </w:r>
      <w:proofErr w:type="spellStart"/>
      <w:r w:rsidRPr="002D265D">
        <w:rPr>
          <w:sz w:val="8"/>
          <w:szCs w:val="8"/>
        </w:rPr>
        <w:t>Crémer</w:t>
      </w:r>
      <w:proofErr w:type="spellEnd"/>
      <w:r w:rsidRPr="002D265D">
        <w:rPr>
          <w:sz w:val="8"/>
          <w:szCs w:val="8"/>
        </w:rPr>
        <w:t xml:space="preserve">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w:t>
      </w:r>
      <w:proofErr w:type="spellStart"/>
      <w:r w:rsidRPr="002D265D">
        <w:rPr>
          <w:sz w:val="8"/>
          <w:szCs w:val="8"/>
        </w:rPr>
        <w:t>Crémer</w:t>
      </w:r>
      <w:proofErr w:type="spellEnd"/>
      <w:r w:rsidRPr="002D265D">
        <w:rPr>
          <w:sz w:val="8"/>
          <w:szCs w:val="8"/>
        </w:rPr>
        <w:t xml:space="preserve"> Report recognized that, for ongoing data access, it would likely be necessary to have sector-specific regulation. It proposed that data portability requirements should be applied to dominant firms where there are substantial consumer lock-in effects </w:t>
      </w:r>
      <w:proofErr w:type="gramStart"/>
      <w:r w:rsidRPr="002D265D">
        <w:rPr>
          <w:sz w:val="8"/>
          <w:szCs w:val="8"/>
        </w:rPr>
        <w:t>in order to</w:t>
      </w:r>
      <w:proofErr w:type="gramEnd"/>
      <w:r w:rsidRPr="002D265D">
        <w:rPr>
          <w:sz w:val="8"/>
          <w:szCs w:val="8"/>
        </w:rPr>
        <w:t xml:space="preserve">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w:t>
      </w:r>
      <w:proofErr w:type="spellStart"/>
      <w:r w:rsidRPr="002D265D">
        <w:rPr>
          <w:sz w:val="8"/>
          <w:szCs w:val="8"/>
        </w:rPr>
        <w:t>Crémer</w:t>
      </w:r>
      <w:proofErr w:type="spellEnd"/>
      <w:r w:rsidRPr="002D265D">
        <w:rPr>
          <w:sz w:val="8"/>
          <w:szCs w:val="8"/>
        </w:rPr>
        <w:t xml:space="preserve"> Report also proposed to reverse the burden of proof for anticompetitive conduct by dominant platforms, making it their responsibility to justify certain conduct with compensating efficiencies. To address network effect concerns, the </w:t>
      </w:r>
      <w:proofErr w:type="spellStart"/>
      <w:r w:rsidRPr="002D265D">
        <w:rPr>
          <w:sz w:val="8"/>
          <w:szCs w:val="8"/>
        </w:rPr>
        <w:t>Crémer</w:t>
      </w:r>
      <w:proofErr w:type="spellEnd"/>
      <w:r w:rsidRPr="002D265D">
        <w:rPr>
          <w:sz w:val="8"/>
          <w:szCs w:val="8"/>
        </w:rPr>
        <w:t xml:space="preserve">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w:t>
      </w:r>
      <w:proofErr w:type="spellStart"/>
      <w:r w:rsidRPr="002D265D">
        <w:rPr>
          <w:sz w:val="8"/>
          <w:szCs w:val="8"/>
        </w:rPr>
        <w:t>Crémer</w:t>
      </w:r>
      <w:proofErr w:type="spellEnd"/>
      <w:r w:rsidRPr="002D265D">
        <w:rPr>
          <w:sz w:val="8"/>
          <w:szCs w:val="8"/>
        </w:rPr>
        <w:t xml:space="preserve"> Report’s elements. It builds on 2017 amendments to the competition law which established that zero-pricing of services should not preclude definition of a relevant market for these services, and identified network effects, </w:t>
      </w:r>
      <w:proofErr w:type="spellStart"/>
      <w:r w:rsidRPr="002D265D">
        <w:rPr>
          <w:sz w:val="8"/>
          <w:szCs w:val="8"/>
        </w:rPr>
        <w:t>singleand</w:t>
      </w:r>
      <w:proofErr w:type="spellEnd"/>
      <w:r w:rsidRPr="002D265D">
        <w:rPr>
          <w:sz w:val="8"/>
          <w:szCs w:val="8"/>
        </w:rPr>
        <w:t xml:space="preserve">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w:t>
      </w:r>
      <w:proofErr w:type="spellStart"/>
      <w:r w:rsidRPr="002D265D">
        <w:rPr>
          <w:sz w:val="8"/>
          <w:szCs w:val="8"/>
        </w:rPr>
        <w:t>Bundeskartellamt</w:t>
      </w:r>
      <w:proofErr w:type="spellEnd"/>
      <w:r w:rsidRPr="002D265D">
        <w:rPr>
          <w:sz w:val="8"/>
          <w:szCs w:val="8"/>
        </w:rPr>
        <w:t xml:space="preserve">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w:t>
      </w:r>
      <w:proofErr w:type="gramStart"/>
      <w:r w:rsidRPr="002D265D">
        <w:rPr>
          <w:sz w:val="8"/>
          <w:szCs w:val="8"/>
        </w:rPr>
        <w:t>The</w:t>
      </w:r>
      <w:proofErr w:type="gramEnd"/>
      <w:r w:rsidRPr="002D265D">
        <w:rPr>
          <w:sz w:val="8"/>
          <w:szCs w:val="8"/>
        </w:rPr>
        <w:t xml:space="preserv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w:t>
      </w:r>
      <w:proofErr w:type="spellStart"/>
      <w:r w:rsidRPr="002D265D">
        <w:rPr>
          <w:sz w:val="8"/>
          <w:szCs w:val="8"/>
        </w:rPr>
        <w:t>Crémer</w:t>
      </w:r>
      <w:proofErr w:type="spellEnd"/>
      <w:r w:rsidRPr="002D265D">
        <w:rPr>
          <w:sz w:val="8"/>
          <w:szCs w:val="8"/>
        </w:rPr>
        <w:t xml:space="preserve">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0440B511" w14:textId="77777777" w:rsidR="008F0F84" w:rsidRPr="003D4DBB" w:rsidRDefault="008F0F84" w:rsidP="008F0F84">
      <w:pPr>
        <w:rPr>
          <w:sz w:val="14"/>
        </w:rPr>
      </w:pPr>
      <w:r w:rsidRPr="002D265D">
        <w:rPr>
          <w:sz w:val="8"/>
          <w:szCs w:val="8"/>
        </w:rPr>
        <w:t xml:space="preserve">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w:t>
      </w:r>
      <w:proofErr w:type="spellStart"/>
      <w:r w:rsidRPr="002D265D">
        <w:rPr>
          <w:sz w:val="8"/>
          <w:szCs w:val="8"/>
        </w:rPr>
        <w:t>Bundeskartellamt</w:t>
      </w:r>
      <w:proofErr w:type="spellEnd"/>
      <w:r w:rsidRPr="002D265D">
        <w:rPr>
          <w:sz w:val="8"/>
          <w:szCs w:val="8"/>
        </w:rPr>
        <w:t xml:space="preserve">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w:t>
      </w:r>
      <w:proofErr w:type="spellStart"/>
      <w:r w:rsidRPr="002D265D">
        <w:rPr>
          <w:sz w:val="8"/>
          <w:szCs w:val="8"/>
        </w:rPr>
        <w:t>Bundeskartellamt</w:t>
      </w:r>
      <w:proofErr w:type="spellEnd"/>
      <w:r w:rsidRPr="002D265D">
        <w:rPr>
          <w:sz w:val="8"/>
          <w:szCs w:val="8"/>
        </w:rPr>
        <w:t xml:space="preserve"> found that the collection of such personal data without adequate consent amounted to exploitative business terms and an abuse of market power. The </w:t>
      </w:r>
      <w:proofErr w:type="spellStart"/>
      <w:r w:rsidRPr="002D265D">
        <w:rPr>
          <w:sz w:val="8"/>
          <w:szCs w:val="8"/>
        </w:rPr>
        <w:t>Bundeskartellamt’s</w:t>
      </w:r>
      <w:proofErr w:type="spellEnd"/>
      <w:r w:rsidRPr="002D265D">
        <w:rPr>
          <w:sz w:val="8"/>
          <w:szCs w:val="8"/>
        </w:rPr>
        <w:t xml:space="preserve"> decision has caused much controversy both by commentators and from German courts. 5. Issues and proposed frameworks for mergers and acquisitions </w:t>
      </w:r>
      <w:proofErr w:type="gramStart"/>
      <w:r w:rsidRPr="002D265D">
        <w:rPr>
          <w:sz w:val="8"/>
          <w:szCs w:val="8"/>
        </w:rPr>
        <w:t>The</w:t>
      </w:r>
      <w:proofErr w:type="gramEnd"/>
      <w:r w:rsidRPr="002D265D">
        <w:rPr>
          <w:sz w:val="8"/>
          <w:szCs w:val="8"/>
        </w:rPr>
        <w:t xml:space="preserv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w:t>
      </w:r>
      <w:proofErr w:type="gramStart"/>
      <w:r w:rsidRPr="003D4DBB">
        <w:rPr>
          <w:sz w:val="14"/>
        </w:rPr>
        <w:t>much</w:t>
      </w:r>
      <w:proofErr w:type="gramEnd"/>
      <w:r w:rsidRPr="003D4DBB">
        <w:rPr>
          <w:sz w:val="14"/>
        </w:rPr>
        <w:t xml:space="preserve">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w:t>
      </w:r>
      <w:proofErr w:type="spellStart"/>
      <w:r w:rsidRPr="003D4DBB">
        <w:rPr>
          <w:sz w:val="14"/>
        </w:rPr>
        <w:t>III.b</w:t>
      </w:r>
      <w:proofErr w:type="spellEnd"/>
      <w:r w:rsidRPr="003D4DBB">
        <w:rPr>
          <w:sz w:val="14"/>
        </w:rPr>
        <w:t xml:space="preserve">, supra. The </w:t>
      </w:r>
      <w:proofErr w:type="spellStart"/>
      <w:r w:rsidRPr="003D4DBB">
        <w:rPr>
          <w:sz w:val="14"/>
        </w:rPr>
        <w:t>Crémer</w:t>
      </w:r>
      <w:proofErr w:type="spellEnd"/>
      <w:r w:rsidRPr="003D4DBB">
        <w:rPr>
          <w:sz w:val="14"/>
        </w:rPr>
        <w:t xml:space="preserve"> Report did not propose to change the revenue-based thresholds that trigger a notification of a merger to the EC </w:t>
      </w:r>
      <w:proofErr w:type="gramStart"/>
      <w:r w:rsidRPr="003D4DBB">
        <w:rPr>
          <w:sz w:val="14"/>
        </w:rPr>
        <w:t>at this time</w:t>
      </w:r>
      <w:proofErr w:type="gramEnd"/>
      <w:r w:rsidRPr="003D4DBB">
        <w:rPr>
          <w:sz w:val="14"/>
        </w:rPr>
        <w:t xml:space="preserv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 xml:space="preserve">The </w:t>
      </w:r>
      <w:proofErr w:type="spellStart"/>
      <w:r w:rsidRPr="0030425C">
        <w:rPr>
          <w:rStyle w:val="StyleUnderline"/>
        </w:rPr>
        <w:t>Crémer</w:t>
      </w:r>
      <w:proofErr w:type="spellEnd"/>
      <w:r w:rsidRPr="0030425C">
        <w:rPr>
          <w:rStyle w:val="StyleUnderline"/>
        </w:rPr>
        <w:t xml:space="preserve">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The U.K. Furman Report suggested moving to a “balance of harms” test (about which the U.K.’s CMA subsequently expressed reservations</w:t>
      </w:r>
      <w:proofErr w:type="gramStart"/>
      <w:r w:rsidRPr="003D4DBB">
        <w:rPr>
          <w:sz w:val="14"/>
        </w:rPr>
        <w:t>), and</w:t>
      </w:r>
      <w:proofErr w:type="gramEnd"/>
      <w:r w:rsidRPr="003D4DBB">
        <w:rPr>
          <w:sz w:val="14"/>
        </w:rPr>
        <w:t xml:space="preserve"> toning down the presumption that nonhorizontal mergers tend to be benign. It encouraged prioritizing the review of digital </w:t>
      </w:r>
      <w:proofErr w:type="gramStart"/>
      <w:r w:rsidRPr="003D4DBB">
        <w:rPr>
          <w:sz w:val="14"/>
        </w:rPr>
        <w:t>mergers, and</w:t>
      </w:r>
      <w:proofErr w:type="gramEnd"/>
      <w:r w:rsidRPr="003D4DBB">
        <w:rPr>
          <w:sz w:val="14"/>
        </w:rPr>
        <w:t xml:space="preserve"> putting greater weight on “potential competition.” It also proposed introducing a merger notification requirement for firms having “strategic market status” </w:t>
      </w:r>
      <w:proofErr w:type="gramStart"/>
      <w:r w:rsidRPr="003D4DBB">
        <w:rPr>
          <w:sz w:val="14"/>
        </w:rPr>
        <w:t>in order to</w:t>
      </w:r>
      <w:proofErr w:type="gramEnd"/>
      <w:r w:rsidRPr="003D4DBB">
        <w:rPr>
          <w:sz w:val="14"/>
        </w:rPr>
        <w:t xml:space="preserve">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w:t>
      </w:r>
      <w:proofErr w:type="gramStart"/>
      <w:r w:rsidRPr="003D4DBB">
        <w:rPr>
          <w:sz w:val="14"/>
        </w:rPr>
        <w:t>on the basis of</w:t>
      </w:r>
      <w:proofErr w:type="gramEnd"/>
      <w:r w:rsidRPr="003D4DBB">
        <w:rPr>
          <w:sz w:val="14"/>
        </w:rPr>
        <w:t xml:space="preserve">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w:t>
      </w:r>
      <w:proofErr w:type="spellStart"/>
      <w:r w:rsidRPr="004635E9">
        <w:rPr>
          <w:sz w:val="14"/>
        </w:rPr>
        <w:t>Crémer</w:t>
      </w:r>
      <w:proofErr w:type="spellEnd"/>
      <w:r w:rsidRPr="004635E9">
        <w:rPr>
          <w:sz w:val="14"/>
        </w:rPr>
        <w:t xml:space="preserve">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w:t>
      </w:r>
      <w:proofErr w:type="spellStart"/>
      <w:r w:rsidRPr="003D4DBB">
        <w:rPr>
          <w:sz w:val="14"/>
        </w:rPr>
        <w:t>Crémer</w:t>
      </w:r>
      <w:proofErr w:type="spellEnd"/>
      <w:r w:rsidRPr="003D4DBB">
        <w:rPr>
          <w:sz w:val="14"/>
        </w:rPr>
        <w:t xml:space="preserve">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proofErr w:type="gramStart"/>
      <w:r w:rsidRPr="002D265D">
        <w:rPr>
          <w:rStyle w:val="StyleUnderline"/>
        </w:rPr>
        <w:t>is</w:t>
      </w:r>
      <w:proofErr w:type="gramEnd"/>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w:t>
      </w:r>
      <w:proofErr w:type="gramStart"/>
      <w:r w:rsidRPr="003D4DBB">
        <w:rPr>
          <w:sz w:val="14"/>
        </w:rPr>
        <w:t>in the area of</w:t>
      </w:r>
      <w:proofErr w:type="gramEnd"/>
      <w:r w:rsidRPr="003D4DBB">
        <w:rPr>
          <w:sz w:val="14"/>
        </w:rPr>
        <w:t xml:space="preserve"> </w:t>
      </w:r>
      <w:proofErr w:type="spellStart"/>
      <w:r w:rsidRPr="003D4DBB">
        <w:rPr>
          <w:sz w:val="14"/>
        </w:rPr>
        <w:t>selflearning</w:t>
      </w:r>
      <w:proofErr w:type="spellEnd"/>
      <w:r w:rsidRPr="003D4DBB">
        <w:rPr>
          <w:sz w:val="14"/>
        </w:rPr>
        <w:t xml:space="preserve"> algorithms, may require reconsidering the reach of competition law.239 The OECD paper similarly suggests that </w:t>
      </w:r>
      <w:r w:rsidRPr="00312650">
        <w:rPr>
          <w:rStyle w:val="StyleUnderline"/>
        </w:rPr>
        <w:t xml:space="preserve">a legislative approach may be necessary to capture the problem of </w:t>
      </w:r>
      <w:proofErr w:type="spellStart"/>
      <w:r w:rsidRPr="00312650">
        <w:rPr>
          <w:rStyle w:val="StyleUnderline"/>
        </w:rPr>
        <w:t>selflearning</w:t>
      </w:r>
      <w:proofErr w:type="spellEnd"/>
      <w:r w:rsidRPr="00312650">
        <w:rPr>
          <w:rStyle w:val="StyleUnderline"/>
        </w:rPr>
        <w:t xml:space="preserve"> algorithms through a changed treatment of tacit collusion.</w:t>
      </w:r>
      <w:r w:rsidRPr="003D4DBB">
        <w:rPr>
          <w:sz w:val="14"/>
        </w:rPr>
        <w:t xml:space="preserve"> Additionally, the paper proposes a role for ex-ante merger control in markets with algorithmic activities by suggesting </w:t>
      </w:r>
      <w:proofErr w:type="gramStart"/>
      <w:r w:rsidRPr="003D4DBB">
        <w:rPr>
          <w:sz w:val="14"/>
        </w:rPr>
        <w:t>to extend</w:t>
      </w:r>
      <w:proofErr w:type="gramEnd"/>
      <w:r w:rsidRPr="003D4DBB">
        <w:rPr>
          <w:sz w:val="14"/>
        </w:rPr>
        <w:t xml:space="preserve"> the analysis of coordinated effects to less concentrated markets and conglomerate mergers.240 9. Institutions and procedures a. New digital institutions </w:t>
      </w:r>
      <w:proofErr w:type="gramStart"/>
      <w:r w:rsidRPr="003D4DBB">
        <w:rPr>
          <w:sz w:val="14"/>
        </w:rPr>
        <w:t>As</w:t>
      </w:r>
      <w:proofErr w:type="gramEnd"/>
      <w:r w:rsidRPr="003D4DBB">
        <w:rPr>
          <w:sz w:val="14"/>
        </w:rPr>
        <w:t xml:space="preserve"> mentioned above, some reviews, such as the </w:t>
      </w:r>
      <w:proofErr w:type="spellStart"/>
      <w:r w:rsidRPr="003D4DBB">
        <w:rPr>
          <w:sz w:val="14"/>
        </w:rPr>
        <w:t>Crémer</w:t>
      </w:r>
      <w:proofErr w:type="spellEnd"/>
      <w:r w:rsidRPr="003D4DBB">
        <w:rPr>
          <w:sz w:val="14"/>
        </w:rPr>
        <w:t xml:space="preserve">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w:t>
      </w:r>
      <w:proofErr w:type="spellStart"/>
      <w:r w:rsidRPr="003D4DBB">
        <w:rPr>
          <w:sz w:val="14"/>
        </w:rPr>
        <w:t>Ofcom</w:t>
      </w:r>
      <w:proofErr w:type="spellEnd"/>
      <w:r w:rsidRPr="003D4DBB">
        <w:rPr>
          <w:sz w:val="14"/>
        </w:rPr>
        <w:t>),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416EF616" w14:textId="77777777" w:rsidR="008F0F84" w:rsidRDefault="008F0F84" w:rsidP="008F0F84">
      <w:r>
        <w:t>b. Accelerating enforcement and streamlining review</w:t>
      </w:r>
    </w:p>
    <w:p w14:paraId="58E38A93" w14:textId="77777777" w:rsidR="008F0F84" w:rsidRPr="003D4DBB" w:rsidRDefault="008F0F84" w:rsidP="008F0F84">
      <w:pPr>
        <w:rPr>
          <w:sz w:val="14"/>
        </w:rPr>
      </w:pPr>
      <w:r w:rsidRPr="00E25A47">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E25A47">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w:t>
      </w:r>
      <w:proofErr w:type="spellStart"/>
      <w:r w:rsidRPr="003D4DBB">
        <w:rPr>
          <w:sz w:val="14"/>
        </w:rPr>
        <w:t>can</w:t>
      </w:r>
      <w:proofErr w:type="spellEnd"/>
      <w:r w:rsidRPr="003D4DBB">
        <w:rPr>
          <w:sz w:val="14"/>
        </w:rPr>
        <w:t xml:space="preserve">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E25A47">
        <w:rPr>
          <w:rStyle w:val="StyleUnderline"/>
          <w:highlight w:val="green"/>
        </w:rPr>
        <w:t>governments</w:t>
      </w:r>
      <w:r w:rsidRPr="003D4DBB">
        <w:rPr>
          <w:sz w:val="14"/>
        </w:rPr>
        <w:t xml:space="preserve"> and commentators </w:t>
      </w:r>
      <w:r w:rsidRPr="00E25A47">
        <w:rPr>
          <w:rStyle w:val="StyleUnderline"/>
          <w:highlight w:val="green"/>
        </w:rPr>
        <w:t xml:space="preserve">have proposed complementing </w:t>
      </w:r>
      <w:r w:rsidRPr="001D49DC">
        <w:rPr>
          <w:rStyle w:val="StyleUnderline"/>
        </w:rPr>
        <w:t xml:space="preserve">traditional </w:t>
      </w:r>
      <w:r w:rsidRPr="00E25A47">
        <w:rPr>
          <w:rStyle w:val="StyleUnderline"/>
          <w:highlight w:val="green"/>
        </w:rPr>
        <w:t xml:space="preserve">ex-post </w:t>
      </w:r>
      <w:r w:rsidRPr="001D49DC">
        <w:rPr>
          <w:rStyle w:val="StyleUnderline"/>
        </w:rPr>
        <w:t xml:space="preserve">application of competition law </w:t>
      </w:r>
      <w:r w:rsidRPr="00E25A47">
        <w:rPr>
          <w:rStyle w:val="StyleUnderline"/>
          <w:highlight w:val="green"/>
        </w:rPr>
        <w:t xml:space="preserve">with </w:t>
      </w:r>
      <w:r w:rsidRPr="001D49DC">
        <w:rPr>
          <w:rStyle w:val="StyleUnderline"/>
        </w:rPr>
        <w:t xml:space="preserve">specific </w:t>
      </w:r>
      <w:r w:rsidRPr="00E25A47">
        <w:rPr>
          <w:rStyle w:val="StyleUnderline"/>
          <w:highlight w:val="green"/>
        </w:rPr>
        <w:t>ex-ante regulation</w:t>
      </w:r>
      <w:r w:rsidRPr="003D4DBB">
        <w:rPr>
          <w:sz w:val="14"/>
        </w:rPr>
        <w:t xml:space="preserve"> of dominant platforms. For example, some have considered </w:t>
      </w:r>
      <w:r w:rsidRPr="00E25A47">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E25A47">
        <w:rPr>
          <w:rStyle w:val="StyleUnderline"/>
          <w:highlight w:val="green"/>
        </w:rPr>
        <w:t>requiring the platform to bear the burden of proof</w:t>
      </w:r>
      <w:r w:rsidRPr="00312650">
        <w:rPr>
          <w:rStyle w:val="StyleUnderline"/>
        </w:rPr>
        <w:t xml:space="preserve"> </w:t>
      </w:r>
      <w:r w:rsidRPr="003D4DBB">
        <w:rPr>
          <w:sz w:val="14"/>
        </w:rPr>
        <w:t xml:space="preserve">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w:t>
      </w:r>
      <w:proofErr w:type="spellStart"/>
      <w:r w:rsidRPr="003D4DBB">
        <w:rPr>
          <w:sz w:val="14"/>
        </w:rPr>
        <w:t>Bundeskartellamt</w:t>
      </w:r>
      <w:proofErr w:type="spellEnd"/>
      <w:r w:rsidRPr="003D4DBB">
        <w:rPr>
          <w:sz w:val="14"/>
        </w:rPr>
        <w:t xml:space="preserve"> would be able to impose on such companies. In addition, even if the legislative frameworks were identical, the regulatory character of some of the new rules would leave room for interpretation to the regulatory bodies, potentially causing different decisions. Therefore, even if not </w:t>
      </w:r>
      <w:proofErr w:type="gramStart"/>
      <w:r w:rsidRPr="003D4DBB">
        <w:rPr>
          <w:sz w:val="14"/>
        </w:rPr>
        <w:t>all of</w:t>
      </w:r>
      <w:proofErr w:type="gramEnd"/>
      <w:r w:rsidRPr="003D4DBB">
        <w:rPr>
          <w:sz w:val="14"/>
        </w:rPr>
        <w:t xml:space="preserve"> the proposals described above will be implemented, there is a potential for considerable differences with respect to the leeway that digital companies will have across jurisdictions.</w:t>
      </w:r>
    </w:p>
    <w:p w14:paraId="2C48086A" w14:textId="77777777" w:rsidR="008F0F84" w:rsidRDefault="008F0F84" w:rsidP="008F0F84">
      <w:pPr>
        <w:pStyle w:val="Heading4"/>
      </w:pPr>
      <w:r>
        <w:t>Big platforms hit an innovation ceiling</w:t>
      </w:r>
    </w:p>
    <w:p w14:paraId="62778A45" w14:textId="77777777" w:rsidR="008F0F84" w:rsidRDefault="008F0F84" w:rsidP="008F0F84">
      <w:r>
        <w:rPr>
          <w:rStyle w:val="Style13ptBold"/>
        </w:rPr>
        <w:t>Newman</w:t>
      </w:r>
      <w:r>
        <w:t xml:space="preserve">, Associate Professor, University of Miami School of Law, </w:t>
      </w:r>
      <w:r>
        <w:rPr>
          <w:rStyle w:val="Style13ptBold"/>
        </w:rPr>
        <w:t>‘19</w:t>
      </w:r>
    </w:p>
    <w:p w14:paraId="1F006903" w14:textId="77777777" w:rsidR="008F0F84" w:rsidRDefault="008F0F84" w:rsidP="008F0F84">
      <w:r>
        <w:t xml:space="preserve">(John, “Antitrust in Digital Markets,” 72 </w:t>
      </w:r>
      <w:proofErr w:type="spellStart"/>
      <w:r>
        <w:t>Vand</w:t>
      </w:r>
      <w:proofErr w:type="spellEnd"/>
      <w:r>
        <w:t xml:space="preserve">. L. Rev. 1497) </w:t>
      </w:r>
    </w:p>
    <w:p w14:paraId="6DC959CD" w14:textId="77777777" w:rsidR="008F0F84" w:rsidRDefault="008F0F84" w:rsidP="008F0F84"/>
    <w:p w14:paraId="6086F2C6" w14:textId="77777777" w:rsidR="008F0F84" w:rsidRPr="002D265D" w:rsidRDefault="008F0F84" w:rsidP="008F0F84">
      <w:pPr>
        <w:rPr>
          <w:sz w:val="16"/>
        </w:rPr>
      </w:pPr>
      <w:r w:rsidRPr="002D265D">
        <w:rPr>
          <w:sz w:val="16"/>
        </w:rPr>
        <w:t xml:space="preserve">Despite the fact that digital markets frequently exhibit high barriers to entry, </w:t>
      </w:r>
      <w:r w:rsidRPr="00E25A47">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E25A47">
        <w:rPr>
          <w:highlight w:val="green"/>
          <w:u w:val="single"/>
        </w:rPr>
        <w:t>portray digital markets as</w:t>
      </w:r>
      <w:r w:rsidRPr="002D265D">
        <w:rPr>
          <w:sz w:val="16"/>
        </w:rPr>
        <w:t xml:space="preserve"> nonetheless being characterized by intense </w:t>
      </w:r>
      <w:r w:rsidRPr="00E25A47">
        <w:rPr>
          <w:rStyle w:val="Emphasis"/>
          <w:highlight w:val="green"/>
        </w:rPr>
        <w:t>innovative</w:t>
      </w:r>
      <w:r w:rsidRPr="002D265D">
        <w:rPr>
          <w:sz w:val="16"/>
        </w:rPr>
        <w:t xml:space="preserve"> rivalry.135 </w:t>
      </w:r>
      <w:r>
        <w:rPr>
          <w:u w:val="single"/>
        </w:rPr>
        <w:t xml:space="preserve">As a result, </w:t>
      </w:r>
      <w:r w:rsidRPr="00E25A47">
        <w:rPr>
          <w:highlight w:val="green"/>
          <w:u w:val="single"/>
        </w:rPr>
        <w:t>the argument runs</w:t>
      </w:r>
      <w:r w:rsidRPr="002D265D">
        <w:rPr>
          <w:sz w:val="16"/>
        </w:rPr>
        <w:t xml:space="preserve">, </w:t>
      </w:r>
      <w:r w:rsidRPr="00E25A47">
        <w:rPr>
          <w:highlight w:val="green"/>
          <w:u w:val="single"/>
        </w:rPr>
        <w:t xml:space="preserve">antitrust would </w:t>
      </w:r>
      <w:r w:rsidRPr="00E25A47">
        <w:rPr>
          <w:rStyle w:val="Emphasis"/>
          <w:highlight w:val="green"/>
        </w:rPr>
        <w:t>move too slowly</w:t>
      </w:r>
      <w:r w:rsidRPr="002D265D">
        <w:rPr>
          <w:sz w:val="16"/>
        </w:rPr>
        <w:t xml:space="preserve"> to correct any problems </w:t>
      </w:r>
      <w:r w:rsidRPr="00E25A47">
        <w:rPr>
          <w:highlight w:val="green"/>
          <w:u w:val="single"/>
        </w:rPr>
        <w:t xml:space="preserve">and is </w:t>
      </w:r>
      <w:r w:rsidRPr="00E25A47">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E25A47">
        <w:rPr>
          <w:highlight w:val="green"/>
          <w:u w:val="single"/>
        </w:rPr>
        <w:t>proponents</w:t>
      </w:r>
      <w:r w:rsidRPr="002D265D">
        <w:rPr>
          <w:sz w:val="16"/>
        </w:rPr>
        <w:t xml:space="preserve"> of this digital creative destruction narrative </w:t>
      </w:r>
      <w:r w:rsidRPr="00E25A47">
        <w:rPr>
          <w:highlight w:val="green"/>
          <w:u w:val="single"/>
        </w:rPr>
        <w:t>commonly point to Facebook</w:t>
      </w:r>
      <w:r>
        <w:rPr>
          <w:u w:val="single"/>
        </w:rPr>
        <w:t xml:space="preserve">’s “disruption” of </w:t>
      </w:r>
      <w:proofErr w:type="spellStart"/>
      <w:r>
        <w:rPr>
          <w:u w:val="single"/>
        </w:rPr>
        <w:t>MySpace</w:t>
      </w:r>
      <w:proofErr w:type="spellEnd"/>
      <w:r w:rsidRPr="002D265D">
        <w:rPr>
          <w:sz w:val="16"/>
        </w:rPr>
        <w:t xml:space="preserve"> </w:t>
      </w:r>
      <w:r w:rsidRPr="00E25A47">
        <w:rPr>
          <w:highlight w:val="green"/>
          <w:u w:val="single"/>
        </w:rPr>
        <w:t>and Google</w:t>
      </w:r>
      <w:r>
        <w:rPr>
          <w:u w:val="single"/>
        </w:rPr>
        <w:t>’s “disruption” of Yahoo</w:t>
      </w:r>
      <w:r w:rsidRPr="002D265D">
        <w:rPr>
          <w:sz w:val="16"/>
        </w:rPr>
        <w:t xml:space="preserve">.140 Thus, for example, Robert Bork and Gregory </w:t>
      </w:r>
      <w:proofErr w:type="spellStart"/>
      <w:r w:rsidRPr="002D265D">
        <w:rPr>
          <w:sz w:val="16"/>
        </w:rPr>
        <w:t>Sidak</w:t>
      </w:r>
      <w:proofErr w:type="spellEnd"/>
      <w:r w:rsidRPr="002D265D">
        <w:rPr>
          <w:sz w:val="16"/>
        </w:rPr>
        <w:t xml:space="preserve"> argued that Google should not face antitrust liability because “[</w:t>
      </w:r>
      <w:proofErr w:type="spellStart"/>
      <w:r w:rsidRPr="002D265D">
        <w:rPr>
          <w:sz w:val="16"/>
        </w:rPr>
        <w:t>i</w:t>
      </w:r>
      <w:proofErr w:type="spellEnd"/>
      <w:r w:rsidRPr="002D265D">
        <w:rPr>
          <w:sz w:val="16"/>
        </w:rPr>
        <w:t xml:space="preserve">]t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 xml:space="preserve">It is true that Facebook supplanted </w:t>
      </w:r>
      <w:proofErr w:type="spellStart"/>
      <w:r w:rsidRPr="00D60161">
        <w:rPr>
          <w:u w:val="single"/>
        </w:rPr>
        <w:t>MySpace</w:t>
      </w:r>
      <w:proofErr w:type="spellEnd"/>
      <w:r w:rsidRPr="002D265D">
        <w:rPr>
          <w:sz w:val="16"/>
        </w:rPr>
        <w:t xml:space="preserve"> as the largest social network—in April 2008.142 </w:t>
      </w:r>
      <w:r w:rsidRPr="00E25A47">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E25A47">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w:t>
      </w:r>
      <w:r w:rsidRPr="002D265D">
        <w:rPr>
          <w:sz w:val="16"/>
        </w:rPr>
        <w:lastRenderedPageBreak/>
        <w:t xml:space="preserve">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w:t>
      </w:r>
      <w:proofErr w:type="spellStart"/>
      <w:r w:rsidRPr="002D265D">
        <w:rPr>
          <w:sz w:val="16"/>
        </w:rPr>
        <w:t>MySpace</w:t>
      </w:r>
      <w:proofErr w:type="spellEnd"/>
      <w:r w:rsidRPr="002D265D">
        <w:rPr>
          <w:sz w:val="16"/>
        </w:rPr>
        <w:t xml:space="preserv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E25A47">
        <w:rPr>
          <w:highlight w:val="green"/>
          <w:u w:val="single"/>
        </w:rPr>
        <w:t>The relevant markets</w:t>
      </w:r>
      <w:r w:rsidRPr="002D265D">
        <w:rPr>
          <w:sz w:val="16"/>
        </w:rPr>
        <w:t xml:space="preserve"> </w:t>
      </w:r>
      <w:r w:rsidRPr="00E25A47">
        <w:rPr>
          <w:highlight w:val="green"/>
          <w:u w:val="single"/>
        </w:rPr>
        <w:t>have been characterized not by the “gale” of creative destruction</w:t>
      </w:r>
      <w:r w:rsidRPr="002D265D">
        <w:rPr>
          <w:sz w:val="16"/>
        </w:rPr>
        <w:t xml:space="preserve"> described by Schumpeter, </w:t>
      </w:r>
      <w:r w:rsidRPr="00E25A47">
        <w:rPr>
          <w:highlight w:val="green"/>
          <w:u w:val="single"/>
        </w:rPr>
        <w:t>but by</w:t>
      </w:r>
      <w:r w:rsidRPr="0083233F">
        <w:rPr>
          <w:u w:val="single"/>
        </w:rPr>
        <w:t xml:space="preserve"> entrenched and </w:t>
      </w:r>
      <w:r w:rsidRPr="00E25A47">
        <w:rPr>
          <w:rStyle w:val="Emphasis"/>
          <w:highlight w:val="green"/>
        </w:rPr>
        <w:t>unchecked dominance</w:t>
      </w:r>
      <w:r w:rsidRPr="002D265D">
        <w:rPr>
          <w:sz w:val="16"/>
        </w:rPr>
        <w:t xml:space="preserve">. </w:t>
      </w:r>
      <w:r w:rsidRPr="00E25A47">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E25A47">
        <w:rPr>
          <w:rStyle w:val="Emphasis"/>
          <w:highlight w:val="green"/>
        </w:rPr>
        <w:t>notion</w:t>
      </w:r>
      <w:r w:rsidRPr="002D265D">
        <w:rPr>
          <w:sz w:val="16"/>
        </w:rPr>
        <w:t xml:space="preserve">] </w:t>
      </w:r>
      <w:r w:rsidRPr="00E25A47">
        <w:rPr>
          <w:highlight w:val="green"/>
          <w:u w:val="single"/>
        </w:rPr>
        <w:t>that</w:t>
      </w:r>
      <w:r w:rsidRPr="0083233F">
        <w:rPr>
          <w:u w:val="single"/>
        </w:rPr>
        <w:t xml:space="preserve"> giant” </w:t>
      </w:r>
      <w:r w:rsidRPr="00E25A47">
        <w:rPr>
          <w:highlight w:val="green"/>
          <w:u w:val="single"/>
        </w:rPr>
        <w:t>monopolists</w:t>
      </w:r>
      <w:r w:rsidRPr="002D265D">
        <w:rPr>
          <w:sz w:val="16"/>
        </w:rPr>
        <w:t xml:space="preserve"> and concentrated oligopolies </w:t>
      </w:r>
      <w:r w:rsidRPr="00E25A47">
        <w:rPr>
          <w:highlight w:val="green"/>
          <w:u w:val="single"/>
        </w:rPr>
        <w:t>are necessary for</w:t>
      </w:r>
      <w:r w:rsidRPr="0083233F">
        <w:rPr>
          <w:u w:val="single"/>
        </w:rPr>
        <w:t xml:space="preserve"> technological </w:t>
      </w:r>
      <w:r w:rsidRPr="00E25A47">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E25A47">
        <w:rPr>
          <w:highlight w:val="green"/>
          <w:u w:val="single"/>
        </w:rPr>
        <w:t>this</w:t>
      </w:r>
      <w:r w:rsidRPr="002D265D">
        <w:rPr>
          <w:sz w:val="16"/>
        </w:rPr>
        <w:t xml:space="preserve"> </w:t>
      </w:r>
      <w:r w:rsidRPr="00E25A47">
        <w:rPr>
          <w:rStyle w:val="Emphasis"/>
          <w:highlight w:val="green"/>
        </w:rPr>
        <w:t>militates in favor of an invigorated approach</w:t>
      </w:r>
      <w:r w:rsidRPr="002D265D">
        <w:rPr>
          <w:sz w:val="16"/>
        </w:rPr>
        <w:t xml:space="preserve"> to digital markets.</w:t>
      </w:r>
    </w:p>
    <w:p w14:paraId="341C85F3" w14:textId="77777777" w:rsidR="008F0F84" w:rsidRDefault="008F0F84" w:rsidP="008F0F84">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454B83F5" w14:textId="77777777" w:rsidR="008F0F84" w:rsidRDefault="008F0F84" w:rsidP="008F0F84">
      <w:proofErr w:type="spellStart"/>
      <w:r>
        <w:rPr>
          <w:rStyle w:val="Style13ptBold"/>
        </w:rPr>
        <w:t>Manyika</w:t>
      </w:r>
      <w:proofErr w:type="spellEnd"/>
      <w:r>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7D122F2F" w14:textId="77777777" w:rsidR="008F0F84" w:rsidRPr="002D265D" w:rsidRDefault="008F0F84" w:rsidP="008F0F84">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w:t>
      </w:r>
      <w:proofErr w:type="spellStart"/>
      <w:r w:rsidRPr="002D265D">
        <w:rPr>
          <w:sz w:val="16"/>
        </w:rPr>
        <w:t>ing</w:t>
      </w:r>
      <w:proofErr w:type="spellEnd"/>
      <w:r w:rsidRPr="002D265D">
        <w:rPr>
          <w:sz w:val="16"/>
        </w:rPr>
        <w:t xml:space="preserve">,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 xml:space="preserve">spend </w:t>
      </w:r>
      <w:proofErr w:type="gramStart"/>
      <w:r w:rsidRPr="002D265D">
        <w:rPr>
          <w:rStyle w:val="Emphasis"/>
        </w:rPr>
        <w:t>indefinitely</w:t>
      </w:r>
      <w:proofErr w:type="gramEnd"/>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E25A47">
        <w:rPr>
          <w:rStyle w:val="StyleUnderline"/>
          <w:highlight w:val="green"/>
        </w:rPr>
        <w:t>Governments</w:t>
      </w:r>
      <w:r w:rsidRPr="002D265D">
        <w:rPr>
          <w:sz w:val="16"/>
        </w:rPr>
        <w:t xml:space="preserve"> and businesses </w:t>
      </w:r>
      <w:r w:rsidRPr="00E25A47">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w:t>
      </w:r>
      <w:proofErr w:type="gramStart"/>
      <w:r w:rsidRPr="002D265D">
        <w:rPr>
          <w:sz w:val="16"/>
        </w:rPr>
        <w:t xml:space="preserve">in particular </w:t>
      </w:r>
      <w:r>
        <w:rPr>
          <w:rStyle w:val="StyleUnderline"/>
        </w:rPr>
        <w:t>by</w:t>
      </w:r>
      <w:proofErr w:type="gramEnd"/>
      <w:r>
        <w:rPr>
          <w:rStyle w:val="StyleUnderline"/>
        </w:rPr>
        <w:t xml:space="preserve"> </w:t>
      </w:r>
      <w:r w:rsidRPr="00E25A47">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E25A47">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w:t>
      </w:r>
      <w:proofErr w:type="gramStart"/>
      <w:r w:rsidRPr="002D265D">
        <w:rPr>
          <w:sz w:val="16"/>
        </w:rPr>
        <w:t>economy as a whole</w:t>
      </w:r>
      <w:proofErr w:type="gramEnd"/>
      <w:r w:rsidRPr="002D265D">
        <w:rPr>
          <w:sz w:val="16"/>
        </w:rPr>
        <w:t xml:space="preserv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rsidRPr="002D265D">
        <w:rPr>
          <w:sz w:val="16"/>
        </w:rPr>
        <w:t>bi</w:t>
      </w:r>
      <w:proofErr w:type="spellEnd"/>
      <w:r w:rsidRPr="002D265D">
        <w:rPr>
          <w:sz w:val="16"/>
        </w:rP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E25A47">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E25A47">
        <w:rPr>
          <w:rStyle w:val="StyleUnderline"/>
          <w:highlight w:val="green"/>
        </w:rPr>
        <w:t>fell by</w:t>
      </w:r>
      <w:r>
        <w:rPr>
          <w:rStyle w:val="StyleUnderline"/>
        </w:rPr>
        <w:t xml:space="preserve"> </w:t>
      </w:r>
      <w:r>
        <w:rPr>
          <w:rStyle w:val="Emphasis"/>
        </w:rPr>
        <w:t xml:space="preserve">more than </w:t>
      </w:r>
      <w:r w:rsidRPr="00E25A47">
        <w:rPr>
          <w:rStyle w:val="Emphasis"/>
          <w:highlight w:val="green"/>
        </w:rPr>
        <w:t>half</w:t>
      </w:r>
      <w:r w:rsidRPr="002D265D">
        <w:rPr>
          <w:sz w:val="16"/>
        </w:rPr>
        <w:t xml:space="preserve">, to 1.0 percent. In the aftermath of </w:t>
      </w:r>
      <w:r w:rsidRPr="002D265D">
        <w:rPr>
          <w:sz w:val="16"/>
        </w:rPr>
        <w:lastRenderedPageBreak/>
        <w:t xml:space="preserve">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 xml:space="preserve">a gap had </w:t>
      </w:r>
      <w:proofErr w:type="gramStart"/>
      <w:r>
        <w:rPr>
          <w:rStyle w:val="StyleUnderline"/>
        </w:rPr>
        <w:t>opened up</w:t>
      </w:r>
      <w:proofErr w:type="gramEnd"/>
      <w:r>
        <w:rPr>
          <w:rStyle w:val="StyleUnderline"/>
        </w:rPr>
        <w:t xml:space="preserve">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E25A47">
        <w:rPr>
          <w:rStyle w:val="StyleUnderline"/>
          <w:highlight w:val="green"/>
        </w:rPr>
        <w:t>Firms scaled back</w:t>
      </w:r>
      <w:r w:rsidRPr="002D265D">
        <w:rPr>
          <w:sz w:val="16"/>
        </w:rPr>
        <w:t xml:space="preserve"> their </w:t>
      </w:r>
      <w:r w:rsidRPr="00E25A47">
        <w:rPr>
          <w:rStyle w:val="Emphasis"/>
          <w:highlight w:val="green"/>
        </w:rPr>
        <w:t>investments</w:t>
      </w:r>
      <w:r w:rsidRPr="002D265D">
        <w:rPr>
          <w:sz w:val="16"/>
        </w:rPr>
        <w:t xml:space="preserve">, </w:t>
      </w:r>
      <w:r>
        <w:rPr>
          <w:rStyle w:val="StyleUnderline"/>
        </w:rPr>
        <w:t xml:space="preserve">and </w:t>
      </w:r>
      <w:r w:rsidRPr="00E25A47">
        <w:rPr>
          <w:rStyle w:val="StyleUnderline"/>
          <w:highlight w:val="green"/>
        </w:rPr>
        <w:t xml:space="preserve">fewer </w:t>
      </w:r>
      <w:r>
        <w:rPr>
          <w:rStyle w:val="Emphasis"/>
        </w:rPr>
        <w:t xml:space="preserve">new </w:t>
      </w:r>
      <w:r w:rsidRPr="00E25A47">
        <w:rPr>
          <w:rStyle w:val="Emphasis"/>
          <w:highlight w:val="green"/>
        </w:rPr>
        <w:t>businesses</w:t>
      </w:r>
      <w:r>
        <w:rPr>
          <w:rStyle w:val="StyleUnderline"/>
        </w:rPr>
        <w:t xml:space="preserve"> were</w:t>
      </w:r>
      <w:r w:rsidRPr="002D265D">
        <w:rPr>
          <w:sz w:val="16"/>
        </w:rPr>
        <w:t xml:space="preserve"> </w:t>
      </w:r>
      <w:r w:rsidRPr="00E25A47">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E25A47">
        <w:rPr>
          <w:rStyle w:val="Emphasis"/>
          <w:highlight w:val="green"/>
        </w:rPr>
        <w:t>weakening demand</w:t>
      </w:r>
      <w:r w:rsidRPr="002D265D">
        <w:rPr>
          <w:sz w:val="16"/>
        </w:rPr>
        <w:t xml:space="preserve">. Across the United States and Europe, </w:t>
      </w:r>
      <w:proofErr w:type="gramStart"/>
      <w:r w:rsidRPr="002D265D">
        <w:rPr>
          <w:sz w:val="16"/>
        </w:rPr>
        <w:t>the vast majority of</w:t>
      </w:r>
      <w:proofErr w:type="gramEnd"/>
      <w:r w:rsidRPr="002D265D">
        <w:rPr>
          <w:sz w:val="16"/>
        </w:rPr>
        <w:t xml:space="preserve">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E25A47">
        <w:rPr>
          <w:rStyle w:val="StyleUnderline"/>
          <w:highlight w:val="green"/>
        </w:rPr>
        <w:t xml:space="preserve">Growth in </w:t>
      </w:r>
      <w:r>
        <w:rPr>
          <w:rStyle w:val="Emphasis"/>
        </w:rPr>
        <w:t xml:space="preserve">gross </w:t>
      </w:r>
      <w:r w:rsidRPr="00E25A47">
        <w:rPr>
          <w:rStyle w:val="Emphasis"/>
          <w:highlight w:val="green"/>
        </w:rPr>
        <w:t>value added</w:t>
      </w:r>
      <w:r w:rsidRPr="002D265D">
        <w:rPr>
          <w:sz w:val="16"/>
        </w:rPr>
        <w:t>-a measure of a firm's or a sector's contribution to GDP-</w:t>
      </w:r>
      <w:r w:rsidRPr="00E25A47">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2D265D">
        <w:rPr>
          <w:sz w:val="16"/>
        </w:rPr>
        <w:t xml:space="preserve">Both of </w:t>
      </w:r>
      <w:r w:rsidRPr="002D265D">
        <w:rPr>
          <w:rStyle w:val="StyleUnderline"/>
        </w:rPr>
        <w:t>these</w:t>
      </w:r>
      <w:proofErr w:type="gramEnd"/>
      <w:r w:rsidRPr="002D265D">
        <w:rPr>
          <w:rStyle w:val="StyleUnderline"/>
        </w:rPr>
        <w:t xml:space="preserve"> processes must spur leaps</w:t>
      </w:r>
      <w:r>
        <w:rPr>
          <w:rStyle w:val="StyleUnderline"/>
        </w:rPr>
        <w:t xml:space="preserve"> in </w:t>
      </w:r>
      <w:r w:rsidRPr="00E25A47">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E25A47">
        <w:rPr>
          <w:rStyle w:val="StyleUnderline"/>
          <w:highlight w:val="green"/>
        </w:rPr>
        <w:t xml:space="preserve">must be driven by </w:t>
      </w:r>
      <w:r w:rsidRPr="00E25A47">
        <w:rPr>
          <w:rStyle w:val="Emphasis"/>
          <w:highlight w:val="green"/>
        </w:rPr>
        <w:t>competition</w:t>
      </w:r>
      <w:r w:rsidRPr="002D265D">
        <w:rPr>
          <w:sz w:val="16"/>
        </w:rPr>
        <w:t xml:space="preserve">, </w:t>
      </w:r>
      <w:r w:rsidRPr="00E25A47">
        <w:rPr>
          <w:rStyle w:val="StyleUnderline"/>
          <w:highlight w:val="green"/>
        </w:rPr>
        <w:t xml:space="preserve">which </w:t>
      </w:r>
      <w:r w:rsidRPr="00E25A47">
        <w:rPr>
          <w:rStyle w:val="Emphasis"/>
          <w:highlight w:val="green"/>
        </w:rPr>
        <w:t>incentivizes</w:t>
      </w:r>
      <w:r w:rsidRPr="00E25A47">
        <w:rPr>
          <w:rStyle w:val="StyleUnderline"/>
          <w:highlight w:val="green"/>
        </w:rPr>
        <w:t xml:space="preserve"> firms to </w:t>
      </w:r>
      <w:r w:rsidRPr="00E25A47">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E25A47">
        <w:rPr>
          <w:rStyle w:val="StyleUnderline"/>
          <w:highlight w:val="green"/>
        </w:rPr>
        <w:t>growth can be achieved through</w:t>
      </w:r>
      <w:r>
        <w:rPr>
          <w:rStyle w:val="StyleUnderline"/>
        </w:rPr>
        <w:t xml:space="preserve"> gains in</w:t>
      </w:r>
      <w:r w:rsidRPr="002D265D">
        <w:rPr>
          <w:sz w:val="16"/>
        </w:rPr>
        <w:t xml:space="preserve"> the </w:t>
      </w:r>
      <w:r w:rsidRPr="00E25A47">
        <w:rPr>
          <w:rStyle w:val="Emphasis"/>
          <w:highlight w:val="green"/>
        </w:rPr>
        <w:t>volume</w:t>
      </w:r>
      <w:r w:rsidRPr="002D265D">
        <w:rPr>
          <w:sz w:val="16"/>
        </w:rPr>
        <w:t xml:space="preserve"> </w:t>
      </w:r>
      <w:r w:rsidRPr="00E25A47">
        <w:rPr>
          <w:rStyle w:val="StyleUnderline"/>
          <w:highlight w:val="green"/>
        </w:rPr>
        <w:t xml:space="preserve">or </w:t>
      </w:r>
      <w:r w:rsidRPr="00E25A47">
        <w:rPr>
          <w:rStyle w:val="Emphasis"/>
          <w:highlight w:val="green"/>
        </w:rPr>
        <w:t>value of outputs</w:t>
      </w:r>
      <w:r w:rsidRPr="002D265D">
        <w:rPr>
          <w:sz w:val="16"/>
        </w:rPr>
        <w:t xml:space="preserve"> for a given number of hours worked, or it can come about </w:t>
      </w:r>
      <w:proofErr w:type="gramStart"/>
      <w:r w:rsidRPr="002D265D">
        <w:rPr>
          <w:sz w:val="16"/>
        </w:rPr>
        <w:t>as a result of</w:t>
      </w:r>
      <w:proofErr w:type="gramEnd"/>
      <w:r w:rsidRPr="002D265D">
        <w:rPr>
          <w:sz w:val="16"/>
        </w:rPr>
        <w:t xml:space="preserve"> a reduction in hours worked for a given output. Often both happen at the same time. But </w:t>
      </w:r>
      <w:r>
        <w:rPr>
          <w:rStyle w:val="StyleUnderline"/>
        </w:rPr>
        <w:t xml:space="preserve">it is </w:t>
      </w:r>
      <w:r w:rsidRPr="00E25A47">
        <w:rPr>
          <w:rStyle w:val="StyleUnderline"/>
          <w:highlight w:val="green"/>
        </w:rPr>
        <w:t xml:space="preserve">when the </w:t>
      </w:r>
      <w:r w:rsidRPr="00E25A47">
        <w:rPr>
          <w:rStyle w:val="Emphasis"/>
          <w:highlight w:val="green"/>
        </w:rPr>
        <w:t>former exceeds the latter</w:t>
      </w:r>
      <w:r w:rsidRPr="002D265D">
        <w:rPr>
          <w:sz w:val="16"/>
        </w:rPr>
        <w:t xml:space="preserve"> </w:t>
      </w:r>
      <w:r>
        <w:rPr>
          <w:rStyle w:val="StyleUnderline"/>
        </w:rPr>
        <w:t xml:space="preserve">that </w:t>
      </w:r>
      <w:r w:rsidRPr="00E25A47">
        <w:rPr>
          <w:rStyle w:val="StyleUnderline"/>
          <w:highlight w:val="green"/>
        </w:rPr>
        <w:t xml:space="preserve">a </w:t>
      </w:r>
      <w:r w:rsidRPr="00E25A47">
        <w:rPr>
          <w:rStyle w:val="Emphasis"/>
          <w:highlight w:val="green"/>
        </w:rPr>
        <w:t>virtuous cycle</w:t>
      </w:r>
      <w:r w:rsidRPr="002D265D">
        <w:rPr>
          <w:sz w:val="16"/>
        </w:rPr>
        <w:t xml:space="preserve"> </w:t>
      </w:r>
      <w:r w:rsidRPr="00E25A47">
        <w:rPr>
          <w:rStyle w:val="StyleUnderline"/>
          <w:highlight w:val="green"/>
        </w:rPr>
        <w:t xml:space="preserve">is created in which </w:t>
      </w:r>
      <w:r w:rsidRPr="00E25A47">
        <w:rPr>
          <w:rStyle w:val="Emphasis"/>
          <w:highlight w:val="green"/>
        </w:rPr>
        <w:t>innovation</w:t>
      </w:r>
      <w:r w:rsidRPr="00E25A47">
        <w:rPr>
          <w:rStyle w:val="StyleUnderline"/>
          <w:highlight w:val="green"/>
        </w:rPr>
        <w:t xml:space="preserve"> and </w:t>
      </w:r>
      <w:r w:rsidRPr="00E25A47">
        <w:rPr>
          <w:rStyle w:val="Emphasis"/>
          <w:highlight w:val="green"/>
        </w:rPr>
        <w:t>investment</w:t>
      </w:r>
      <w:r w:rsidRPr="002D265D">
        <w:rPr>
          <w:sz w:val="16"/>
        </w:rPr>
        <w:t xml:space="preserve"> </w:t>
      </w:r>
      <w:r w:rsidRPr="00E25A47">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E25A47">
        <w:rPr>
          <w:rStyle w:val="StyleUnderline"/>
          <w:highlight w:val="green"/>
        </w:rPr>
        <w:t>When the latter</w:t>
      </w:r>
      <w:r>
        <w:rPr>
          <w:rStyle w:val="StyleUnderline"/>
        </w:rPr>
        <w:t xml:space="preserve"> source</w:t>
      </w:r>
      <w:r w:rsidRPr="002D265D">
        <w:rPr>
          <w:sz w:val="16"/>
        </w:rPr>
        <w:t xml:space="preserve"> of productivity growth </w:t>
      </w:r>
      <w:r w:rsidRPr="00E25A47">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E25A47">
        <w:rPr>
          <w:rStyle w:val="StyleUnderline"/>
          <w:highlight w:val="green"/>
        </w:rPr>
        <w:t xml:space="preserve">a </w:t>
      </w:r>
      <w:r w:rsidRPr="00E25A47">
        <w:rPr>
          <w:rStyle w:val="Emphasis"/>
          <w:highlight w:val="green"/>
        </w:rPr>
        <w:t>vicious cycle</w:t>
      </w:r>
      <w:r w:rsidRPr="002D265D">
        <w:rPr>
          <w:sz w:val="16"/>
        </w:rPr>
        <w:t xml:space="preserve"> </w:t>
      </w:r>
      <w:r w:rsidRPr="00E25A47">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w:t>
      </w:r>
      <w:proofErr w:type="gramStart"/>
      <w:r w:rsidRPr="002D265D">
        <w:rPr>
          <w:sz w:val="16"/>
        </w:rPr>
        <w:t>as a result of</w:t>
      </w:r>
      <w:proofErr w:type="gramEnd"/>
      <w:r w:rsidRPr="002D265D">
        <w:rPr>
          <w:sz w:val="16"/>
        </w:rPr>
        <w:t xml:space="preserve">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w:t>
      </w:r>
      <w:r w:rsidRPr="002D265D">
        <w:rPr>
          <w:sz w:val="16"/>
        </w:rPr>
        <w:lastRenderedPageBreak/>
        <w:t xml:space="preserve">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w:t>
      </w:r>
      <w:proofErr w:type="gramStart"/>
      <w:r w:rsidRPr="002D265D">
        <w:rPr>
          <w:sz w:val="16"/>
        </w:rPr>
        <w:t>health-care</w:t>
      </w:r>
      <w:proofErr w:type="gramEnd"/>
      <w:r w:rsidRPr="002D265D">
        <w:rPr>
          <w:sz w:val="16"/>
        </w:rPr>
        <w:t xml:space="preserv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proofErr w:type="gramStart"/>
      <w:r w:rsidRPr="002D265D">
        <w:rPr>
          <w:sz w:val="16"/>
        </w:rPr>
        <w:t>as a result of</w:t>
      </w:r>
      <w:proofErr w:type="gramEnd"/>
      <w:r w:rsidRPr="002D265D">
        <w:rPr>
          <w:sz w:val="16"/>
        </w:rPr>
        <w:t xml:space="preserve"> more flexible task scheduling, leaner operations, and smarter procurement. Overall, these </w:t>
      </w:r>
      <w:r w:rsidRPr="00E25A47">
        <w:rPr>
          <w:rStyle w:val="Emphasis"/>
          <w:highlight w:val="green"/>
        </w:rPr>
        <w:t>innovations</w:t>
      </w:r>
      <w:r w:rsidRPr="002D265D">
        <w:rPr>
          <w:sz w:val="16"/>
        </w:rPr>
        <w:t xml:space="preserve"> and organizational changes </w:t>
      </w:r>
      <w:r>
        <w:rPr>
          <w:rStyle w:val="StyleUnderline"/>
        </w:rPr>
        <w:t xml:space="preserve">could </w:t>
      </w:r>
      <w:r w:rsidRPr="00E25A47">
        <w:rPr>
          <w:rStyle w:val="Emphasis"/>
          <w:highlight w:val="green"/>
        </w:rPr>
        <w:t>accelerate</w:t>
      </w:r>
      <w:r w:rsidRPr="002D265D">
        <w:rPr>
          <w:sz w:val="16"/>
        </w:rPr>
        <w:t xml:space="preserve"> productivity </w:t>
      </w:r>
      <w:r w:rsidRPr="00E25A47">
        <w:rPr>
          <w:rStyle w:val="Emphasis"/>
          <w:highlight w:val="green"/>
        </w:rPr>
        <w:t>growth</w:t>
      </w:r>
      <w:r w:rsidRPr="00E25A47">
        <w:rPr>
          <w:rStyle w:val="StyleUnderline"/>
          <w:highlight w:val="green"/>
        </w:rPr>
        <w:t xml:space="preserve"> by</w:t>
      </w:r>
      <w:r>
        <w:rPr>
          <w:rStyle w:val="StyleUnderline"/>
        </w:rPr>
        <w:t xml:space="preserve"> around </w:t>
      </w:r>
      <w:r w:rsidRPr="00CA418F">
        <w:rPr>
          <w:rStyle w:val="StyleUnderline"/>
          <w:highlight w:val="green"/>
        </w:rPr>
        <w:t>one percentage 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E25A47">
        <w:rPr>
          <w:rStyle w:val="StyleUnderline"/>
          <w:highlight w:val="green"/>
        </w:rPr>
        <w:t>would expand</w:t>
      </w:r>
      <w:r>
        <w:rPr>
          <w:rStyle w:val="StyleUnderline"/>
        </w:rPr>
        <w:t xml:space="preserve"> </w:t>
      </w:r>
      <w:r>
        <w:rPr>
          <w:rStyle w:val="Emphasis"/>
        </w:rPr>
        <w:t xml:space="preserve">per capita </w:t>
      </w:r>
      <w:r w:rsidRPr="00E25A47">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2D265D">
        <w:rPr>
          <w:sz w:val="16"/>
        </w:rPr>
        <w:t>in light of</w:t>
      </w:r>
      <w:proofErr w:type="gramEnd"/>
      <w:r w:rsidRPr="002D265D">
        <w:rPr>
          <w:sz w:val="16"/>
        </w:rPr>
        <w:t xml:space="preserve"> recent progress toward better (and cheaper) batteries. Artificial intelligence is also advancing </w:t>
      </w:r>
      <w:proofErr w:type="gramStart"/>
      <w:r w:rsidRPr="002D265D">
        <w:rPr>
          <w:sz w:val="16"/>
        </w:rPr>
        <w:t>rapidly, but</w:t>
      </w:r>
      <w:proofErr w:type="gramEnd"/>
      <w:r w:rsidRPr="002D265D">
        <w:rPr>
          <w:sz w:val="16"/>
        </w:rPr>
        <w:t xml:space="preserve">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CA418F">
        <w:rPr>
          <w:rStyle w:val="Emphasis"/>
          <w:highlight w:val="green"/>
        </w:rPr>
        <w:t>superstar firms</w:t>
      </w:r>
      <w:r w:rsidRPr="00CA418F">
        <w:rPr>
          <w:sz w:val="16"/>
          <w:highlight w:val="green"/>
        </w:rPr>
        <w:t xml:space="preserve"> </w:t>
      </w:r>
      <w:r w:rsidRPr="00CA418F">
        <w:rPr>
          <w:rStyle w:val="StyleUnderline"/>
          <w:highlight w:val="green"/>
        </w:rPr>
        <w:t xml:space="preserve">accounted for </w:t>
      </w:r>
      <w:r w:rsidRPr="00E25A47">
        <w:rPr>
          <w:rStyle w:val="StyleUnderline"/>
          <w:highlight w:val="green"/>
        </w:rPr>
        <w:t>a</w:t>
      </w:r>
      <w:r w:rsidRPr="002D265D">
        <w:rPr>
          <w:sz w:val="16"/>
        </w:rPr>
        <w:t xml:space="preserve"> </w:t>
      </w:r>
      <w:r w:rsidRPr="00E25A47">
        <w:rPr>
          <w:rStyle w:val="Emphasis"/>
          <w:highlight w:val="green"/>
        </w:rPr>
        <w:t>disproportionately</w:t>
      </w:r>
      <w:r w:rsidRPr="002D265D">
        <w:rPr>
          <w:sz w:val="16"/>
        </w:rPr>
        <w:t xml:space="preserve"> </w:t>
      </w:r>
      <w:r w:rsidRPr="00E25A47">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E25A47">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E25A47">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E25A47">
        <w:rPr>
          <w:rStyle w:val="StyleUnderline"/>
          <w:highlight w:val="green"/>
        </w:rPr>
        <w:t>persists</w:t>
      </w:r>
      <w:r w:rsidRPr="002D265D">
        <w:rPr>
          <w:sz w:val="16"/>
        </w:rPr>
        <w:t xml:space="preserve">, any </w:t>
      </w:r>
      <w:r w:rsidRPr="00E25A47">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E25A47">
        <w:rPr>
          <w:rStyle w:val="StyleUnderline"/>
          <w:highlight w:val="green"/>
        </w:rPr>
        <w:t xml:space="preserve">growth could </w:t>
      </w:r>
      <w:r w:rsidRPr="00E25A47">
        <w:rPr>
          <w:rStyle w:val="Emphasis"/>
          <w:highlight w:val="green"/>
        </w:rPr>
        <w:t>fall short</w:t>
      </w:r>
      <w:r w:rsidRPr="002D265D">
        <w:rPr>
          <w:sz w:val="16"/>
        </w:rPr>
        <w:t xml:space="preserve"> of its potential. Small and </w:t>
      </w:r>
      <w:proofErr w:type="spellStart"/>
      <w:r w:rsidRPr="002D265D">
        <w:rPr>
          <w:sz w:val="16"/>
        </w:rPr>
        <w:t>mediumsized</w:t>
      </w:r>
      <w:proofErr w:type="spellEnd"/>
      <w:r w:rsidRPr="002D265D">
        <w:rPr>
          <w:sz w:val="16"/>
        </w:rPr>
        <w:t xml:space="preserve">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w:t>
      </w:r>
      <w:proofErr w:type="spellStart"/>
      <w:r w:rsidRPr="002D265D">
        <w:rPr>
          <w:sz w:val="16"/>
        </w:rPr>
        <w:t>nonsuperstars</w:t>
      </w:r>
      <w:proofErr w:type="spellEnd"/>
      <w:r w:rsidRPr="002D265D">
        <w:rPr>
          <w:sz w:val="16"/>
        </w:rPr>
        <w:t xml:space="preserve">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w:t>
      </w:r>
      <w:proofErr w:type="gramStart"/>
      <w:r w:rsidRPr="002D265D">
        <w:rPr>
          <w:sz w:val="16"/>
        </w:rPr>
        <w:t>lagged behind</w:t>
      </w:r>
      <w:proofErr w:type="gramEnd"/>
      <w:r w:rsidRPr="002D265D">
        <w:rPr>
          <w:sz w:val="16"/>
        </w:rPr>
        <w:t xml:space="preserve">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w:t>
      </w:r>
      <w:proofErr w:type="gramStart"/>
      <w:r w:rsidRPr="002D265D">
        <w:rPr>
          <w:sz w:val="16"/>
        </w:rPr>
        <w:t>has to</w:t>
      </w:r>
      <w:proofErr w:type="gramEnd"/>
      <w:r w:rsidRPr="002D265D">
        <w:rPr>
          <w:sz w:val="16"/>
        </w:rPr>
        <w:t xml:space="preserve"> flow to people who will spend that additional money. In the short term, the outlook for demand is good, especially for countries that have made progress toward vaccinating their populations and could be among the first to </w:t>
      </w:r>
      <w:proofErr w:type="gramStart"/>
      <w:r w:rsidRPr="002D265D">
        <w:rPr>
          <w:sz w:val="16"/>
        </w:rPr>
        <w:t>open up</w:t>
      </w:r>
      <w:proofErr w:type="gramEnd"/>
      <w:r w:rsidRPr="002D265D">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w:t>
      </w:r>
      <w:r w:rsidRPr="002D265D">
        <w:rPr>
          <w:sz w:val="16"/>
        </w:rPr>
        <w:lastRenderedPageBreak/>
        <w:t xml:space="preserve">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w:t>
      </w:r>
      <w:proofErr w:type="spellStart"/>
      <w:r w:rsidRPr="002D265D">
        <w:rPr>
          <w:sz w:val="16"/>
        </w:rPr>
        <w:t>postpandemic</w:t>
      </w:r>
      <w:proofErr w:type="spellEnd"/>
      <w:r w:rsidRPr="002D265D">
        <w:rPr>
          <w:sz w:val="16"/>
        </w:rPr>
        <w:t xml:space="preserve">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2D265D">
        <w:rPr>
          <w:sz w:val="16"/>
        </w:rPr>
        <w:t>in particular by</w:t>
      </w:r>
      <w:proofErr w:type="gramEnd"/>
      <w:r w:rsidRPr="002D265D">
        <w:rPr>
          <w:sz w:val="16"/>
        </w:rPr>
        <w:t xml:space="preserve"> doing business with smaller firms that offer complementary products and services. Governments can support the process, as well, by investing in research and development. </w:t>
      </w:r>
      <w:r w:rsidRPr="00E25A47">
        <w:rPr>
          <w:rStyle w:val="StyleUnderline"/>
          <w:highlight w:val="green"/>
        </w:rPr>
        <w:t>Policymakers should</w:t>
      </w:r>
      <w:r w:rsidRPr="002D265D">
        <w:rPr>
          <w:sz w:val="16"/>
        </w:rPr>
        <w:t xml:space="preserve"> also </w:t>
      </w:r>
      <w:r>
        <w:rPr>
          <w:rStyle w:val="StyleUnderline"/>
        </w:rPr>
        <w:t xml:space="preserve">seek to </w:t>
      </w:r>
      <w:r w:rsidRPr="00E25A47">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E25A47">
        <w:rPr>
          <w:rStyle w:val="Emphasis"/>
          <w:highlight w:val="green"/>
        </w:rPr>
        <w:t>dynamism</w:t>
      </w:r>
      <w:r w:rsidRPr="002D265D">
        <w:rPr>
          <w:sz w:val="16"/>
        </w:rPr>
        <w:t xml:space="preserve">. In a healthy economy, the firms that add the most value prosper and grow, while the firms that add the least value shrink or </w:t>
      </w:r>
      <w:proofErr w:type="gramStart"/>
      <w:r w:rsidRPr="002D265D">
        <w:rPr>
          <w:sz w:val="16"/>
        </w:rPr>
        <w:t>disappear:</w:t>
      </w:r>
      <w:proofErr w:type="gramEnd"/>
      <w:r w:rsidRPr="002D265D">
        <w:rPr>
          <w:sz w:val="16"/>
        </w:rPr>
        <w:t xml:space="preserve">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E25A47">
        <w:rPr>
          <w:rStyle w:val="StyleUnderline"/>
          <w:highlight w:val="green"/>
        </w:rPr>
        <w:t>by</w:t>
      </w:r>
      <w:r w:rsidRPr="002D265D">
        <w:rPr>
          <w:sz w:val="16"/>
        </w:rPr>
        <w:t xml:space="preserve"> </w:t>
      </w:r>
      <w:r w:rsidRPr="00E25A47">
        <w:rPr>
          <w:rStyle w:val="Emphasis"/>
          <w:highlight w:val="green"/>
        </w:rPr>
        <w:t>revising competition rules</w:t>
      </w:r>
      <w:r w:rsidRPr="002D265D">
        <w:rPr>
          <w:sz w:val="16"/>
        </w:rPr>
        <w:t>, bankruptcy procedures, and product and labor-market regulations.</w:t>
      </w:r>
    </w:p>
    <w:p w14:paraId="3DA90E78" w14:textId="77777777" w:rsidR="008F0F84" w:rsidRDefault="008F0F84" w:rsidP="008F0F84">
      <w:pPr>
        <w:pStyle w:val="Heading4"/>
      </w:pPr>
      <w:r>
        <w:rPr>
          <w:b w:val="0"/>
        </w:rPr>
        <w:t xml:space="preserve">Slow growth causes </w:t>
      </w:r>
      <w:r>
        <w:rPr>
          <w:b w:val="0"/>
          <w:u w:val="single"/>
        </w:rPr>
        <w:t>extinction</w:t>
      </w:r>
      <w:r>
        <w:rPr>
          <w:b w:val="0"/>
        </w:rPr>
        <w:t>.</w:t>
      </w:r>
    </w:p>
    <w:p w14:paraId="199CD6C1" w14:textId="77777777" w:rsidR="008F0F84" w:rsidRDefault="008F0F84" w:rsidP="008F0F8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30E776B1" w14:textId="77777777" w:rsidR="008F0F84" w:rsidRPr="00B514AC" w:rsidRDefault="008F0F84" w:rsidP="008F0F84">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B514AC">
        <w:rPr>
          <w:sz w:val="16"/>
        </w:rPr>
        <w:t>Ikenberry</w:t>
      </w:r>
      <w:proofErr w:type="spellEnd"/>
      <w:r w:rsidRPr="00B514AC">
        <w:rPr>
          <w:sz w:val="16"/>
        </w:rPr>
        <w:t xml:space="preserve">,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E25A47">
        <w:rPr>
          <w:rStyle w:val="StyleUnderline"/>
          <w:highlight w:val="green"/>
        </w:rPr>
        <w:t xml:space="preserve">lower </w:t>
      </w:r>
      <w:r>
        <w:rPr>
          <w:rStyle w:val="StyleUnderline"/>
        </w:rPr>
        <w:t xml:space="preserve">levels of economic </w:t>
      </w:r>
      <w:r w:rsidRPr="00E25A47">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B514AC">
        <w:rPr>
          <w:sz w:val="16"/>
        </w:rPr>
        <w:t>self insure</w:t>
      </w:r>
      <w:proofErr w:type="spellEnd"/>
      <w:r w:rsidRPr="00B514AC">
        <w:rPr>
          <w:sz w:val="16"/>
        </w:rPr>
        <w:t xml:space="preserve"> against future financial crises.9 But all four forces operating simultaneously will </w:t>
      </w:r>
      <w:r w:rsidRPr="00E25A47">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E25A47">
        <w:rPr>
          <w:rStyle w:val="Emphasis"/>
          <w:highlight w:val="green"/>
        </w:rPr>
        <w:t>conflict</w:t>
      </w:r>
      <w:r w:rsidRPr="00B514AC">
        <w:rPr>
          <w:sz w:val="16"/>
        </w:rPr>
        <w:t xml:space="preserve">, diminished economic growth and poverty alleviation, </w:t>
      </w:r>
      <w:r w:rsidRPr="00E25A47">
        <w:rPr>
          <w:rStyle w:val="StyleUnderline"/>
          <w:highlight w:val="green"/>
        </w:rPr>
        <w:t>weak</w:t>
      </w:r>
      <w:r>
        <w:rPr>
          <w:rStyle w:val="StyleUnderline"/>
        </w:rPr>
        <w:t>ened</w:t>
      </w:r>
      <w:r w:rsidRPr="00B514AC">
        <w:rPr>
          <w:sz w:val="16"/>
        </w:rPr>
        <w:t xml:space="preserve"> </w:t>
      </w:r>
      <w:r>
        <w:rPr>
          <w:rStyle w:val="Emphasis"/>
        </w:rPr>
        <w:t xml:space="preserve">global </w:t>
      </w:r>
      <w:r w:rsidRPr="00E25A47">
        <w:rPr>
          <w:rStyle w:val="Emphasis"/>
          <w:highlight w:val="green"/>
        </w:rPr>
        <w:lastRenderedPageBreak/>
        <w:t>institutions</w:t>
      </w:r>
      <w:r w:rsidRPr="00B514AC">
        <w:rPr>
          <w:sz w:val="16"/>
        </w:rPr>
        <w:t xml:space="preserve"> </w:t>
      </w:r>
      <w:r>
        <w:rPr>
          <w:rStyle w:val="StyleUnderline"/>
        </w:rPr>
        <w:t xml:space="preserve">and norms of behavior, </w:t>
      </w:r>
      <w:r w:rsidRPr="00E25A47">
        <w:rPr>
          <w:rStyle w:val="StyleUnderline"/>
          <w:highlight w:val="green"/>
        </w:rPr>
        <w:t>and</w:t>
      </w:r>
      <w:r w:rsidRPr="00E25A47">
        <w:rPr>
          <w:sz w:val="16"/>
          <w:highlight w:val="green"/>
        </w:rPr>
        <w:t xml:space="preserve"> </w:t>
      </w:r>
      <w:r w:rsidRPr="00E25A47">
        <w:rPr>
          <w:rStyle w:val="Emphasis"/>
          <w:highlight w:val="green"/>
        </w:rPr>
        <w:t>reduce</w:t>
      </w:r>
      <w:r>
        <w:rPr>
          <w:rStyle w:val="Emphasis"/>
        </w:rPr>
        <w:t>d</w:t>
      </w:r>
      <w:r w:rsidRPr="00B514AC">
        <w:rPr>
          <w:sz w:val="16"/>
        </w:rPr>
        <w:t xml:space="preserve"> </w:t>
      </w:r>
      <w:r>
        <w:rPr>
          <w:rStyle w:val="StyleUnderline"/>
        </w:rPr>
        <w:t xml:space="preserve">collective </w:t>
      </w:r>
      <w:r w:rsidRPr="00E25A47">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E25A47">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w:t>
      </w:r>
      <w:proofErr w:type="spellStart"/>
      <w:r w:rsidRPr="00B514AC">
        <w:rPr>
          <w:sz w:val="16"/>
        </w:rPr>
        <w:t>unbrave</w:t>
      </w:r>
      <w:proofErr w:type="spellEnd"/>
      <w:r w:rsidRPr="00B514AC">
        <w:rPr>
          <w:sz w:val="16"/>
        </w:rPr>
        <w:t xml:space="preser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E25A47">
        <w:rPr>
          <w:rStyle w:val="Emphasis"/>
          <w:highlight w:val="green"/>
        </w:rPr>
        <w:t>stagnation</w:t>
      </w:r>
      <w:r w:rsidRPr="00E25A47">
        <w:rPr>
          <w:sz w:val="16"/>
          <w:highlight w:val="green"/>
        </w:rPr>
        <w:t xml:space="preserve">” </w:t>
      </w:r>
      <w:r w:rsidRPr="00E25A47">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E25A47">
        <w:rPr>
          <w:rStyle w:val="Emphasis"/>
          <w:highlight w:val="green"/>
        </w:rPr>
        <w:t>multipolarity</w:t>
      </w:r>
      <w:r w:rsidRPr="00E25A47">
        <w:rPr>
          <w:sz w:val="16"/>
          <w:highlight w:val="green"/>
        </w:rPr>
        <w:t xml:space="preserve">, </w:t>
      </w:r>
      <w:r w:rsidRPr="00E25A47">
        <w:rPr>
          <w:rStyle w:val="StyleUnderline"/>
          <w:highlight w:val="green"/>
        </w:rPr>
        <w:t>and</w:t>
      </w:r>
      <w:r w:rsidRPr="00B514AC">
        <w:rPr>
          <w:sz w:val="16"/>
        </w:rPr>
        <w:t xml:space="preserve"> </w:t>
      </w:r>
      <w:r>
        <w:rPr>
          <w:rStyle w:val="Emphasis"/>
        </w:rPr>
        <w:t xml:space="preserve">rising </w:t>
      </w:r>
      <w:r w:rsidRPr="00E25A47">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w:t>
      </w:r>
      <w:proofErr w:type="gramStart"/>
      <w:r w:rsidRPr="00B514AC">
        <w:rPr>
          <w:sz w:val="16"/>
        </w:rPr>
        <w:t>Summers’</w:t>
      </w:r>
      <w:proofErr w:type="gramEnd"/>
      <w:r w:rsidRPr="00B514AC">
        <w:rPr>
          <w:sz w:val="16"/>
        </w:rPr>
        <w:t xml:space="preserve">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w:t>
      </w:r>
      <w:proofErr w:type="gramStart"/>
      <w:r w:rsidRPr="00B514AC">
        <w:rPr>
          <w:sz w:val="16"/>
        </w:rPr>
        <w:t>actually be</w:t>
      </w:r>
      <w:proofErr w:type="gramEnd"/>
      <w:r w:rsidRPr="00B514AC">
        <w:rPr>
          <w:sz w:val="16"/>
        </w:rPr>
        <w:t xml:space="preserv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E25A47">
        <w:rPr>
          <w:rStyle w:val="StyleUnderline"/>
          <w:highlight w:val="green"/>
        </w:rPr>
        <w:t>politics</w:t>
      </w:r>
      <w:r w:rsidRPr="00B514AC">
        <w:rPr>
          <w:sz w:val="16"/>
        </w:rPr>
        <w:t xml:space="preserve"> will </w:t>
      </w:r>
      <w:r w:rsidRPr="00E25A47">
        <w:rPr>
          <w:rStyle w:val="StyleUnderline"/>
          <w:highlight w:val="green"/>
        </w:rPr>
        <w:t>become</w:t>
      </w:r>
      <w:r w:rsidRPr="00B514AC">
        <w:rPr>
          <w:sz w:val="16"/>
        </w:rPr>
        <w:t xml:space="preserve"> </w:t>
      </w:r>
      <w:r>
        <w:rPr>
          <w:rStyle w:val="Emphasis"/>
        </w:rPr>
        <w:t>more</w:t>
      </w:r>
      <w:r w:rsidRPr="00B514AC">
        <w:rPr>
          <w:sz w:val="16"/>
        </w:rPr>
        <w:t xml:space="preserve"> </w:t>
      </w:r>
      <w:r w:rsidRPr="00E25A47">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E25A47">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E25A47">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w:t>
      </w:r>
      <w:proofErr w:type="gramStart"/>
      <w:r w:rsidRPr="00B514AC">
        <w:rPr>
          <w:sz w:val="16"/>
        </w:rPr>
        <w:t>globalization, but</w:t>
      </w:r>
      <w:proofErr w:type="gramEnd"/>
      <w:r w:rsidRPr="00B514AC">
        <w:rPr>
          <w:sz w:val="16"/>
        </w:rPr>
        <w:t xml:space="preserve">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w:t>
      </w:r>
      <w:proofErr w:type="gramStart"/>
      <w:r w:rsidRPr="00B514AC">
        <w:rPr>
          <w:sz w:val="16"/>
        </w:rPr>
        <w:t>sustainability</w:t>
      </w:r>
      <w:proofErr w:type="gramEnd"/>
      <w:r w:rsidRPr="00B514AC">
        <w:rPr>
          <w:sz w:val="16"/>
        </w:rPr>
        <w:t xml:space="preserve">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w:t>
      </w:r>
      <w:r w:rsidRPr="00B514AC">
        <w:rPr>
          <w:sz w:val="16"/>
        </w:rPr>
        <w:lastRenderedPageBreak/>
        <w:t xml:space="preserve">electorate, and a monolithically </w:t>
      </w:r>
      <w:proofErr w:type="spellStart"/>
      <w:r w:rsidRPr="00B514AC">
        <w:rPr>
          <w:sz w:val="16"/>
        </w:rPr>
        <w:t>proTrump</w:t>
      </w:r>
      <w:proofErr w:type="spellEnd"/>
      <w:r w:rsidRPr="00B514AC">
        <w:rPr>
          <w:sz w:val="16"/>
        </w:rPr>
        <w:t xml:space="preserve">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w:t>
      </w:r>
      <w:proofErr w:type="gramStart"/>
      <w:r w:rsidRPr="00B514AC">
        <w:rPr>
          <w:sz w:val="16"/>
        </w:rPr>
        <w:t>It is clear that the</w:t>
      </w:r>
      <w:proofErr w:type="gramEnd"/>
      <w:r w:rsidRPr="00B514AC">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B514AC">
        <w:rPr>
          <w:sz w:val="16"/>
        </w:rPr>
        <w:t>Of</w:t>
      </w:r>
      <w:proofErr w:type="gramEnd"/>
      <w:r w:rsidRPr="00B514AC">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B514AC">
        <w:rPr>
          <w:sz w:val="16"/>
        </w:rPr>
        <w:t>automotives</w:t>
      </w:r>
      <w:proofErr w:type="spellEnd"/>
      <w:r w:rsidRPr="00B514AC">
        <w:rPr>
          <w:sz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E25A47">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E25A47">
        <w:rPr>
          <w:rStyle w:val="StyleUnderline"/>
          <w:highlight w:val="green"/>
        </w:rPr>
        <w:t>will respond</w:t>
      </w:r>
      <w:r w:rsidRPr="00B514AC">
        <w:rPr>
          <w:sz w:val="16"/>
        </w:rPr>
        <w:t xml:space="preserve"> to heightened risk and uncertainty </w:t>
      </w:r>
      <w:r w:rsidRPr="00E25A47">
        <w:rPr>
          <w:rStyle w:val="StyleUnderline"/>
          <w:highlight w:val="green"/>
        </w:rPr>
        <w:t>with</w:t>
      </w:r>
      <w:r w:rsidRPr="00B514AC">
        <w:rPr>
          <w:sz w:val="16"/>
        </w:rPr>
        <w:t xml:space="preserve"> </w:t>
      </w:r>
      <w:r>
        <w:rPr>
          <w:rStyle w:val="Emphasis"/>
        </w:rPr>
        <w:t xml:space="preserve">further </w:t>
      </w:r>
      <w:r w:rsidRPr="00E25A47">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B514AC">
        <w:rPr>
          <w:sz w:val="16"/>
        </w:rPr>
        <w:t>have to</w:t>
      </w:r>
      <w:proofErr w:type="gramEnd"/>
      <w:r w:rsidRPr="00B514AC">
        <w:rPr>
          <w:sz w:val="16"/>
        </w:rPr>
        <w:t xml:space="preserve">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E25A47">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E25A47">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w:t>
      </w:r>
      <w:proofErr w:type="spellStart"/>
      <w:r w:rsidRPr="00B514AC">
        <w:rPr>
          <w:sz w:val="16"/>
        </w:rPr>
        <w:t>Drezner</w:t>
      </w:r>
      <w:proofErr w:type="spellEnd"/>
      <w:r w:rsidRPr="00B514AC">
        <w:rPr>
          <w:sz w:val="16"/>
        </w:rPr>
        <w:t xml:space="preserve">, argued in an important May 2019 piece in Reason, titled “Will Today’s Global Trade Wars </w:t>
      </w:r>
      <w:r w:rsidRPr="00E25A47">
        <w:rPr>
          <w:rStyle w:val="StyleUnderline"/>
          <w:highlight w:val="green"/>
        </w:rPr>
        <w:t>Lead to</w:t>
      </w:r>
      <w:r w:rsidRPr="00E25A47">
        <w:rPr>
          <w:sz w:val="16"/>
          <w:highlight w:val="green"/>
        </w:rPr>
        <w:t xml:space="preserve"> </w:t>
      </w:r>
      <w:r w:rsidRPr="00E25A47">
        <w:rPr>
          <w:rStyle w:val="Emphasis"/>
          <w:highlight w:val="green"/>
        </w:rPr>
        <w:t>World War Three</w:t>
      </w:r>
      <w:r w:rsidRPr="00B514AC">
        <w:rPr>
          <w:sz w:val="16"/>
        </w:rPr>
        <w:t xml:space="preserve">,”21 which examines the </w:t>
      </w:r>
      <w:proofErr w:type="spellStart"/>
      <w:r w:rsidRPr="00B514AC">
        <w:rPr>
          <w:sz w:val="16"/>
        </w:rPr>
        <w:t>preWorld</w:t>
      </w:r>
      <w:proofErr w:type="spellEnd"/>
      <w:r w:rsidRPr="00B514AC">
        <w:rPr>
          <w:sz w:val="16"/>
        </w:rPr>
        <w:t xml:space="preserve">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w:t>
      </w:r>
      <w:r w:rsidRPr="00B514AC">
        <w:rPr>
          <w:sz w:val="16"/>
        </w:rPr>
        <w:lastRenderedPageBreak/>
        <w:t xml:space="preserve">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E25A47">
        <w:rPr>
          <w:rStyle w:val="StyleUnderline"/>
          <w:highlight w:val="green"/>
        </w:rPr>
        <w:t>hot spots</w:t>
      </w:r>
      <w:r>
        <w:rPr>
          <w:rStyle w:val="StyleUnderline"/>
        </w:rPr>
        <w:t>—the</w:t>
      </w:r>
      <w:r w:rsidRPr="00B514AC">
        <w:rPr>
          <w:sz w:val="16"/>
        </w:rPr>
        <w:t xml:space="preserve"> </w:t>
      </w:r>
      <w:r w:rsidRPr="00E25A47">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E25A47">
        <w:rPr>
          <w:rStyle w:val="Emphasis"/>
          <w:highlight w:val="green"/>
        </w:rPr>
        <w:t>S</w:t>
      </w:r>
      <w:r w:rsidRPr="00B514AC">
        <w:rPr>
          <w:sz w:val="16"/>
        </w:rPr>
        <w:t xml:space="preserve">outh </w:t>
      </w:r>
      <w:r w:rsidRPr="00E25A47">
        <w:rPr>
          <w:rStyle w:val="Emphasis"/>
          <w:highlight w:val="green"/>
        </w:rPr>
        <w:t>C</w:t>
      </w:r>
      <w:r w:rsidRPr="00B514AC">
        <w:rPr>
          <w:sz w:val="16"/>
        </w:rPr>
        <w:t xml:space="preserve">hina </w:t>
      </w:r>
      <w:r w:rsidRPr="00E25A47">
        <w:rPr>
          <w:rStyle w:val="Emphasis"/>
          <w:highlight w:val="green"/>
        </w:rPr>
        <w:t>S</w:t>
      </w:r>
      <w:r w:rsidRPr="00B514AC">
        <w:rPr>
          <w:sz w:val="16"/>
        </w:rPr>
        <w:t xml:space="preserve">ea, </w:t>
      </w:r>
      <w:r w:rsidRPr="00E25A47">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E25A47">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E25A47">
        <w:rPr>
          <w:rStyle w:val="Emphasis"/>
          <w:highlight w:val="green"/>
        </w:rPr>
        <w:t>heightens</w:t>
      </w:r>
      <w:r>
        <w:rPr>
          <w:rStyle w:val="Emphasis"/>
        </w:rPr>
        <w:t xml:space="preserve"> the potential for </w:t>
      </w:r>
      <w:r w:rsidRPr="00E25A47">
        <w:rPr>
          <w:rStyle w:val="Emphasis"/>
          <w:highlight w:val="green"/>
        </w:rPr>
        <w:t xml:space="preserve">escalation of </w:t>
      </w:r>
      <w:r>
        <w:rPr>
          <w:rStyle w:val="Emphasis"/>
        </w:rPr>
        <w:t xml:space="preserve">minor </w:t>
      </w:r>
      <w:r w:rsidRPr="00E25A47">
        <w:rPr>
          <w:rStyle w:val="Emphasis"/>
          <w:highlight w:val="green"/>
        </w:rPr>
        <w:t>conflicts</w:t>
      </w:r>
      <w:r w:rsidRPr="00E25A47">
        <w:rPr>
          <w:sz w:val="16"/>
          <w:highlight w:val="green"/>
        </w:rPr>
        <w:t xml:space="preserve">, </w:t>
      </w:r>
      <w:r w:rsidRPr="00E25A47">
        <w:rPr>
          <w:rStyle w:val="StyleUnderline"/>
          <w:highlight w:val="green"/>
        </w:rPr>
        <w:t>and</w:t>
      </w:r>
      <w:r>
        <w:rPr>
          <w:rStyle w:val="StyleUnderline"/>
        </w:rPr>
        <w:t xml:space="preserve"> of states launching</w:t>
      </w:r>
      <w:r w:rsidRPr="00B514AC">
        <w:rPr>
          <w:sz w:val="16"/>
        </w:rPr>
        <w:t xml:space="preserve"> </w:t>
      </w:r>
      <w:r w:rsidRPr="00E25A47">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E25A47">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E25A47">
        <w:rPr>
          <w:rStyle w:val="StyleUnderline"/>
          <w:highlight w:val="green"/>
        </w:rPr>
        <w:t>great powers</w:t>
      </w:r>
      <w:r w:rsidRPr="00B514AC">
        <w:rPr>
          <w:sz w:val="16"/>
        </w:rPr>
        <w:t xml:space="preserve"> will </w:t>
      </w:r>
      <w:r w:rsidRPr="00E25A47">
        <w:rPr>
          <w:rStyle w:val="StyleUnderline"/>
          <w:highlight w:val="green"/>
        </w:rPr>
        <w:t>find</w:t>
      </w:r>
      <w:r>
        <w:rPr>
          <w:rStyle w:val="StyleUnderline"/>
        </w:rPr>
        <w:t xml:space="preserve"> themselves in</w:t>
      </w:r>
      <w:r w:rsidRPr="00B514AC">
        <w:rPr>
          <w:sz w:val="16"/>
        </w:rPr>
        <w:t xml:space="preserve"> “</w:t>
      </w:r>
      <w:r w:rsidRPr="00E25A47">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E25A47">
        <w:rPr>
          <w:rStyle w:val="Emphasis"/>
          <w:highlight w:val="green"/>
        </w:rPr>
        <w:t>worst-case assumptions</w:t>
      </w:r>
      <w:r w:rsidRPr="00B514AC">
        <w:rPr>
          <w:sz w:val="16"/>
        </w:rPr>
        <w:t xml:space="preserve"> </w:t>
      </w:r>
      <w:r w:rsidRPr="00E25A47">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proofErr w:type="gramStart"/>
      <w:r>
        <w:rPr>
          <w:rStyle w:val="StyleUnderline"/>
        </w:rPr>
        <w:t>as a result of</w:t>
      </w:r>
      <w:proofErr w:type="gramEnd"/>
      <w:r w:rsidRPr="00B514AC">
        <w:rPr>
          <w:sz w:val="16"/>
        </w:rPr>
        <w:t xml:space="preserve"> growing </w:t>
      </w:r>
      <w:r w:rsidRPr="00E25A47">
        <w:rPr>
          <w:rStyle w:val="Emphasis"/>
          <w:highlight w:val="green"/>
        </w:rPr>
        <w:t>nationalism</w:t>
      </w:r>
      <w:r w:rsidRPr="00E25A47">
        <w:rPr>
          <w:sz w:val="16"/>
          <w:highlight w:val="green"/>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E25A47">
        <w:rPr>
          <w:rStyle w:val="StyleUnderline"/>
          <w:highlight w:val="green"/>
        </w:rPr>
        <w:t>produc</w:t>
      </w:r>
      <w:r>
        <w:rPr>
          <w:rStyle w:val="StyleUnderline"/>
        </w:rPr>
        <w:t xml:space="preserve">ing </w:t>
      </w:r>
      <w:r w:rsidRPr="00E25A47">
        <w:rPr>
          <w:rStyle w:val="StyleUnderline"/>
          <w:highlight w:val="green"/>
        </w:rPr>
        <w:t>a</w:t>
      </w:r>
      <w:r w:rsidRPr="00E25A47">
        <w:rPr>
          <w:sz w:val="16"/>
          <w:highlight w:val="green"/>
        </w:rPr>
        <w:t xml:space="preserve"> </w:t>
      </w:r>
      <w:r w:rsidRPr="00E25A47">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B514AC">
        <w:rPr>
          <w:sz w:val="16"/>
        </w:rPr>
        <w:t>Organski</w:t>
      </w:r>
      <w:proofErr w:type="spellEnd"/>
      <w:r w:rsidRPr="00B514AC">
        <w:rPr>
          <w:sz w:val="16"/>
        </w:rPr>
        <w:t xml:space="preserve"> (the “rear-end collision”)25 during the Cold War, and recently </w:t>
      </w:r>
      <w:proofErr w:type="spellStart"/>
      <w:r w:rsidRPr="00B514AC">
        <w:rPr>
          <w:sz w:val="16"/>
        </w:rPr>
        <w:t>repopularized</w:t>
      </w:r>
      <w:proofErr w:type="spellEnd"/>
      <w:r w:rsidRPr="00B514AC">
        <w:rPr>
          <w:sz w:val="16"/>
        </w:rP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B514AC">
        <w:rPr>
          <w:sz w:val="16"/>
        </w:rPr>
        <w:t>twocountry</w:t>
      </w:r>
      <w:proofErr w:type="spellEnd"/>
      <w:r w:rsidRPr="00B514AC">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 xml:space="preserve">in technology and worsening great power </w:t>
      </w:r>
      <w:r>
        <w:rPr>
          <w:rStyle w:val="StyleUnderline"/>
        </w:rPr>
        <w:lastRenderedPageBreak/>
        <w:t>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E25A47">
        <w:rPr>
          <w:rStyle w:val="StyleUnderline"/>
          <w:highlight w:val="green"/>
        </w:rPr>
        <w:t>American</w:t>
      </w:r>
      <w:r w:rsidRPr="00B514AC">
        <w:rPr>
          <w:sz w:val="16"/>
        </w:rPr>
        <w:t xml:space="preserve"> primacy case argue that GDP is an imperfect measure of power, that Chinese GDP data is inflated, that its </w:t>
      </w:r>
      <w:r w:rsidRPr="00E25A47">
        <w:rPr>
          <w:rStyle w:val="Emphasis"/>
          <w:highlight w:val="green"/>
        </w:rPr>
        <w:t xml:space="preserve">growth </w:t>
      </w:r>
      <w:r>
        <w:rPr>
          <w:rStyle w:val="Emphasis"/>
        </w:rPr>
        <w:t>rates</w:t>
      </w:r>
      <w:r w:rsidRPr="00B514AC">
        <w:rPr>
          <w:sz w:val="16"/>
        </w:rPr>
        <w:t xml:space="preserve"> are </w:t>
      </w:r>
      <w:r w:rsidRPr="00E25A47">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E25A47">
        <w:rPr>
          <w:rStyle w:val="StyleUnderline"/>
          <w:highlight w:val="green"/>
        </w:rPr>
        <w:t>from the</w:t>
      </w:r>
      <w:r w:rsidRPr="00B514AC">
        <w:rPr>
          <w:sz w:val="16"/>
        </w:rPr>
        <w:t xml:space="preserve"> overall </w:t>
      </w:r>
      <w:r w:rsidRPr="00E25A47">
        <w:rPr>
          <w:rStyle w:val="Emphasis"/>
          <w:highlight w:val="green"/>
        </w:rPr>
        <w:t>economy</w:t>
      </w:r>
      <w:r w:rsidRPr="00B514AC">
        <w:rPr>
          <w:sz w:val="16"/>
        </w:rPr>
        <w:t xml:space="preserve"> that </w:t>
      </w:r>
      <w:r w:rsidRPr="00E25A47">
        <w:rPr>
          <w:rStyle w:val="StyleUnderline"/>
          <w:highlight w:val="green"/>
        </w:rPr>
        <w:t>states</w:t>
      </w:r>
      <w:r w:rsidRPr="00E25A47">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E25A47">
        <w:rPr>
          <w:rStyle w:val="Emphasis"/>
          <w:highlight w:val="green"/>
        </w:rPr>
        <w:t>apply</w:t>
      </w:r>
      <w:r w:rsidRPr="00B514AC">
        <w:rPr>
          <w:sz w:val="16"/>
        </w:rPr>
        <w:t xml:space="preserve"> </w:t>
      </w:r>
      <w:r>
        <w:rPr>
          <w:rStyle w:val="StyleUnderline"/>
        </w:rPr>
        <w:t xml:space="preserve">material </w:t>
      </w:r>
      <w:r w:rsidRPr="00E25A47">
        <w:rPr>
          <w:rStyle w:val="StyleUnderline"/>
          <w:highlight w:val="green"/>
        </w:rPr>
        <w:t>power to leverage</w:t>
      </w:r>
      <w:r>
        <w:rPr>
          <w:rStyle w:val="StyleUnderline"/>
        </w:rPr>
        <w:t xml:space="preserve"> desired </w:t>
      </w:r>
      <w:r w:rsidRPr="00E25A47">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w:t>
      </w:r>
      <w:proofErr w:type="gramStart"/>
      <w:r w:rsidRPr="00B514AC">
        <w:rPr>
          <w:sz w:val="16"/>
        </w:rPr>
        <w:t>over time</w:t>
      </w:r>
      <w:proofErr w:type="gramEnd"/>
      <w:r w:rsidRPr="00B514AC">
        <w:rPr>
          <w:sz w:val="16"/>
        </w:rPr>
        <w:t xml:space="preserv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B514AC">
        <w:rPr>
          <w:sz w:val="16"/>
        </w:rPr>
        <w:t>in the course of</w:t>
      </w:r>
      <w:proofErr w:type="gramEnd"/>
      <w:r w:rsidRPr="00B514AC">
        <w:rPr>
          <w:sz w:val="16"/>
        </w:rPr>
        <w:t xml:space="preserve">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E25A47">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E25A47">
        <w:rPr>
          <w:rStyle w:val="StyleUnderline"/>
          <w:highlight w:val="green"/>
        </w:rPr>
        <w:t>is a product of</w:t>
      </w:r>
      <w:r w:rsidRPr="00B514AC">
        <w:rPr>
          <w:sz w:val="16"/>
        </w:rPr>
        <w:t xml:space="preserve"> </w:t>
      </w:r>
      <w:r>
        <w:rPr>
          <w:rStyle w:val="Emphasis"/>
        </w:rPr>
        <w:t xml:space="preserve">relative </w:t>
      </w:r>
      <w:r w:rsidRPr="00E25A47">
        <w:rPr>
          <w:rStyle w:val="Emphasis"/>
          <w:highlight w:val="green"/>
        </w:rPr>
        <w:t>decline in American capacity</w:t>
      </w:r>
      <w:r w:rsidRPr="00B514AC">
        <w:rPr>
          <w:sz w:val="16"/>
        </w:rPr>
        <w:t xml:space="preserve">—political and </w:t>
      </w:r>
      <w:r w:rsidRPr="00E25A47">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w:t>
      </w:r>
      <w:proofErr w:type="gramStart"/>
      <w:r w:rsidRPr="00B514AC">
        <w:rPr>
          <w:sz w:val="16"/>
        </w:rPr>
        <w:t>polar opposites</w:t>
      </w:r>
      <w:proofErr w:type="gramEnd"/>
      <w:r w:rsidRPr="00B514AC">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w:t>
      </w:r>
      <w:r w:rsidRPr="00B514AC">
        <w:rPr>
          <w:sz w:val="16"/>
        </w:rPr>
        <w:lastRenderedPageBreak/>
        <w:t xml:space="preserve">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B514AC">
        <w:rPr>
          <w:sz w:val="16"/>
        </w:rPr>
        <w:t>winnertake</w:t>
      </w:r>
      <w:proofErr w:type="spellEnd"/>
      <w:r w:rsidRPr="00B514AC">
        <w:rPr>
          <w:sz w:val="16"/>
        </w:rPr>
        <w:t xml:space="preserv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B514AC">
        <w:rPr>
          <w:sz w:val="16"/>
        </w:rPr>
        <w:t>democracies’</w:t>
      </w:r>
      <w:proofErr w:type="gramEnd"/>
      <w:r w:rsidRPr="00B514AC">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B514AC">
        <w:rPr>
          <w:sz w:val="16"/>
        </w:rPr>
        <w:t>process</w:t>
      </w:r>
      <w:proofErr w:type="gramEnd"/>
      <w:r w:rsidRPr="00B514AC">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E25A47">
        <w:rPr>
          <w:rStyle w:val="Emphasis"/>
          <w:highlight w:val="green"/>
        </w:rPr>
        <w:t>Lower growth</w:t>
      </w:r>
      <w:r w:rsidRPr="00B514AC">
        <w:rPr>
          <w:sz w:val="16"/>
        </w:rPr>
        <w:t xml:space="preserve">, increasing joblessness, </w:t>
      </w:r>
      <w:r w:rsidRPr="00E25A47">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E25A47">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E25A47">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w:t>
      </w:r>
      <w:proofErr w:type="gramStart"/>
      <w:r w:rsidRPr="00B514AC">
        <w:rPr>
          <w:sz w:val="16"/>
        </w:rPr>
        <w:t>to</w:t>
      </w:r>
      <w:proofErr w:type="gramEnd"/>
      <w:r w:rsidRPr="00B514AC">
        <w:rPr>
          <w:sz w:val="16"/>
        </w:rPr>
        <w:t xml:space="preserve">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proofErr w:type="spellStart"/>
      <w:r w:rsidRPr="00B514AC">
        <w:rPr>
          <w:sz w:val="16"/>
        </w:rPr>
        <w:t>Unbrave</w:t>
      </w:r>
      <w:proofErr w:type="spellEnd"/>
      <w:r w:rsidRPr="00B514AC">
        <w:rPr>
          <w:sz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w:t>
      </w:r>
      <w:r w:rsidRPr="00B514AC">
        <w:rPr>
          <w:sz w:val="16"/>
        </w:rPr>
        <w:lastRenderedPageBreak/>
        <w:t xml:space="preserve">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E25A47">
        <w:rPr>
          <w:rStyle w:val="Emphasis"/>
          <w:highlight w:val="green"/>
        </w:rPr>
        <w:t>increas</w:t>
      </w:r>
      <w:r>
        <w:rPr>
          <w:rStyle w:val="Emphasis"/>
        </w:rPr>
        <w:t>ed</w:t>
      </w:r>
      <w:r w:rsidRPr="00B514AC">
        <w:rPr>
          <w:sz w:val="16"/>
        </w:rPr>
        <w:t xml:space="preserve"> </w:t>
      </w:r>
      <w:r w:rsidRPr="00E25A47">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E25A47">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E25A47">
        <w:rPr>
          <w:rStyle w:val="Emphasis"/>
          <w:highlight w:val="green"/>
        </w:rPr>
        <w:t>renationalization</w:t>
      </w:r>
      <w:r w:rsidRPr="00E25A47">
        <w:rPr>
          <w:sz w:val="16"/>
          <w:highlight w:val="green"/>
        </w:rPr>
        <w:t xml:space="preserve"> </w:t>
      </w:r>
      <w:r w:rsidRPr="00E25A47">
        <w:rPr>
          <w:rStyle w:val="StyleUnderline"/>
          <w:highlight w:val="green"/>
        </w:rPr>
        <w:t>of</w:t>
      </w:r>
      <w:r>
        <w:rPr>
          <w:rStyle w:val="StyleUnderline"/>
        </w:rPr>
        <w:t xml:space="preserve"> their defense</w:t>
      </w:r>
      <w:r w:rsidRPr="00B514AC">
        <w:rPr>
          <w:sz w:val="16"/>
        </w:rPr>
        <w:t xml:space="preserve">: </w:t>
      </w:r>
      <w:r w:rsidRPr="00E25A47">
        <w:rPr>
          <w:rStyle w:val="Emphasis"/>
          <w:highlight w:val="green"/>
        </w:rPr>
        <w:t>Japan</w:t>
      </w:r>
      <w:r w:rsidRPr="00B514AC">
        <w:rPr>
          <w:sz w:val="16"/>
          <w:szCs w:val="16"/>
        </w:rPr>
        <w:t>-South</w:t>
      </w:r>
      <w:r w:rsidRPr="00B514AC">
        <w:rPr>
          <w:sz w:val="16"/>
        </w:rPr>
        <w:t xml:space="preserve"> </w:t>
      </w:r>
      <w:r w:rsidRPr="00E25A47">
        <w:rPr>
          <w:rStyle w:val="Emphasis"/>
          <w:highlight w:val="green"/>
        </w:rPr>
        <w:t>Korea</w:t>
      </w:r>
      <w:r w:rsidRPr="00B514AC">
        <w:rPr>
          <w:sz w:val="16"/>
        </w:rPr>
        <w:t xml:space="preserve">, </w:t>
      </w:r>
      <w:r w:rsidRPr="00E25A47">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E25A47">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E25A47">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E25A47">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E25A47">
        <w:rPr>
          <w:rStyle w:val="Emphasis"/>
          <w:highlight w:val="green"/>
        </w:rPr>
        <w:t>lead to use of nuc</w:t>
      </w:r>
      <w:r>
        <w:rPr>
          <w:rStyle w:val="Emphasis"/>
        </w:rPr>
        <w:t>lear weapon</w:t>
      </w:r>
      <w:r w:rsidRPr="00E25A47">
        <w:rPr>
          <w:rStyle w:val="Emphasis"/>
          <w:highlight w:val="green"/>
        </w:rPr>
        <w:t>s</w:t>
      </w:r>
      <w:r w:rsidRPr="00B514AC">
        <w:rPr>
          <w:sz w:val="16"/>
        </w:rPr>
        <w:t xml:space="preserve">? Here the question becomes, what will this more dangerous world </w:t>
      </w:r>
      <w:proofErr w:type="gramStart"/>
      <w:r w:rsidRPr="00B514AC">
        <w:rPr>
          <w:sz w:val="16"/>
        </w:rPr>
        <w:t>actually look</w:t>
      </w:r>
      <w:proofErr w:type="gramEnd"/>
      <w:r w:rsidRPr="00B514AC">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25A47">
        <w:rPr>
          <w:rStyle w:val="StyleUnderline"/>
          <w:highlight w:val="green"/>
        </w:rPr>
        <w:t>collapse of</w:t>
      </w:r>
      <w:r>
        <w:rPr>
          <w:rStyle w:val="StyleUnderline"/>
        </w:rPr>
        <w:t xml:space="preserve"> the</w:t>
      </w:r>
      <w:r w:rsidRPr="00B514AC">
        <w:rPr>
          <w:sz w:val="16"/>
        </w:rPr>
        <w:t xml:space="preserve"> Cold War era nuclear </w:t>
      </w:r>
      <w:r w:rsidRPr="00E25A47">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E25A47">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E25A47">
        <w:rPr>
          <w:rStyle w:val="StyleUnderline"/>
          <w:highlight w:val="green"/>
        </w:rPr>
        <w:t>arms race</w:t>
      </w:r>
      <w:r w:rsidRPr="00B514AC">
        <w:rPr>
          <w:sz w:val="16"/>
        </w:rPr>
        <w:t xml:space="preserve"> among the three </w:t>
      </w:r>
      <w:proofErr w:type="gramStart"/>
      <w:r w:rsidRPr="00B514AC">
        <w:rPr>
          <w:sz w:val="16"/>
        </w:rPr>
        <w:t>principle</w:t>
      </w:r>
      <w:proofErr w:type="gramEnd"/>
      <w:r w:rsidRPr="00B514AC">
        <w:rPr>
          <w:sz w:val="16"/>
        </w:rPr>
        <w:t xml:space="preserv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B514AC">
        <w:rPr>
          <w:sz w:val="16"/>
        </w:rPr>
        <w:t>achievement, and</w:t>
      </w:r>
      <w:proofErr w:type="gramEnd"/>
      <w:r w:rsidRPr="00B514AC">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w:t>
      </w:r>
      <w:proofErr w:type="gramStart"/>
      <w:r w:rsidRPr="00B514AC">
        <w:rPr>
          <w:sz w:val="16"/>
        </w:rPr>
        <w:t>liberalism</w:t>
      </w:r>
      <w:proofErr w:type="gramEnd"/>
      <w:r w:rsidRPr="00B514AC">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B514AC">
        <w:rPr>
          <w:sz w:val="16"/>
        </w:rPr>
        <w:t>Rudbeck’s</w:t>
      </w:r>
      <w:proofErr w:type="spellEnd"/>
      <w:r w:rsidRPr="00B514AC">
        <w:rPr>
          <w:sz w:val="16"/>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w:t>
      </w:r>
      <w:r w:rsidRPr="00B514AC">
        <w:rPr>
          <w:sz w:val="16"/>
        </w:rPr>
        <w:lastRenderedPageBreak/>
        <w:t xml:space="preserve">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B514AC">
        <w:rPr>
          <w:sz w:val="16"/>
        </w:rPr>
        <w:t>growthfriendly</w:t>
      </w:r>
      <w:proofErr w:type="spellEnd"/>
      <w:r w:rsidRPr="00B514AC">
        <w:rPr>
          <w:sz w:val="16"/>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B514AC">
        <w:rPr>
          <w:sz w:val="16"/>
        </w:rPr>
        <w:t>bring to a close</w:t>
      </w:r>
      <w:proofErr w:type="gramEnd"/>
      <w:r w:rsidRPr="00B514AC">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w:t>
      </w:r>
      <w:proofErr w:type="gramStart"/>
      <w:r w:rsidRPr="00B514AC">
        <w:rPr>
          <w:sz w:val="16"/>
        </w:rPr>
        <w:t>legislate</w:t>
      </w:r>
      <w:proofErr w:type="gramEnd"/>
      <w:r w:rsidRPr="00B514AC">
        <w:rPr>
          <w:sz w:val="16"/>
        </w:rP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CA418F">
        <w:rPr>
          <w:rStyle w:val="Emphasis"/>
          <w:highlight w:val="green"/>
        </w:rPr>
        <w:t>ev</w:t>
      </w:r>
      <w:r w:rsidRPr="00CA418F">
        <w:rPr>
          <w:rStyle w:val="StyleUnderline"/>
          <w:highlight w:val="green"/>
        </w:rPr>
        <w:t>idence</w:t>
      </w:r>
      <w:r>
        <w:rPr>
          <w:rStyle w:val="StyleUnderline"/>
        </w:rPr>
        <w:t xml:space="preserve"> </w:t>
      </w:r>
      <w:proofErr w:type="gramStart"/>
      <w:r w:rsidRPr="00E25A47">
        <w:rPr>
          <w:rStyle w:val="StyleUnderline"/>
          <w:highlight w:val="green"/>
        </w:rPr>
        <w:t>clear</w:t>
      </w:r>
      <w:proofErr w:type="gramEnd"/>
      <w:r w:rsidRPr="00E25A47">
        <w:rPr>
          <w:rStyle w:val="StyleUnderline"/>
          <w:highlight w:val="green"/>
        </w:rPr>
        <w:t xml:space="preserve"> in</w:t>
      </w:r>
      <w:r w:rsidRPr="00B514AC">
        <w:rPr>
          <w:sz w:val="16"/>
        </w:rPr>
        <w:t xml:space="preserve"> the </w:t>
      </w:r>
      <w:r w:rsidRPr="00E25A47">
        <w:rPr>
          <w:rStyle w:val="Emphasis"/>
          <w:highlight w:val="green"/>
        </w:rPr>
        <w:t>economic</w:t>
      </w:r>
      <w:r w:rsidRPr="00B514AC">
        <w:rPr>
          <w:sz w:val="16"/>
        </w:rPr>
        <w:t xml:space="preserve"> inequality/immobility </w:t>
      </w:r>
      <w:r w:rsidRPr="00E25A47">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E25A47">
        <w:rPr>
          <w:rStyle w:val="StyleUnderline"/>
          <w:highlight w:val="green"/>
        </w:rPr>
        <w:t>will</w:t>
      </w:r>
      <w:r w:rsidRPr="00E25A47">
        <w:rPr>
          <w:sz w:val="16"/>
          <w:highlight w:val="green"/>
        </w:rPr>
        <w:t xml:space="preserve"> </w:t>
      </w:r>
      <w:r w:rsidRPr="00E25A47">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E25A47">
        <w:rPr>
          <w:rStyle w:val="StyleUnderline"/>
          <w:highlight w:val="green"/>
        </w:rPr>
        <w:t>retrenchment</w:t>
      </w:r>
      <w:r w:rsidRPr="00B514AC">
        <w:rPr>
          <w:sz w:val="16"/>
        </w:rPr>
        <w:t>. The evidence for this will accumulate. Observe the current and emerging Middle East, where all these post-hegemonic strategies are visible.</w:t>
      </w:r>
    </w:p>
    <w:p w14:paraId="3AC13034" w14:textId="77777777" w:rsidR="008F0F84" w:rsidRDefault="008F0F84" w:rsidP="008F0F84">
      <w:pPr>
        <w:pStyle w:val="Heading2"/>
      </w:pPr>
      <w:r>
        <w:lastRenderedPageBreak/>
        <w:t>AI/Data Adv</w:t>
      </w:r>
    </w:p>
    <w:p w14:paraId="206314CF" w14:textId="77777777" w:rsidR="008F0F84" w:rsidRPr="004A75DA" w:rsidRDefault="008F0F84" w:rsidP="008F0F84">
      <w:pPr>
        <w:pStyle w:val="Heading4"/>
      </w:pPr>
      <w:r w:rsidRPr="004A75DA">
        <w:t xml:space="preserve">Data </w:t>
      </w:r>
      <w:r>
        <w:t>hording inhibits US</w:t>
      </w:r>
      <w:r w:rsidRPr="004A75DA">
        <w:t xml:space="preserve"> AI Innovation</w:t>
      </w:r>
    </w:p>
    <w:p w14:paraId="1421FB7B" w14:textId="77777777" w:rsidR="008F0F84" w:rsidRPr="004A75DA" w:rsidRDefault="008F0F84" w:rsidP="008F0F84">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76B94C96" w14:textId="77777777" w:rsidR="008F0F84" w:rsidRPr="004A75DA" w:rsidRDefault="008F0F84" w:rsidP="008F0F84">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E25A47">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E25A47">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E25A47">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E25A47">
        <w:rPr>
          <w:rStyle w:val="Emphasis"/>
          <w:rFonts w:asciiTheme="majorHAnsi" w:hAnsiTheme="majorHAnsi" w:cstheme="majorHAnsi"/>
          <w:highlight w:val="green"/>
        </w:rPr>
        <w:t xml:space="preserve">machine learning and </w:t>
      </w:r>
      <w:r w:rsidRPr="00CA418F">
        <w:rPr>
          <w:rStyle w:val="Emphasis"/>
          <w:rFonts w:asciiTheme="majorHAnsi" w:hAnsiTheme="majorHAnsi" w:cstheme="majorHAnsi"/>
          <w:highlight w:val="green"/>
        </w:rPr>
        <w:t>artificial intelligence are data</w:t>
      </w:r>
      <w:r w:rsidRPr="00E25A47">
        <w:rPr>
          <w:rStyle w:val="Emphasis"/>
          <w:rFonts w:asciiTheme="majorHAnsi" w:hAnsiTheme="majorHAnsi" w:cstheme="majorHAnsi"/>
          <w:highlight w:val="green"/>
        </w:rPr>
        <w:t>-dependent, requiring</w:t>
      </w:r>
      <w:r w:rsidRPr="004A75DA">
        <w:rPr>
          <w:rStyle w:val="Emphasis"/>
          <w:rFonts w:asciiTheme="majorHAnsi" w:hAnsiTheme="majorHAnsi" w:cstheme="majorHAnsi"/>
        </w:rPr>
        <w:t xml:space="preserve"> a </w:t>
      </w:r>
      <w:r w:rsidRPr="00E25A47">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 xml:space="preserve">another Chinese data advantage: </w:t>
      </w:r>
      <w:proofErr w:type="gramStart"/>
      <w:r w:rsidRPr="004A75DA">
        <w:rPr>
          <w:rStyle w:val="StyleUnderline"/>
          <w:rFonts w:asciiTheme="majorHAnsi" w:hAnsiTheme="majorHAnsi" w:cstheme="majorHAnsi"/>
        </w:rPr>
        <w:t>New</w:t>
      </w:r>
      <w:proofErr w:type="gramEnd"/>
      <w:r w:rsidRPr="004A75DA">
        <w:rPr>
          <w:rStyle w:val="StyleUnderline"/>
          <w:rFonts w:asciiTheme="majorHAnsi" w:hAnsiTheme="majorHAnsi" w:cstheme="majorHAnsi"/>
        </w:rPr>
        <w:t xml:space="preserve">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E25A47">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E25A47">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E25A47">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w:t>
      </w:r>
      <w:r w:rsidRPr="00CA418F">
        <w:rPr>
          <w:rStyle w:val="Emphasis"/>
          <w:rFonts w:asciiTheme="majorHAnsi" w:hAnsiTheme="majorHAnsi" w:cstheme="majorHAnsi"/>
          <w:highlight w:val="green"/>
        </w:rPr>
        <w:t xml:space="preserve">the United States will </w:t>
      </w:r>
      <w:r w:rsidRPr="00E25A47">
        <w:rPr>
          <w:rStyle w:val="Emphasis"/>
          <w:rFonts w:asciiTheme="majorHAnsi" w:hAnsiTheme="majorHAnsi" w:cstheme="majorHAnsi"/>
          <w:highlight w:val="green"/>
        </w:rPr>
        <w:t>never out-bulk</w:t>
      </w:r>
      <w:r w:rsidRPr="004A75DA">
        <w:rPr>
          <w:rStyle w:val="Emphasis"/>
          <w:rFonts w:asciiTheme="majorHAnsi" w:hAnsiTheme="majorHAnsi" w:cstheme="majorHAnsi"/>
        </w:rPr>
        <w:t xml:space="preserve"> China in </w:t>
      </w:r>
      <w:r w:rsidRPr="00E25A47">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E25A47">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E25A47">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E25A47">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E25A47">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E25A47">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E25A47">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E25A47">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3DBC0B75" w14:textId="77777777" w:rsidR="008F0F84" w:rsidRPr="004A75DA" w:rsidRDefault="008F0F84" w:rsidP="008F0F84">
      <w:pPr>
        <w:pStyle w:val="Heading4"/>
      </w:pPr>
      <w:r w:rsidRPr="004A75DA">
        <w:t>Experts Agree, Data Held by Dominant Firms Biggest Barrier to Entry and Drag on Competition</w:t>
      </w:r>
    </w:p>
    <w:p w14:paraId="72104FCF" w14:textId="77777777" w:rsidR="008F0F84" w:rsidRPr="004A75DA" w:rsidRDefault="008F0F84" w:rsidP="008F0F84">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76D29CE6" w14:textId="77777777" w:rsidR="008F0F84" w:rsidRPr="004A75DA" w:rsidRDefault="008F0F84" w:rsidP="008F0F84">
      <w:pPr>
        <w:rPr>
          <w:rFonts w:asciiTheme="majorHAnsi" w:hAnsiTheme="majorHAnsi" w:cstheme="majorHAnsi"/>
          <w:sz w:val="14"/>
        </w:rPr>
      </w:pPr>
      <w:r w:rsidRPr="004A75DA">
        <w:rPr>
          <w:rFonts w:asciiTheme="majorHAnsi" w:hAnsiTheme="majorHAnsi" w:cstheme="majorHAnsi"/>
          <w:sz w:val="14"/>
        </w:rPr>
        <w:t xml:space="preserve">The </w:t>
      </w:r>
      <w:r w:rsidRPr="00E25A47">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w:t>
      </w:r>
      <w:proofErr w:type="gramStart"/>
      <w:r w:rsidRPr="004A75DA">
        <w:rPr>
          <w:rFonts w:asciiTheme="majorHAnsi" w:hAnsiTheme="majorHAnsi" w:cstheme="majorHAnsi"/>
          <w:sz w:val="14"/>
        </w:rPr>
        <w:t>appear</w:t>
      </w:r>
      <w:proofErr w:type="gramEnd"/>
      <w:r w:rsidRPr="004A75DA">
        <w:rPr>
          <w:rFonts w:asciiTheme="majorHAnsi" w:hAnsiTheme="majorHAnsi" w:cstheme="majorHAnsi"/>
          <w:sz w:val="14"/>
        </w:rPr>
        <w:t xml:space="preserve"> to be </w:t>
      </w:r>
      <w:r w:rsidRPr="004A75DA">
        <w:rPr>
          <w:rStyle w:val="StyleUnderline"/>
          <w:rFonts w:asciiTheme="majorHAnsi" w:hAnsiTheme="majorHAnsi" w:cstheme="majorHAnsi"/>
        </w:rPr>
        <w:t xml:space="preserve">particularly </w:t>
      </w:r>
      <w:r w:rsidRPr="00E25A47">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E25A47">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w:t>
      </w:r>
      <w:proofErr w:type="spellStart"/>
      <w:r w:rsidRPr="004A75DA">
        <w:rPr>
          <w:rFonts w:asciiTheme="majorHAnsi" w:hAnsiTheme="majorHAnsi" w:cstheme="majorHAnsi"/>
          <w:sz w:val="14"/>
        </w:rPr>
        <w:t>behaviour</w:t>
      </w:r>
      <w:proofErr w:type="spellEnd"/>
      <w:r w:rsidRPr="004A75DA">
        <w:rPr>
          <w:rFonts w:asciiTheme="majorHAnsi" w:hAnsiTheme="majorHAnsi" w:cstheme="majorHAnsi"/>
          <w:sz w:val="14"/>
        </w:rPr>
        <w:t xml:space="preserve">. According to </w:t>
      </w:r>
      <w:proofErr w:type="spellStart"/>
      <w:r w:rsidRPr="004A75DA">
        <w:rPr>
          <w:rFonts w:asciiTheme="majorHAnsi" w:hAnsiTheme="majorHAnsi" w:cstheme="majorHAnsi"/>
          <w:sz w:val="14"/>
        </w:rPr>
        <w:t>Rubinfeld</w:t>
      </w:r>
      <w:proofErr w:type="spellEnd"/>
      <w:r w:rsidRPr="004A75DA">
        <w:rPr>
          <w:rFonts w:asciiTheme="majorHAnsi" w:hAnsiTheme="majorHAnsi" w:cstheme="majorHAnsi"/>
          <w:sz w:val="14"/>
        </w:rPr>
        <w:t xml:space="preserve">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E25A47">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E25A47">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E25A47">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E25A47">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E25A47">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E25A47">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E25A47">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w:t>
      </w:r>
      <w:proofErr w:type="gramStart"/>
      <w:r w:rsidRPr="004A75DA">
        <w:rPr>
          <w:rStyle w:val="StyleUnderline"/>
          <w:rFonts w:asciiTheme="majorHAnsi" w:hAnsiTheme="majorHAnsi" w:cstheme="majorHAnsi"/>
        </w:rPr>
        <w:t>is able to</w:t>
      </w:r>
      <w:proofErr w:type="gramEnd"/>
      <w:r w:rsidRPr="004A75DA">
        <w:rPr>
          <w:rStyle w:val="StyleUnderline"/>
          <w:rFonts w:asciiTheme="majorHAnsi" w:hAnsiTheme="majorHAnsi" w:cstheme="majorHAnsi"/>
        </w:rPr>
        <w:t xml:space="preserve">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E25A47">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E25A47">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E25A47">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E25A47">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E25A47">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E25A47">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E25A47">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proofErr w:type="spellStart"/>
      <w:r w:rsidRPr="004A75DA">
        <w:rPr>
          <w:rStyle w:val="StyleUnderline"/>
          <w:rFonts w:asciiTheme="majorHAnsi" w:hAnsiTheme="majorHAnsi" w:cstheme="majorHAnsi"/>
        </w:rPr>
        <w:t>monetisation</w:t>
      </w:r>
      <w:proofErr w:type="spellEnd"/>
      <w:r w:rsidRPr="004A75DA">
        <w:rPr>
          <w:rStyle w:val="StyleUnderline"/>
          <w:rFonts w:asciiTheme="majorHAnsi" w:hAnsiTheme="majorHAnsi" w:cstheme="majorHAnsi"/>
        </w:rPr>
        <w:t xml:space="preserve"> feedback loops </w:t>
      </w:r>
      <w:r w:rsidRPr="00E25A47">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E25A47">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w:t>
      </w:r>
      <w:proofErr w:type="spellStart"/>
      <w:r w:rsidRPr="004A75DA">
        <w:rPr>
          <w:rFonts w:asciiTheme="majorHAnsi" w:hAnsiTheme="majorHAnsi" w:cstheme="majorHAnsi"/>
          <w:sz w:val="14"/>
        </w:rPr>
        <w:t>Monetisation</w:t>
      </w:r>
      <w:proofErr w:type="spellEnd"/>
      <w:r w:rsidRPr="004A75DA">
        <w:rPr>
          <w:rFonts w:asciiTheme="majorHAnsi" w:hAnsiTheme="majorHAnsi" w:cstheme="majorHAnsi"/>
          <w:sz w:val="14"/>
        </w:rPr>
        <w:t xml:space="preserve">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w:t>
      </w:r>
      <w:proofErr w:type="spellStart"/>
      <w:r w:rsidRPr="004A75DA">
        <w:rPr>
          <w:rFonts w:asciiTheme="majorHAnsi" w:hAnsiTheme="majorHAnsi" w:cstheme="majorHAnsi"/>
          <w:sz w:val="14"/>
        </w:rPr>
        <w:t>realised</w:t>
      </w:r>
      <w:proofErr w:type="spellEnd"/>
      <w:r w:rsidRPr="004A75DA">
        <w:rPr>
          <w:rFonts w:asciiTheme="majorHAnsi" w:hAnsiTheme="majorHAnsi" w:cstheme="majorHAnsi"/>
          <w:sz w:val="14"/>
        </w:rPr>
        <w:t xml:space="preserve">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E25A47">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E25A47">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E25A47">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E25A47">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E25A47">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E25A47">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E25A47">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 xml:space="preserve">businesses which </w:t>
      </w:r>
      <w:proofErr w:type="gramStart"/>
      <w:r w:rsidRPr="004A75DA">
        <w:rPr>
          <w:rStyle w:val="StyleUnderline"/>
          <w:rFonts w:asciiTheme="majorHAnsi" w:hAnsiTheme="majorHAnsi" w:cstheme="majorHAnsi"/>
        </w:rPr>
        <w:t>are able to</w:t>
      </w:r>
      <w:proofErr w:type="gramEnd"/>
      <w:r w:rsidRPr="004A75DA">
        <w:rPr>
          <w:rStyle w:val="StyleUnderline"/>
          <w:rFonts w:asciiTheme="majorHAnsi" w:hAnsiTheme="majorHAnsi" w:cstheme="majorHAnsi"/>
        </w:rPr>
        <w:t xml:space="preserve"> </w:t>
      </w:r>
      <w:proofErr w:type="spellStart"/>
      <w:r w:rsidRPr="004A75DA">
        <w:rPr>
          <w:rStyle w:val="StyleUnderline"/>
          <w:rFonts w:asciiTheme="majorHAnsi" w:hAnsiTheme="majorHAnsi" w:cstheme="majorHAnsi"/>
        </w:rPr>
        <w:t>utilise</w:t>
      </w:r>
      <w:proofErr w:type="spellEnd"/>
      <w:r w:rsidRPr="004A75DA">
        <w:rPr>
          <w:rStyle w:val="StyleUnderline"/>
          <w:rFonts w:asciiTheme="majorHAnsi" w:hAnsiTheme="majorHAnsi" w:cstheme="majorHAnsi"/>
        </w:rPr>
        <w:t xml:space="preserv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5CCE3292" w14:textId="77777777" w:rsidR="008F0F84" w:rsidRDefault="008F0F84" w:rsidP="008F0F84">
      <w:pPr>
        <w:pStyle w:val="Heading4"/>
      </w:pPr>
      <w:r>
        <w:t>Smart cities key to make urban growth sustainable</w:t>
      </w:r>
    </w:p>
    <w:p w14:paraId="6D76F0B7" w14:textId="77777777" w:rsidR="008F0F84" w:rsidRDefault="008F0F84" w:rsidP="008F0F8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w:t>
      </w:r>
      <w:r>
        <w:lastRenderedPageBreak/>
        <w:t xml:space="preserve">of Business, Computing and Law, School of Computing and Mathematics, University of Derby. Muhammad Atif Tahir – School of Computer Science and Digital Technologies, University of </w:t>
      </w:r>
      <w:proofErr w:type="spellStart"/>
      <w:r>
        <w:t>Northumbria</w:t>
      </w:r>
      <w:proofErr w:type="spellEnd"/>
      <w:r>
        <w:t>. &lt;KEN&gt; “Towards cloud based big data analytics for smart future cities,” Journal of Cloud Computing Vol. 4, No. 2. February 2015. https://journalofcloudcomputing.springeropen.com/articles/10.1186/s13677-015-0026-8#Sec12)</w:t>
      </w:r>
    </w:p>
    <w:p w14:paraId="06FD88FB" w14:textId="77777777" w:rsidR="008F0F84" w:rsidRPr="009E27A3" w:rsidRDefault="008F0F84" w:rsidP="008F0F84">
      <w:pPr>
        <w:rPr>
          <w:sz w:val="12"/>
        </w:rPr>
      </w:pPr>
      <w:r>
        <w:rPr>
          <w:rStyle w:val="StyleUnderline"/>
        </w:rPr>
        <w:t xml:space="preserve">A </w:t>
      </w:r>
      <w:r w:rsidRPr="00E25A47">
        <w:rPr>
          <w:rStyle w:val="StyleUnderline"/>
          <w:highlight w:val="green"/>
        </w:rPr>
        <w:t>large amount of</w:t>
      </w:r>
      <w:r>
        <w:rPr>
          <w:rStyle w:val="StyleUnderline"/>
        </w:rPr>
        <w:t xml:space="preserve"> </w:t>
      </w:r>
      <w:r>
        <w:rPr>
          <w:rStyle w:val="Emphasis"/>
        </w:rPr>
        <w:t>land-use</w:t>
      </w:r>
      <w:r>
        <w:rPr>
          <w:rStyle w:val="StyleUnderline"/>
        </w:rPr>
        <w:t xml:space="preserve">, </w:t>
      </w:r>
      <w:r w:rsidRPr="00E25A47">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E25A47">
        <w:rPr>
          <w:rStyle w:val="Emphasis"/>
          <w:highlight w:val="green"/>
        </w:rPr>
        <w:t>data</w:t>
      </w:r>
      <w:r w:rsidRPr="00E25A47">
        <w:rPr>
          <w:rStyle w:val="StyleUnderline"/>
          <w:highlight w:val="green"/>
        </w:rPr>
        <w:t xml:space="preserve"> </w:t>
      </w:r>
      <w:proofErr w:type="gramStart"/>
      <w:r w:rsidRPr="00E25A47">
        <w:rPr>
          <w:rStyle w:val="StyleUnderline"/>
          <w:highlight w:val="green"/>
        </w:rPr>
        <w:t>is</w:t>
      </w:r>
      <w:proofErr w:type="gramEnd"/>
      <w:r w:rsidRPr="00E25A47">
        <w:rPr>
          <w:rStyle w:val="StyleUnderline"/>
          <w:highlight w:val="green"/>
        </w:rPr>
        <w:t xml:space="preserve"> generated </w:t>
      </w:r>
      <w:r w:rsidRPr="00E25A47">
        <w:rPr>
          <w:rStyle w:val="Emphasis"/>
          <w:highlight w:val="green"/>
        </w:rPr>
        <w:t>in cities</w:t>
      </w:r>
      <w:r w:rsidRPr="00E25A47">
        <w:rPr>
          <w:rStyle w:val="StyleUnderline"/>
          <w:highlight w:val="green"/>
        </w:rPr>
        <w:t>.</w:t>
      </w:r>
      <w:r w:rsidRPr="009E27A3">
        <w:rPr>
          <w:sz w:val="12"/>
        </w:rPr>
        <w:t xml:space="preserve"> An integrated perspective of managing and </w:t>
      </w:r>
      <w:proofErr w:type="spellStart"/>
      <w:r w:rsidRPr="00E25A47">
        <w:rPr>
          <w:rStyle w:val="StyleUnderline"/>
          <w:highlight w:val="green"/>
        </w:rPr>
        <w:t>analysing</w:t>
      </w:r>
      <w:proofErr w:type="spellEnd"/>
      <w:r>
        <w:rPr>
          <w:rStyle w:val="StyleUnderline"/>
        </w:rPr>
        <w:t xml:space="preserve"> </w:t>
      </w:r>
      <w:r w:rsidRPr="009E27A3">
        <w:rPr>
          <w:sz w:val="12"/>
        </w:rPr>
        <w:t xml:space="preserve">such big data can answer a number of </w:t>
      </w:r>
      <w:proofErr w:type="gramStart"/>
      <w:r w:rsidRPr="009E27A3">
        <w:rPr>
          <w:sz w:val="12"/>
        </w:rPr>
        <w:t>science</w:t>
      </w:r>
      <w:proofErr w:type="gramEnd"/>
      <w:r w:rsidRPr="009E27A3">
        <w:rPr>
          <w:sz w:val="12"/>
        </w:rPr>
        <w:t xml:space="preserve">, policy, planning, governance and business questions and </w:t>
      </w:r>
      <w:r w:rsidRPr="00E25A47">
        <w:rPr>
          <w:rStyle w:val="StyleUnderline"/>
          <w:highlight w:val="green"/>
        </w:rPr>
        <w:t xml:space="preserve">support </w:t>
      </w:r>
      <w:r w:rsidRPr="00E25A47">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w:t>
      </w:r>
      <w:proofErr w:type="spellStart"/>
      <w:r w:rsidRPr="009E27A3">
        <w:rPr>
          <w:sz w:val="12"/>
        </w:rPr>
        <w:t>analysed</w:t>
      </w:r>
      <w:proofErr w:type="spellEnd"/>
      <w:r w:rsidRPr="009E27A3">
        <w:rPr>
          <w:sz w:val="12"/>
        </w:rPr>
        <w:t xml:space="preserve">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w:t>
      </w:r>
      <w:proofErr w:type="gramStart"/>
      <w:r w:rsidRPr="009E27A3">
        <w:rPr>
          <w:sz w:val="12"/>
          <w:szCs w:val="16"/>
        </w:rPr>
        <w:t>cities</w:t>
      </w:r>
      <w:proofErr w:type="gramEnd"/>
      <w:r w:rsidRPr="009E27A3">
        <w:rPr>
          <w:sz w:val="12"/>
          <w:szCs w:val="16"/>
        </w:rPr>
        <w:t xml:space="preserve"> context [3-5], a large amount of data (a.k.a. big data) is generated, which needs to be properly managed and </w:t>
      </w:r>
      <w:proofErr w:type="spellStart"/>
      <w:r w:rsidRPr="009E27A3">
        <w:rPr>
          <w:sz w:val="12"/>
          <w:szCs w:val="16"/>
        </w:rPr>
        <w:t>analysed</w:t>
      </w:r>
      <w:proofErr w:type="spellEnd"/>
      <w:r w:rsidRPr="009E27A3">
        <w:rPr>
          <w:sz w:val="12"/>
          <w:szCs w:val="16"/>
        </w:rPr>
        <w:t xml:space="preserve"> for various applications using a structured and integrated ICT approach. Often ICT tools for a smart city deal with different application domains such as land use, </w:t>
      </w:r>
      <w:proofErr w:type="gramStart"/>
      <w:r w:rsidRPr="009E27A3">
        <w:rPr>
          <w:sz w:val="12"/>
          <w:szCs w:val="16"/>
        </w:rPr>
        <w:t>transport</w:t>
      </w:r>
      <w:proofErr w:type="gramEnd"/>
      <w:r w:rsidRPr="009E27A3">
        <w:rPr>
          <w:sz w:val="12"/>
          <w:szCs w:val="16"/>
        </w:rPr>
        <w:t xml:space="preserve">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w:t>
      </w:r>
      <w:proofErr w:type="spellStart"/>
      <w:r w:rsidRPr="009E27A3">
        <w:rPr>
          <w:sz w:val="12"/>
          <w:szCs w:val="16"/>
        </w:rPr>
        <w:t>utilisation</w:t>
      </w:r>
      <w:proofErr w:type="spellEnd"/>
      <w:r w:rsidRPr="009E27A3">
        <w:rPr>
          <w:sz w:val="12"/>
          <w:szCs w:val="16"/>
        </w:rPr>
        <w:t xml:space="preserve"> requires appropriate software tools, </w:t>
      </w:r>
      <w:proofErr w:type="gramStart"/>
      <w:r w:rsidRPr="009E27A3">
        <w:rPr>
          <w:sz w:val="12"/>
          <w:szCs w:val="16"/>
        </w:rPr>
        <w:t>services</w:t>
      </w:r>
      <w:proofErr w:type="gramEnd"/>
      <w:r w:rsidRPr="009E27A3">
        <w:rPr>
          <w:sz w:val="12"/>
          <w:szCs w:val="16"/>
        </w:rPr>
        <w:t xml:space="preserve"> and technologies to collect, store, </w:t>
      </w:r>
      <w:proofErr w:type="spellStart"/>
      <w:r w:rsidRPr="009E27A3">
        <w:rPr>
          <w:sz w:val="12"/>
          <w:szCs w:val="16"/>
        </w:rPr>
        <w:t>analyse</w:t>
      </w:r>
      <w:proofErr w:type="spellEnd"/>
      <w:r w:rsidRPr="009E27A3">
        <w:rPr>
          <w:sz w:val="12"/>
          <w:szCs w:val="16"/>
        </w:rPr>
        <w:t xml:space="preserve"> and </w:t>
      </w:r>
      <w:proofErr w:type="spellStart"/>
      <w:r w:rsidRPr="009E27A3">
        <w:rPr>
          <w:sz w:val="12"/>
          <w:szCs w:val="16"/>
        </w:rPr>
        <w:t>visualise</w:t>
      </w:r>
      <w:proofErr w:type="spellEnd"/>
      <w:r w:rsidRPr="009E27A3">
        <w:rPr>
          <w:sz w:val="12"/>
          <w:szCs w:val="16"/>
        </w:rPr>
        <w:t xml:space="preserv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w:t>
      </w:r>
      <w:proofErr w:type="gramStart"/>
      <w:r w:rsidRPr="009E27A3">
        <w:rPr>
          <w:sz w:val="12"/>
        </w:rPr>
        <w:t>city based</w:t>
      </w:r>
      <w:proofErr w:type="gramEnd"/>
      <w:r w:rsidRPr="009E27A3">
        <w:rPr>
          <w:sz w:val="12"/>
        </w:rPr>
        <w:t xml:space="preserve"> data analytics is quite broad, complex and is rapidly evolving. The complexity in the smart city data analytics manifests due to a variety of issues: </w:t>
      </w:r>
      <w:proofErr w:type="spellStart"/>
      <w:r w:rsidRPr="009E27A3">
        <w:rPr>
          <w:sz w:val="12"/>
        </w:rPr>
        <w:t>i</w:t>
      </w:r>
      <w:proofErr w:type="spellEnd"/>
      <w:r w:rsidRPr="009E27A3">
        <w:rPr>
          <w:sz w:val="12"/>
        </w:rPr>
        <w:t xml:space="preserve">) Requirements of cross-thematic applications </w:t>
      </w:r>
      <w:proofErr w:type="gramStart"/>
      <w:r w:rsidRPr="009E27A3">
        <w:rPr>
          <w:sz w:val="12"/>
        </w:rPr>
        <w:t>e.g.</w:t>
      </w:r>
      <w:proofErr w:type="gramEnd"/>
      <w:r w:rsidRPr="009E27A3">
        <w:rPr>
          <w:sz w:val="12"/>
        </w:rPr>
        <w:t xml:space="preserve"> energy, transport, water, urban </w:t>
      </w:r>
      <w:proofErr w:type="spellStart"/>
      <w:r w:rsidRPr="009E27A3">
        <w:rPr>
          <w:sz w:val="12"/>
        </w:rPr>
        <w:t>etc</w:t>
      </w:r>
      <w:proofErr w:type="spellEnd"/>
      <w:r w:rsidRPr="009E27A3">
        <w:rPr>
          <w:sz w:val="12"/>
        </w:rPr>
        <w:t xml:space="preserve">, and ii) multiple sources of data providing unstructured, semi-structured or structured data, and iii) trustworthiness of data [6,7]. In this regard, this paper provides a </w:t>
      </w:r>
      <w:proofErr w:type="gramStart"/>
      <w:r w:rsidRPr="009E27A3">
        <w:rPr>
          <w:sz w:val="12"/>
        </w:rPr>
        <w:t>data oriented</w:t>
      </w:r>
      <w:proofErr w:type="gramEnd"/>
      <w:r w:rsidRPr="009E27A3">
        <w:rPr>
          <w:sz w:val="12"/>
        </w:rPr>
        <w:t xml:space="preserve">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E25A47">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w:t>
      </w:r>
      <w:proofErr w:type="spellStart"/>
      <w:r w:rsidRPr="009E27A3">
        <w:rPr>
          <w:sz w:val="12"/>
        </w:rPr>
        <w:t>analysing</w:t>
      </w:r>
      <w:proofErr w:type="spellEnd"/>
      <w:r w:rsidRPr="009E27A3">
        <w:rPr>
          <w:sz w:val="12"/>
        </w:rPr>
        <w:t xml:space="preserve"> Big Data from social media sources. The infrastructure has the capability to </w:t>
      </w:r>
      <w:r w:rsidRPr="00E25A47">
        <w:rPr>
          <w:rStyle w:val="StyleUnderline"/>
          <w:highlight w:val="green"/>
        </w:rPr>
        <w:t xml:space="preserve">process </w:t>
      </w:r>
      <w:r w:rsidRPr="00E25A47">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w:t>
      </w:r>
      <w:proofErr w:type="spellStart"/>
      <w:r w:rsidRPr="009E27A3">
        <w:rPr>
          <w:sz w:val="12"/>
        </w:rPr>
        <w:t>analyse</w:t>
      </w:r>
      <w:proofErr w:type="spellEnd"/>
      <w:r w:rsidRPr="009E27A3">
        <w:rPr>
          <w:sz w:val="12"/>
        </w:rPr>
        <w:t xml:space="preserv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w:t>
      </w:r>
      <w:proofErr w:type="spellStart"/>
      <w:r>
        <w:rPr>
          <w:rStyle w:val="StyleUnderline"/>
        </w:rPr>
        <w:t>analyse</w:t>
      </w:r>
      <w:proofErr w:type="spellEnd"/>
      <w:r>
        <w:rPr>
          <w:rStyle w:val="StyleUnderline"/>
        </w:rPr>
        <w:t xml:space="preserv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w:t>
      </w:r>
      <w:proofErr w:type="gramStart"/>
      <w:r w:rsidRPr="009E27A3">
        <w:rPr>
          <w:sz w:val="12"/>
        </w:rPr>
        <w:t>state of the art</w:t>
      </w:r>
      <w:proofErr w:type="gramEnd"/>
      <w:r w:rsidRPr="009E27A3">
        <w:rPr>
          <w:sz w:val="12"/>
        </w:rPr>
        <w:t xml:space="preserve"> review of the technologies being used for big data storage, transfer and analysis. Qin et al. [11] present challenges of </w:t>
      </w:r>
      <w:proofErr w:type="gramStart"/>
      <w:r w:rsidRPr="009E27A3">
        <w:rPr>
          <w:sz w:val="12"/>
        </w:rPr>
        <w:t>Big</w:t>
      </w:r>
      <w:proofErr w:type="gramEnd"/>
      <w:r w:rsidRPr="009E27A3">
        <w:rPr>
          <w:sz w:val="12"/>
        </w:rPr>
        <w:t xml:space="preserve">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w:t>
      </w:r>
      <w:proofErr w:type="spellStart"/>
      <w:r w:rsidRPr="009E27A3">
        <w:rPr>
          <w:sz w:val="12"/>
        </w:rPr>
        <w:t>Moraru</w:t>
      </w:r>
      <w:proofErr w:type="spellEnd"/>
      <w:r w:rsidRPr="009E27A3">
        <w:rPr>
          <w:sz w:val="12"/>
        </w:rPr>
        <w:t xml:space="preserve"> and </w:t>
      </w:r>
      <w:proofErr w:type="spellStart"/>
      <w:r w:rsidRPr="009E27A3">
        <w:rPr>
          <w:sz w:val="12"/>
        </w:rPr>
        <w:t>Mladenic</w:t>
      </w:r>
      <w:proofErr w:type="spellEnd"/>
      <w:r w:rsidRPr="009E27A3">
        <w:rPr>
          <w:sz w:val="12"/>
        </w:rPr>
        <w:t xml:space="preserve"> [12]. They applied </w:t>
      </w:r>
      <w:proofErr w:type="spellStart"/>
      <w:r w:rsidRPr="009E27A3">
        <w:rPr>
          <w:sz w:val="12"/>
        </w:rPr>
        <w:t>Apriori</w:t>
      </w:r>
      <w:proofErr w:type="spellEnd"/>
      <w:r w:rsidRPr="009E27A3">
        <w:rPr>
          <w:sz w:val="12"/>
        </w:rPr>
        <w:t xml:space="preserve"> technique, which is rule based data mining technique, to learn rules from data. Although they </w:t>
      </w:r>
      <w:proofErr w:type="gramStart"/>
      <w:r w:rsidRPr="009E27A3">
        <w:rPr>
          <w:sz w:val="12"/>
        </w:rPr>
        <w:t>are able to</w:t>
      </w:r>
      <w:proofErr w:type="gramEnd"/>
      <w:r w:rsidRPr="009E27A3">
        <w:rPr>
          <w:sz w:val="12"/>
        </w:rPr>
        <w:t xml:space="preserve">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E25A47">
        <w:rPr>
          <w:rStyle w:val="Emphasis"/>
          <w:highlight w:val="green"/>
        </w:rPr>
        <w:t>world’s population</w:t>
      </w:r>
      <w:r>
        <w:rPr>
          <w:rStyle w:val="StyleUnderline"/>
        </w:rPr>
        <w:t xml:space="preserve"> live </w:t>
      </w:r>
      <w:r w:rsidRPr="00E25A47">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w:t>
      </w:r>
      <w:proofErr w:type="spellStart"/>
      <w:r w:rsidRPr="009E27A3">
        <w:rPr>
          <w:sz w:val="12"/>
        </w:rPr>
        <w:t>urbanisation</w:t>
      </w:r>
      <w:proofErr w:type="spellEnd"/>
      <w:r w:rsidRPr="009E27A3">
        <w:rPr>
          <w:sz w:val="12"/>
        </w:rPr>
        <w:t xml:space="preserve"> are even more evident in Europe where today over 70% of Europeans live in urban areas, with projections that this will increase to nearly 80% by 2030 [13,14]. </w:t>
      </w:r>
      <w:r>
        <w:rPr>
          <w:rStyle w:val="StyleUnderline"/>
        </w:rPr>
        <w:t xml:space="preserve">A continuous increase in urban population </w:t>
      </w:r>
      <w:r w:rsidRPr="00E25A47">
        <w:rPr>
          <w:rStyle w:val="Emphasis"/>
          <w:highlight w:val="green"/>
        </w:rPr>
        <w:t>strains</w:t>
      </w:r>
      <w:r>
        <w:rPr>
          <w:rStyle w:val="Emphasis"/>
        </w:rPr>
        <w:t xml:space="preserve"> the </w:t>
      </w:r>
      <w:r w:rsidRPr="00E25A47">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w:t>
      </w:r>
      <w:proofErr w:type="gramStart"/>
      <w:r w:rsidRPr="009E27A3">
        <w:rPr>
          <w:sz w:val="12"/>
        </w:rPr>
        <w:t>growth</w:t>
      </w:r>
      <w:proofErr w:type="gramEnd"/>
      <w:r w:rsidRPr="009E27A3">
        <w:rPr>
          <w:sz w:val="12"/>
        </w:rPr>
        <w:t xml:space="preserve">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E25A47">
        <w:rPr>
          <w:rStyle w:val="StyleUnderline"/>
          <w:highlight w:val="green"/>
        </w:rPr>
        <w:t xml:space="preserve">require </w:t>
      </w:r>
      <w:r w:rsidRPr="00E25A47">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E25A47">
        <w:rPr>
          <w:rStyle w:val="StyleUnderline"/>
          <w:highlight w:val="green"/>
        </w:rPr>
        <w:t>ICT</w:t>
      </w:r>
      <w:r w:rsidRPr="009E27A3">
        <w:rPr>
          <w:sz w:val="12"/>
        </w:rPr>
        <w:t xml:space="preserve"> can </w:t>
      </w:r>
      <w:r w:rsidRPr="00E25A47">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E25A47">
        <w:rPr>
          <w:rStyle w:val="StyleUnderline"/>
          <w:highlight w:val="green"/>
        </w:rPr>
        <w:t>intel</w:t>
      </w:r>
      <w:r w:rsidRPr="009E27A3">
        <w:rPr>
          <w:sz w:val="12"/>
        </w:rPr>
        <w:t xml:space="preserve">ligence </w:t>
      </w:r>
      <w:r w:rsidRPr="00E25A47">
        <w:rPr>
          <w:rStyle w:val="StyleUnderline"/>
          <w:highlight w:val="green"/>
        </w:rPr>
        <w:t>for</w:t>
      </w:r>
      <w:r w:rsidRPr="009E27A3">
        <w:rPr>
          <w:sz w:val="12"/>
        </w:rPr>
        <w:t xml:space="preserve"> better urban management and governance, </w:t>
      </w:r>
      <w:r w:rsidRPr="00E25A47">
        <w:rPr>
          <w:rStyle w:val="Emphasis"/>
          <w:highlight w:val="green"/>
        </w:rPr>
        <w:t>sustainable</w:t>
      </w:r>
      <w:r w:rsidRPr="009E27A3">
        <w:rPr>
          <w:sz w:val="12"/>
        </w:rPr>
        <w:t xml:space="preserve"> socioeconomic </w:t>
      </w:r>
      <w:r w:rsidRPr="00E25A47">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E25A47">
        <w:rPr>
          <w:rStyle w:val="StyleUnderline"/>
          <w:highlight w:val="green"/>
        </w:rPr>
        <w:t>city</w:t>
      </w:r>
      <w:r>
        <w:rPr>
          <w:rStyle w:val="StyleUnderline"/>
        </w:rPr>
        <w:t xml:space="preserve"> administrations can </w:t>
      </w:r>
      <w:r w:rsidRPr="00E25A47">
        <w:rPr>
          <w:rStyle w:val="StyleUnderline"/>
          <w:highlight w:val="green"/>
        </w:rPr>
        <w:t xml:space="preserve">get </w:t>
      </w:r>
      <w:r w:rsidRPr="00E25A47">
        <w:rPr>
          <w:rStyle w:val="Emphasis"/>
          <w:highlight w:val="green"/>
        </w:rPr>
        <w:t>new</w:t>
      </w:r>
      <w:r w:rsidRPr="009E27A3">
        <w:rPr>
          <w:sz w:val="12"/>
        </w:rPr>
        <w:t xml:space="preserve"> information and </w:t>
      </w:r>
      <w:r w:rsidRPr="00E25A47">
        <w:rPr>
          <w:rStyle w:val="Emphasis"/>
          <w:highlight w:val="green"/>
        </w:rPr>
        <w:t>knowledge</w:t>
      </w:r>
      <w:r>
        <w:rPr>
          <w:rStyle w:val="StyleUnderline"/>
        </w:rPr>
        <w:t xml:space="preserve"> that is </w:t>
      </w:r>
      <w:r w:rsidRPr="00E25A47">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E25A47">
        <w:rPr>
          <w:rStyle w:val="StyleUnderline"/>
          <w:highlight w:val="green"/>
        </w:rPr>
        <w:t xml:space="preserve">enable </w:t>
      </w:r>
      <w:r w:rsidRPr="00E25A47">
        <w:rPr>
          <w:rStyle w:val="Emphasis"/>
          <w:highlight w:val="green"/>
        </w:rPr>
        <w:t>efficient transport planning</w:t>
      </w:r>
      <w:r w:rsidRPr="009E27A3">
        <w:rPr>
          <w:sz w:val="12"/>
        </w:rPr>
        <w:t xml:space="preserve">, better </w:t>
      </w:r>
      <w:r w:rsidRPr="00E25A47">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E25A47">
        <w:rPr>
          <w:rStyle w:val="Emphasis"/>
          <w:highlight w:val="green"/>
        </w:rPr>
        <w:t>energy efficiency</w:t>
      </w:r>
      <w:r w:rsidRPr="009E27A3">
        <w:rPr>
          <w:sz w:val="12"/>
        </w:rPr>
        <w:t xml:space="preserve"> strategies, new </w:t>
      </w:r>
      <w:proofErr w:type="gramStart"/>
      <w:r w:rsidRPr="009E27A3">
        <w:rPr>
          <w:sz w:val="12"/>
        </w:rPr>
        <w:t>constructions</w:t>
      </w:r>
      <w:proofErr w:type="gramEnd"/>
      <w:r w:rsidRPr="009E27A3">
        <w:rPr>
          <w:sz w:val="12"/>
        </w:rPr>
        <w:t xml:space="preserve"> and structural methods for health of buildings and effective environment and </w:t>
      </w:r>
      <w:r w:rsidRPr="00E25A47">
        <w:rPr>
          <w:rStyle w:val="Emphasis"/>
          <w:highlight w:val="green"/>
        </w:rPr>
        <w:t>risk management</w:t>
      </w:r>
      <w:r w:rsidRPr="009E27A3">
        <w:rPr>
          <w:sz w:val="12"/>
        </w:rPr>
        <w:t xml:space="preserve"> policies for the citizens. Moreover, other important aspects of the urban life such as public security, air quality and </w:t>
      </w:r>
      <w:r w:rsidRPr="00E25A47">
        <w:rPr>
          <w:rStyle w:val="Emphasis"/>
          <w:highlight w:val="green"/>
        </w:rPr>
        <w:t>pollution</w:t>
      </w:r>
      <w:r w:rsidRPr="009E27A3">
        <w:rPr>
          <w:sz w:val="12"/>
        </w:rPr>
        <w:t xml:space="preserve">, public health, </w:t>
      </w:r>
      <w:r w:rsidRPr="00E25A47">
        <w:rPr>
          <w:rStyle w:val="Emphasis"/>
          <w:highlight w:val="green"/>
        </w:rPr>
        <w:t xml:space="preserve">urban </w:t>
      </w:r>
      <w:proofErr w:type="gramStart"/>
      <w:r w:rsidRPr="00E25A47">
        <w:rPr>
          <w:rStyle w:val="Emphasis"/>
          <w:highlight w:val="green"/>
        </w:rPr>
        <w:t>sprawl</w:t>
      </w:r>
      <w:proofErr w:type="gramEnd"/>
      <w:r w:rsidRPr="00E25A47">
        <w:rPr>
          <w:rStyle w:val="StyleUnderline"/>
          <w:highlight w:val="green"/>
        </w:rPr>
        <w:t xml:space="preserve"> and </w:t>
      </w:r>
      <w:r w:rsidRPr="00E25A47">
        <w:rPr>
          <w:rStyle w:val="Emphasis"/>
          <w:highlight w:val="green"/>
        </w:rPr>
        <w:t>bio-diversity loss</w:t>
      </w:r>
      <w:r w:rsidRPr="009E27A3">
        <w:rPr>
          <w:sz w:val="12"/>
        </w:rPr>
        <w:t xml:space="preserve"> </w:t>
      </w:r>
      <w:r w:rsidRPr="009E27A3">
        <w:rPr>
          <w:sz w:val="12"/>
        </w:rPr>
        <w:lastRenderedPageBreak/>
        <w:t xml:space="preserve">can also benefit from these ICT solutions. ICT as prime enabler for smart cities transforms application specific data into useful information and knowledge that can help in city planning and decision-making. From the ICT perspective, the possibility of </w:t>
      </w:r>
      <w:proofErr w:type="spellStart"/>
      <w:r w:rsidRPr="009E27A3">
        <w:rPr>
          <w:sz w:val="12"/>
        </w:rPr>
        <w:t>realisation</w:t>
      </w:r>
      <w:proofErr w:type="spellEnd"/>
      <w:r w:rsidRPr="009E27A3">
        <w:rPr>
          <w:sz w:val="12"/>
        </w:rPr>
        <w:t xml:space="preserve"> of smart cities is being enabled by smarter hardware and software </w:t>
      </w:r>
      <w:proofErr w:type="gramStart"/>
      <w:r w:rsidRPr="009E27A3">
        <w:rPr>
          <w:sz w:val="12"/>
        </w:rPr>
        <w:t>e.g.</w:t>
      </w:r>
      <w:proofErr w:type="gramEnd"/>
      <w:r w:rsidRPr="009E27A3">
        <w:rPr>
          <w:sz w:val="12"/>
        </w:rPr>
        <w:t xml:space="preserve">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w:t>
      </w:r>
      <w:proofErr w:type="gramStart"/>
      <w:r w:rsidRPr="009E27A3">
        <w:rPr>
          <w:sz w:val="12"/>
        </w:rPr>
        <w:t>Big</w:t>
      </w:r>
      <w:proofErr w:type="gramEnd"/>
      <w:r w:rsidRPr="009E27A3">
        <w:rPr>
          <w:sz w:val="12"/>
        </w:rPr>
        <w:t xml:space="preserve"> data [17]. In addition, cities already possess land use, transport, census and environmental monitoring </w:t>
      </w:r>
      <w:proofErr w:type="gramStart"/>
      <w:r w:rsidRPr="009E27A3">
        <w:rPr>
          <w:sz w:val="12"/>
        </w:rPr>
        <w:t>data</w:t>
      </w:r>
      <w:proofErr w:type="gramEnd"/>
      <w:r w:rsidRPr="009E27A3">
        <w:rPr>
          <w:sz w:val="12"/>
        </w:rPr>
        <w:t xml:space="preserve">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w:t>
      </w:r>
      <w:proofErr w:type="spellStart"/>
      <w:r w:rsidRPr="009E27A3">
        <w:rPr>
          <w:sz w:val="12"/>
        </w:rPr>
        <w:t>analysing</w:t>
      </w:r>
      <w:proofErr w:type="spellEnd"/>
      <w:r w:rsidRPr="009E27A3">
        <w:rPr>
          <w:sz w:val="12"/>
        </w:rPr>
        <w:t xml:space="preserve"> for various applications </w:t>
      </w:r>
      <w:proofErr w:type="gramStart"/>
      <w:r w:rsidRPr="009E27A3">
        <w:rPr>
          <w:sz w:val="12"/>
        </w:rPr>
        <w:t>e.g.</w:t>
      </w:r>
      <w:proofErr w:type="gramEnd"/>
      <w:r w:rsidRPr="009E27A3">
        <w:rPr>
          <w:sz w:val="12"/>
        </w:rPr>
        <w:t xml:space="preserve"> future city models, </w:t>
      </w:r>
      <w:proofErr w:type="spellStart"/>
      <w:r w:rsidRPr="009E27A3">
        <w:rPr>
          <w:sz w:val="12"/>
        </w:rPr>
        <w:t>visualisation</w:t>
      </w:r>
      <w:proofErr w:type="spellEnd"/>
      <w:r w:rsidRPr="009E27A3">
        <w:rPr>
          <w:sz w:val="12"/>
        </w:rPr>
        <w:t>, simulations, provision of quality public services and information to citizens and decision making becomes challenging without developing and applying appropriate tools and techniques.</w:t>
      </w:r>
    </w:p>
    <w:p w14:paraId="477CB942" w14:textId="77777777" w:rsidR="008F0F84" w:rsidRDefault="008F0F84" w:rsidP="008F0F84">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16DBFC09" w14:textId="77777777" w:rsidR="008F0F84" w:rsidRDefault="008F0F84" w:rsidP="008F0F84">
      <w:bookmarkStart w:id="0" w:name="_Hlk82422329"/>
      <w:proofErr w:type="spellStart"/>
      <w:r>
        <w:rPr>
          <w:rStyle w:val="Style13ptBold"/>
        </w:rPr>
        <w:t>Huseien</w:t>
      </w:r>
      <w:proofErr w:type="spellEnd"/>
      <w:r>
        <w:rPr>
          <w:rStyle w:val="Style13ptBold"/>
        </w:rPr>
        <w:t xml:space="preserve"> </w:t>
      </w:r>
      <w:bookmarkEnd w:id="0"/>
      <w:r>
        <w:rPr>
          <w:rStyle w:val="Style13ptBold"/>
        </w:rPr>
        <w:t>21</w:t>
      </w:r>
      <w:r>
        <w:t>, *</w:t>
      </w:r>
      <w:proofErr w:type="spellStart"/>
      <w:r>
        <w:t>Ghasan</w:t>
      </w:r>
      <w:proofErr w:type="spellEnd"/>
      <w:r>
        <w:t xml:space="preserve"> Fahim </w:t>
      </w:r>
      <w:proofErr w:type="spellStart"/>
      <w:r>
        <w:t>Huseien</w:t>
      </w:r>
      <w:proofErr w:type="spellEnd"/>
      <w:r>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0609DB2" w14:textId="77777777" w:rsidR="008F0F84" w:rsidRPr="008A184C" w:rsidRDefault="008F0F84" w:rsidP="008F0F84">
      <w:pPr>
        <w:rPr>
          <w:sz w:val="16"/>
        </w:rPr>
      </w:pPr>
      <w:r w:rsidRPr="008A184C">
        <w:rPr>
          <w:sz w:val="16"/>
        </w:rPr>
        <w:t xml:space="preserve">Currently, </w:t>
      </w:r>
      <w:r w:rsidRPr="00E25A47">
        <w:rPr>
          <w:rStyle w:val="StyleUnderline"/>
          <w:highlight w:val="green"/>
        </w:rPr>
        <w:t xml:space="preserve">the </w:t>
      </w:r>
      <w:r w:rsidRPr="00E25A47">
        <w:rPr>
          <w:rStyle w:val="Emphasis"/>
          <w:highlight w:val="green"/>
        </w:rPr>
        <w:t>entire planet</w:t>
      </w:r>
      <w:r w:rsidRPr="00E25A47">
        <w:rPr>
          <w:rStyle w:val="StyleUnderline"/>
          <w:highlight w:val="green"/>
        </w:rPr>
        <w:t xml:space="preserve"> is at risk </w:t>
      </w:r>
      <w:r>
        <w:rPr>
          <w:rStyle w:val="StyleUnderline"/>
        </w:rPr>
        <w:t>due to</w:t>
      </w:r>
      <w:r w:rsidRPr="008A184C">
        <w:rPr>
          <w:sz w:val="16"/>
        </w:rPr>
        <w:t xml:space="preserve"> continual </w:t>
      </w:r>
      <w:r w:rsidRPr="00E25A47">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scientists are convinced</w:t>
      </w:r>
      <w:r w:rsidRPr="008A184C">
        <w:rPr>
          <w:sz w:val="16"/>
        </w:rPr>
        <w:t xml:space="preserve"> by the published evidence that </w:t>
      </w:r>
      <w:r>
        <w:rPr>
          <w:rStyle w:val="StyleUnderline"/>
        </w:rPr>
        <w:t xml:space="preserve">this change </w:t>
      </w:r>
      <w:r w:rsidRPr="00E25A47">
        <w:rPr>
          <w:rStyle w:val="StyleUnderline"/>
          <w:highlight w:val="green"/>
        </w:rPr>
        <w:t>is</w:t>
      </w:r>
      <w:r w:rsidRPr="008A184C">
        <w:rPr>
          <w:sz w:val="16"/>
          <w:highlight w:val="green"/>
        </w:rPr>
        <w:t xml:space="preserve"> </w:t>
      </w:r>
      <w:r w:rsidRPr="00E25A47">
        <w:rPr>
          <w:rStyle w:val="Emphasis"/>
          <w:highlight w:val="green"/>
        </w:rPr>
        <w:t>anthropogenic</w:t>
      </w:r>
      <w:r w:rsidRPr="008A184C">
        <w:rPr>
          <w:sz w:val="16"/>
          <w:highlight w:val="green"/>
        </w:rPr>
        <w:t xml:space="preserve"> </w:t>
      </w:r>
      <w:r w:rsidRPr="00E25A47">
        <w:rPr>
          <w:rStyle w:val="StyleUnderline"/>
          <w:highlight w:val="green"/>
        </w:rPr>
        <w:t>and resulted from</w:t>
      </w:r>
      <w:r>
        <w:rPr>
          <w:rStyle w:val="StyleUnderline"/>
        </w:rPr>
        <w:t xml:space="preserve"> the </w:t>
      </w:r>
      <w:r w:rsidRPr="00E25A47">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E25A47">
        <w:rPr>
          <w:rStyle w:val="StyleUnderline"/>
          <w:highlight w:val="green"/>
        </w:rPr>
        <w:t>trapping</w:t>
      </w:r>
      <w:r w:rsidRPr="008A184C">
        <w:rPr>
          <w:sz w:val="16"/>
        </w:rPr>
        <w:t xml:space="preserve"> of more heat in the atmosphere is that it affects both climate and short scale weather patterns. Consequently, it </w:t>
      </w:r>
      <w:r w:rsidRPr="00E25A47">
        <w:rPr>
          <w:rStyle w:val="StyleUnderline"/>
          <w:highlight w:val="green"/>
        </w:rPr>
        <w:t xml:space="preserve">results in </w:t>
      </w:r>
      <w:r w:rsidRPr="00E25A47">
        <w:rPr>
          <w:rStyle w:val="Emphasis"/>
          <w:highlight w:val="green"/>
        </w:rPr>
        <w:t>greater numbers</w:t>
      </w:r>
      <w:r w:rsidRPr="00E25A47">
        <w:rPr>
          <w:rStyle w:val="StyleUnderline"/>
          <w:highlight w:val="green"/>
        </w:rPr>
        <w:t xml:space="preserve"> of </w:t>
      </w:r>
      <w:r w:rsidRPr="00E25A47">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E25A47">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E25A47">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E25A47">
        <w:rPr>
          <w:rStyle w:val="Emphasis"/>
          <w:highlight w:val="green"/>
        </w:rPr>
        <w:t>Climate-related risks</w:t>
      </w:r>
      <w:r w:rsidRPr="00E25A47">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E25A47">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E25A47">
        <w:rPr>
          <w:rStyle w:val="StyleUnderline"/>
          <w:highlight w:val="green"/>
        </w:rPr>
        <w:t>safety</w:t>
      </w:r>
      <w:r w:rsidRPr="008A184C">
        <w:rPr>
          <w:sz w:val="16"/>
          <w:highlight w:val="green"/>
        </w:rPr>
        <w:t xml:space="preserve">, </w:t>
      </w:r>
      <w:r w:rsidRPr="00E25A47">
        <w:rPr>
          <w:rStyle w:val="StyleUnderline"/>
          <w:highlight w:val="green"/>
        </w:rPr>
        <w:t>and</w:t>
      </w:r>
      <w:r>
        <w:rPr>
          <w:rStyle w:val="StyleUnderline"/>
        </w:rPr>
        <w:t xml:space="preserve"> economic </w:t>
      </w:r>
      <w:r w:rsidRPr="00E25A47">
        <w:rPr>
          <w:rStyle w:val="StyleUnderline"/>
          <w:highlight w:val="green"/>
        </w:rPr>
        <w:t>growth</w:t>
      </w:r>
      <w:r>
        <w:rPr>
          <w:rStyle w:val="StyleUnderline"/>
        </w:rPr>
        <w:t xml:space="preserve"> are projected to </w:t>
      </w:r>
      <w:r w:rsidRPr="00E25A47">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w:t>
      </w:r>
      <w:proofErr w:type="gramStart"/>
      <w:r w:rsidRPr="008A184C">
        <w:rPr>
          <w:sz w:val="16"/>
        </w:rPr>
        <w:t>100 year</w:t>
      </w:r>
      <w:proofErr w:type="gramEnd"/>
      <w:r w:rsidRPr="008A184C">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8A184C">
        <w:rPr>
          <w:sz w:val="16"/>
        </w:rPr>
        <w:t>long term</w:t>
      </w:r>
      <w:proofErr w:type="gramEnd"/>
      <w:r w:rsidRPr="008A184C">
        <w:rPr>
          <w:sz w:val="16"/>
        </w:rPr>
        <w:t xml:space="preserve">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E25A47">
        <w:rPr>
          <w:rStyle w:val="StyleUnderline"/>
          <w:highlight w:val="green"/>
        </w:rPr>
        <w:t>Nations</w:t>
      </w:r>
      <w:r w:rsidRPr="008A184C">
        <w:rPr>
          <w:sz w:val="16"/>
        </w:rPr>
        <w:t xml:space="preserve"> across the globe </w:t>
      </w:r>
      <w:r w:rsidRPr="00E25A47">
        <w:rPr>
          <w:rStyle w:val="StyleUnderline"/>
          <w:highlight w:val="green"/>
        </w:rPr>
        <w:t>have</w:t>
      </w:r>
      <w:r>
        <w:rPr>
          <w:rStyle w:val="StyleUnderline"/>
        </w:rPr>
        <w:t xml:space="preserve"> kept very </w:t>
      </w:r>
      <w:r w:rsidRPr="00E25A47">
        <w:rPr>
          <w:rStyle w:val="Emphasis"/>
          <w:highlight w:val="green"/>
        </w:rPr>
        <w:t>high targets</w:t>
      </w:r>
      <w:r w:rsidRPr="008A184C">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E25A47">
        <w:rPr>
          <w:rStyle w:val="Emphasis"/>
          <w:highlight w:val="green"/>
        </w:rPr>
        <w:t>considerable reductions</w:t>
      </w:r>
      <w:r w:rsidRPr="00E25A47">
        <w:rPr>
          <w:rStyle w:val="StyleUnderline"/>
          <w:highlight w:val="green"/>
        </w:rPr>
        <w:t xml:space="preserve"> in city energy usage </w:t>
      </w:r>
      <w:proofErr w:type="gramStart"/>
      <w:r w:rsidRPr="00E25A47">
        <w:rPr>
          <w:rStyle w:val="StyleUnderline"/>
          <w:highlight w:val="green"/>
        </w:rPr>
        <w:t>is</w:t>
      </w:r>
      <w:proofErr w:type="gramEnd"/>
      <w:r w:rsidRPr="00E25A47">
        <w:rPr>
          <w:rStyle w:val="StyleUnderline"/>
          <w:highlight w:val="green"/>
        </w:rPr>
        <w:t xml:space="preserve">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proofErr w:type="gramStart"/>
      <w:r>
        <w:rPr>
          <w:rStyle w:val="StyleUnderline"/>
        </w:rPr>
        <w:t>and</w:t>
      </w:r>
      <w:r w:rsidRPr="008A184C">
        <w:rPr>
          <w:sz w:val="16"/>
        </w:rPr>
        <w:t xml:space="preserve"> also</w:t>
      </w:r>
      <w:proofErr w:type="gramEnd"/>
      <w:r w:rsidRPr="008A184C">
        <w:rPr>
          <w:sz w:val="16"/>
        </w:rPr>
        <w:t xml:space="preserve"> </w:t>
      </w:r>
      <w:r>
        <w:rPr>
          <w:rStyle w:val="StyleUnderline"/>
        </w:rPr>
        <w:t>the largest local economy</w:t>
      </w:r>
      <w:r w:rsidRPr="008A184C">
        <w:rPr>
          <w:sz w:val="16"/>
        </w:rPr>
        <w:t xml:space="preserve">. As such, </w:t>
      </w:r>
      <w:r w:rsidRPr="00E25A47">
        <w:rPr>
          <w:rStyle w:val="StyleUnderline"/>
          <w:highlight w:val="green"/>
        </w:rPr>
        <w:t xml:space="preserve">it is </w:t>
      </w:r>
      <w:r w:rsidRPr="00E25A47">
        <w:rPr>
          <w:rStyle w:val="Emphasis"/>
          <w:highlight w:val="green"/>
        </w:rPr>
        <w:t>crucial</w:t>
      </w:r>
      <w:r>
        <w:rPr>
          <w:rStyle w:val="StyleUnderline"/>
        </w:rPr>
        <w:t xml:space="preserve"> for </w:t>
      </w:r>
      <w:r w:rsidRPr="00E25A47">
        <w:rPr>
          <w:rStyle w:val="StyleUnderline"/>
          <w:highlight w:val="green"/>
        </w:rPr>
        <w:t>urban areas</w:t>
      </w:r>
      <w:r>
        <w:rPr>
          <w:rStyle w:val="StyleUnderline"/>
        </w:rPr>
        <w:t xml:space="preserve"> to </w:t>
      </w:r>
      <w:r w:rsidRPr="00E25A47">
        <w:rPr>
          <w:rStyle w:val="Emphasis"/>
          <w:highlight w:val="green"/>
        </w:rPr>
        <w:t>reduce</w:t>
      </w:r>
      <w:r w:rsidRPr="008A184C">
        <w:rPr>
          <w:sz w:val="16"/>
          <w:highlight w:val="green"/>
        </w:rPr>
        <w:t xml:space="preserve"> </w:t>
      </w:r>
      <w:r>
        <w:rPr>
          <w:rStyle w:val="StyleUnderline"/>
        </w:rPr>
        <w:t>their</w:t>
      </w:r>
      <w:r w:rsidRPr="008A184C">
        <w:rPr>
          <w:sz w:val="16"/>
        </w:rPr>
        <w:t xml:space="preserve"> </w:t>
      </w:r>
      <w:r w:rsidRPr="00E25A47">
        <w:rPr>
          <w:rStyle w:val="Emphasis"/>
          <w:highlight w:val="green"/>
        </w:rPr>
        <w:t>consumption</w:t>
      </w:r>
      <w:r w:rsidRPr="00E25A47">
        <w:rPr>
          <w:rStyle w:val="StyleUnderline"/>
          <w:highlight w:val="green"/>
        </w:rPr>
        <w:t xml:space="preserve"> and utilize </w:t>
      </w:r>
      <w:r w:rsidRPr="00E25A47">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E25A47">
        <w:rPr>
          <w:rStyle w:val="StyleUnderline"/>
          <w:highlight w:val="green"/>
        </w:rPr>
        <w:t>Smart cities</w:t>
      </w:r>
      <w:r w:rsidRPr="008A184C">
        <w:rPr>
          <w:sz w:val="16"/>
        </w:rPr>
        <w:t xml:space="preserve"> often </w:t>
      </w:r>
      <w:r w:rsidRPr="00E25A47">
        <w:rPr>
          <w:rStyle w:val="StyleUnderline"/>
          <w:highlight w:val="green"/>
        </w:rPr>
        <w:t xml:space="preserve">utilize </w:t>
      </w:r>
      <w:r w:rsidRPr="00E25A47">
        <w:rPr>
          <w:rStyle w:val="Emphasis"/>
          <w:highlight w:val="green"/>
        </w:rPr>
        <w:t>digital sensors</w:t>
      </w:r>
      <w:r w:rsidRPr="008A184C">
        <w:rPr>
          <w:sz w:val="16"/>
          <w:highlight w:val="green"/>
        </w:rPr>
        <w:t xml:space="preserve"> </w:t>
      </w:r>
      <w:r w:rsidRPr="00E25A47">
        <w:rPr>
          <w:rStyle w:val="StyleUnderline"/>
          <w:highlight w:val="green"/>
        </w:rPr>
        <w:t>to</w:t>
      </w:r>
      <w:r>
        <w:rPr>
          <w:rStyle w:val="StyleUnderline"/>
        </w:rPr>
        <w:t xml:space="preserve"> measure and </w:t>
      </w:r>
      <w:r w:rsidRPr="00E25A47">
        <w:rPr>
          <w:rStyle w:val="StyleUnderline"/>
          <w:highlight w:val="green"/>
        </w:rPr>
        <w:t>transmit data about</w:t>
      </w:r>
      <w:r w:rsidRPr="008A184C">
        <w:rPr>
          <w:sz w:val="16"/>
        </w:rPr>
        <w:t xml:space="preserve"> the levels of </w:t>
      </w:r>
      <w:r w:rsidRPr="00E25A47">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E25A47">
        <w:rPr>
          <w:rStyle w:val="Emphasis"/>
          <w:highlight w:val="green"/>
        </w:rPr>
        <w:t>efficacy</w:t>
      </w:r>
      <w:r w:rsidRPr="00E25A47">
        <w:rPr>
          <w:rStyle w:val="StyleUnderline"/>
          <w:highlight w:val="green"/>
        </w:rPr>
        <w:t xml:space="preserve"> of such a system is</w:t>
      </w:r>
      <w:r w:rsidRPr="008A184C">
        <w:rPr>
          <w:sz w:val="16"/>
        </w:rPr>
        <w:t xml:space="preserve"> thus </w:t>
      </w:r>
      <w:r w:rsidRPr="00E25A47">
        <w:rPr>
          <w:rStyle w:val="Emphasis"/>
          <w:highlight w:val="green"/>
        </w:rPr>
        <w:t>reliant</w:t>
      </w:r>
      <w:r w:rsidRPr="008A184C">
        <w:rPr>
          <w:sz w:val="16"/>
          <w:highlight w:val="green"/>
        </w:rPr>
        <w:t xml:space="preserve"> </w:t>
      </w:r>
      <w:r w:rsidRPr="00E25A47">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E25A47">
        <w:rPr>
          <w:rStyle w:val="StyleUnderline"/>
          <w:highlight w:val="green"/>
        </w:rPr>
        <w:t>mobile telecommunications</w:t>
      </w:r>
      <w:r>
        <w:rPr>
          <w:rStyle w:val="StyleUnderline"/>
        </w:rPr>
        <w:t xml:space="preserve"> networks offer a </w:t>
      </w:r>
      <w:r>
        <w:rPr>
          <w:rStyle w:val="Emphasis"/>
        </w:rPr>
        <w:lastRenderedPageBreak/>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E25A47">
        <w:rPr>
          <w:rStyle w:val="Emphasis"/>
          <w:highlight w:val="green"/>
        </w:rPr>
        <w:t>5G</w:t>
      </w:r>
      <w:r w:rsidRPr="00E25A47">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E25A47">
        <w:rPr>
          <w:rStyle w:val="StyleUnderline"/>
          <w:highlight w:val="green"/>
        </w:rPr>
        <w:t>tackle</w:t>
      </w:r>
      <w:r>
        <w:rPr>
          <w:rStyle w:val="StyleUnderline"/>
        </w:rPr>
        <w:t xml:space="preserve"> the </w:t>
      </w:r>
      <w:r w:rsidRPr="00E25A47">
        <w:rPr>
          <w:rStyle w:val="Emphasis"/>
          <w:highlight w:val="green"/>
        </w:rPr>
        <w:t>negative outcomes</w:t>
      </w:r>
      <w:r>
        <w:rPr>
          <w:rStyle w:val="StyleUnderline"/>
        </w:rPr>
        <w:t xml:space="preserve"> associated </w:t>
      </w:r>
      <w:r w:rsidRPr="00E25A47">
        <w:rPr>
          <w:rStyle w:val="StyleUnderline"/>
          <w:highlight w:val="green"/>
        </w:rPr>
        <w:t>with</w:t>
      </w:r>
      <w:r>
        <w:rPr>
          <w:rStyle w:val="StyleUnderline"/>
        </w:rPr>
        <w:t xml:space="preserve"> </w:t>
      </w:r>
      <w:r>
        <w:rPr>
          <w:rStyle w:val="Emphasis"/>
        </w:rPr>
        <w:t xml:space="preserve">anthropogenic </w:t>
      </w:r>
      <w:r w:rsidRPr="00E25A47">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E25A47">
        <w:rPr>
          <w:rStyle w:val="Emphasis"/>
          <w:sz w:val="26"/>
          <w:szCs w:val="26"/>
          <w:highlight w:val="green"/>
        </w:rPr>
        <w:t>future habitability of this planet</w:t>
      </w:r>
      <w:r w:rsidRPr="00E25A47">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E25A47">
        <w:rPr>
          <w:rStyle w:val="StyleUnderline"/>
          <w:highlight w:val="green"/>
        </w:rPr>
        <w:t xml:space="preserve">climate change is </w:t>
      </w:r>
      <w:r w:rsidRPr="00E25A47">
        <w:rPr>
          <w:rStyle w:val="Emphasis"/>
          <w:highlight w:val="green"/>
        </w:rPr>
        <w:t>solvable</w:t>
      </w:r>
      <w:r w:rsidRPr="008A184C">
        <w:rPr>
          <w:sz w:val="16"/>
          <w:highlight w:val="green"/>
        </w:rPr>
        <w:t xml:space="preserve">, </w:t>
      </w:r>
      <w:r w:rsidRPr="00E25A47">
        <w:rPr>
          <w:rStyle w:val="StyleUnderline"/>
          <w:highlight w:val="green"/>
        </w:rPr>
        <w:t>we just need to</w:t>
      </w:r>
      <w:r>
        <w:rPr>
          <w:rStyle w:val="StyleUnderline"/>
        </w:rPr>
        <w:t xml:space="preserve"> </w:t>
      </w:r>
      <w:r>
        <w:rPr>
          <w:rStyle w:val="Emphasis"/>
        </w:rPr>
        <w:t xml:space="preserve">wisely </w:t>
      </w:r>
      <w:r w:rsidRPr="00E25A47">
        <w:rPr>
          <w:rStyle w:val="Emphasis"/>
          <w:highlight w:val="green"/>
        </w:rPr>
        <w:t>exploit</w:t>
      </w:r>
      <w:r>
        <w:rPr>
          <w:rStyle w:val="StyleUnderline"/>
        </w:rPr>
        <w:t xml:space="preserve"> the </w:t>
      </w:r>
      <w:r w:rsidRPr="00E25A47">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E25A47">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E25A47">
        <w:rPr>
          <w:rStyle w:val="StyleUnderline"/>
          <w:highlight w:val="green"/>
        </w:rPr>
        <w:t xml:space="preserve">serve as a </w:t>
      </w:r>
      <w:r w:rsidRPr="00E25A47">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E25A47">
        <w:rPr>
          <w:rStyle w:val="StyleUnderline"/>
          <w:highlight w:val="green"/>
        </w:rPr>
        <w:t>with industrial applications</w:t>
      </w:r>
      <w:r w:rsidRPr="008A184C">
        <w:rPr>
          <w:sz w:val="16"/>
        </w:rPr>
        <w:t xml:space="preserve">. Moreover, it may enable different devices to work together seamlessly. </w:t>
      </w:r>
      <w:proofErr w:type="gramStart"/>
      <w:r w:rsidRPr="008A184C">
        <w:rPr>
          <w:sz w:val="16"/>
        </w:rPr>
        <w:t xml:space="preserve">Definitely, </w:t>
      </w:r>
      <w:r>
        <w:rPr>
          <w:rStyle w:val="StyleUnderline"/>
        </w:rPr>
        <w:t>the</w:t>
      </w:r>
      <w:proofErr w:type="gramEnd"/>
      <w:r>
        <w:rPr>
          <w:rStyle w:val="StyleUnderline"/>
        </w:rPr>
        <w:t xml:space="preserve"> </w:t>
      </w:r>
      <w:r w:rsidRPr="00E25A47">
        <w:rPr>
          <w:rStyle w:val="StyleUnderline"/>
          <w:highlight w:val="green"/>
        </w:rPr>
        <w:t>5G</w:t>
      </w:r>
      <w:r>
        <w:rPr>
          <w:rStyle w:val="StyleUnderline"/>
        </w:rPr>
        <w:t xml:space="preserve"> cellular network </w:t>
      </w:r>
      <w:r w:rsidRPr="00E25A47">
        <w:rPr>
          <w:rStyle w:val="StyleUnderline"/>
          <w:highlight w:val="green"/>
        </w:rPr>
        <w:t>technology</w:t>
      </w:r>
      <w:r>
        <w:rPr>
          <w:rStyle w:val="StyleUnderline"/>
        </w:rPr>
        <w:t xml:space="preserve"> is </w:t>
      </w:r>
      <w:r w:rsidRPr="00E25A47">
        <w:rPr>
          <w:rStyle w:val="StyleUnderline"/>
          <w:highlight w:val="green"/>
        </w:rPr>
        <w:t xml:space="preserve">expected to </w:t>
      </w:r>
      <w:r w:rsidRPr="00E25A47">
        <w:rPr>
          <w:rStyle w:val="Emphasis"/>
          <w:highlight w:val="green"/>
        </w:rPr>
        <w:t>revolutionize</w:t>
      </w:r>
      <w:r>
        <w:rPr>
          <w:rStyle w:val="StyleUnderline"/>
        </w:rPr>
        <w:t xml:space="preserve"> the </w:t>
      </w:r>
      <w:r>
        <w:rPr>
          <w:rStyle w:val="Emphasis"/>
        </w:rPr>
        <w:t xml:space="preserve">global </w:t>
      </w:r>
      <w:r w:rsidRPr="00E25A47">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E25A47">
        <w:rPr>
          <w:rStyle w:val="Emphasis"/>
          <w:highlight w:val="green"/>
        </w:rPr>
        <w:t>reducing</w:t>
      </w:r>
      <w:r>
        <w:rPr>
          <w:rStyle w:val="StyleUnderline"/>
        </w:rPr>
        <w:t xml:space="preserve"> the </w:t>
      </w:r>
      <w:r w:rsidRPr="00E25A47">
        <w:rPr>
          <w:rStyle w:val="Emphasis"/>
          <w:highlight w:val="green"/>
        </w:rPr>
        <w:t>climate change impacts</w:t>
      </w:r>
      <w:r w:rsidRPr="008A184C">
        <w:rPr>
          <w:sz w:val="16"/>
        </w:rPr>
        <w:t xml:space="preserve">. </w:t>
      </w:r>
    </w:p>
    <w:p w14:paraId="658E6085" w14:textId="77777777" w:rsidR="008F0F84" w:rsidRDefault="008F0F84" w:rsidP="008F0F84">
      <w:pPr>
        <w:pStyle w:val="Heading4"/>
        <w:rPr>
          <w:bCs/>
        </w:rPr>
      </w:pPr>
      <w:r>
        <w:t xml:space="preserve">Unsustainable urbanization causes extinction by 2050 </w:t>
      </w:r>
    </w:p>
    <w:p w14:paraId="2219CAA0" w14:textId="77777777" w:rsidR="008F0F84" w:rsidRDefault="008F0F84" w:rsidP="008F0F84">
      <w:r>
        <w:rPr>
          <w:rStyle w:val="Style13ptBold"/>
        </w:rPr>
        <w:t>Cribb 17</w:t>
      </w:r>
      <w:r>
        <w:t xml:space="preserve"> (Julian Cribb – author, journalist, </w:t>
      </w:r>
      <w:proofErr w:type="gramStart"/>
      <w:r>
        <w:t>editor</w:t>
      </w:r>
      <w:proofErr w:type="gramEnd"/>
      <w:r>
        <w:t xml:space="preserve"> and science communicator. He is principal of Julian Cribb &amp; Associates who provide specialist consultancy in the communication of science, agriculture, food, mining, </w:t>
      </w:r>
      <w:proofErr w:type="gramStart"/>
      <w:r>
        <w:t>energy</w:t>
      </w:r>
      <w:proofErr w:type="gramEnd"/>
      <w:r>
        <w:t xml:space="preserve"> and the environment. His career includes appointments as newspaper editor, scientific editor for The Pic credit: J. Carl </w:t>
      </w:r>
      <w:proofErr w:type="spellStart"/>
      <w:r>
        <w:t>Ganter</w:t>
      </w:r>
      <w:proofErr w:type="spellEnd"/>
      <w:r>
        <w:t xml:space="preserve">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w:t>
      </w:r>
      <w:proofErr w:type="gramStart"/>
      <w:r>
        <w:t>internationally-acclaimed</w:t>
      </w:r>
      <w:proofErr w:type="gramEnd"/>
      <w:r>
        <w:t xml:space="preserve"> book, The Coming Famine explores the question of whether we can feed humanity through the mid-century peak in numbers and food demand. &lt;KEN&gt; “The Urbanite (Homo </w:t>
      </w:r>
      <w:proofErr w:type="spellStart"/>
      <w:r>
        <w:t>Urbanus</w:t>
      </w:r>
      <w:proofErr w:type="spellEnd"/>
      <w:r>
        <w:t>).” Surviving the 21st Century. Springer. doi:10.1007/978-3-319-41270-2_8.)</w:t>
      </w:r>
    </w:p>
    <w:p w14:paraId="527F1CB6" w14:textId="77777777" w:rsidR="008F0F84" w:rsidRPr="009E27A3" w:rsidRDefault="008F0F84" w:rsidP="008F0F84">
      <w:pPr>
        <w:rPr>
          <w:rStyle w:val="StyleUnderline"/>
          <w:sz w:val="16"/>
          <w:u w:val="none"/>
        </w:rPr>
      </w:pPr>
      <w:r>
        <w:rPr>
          <w:rStyle w:val="StyleUnderline"/>
        </w:rPr>
        <w:t xml:space="preserve">By the </w:t>
      </w:r>
      <w:r>
        <w:rPr>
          <w:rStyle w:val="Emphasis"/>
        </w:rPr>
        <w:t>mid-twenty-first century</w:t>
      </w:r>
      <w:r>
        <w:rPr>
          <w:rStyle w:val="StyleUnderline"/>
        </w:rPr>
        <w:t xml:space="preserve"> the world’s </w:t>
      </w:r>
      <w:r w:rsidRPr="00E25A47">
        <w:rPr>
          <w:rStyle w:val="StyleUnderline"/>
          <w:highlight w:val="green"/>
        </w:rPr>
        <w:t>cities will</w:t>
      </w:r>
      <w:r>
        <w:rPr>
          <w:rStyle w:val="StyleUnderline"/>
        </w:rPr>
        <w:t xml:space="preserve"> be </w:t>
      </w:r>
      <w:r w:rsidRPr="00E25A47">
        <w:rPr>
          <w:highlight w:val="green"/>
          <w:u w:val="single"/>
        </w:rPr>
        <w:t>home</w:t>
      </w:r>
      <w:r w:rsidRPr="009E27A3">
        <w:rPr>
          <w:sz w:val="16"/>
        </w:rPr>
        <w:t xml:space="preserve"> to approaching </w:t>
      </w:r>
      <w:r w:rsidRPr="00E25A47">
        <w:rPr>
          <w:rStyle w:val="Emphasis"/>
          <w:highlight w:val="green"/>
        </w:rPr>
        <w:t>eight billion inhabitants</w:t>
      </w:r>
      <w:r>
        <w:rPr>
          <w:rStyle w:val="StyleUnderline"/>
        </w:rPr>
        <w:t xml:space="preserve"> and will carpet an area</w:t>
      </w:r>
      <w:r w:rsidRPr="009E27A3">
        <w:rPr>
          <w:sz w:val="16"/>
        </w:rPr>
        <w:t xml:space="preserve"> of the planet’s surface </w:t>
      </w:r>
      <w:r>
        <w:rPr>
          <w:rStyle w:val="Emphasis"/>
        </w:rPr>
        <w:t>the size of China</w:t>
      </w:r>
      <w:r>
        <w:rPr>
          <w:rStyle w:val="StyleUnderline"/>
        </w:rPr>
        <w:t>.</w:t>
      </w:r>
      <w:r w:rsidRPr="009E27A3">
        <w:rPr>
          <w:sz w:val="16"/>
        </w:rPr>
        <w:t xml:space="preserve"> Several megacities will have 20, 30, and even 40 million people. The largest city on Earth will be Guangzhou-</w:t>
      </w:r>
      <w:proofErr w:type="spellStart"/>
      <w:r w:rsidRPr="009E27A3">
        <w:rPr>
          <w:sz w:val="16"/>
        </w:rPr>
        <w:t>Shenzen</w:t>
      </w:r>
      <w:proofErr w:type="spellEnd"/>
      <w:r w:rsidRPr="009E27A3">
        <w:rPr>
          <w:sz w:val="16"/>
        </w:rPr>
        <w:t xml:space="preserve">, which already has an estimated 120 million citizens crowded into in its greater metropolitan area (Vidal </w:t>
      </w:r>
      <w:proofErr w:type="gramStart"/>
      <w:r w:rsidRPr="009E27A3">
        <w:rPr>
          <w:sz w:val="16"/>
        </w:rPr>
        <w:t>2010 )</w:t>
      </w:r>
      <w:proofErr w:type="gramEnd"/>
      <w:r w:rsidRPr="009E27A3">
        <w:rPr>
          <w:sz w:val="16"/>
        </w:rPr>
        <w:t xml:space="preserve">. </w:t>
      </w:r>
      <w:r w:rsidRPr="00E25A47">
        <w:rPr>
          <w:rStyle w:val="StyleUnderline"/>
          <w:highlight w:val="green"/>
        </w:rPr>
        <w:t>By</w:t>
      </w:r>
      <w:r w:rsidRPr="009E27A3">
        <w:rPr>
          <w:sz w:val="16"/>
        </w:rPr>
        <w:t xml:space="preserve"> the </w:t>
      </w:r>
      <w:r w:rsidRPr="00E25A47">
        <w:rPr>
          <w:rStyle w:val="Emphasis"/>
          <w:highlight w:val="green"/>
        </w:rPr>
        <w:t>2050</w:t>
      </w:r>
      <w:r w:rsidRPr="009E27A3">
        <w:rPr>
          <w:sz w:val="16"/>
        </w:rPr>
        <w:t xml:space="preserve">s </w:t>
      </w:r>
      <w:r w:rsidRPr="00E25A47">
        <w:rPr>
          <w:rStyle w:val="StyleUnderline"/>
          <w:highlight w:val="green"/>
        </w:rPr>
        <w:t>these</w:t>
      </w:r>
      <w:r>
        <w:rPr>
          <w:rStyle w:val="StyleUnderline"/>
        </w:rPr>
        <w:t xml:space="preserve"> colossal conurbations will </w:t>
      </w:r>
      <w:r w:rsidRPr="00E25A47">
        <w:rPr>
          <w:rStyle w:val="StyleUnderline"/>
          <w:highlight w:val="green"/>
        </w:rPr>
        <w:t xml:space="preserve">absorb </w:t>
      </w:r>
      <w:r w:rsidRPr="00E25A47">
        <w:rPr>
          <w:rStyle w:val="Emphasis"/>
          <w:highlight w:val="green"/>
        </w:rPr>
        <w:t xml:space="preserve">4.5 trillion </w:t>
      </w:r>
      <w:proofErr w:type="spellStart"/>
      <w:r w:rsidRPr="00E25A47">
        <w:rPr>
          <w:rStyle w:val="Emphasis"/>
          <w:highlight w:val="green"/>
        </w:rPr>
        <w:t>tonnes</w:t>
      </w:r>
      <w:proofErr w:type="spellEnd"/>
      <w:r w:rsidRPr="00E25A47">
        <w:rPr>
          <w:rStyle w:val="Emphasis"/>
          <w:highlight w:val="green"/>
        </w:rPr>
        <w:t xml:space="preserve"> </w:t>
      </w:r>
      <w:r w:rsidRPr="00E25A47">
        <w:rPr>
          <w:rStyle w:val="StyleUnderline"/>
          <w:highlight w:val="green"/>
        </w:rPr>
        <w:t>of fresh water</w:t>
      </w:r>
      <w:r w:rsidRPr="009E27A3">
        <w:rPr>
          <w:sz w:val="16"/>
        </w:rPr>
        <w:t xml:space="preserve"> for domestic, </w:t>
      </w:r>
      <w:proofErr w:type="gramStart"/>
      <w:r w:rsidRPr="009E27A3">
        <w:rPr>
          <w:sz w:val="16"/>
        </w:rPr>
        <w:t>urban</w:t>
      </w:r>
      <w:proofErr w:type="gramEnd"/>
      <w:r w:rsidRPr="009E27A3">
        <w:rPr>
          <w:sz w:val="16"/>
        </w:rPr>
        <w:t xml:space="preserve"> and industrial purposes, </w:t>
      </w:r>
      <w:r>
        <w:rPr>
          <w:rStyle w:val="StyleUnderline"/>
        </w:rPr>
        <w:t>and consume</w:t>
      </w:r>
      <w:r w:rsidRPr="009E27A3">
        <w:rPr>
          <w:sz w:val="16"/>
        </w:rPr>
        <w:t xml:space="preserve"> around </w:t>
      </w:r>
      <w:r w:rsidRPr="00E25A47">
        <w:rPr>
          <w:rStyle w:val="Emphasis"/>
          <w:highlight w:val="green"/>
        </w:rPr>
        <w:t xml:space="preserve">75 billion </w:t>
      </w:r>
      <w:proofErr w:type="spellStart"/>
      <w:r w:rsidRPr="00E25A47">
        <w:rPr>
          <w:rStyle w:val="Emphasis"/>
          <w:highlight w:val="green"/>
        </w:rPr>
        <w:t>tonnes</w:t>
      </w:r>
      <w:proofErr w:type="spellEnd"/>
      <w:r w:rsidRPr="00E25A47">
        <w:rPr>
          <w:rStyle w:val="Emphasis"/>
          <w:highlight w:val="green"/>
        </w:rPr>
        <w:t xml:space="preserve"> of metals</w:t>
      </w:r>
      <w:r w:rsidRPr="009E27A3">
        <w:rPr>
          <w:sz w:val="16"/>
        </w:rPr>
        <w:t xml:space="preserve">, materials and resources every year. Their very </w:t>
      </w:r>
      <w:r w:rsidRPr="00E25A47">
        <w:rPr>
          <w:rStyle w:val="Emphasis"/>
          <w:highlight w:val="green"/>
        </w:rPr>
        <w:t>existence</w:t>
      </w:r>
      <w:r>
        <w:rPr>
          <w:rStyle w:val="StyleUnderline"/>
        </w:rPr>
        <w:t xml:space="preserve"> will </w:t>
      </w:r>
      <w:r w:rsidRPr="00E25A47">
        <w:rPr>
          <w:rStyle w:val="StyleUnderline"/>
          <w:highlight w:val="green"/>
        </w:rPr>
        <w:t>depend on</w:t>
      </w:r>
      <w:r>
        <w:rPr>
          <w:rStyle w:val="StyleUnderline"/>
        </w:rPr>
        <w:t xml:space="preserve"> the preservation of a </w:t>
      </w:r>
      <w:r w:rsidRPr="00E25A47">
        <w:rPr>
          <w:rStyle w:val="Emphasis"/>
          <w:highlight w:val="green"/>
        </w:rPr>
        <w:t>precarious balance</w:t>
      </w:r>
      <w:r w:rsidRPr="00E25A47">
        <w:rPr>
          <w:rStyle w:val="StyleUnderline"/>
          <w:highlight w:val="green"/>
        </w:rPr>
        <w:t xml:space="preserve"> between</w:t>
      </w:r>
      <w:r>
        <w:rPr>
          <w:rStyle w:val="StyleUnderline"/>
        </w:rPr>
        <w:t xml:space="preserve"> the </w:t>
      </w:r>
      <w:r w:rsidRPr="00E25A47">
        <w:rPr>
          <w:rStyle w:val="Emphasis"/>
          <w:highlight w:val="green"/>
        </w:rPr>
        <w:t>essential resources</w:t>
      </w:r>
      <w:r w:rsidRPr="009E27A3">
        <w:rPr>
          <w:sz w:val="16"/>
        </w:rPr>
        <w:t xml:space="preserve"> they need </w:t>
      </w:r>
      <w:r w:rsidRPr="00E25A47">
        <w:rPr>
          <w:rStyle w:val="StyleUnderline"/>
          <w:highlight w:val="green"/>
        </w:rPr>
        <w:t xml:space="preserve">for </w:t>
      </w:r>
      <w:r w:rsidRPr="00E25A47">
        <w:rPr>
          <w:rStyle w:val="Emphasis"/>
          <w:highlight w:val="green"/>
        </w:rPr>
        <w:t>survival</w:t>
      </w:r>
      <w:r w:rsidRPr="009E27A3">
        <w:rPr>
          <w:sz w:val="16"/>
        </w:rPr>
        <w:t xml:space="preserve"> and growth—</w:t>
      </w:r>
      <w:r w:rsidRPr="00E25A47">
        <w:rPr>
          <w:rStyle w:val="StyleUnderline"/>
          <w:highlight w:val="green"/>
        </w:rPr>
        <w:t>and</w:t>
      </w:r>
      <w:r>
        <w:rPr>
          <w:rStyle w:val="StyleUnderline"/>
        </w:rPr>
        <w:t xml:space="preserve"> the </w:t>
      </w:r>
      <w:r w:rsidRPr="00E25A47">
        <w:rPr>
          <w:rStyle w:val="Emphasis"/>
          <w:highlight w:val="green"/>
        </w:rPr>
        <w:t>capacity of</w:t>
      </w:r>
      <w:r>
        <w:rPr>
          <w:rStyle w:val="Emphasis"/>
        </w:rPr>
        <w:t xml:space="preserve"> the </w:t>
      </w:r>
      <w:r w:rsidRPr="00E25A47">
        <w:rPr>
          <w:rStyle w:val="Emphasis"/>
          <w:highlight w:val="green"/>
        </w:rPr>
        <w:t>Earth</w:t>
      </w:r>
      <w:r w:rsidRPr="00E25A47">
        <w:rPr>
          <w:rStyle w:val="StyleUnderline"/>
          <w:highlight w:val="green"/>
        </w:rPr>
        <w:t xml:space="preserve"> to supply them.</w:t>
      </w:r>
      <w:r w:rsidRPr="009E27A3">
        <w:rPr>
          <w:sz w:val="16"/>
        </w:rPr>
        <w:t xml:space="preserve"> Furthermore, they will generate equally phenomenal volumes of waste, reaching an alpine 2.2 billion </w:t>
      </w:r>
      <w:proofErr w:type="spellStart"/>
      <w:r w:rsidRPr="009E27A3">
        <w:rPr>
          <w:sz w:val="16"/>
        </w:rPr>
        <w:t>tonnes</w:t>
      </w:r>
      <w:proofErr w:type="spellEnd"/>
      <w:r w:rsidRPr="009E27A3">
        <w:rPr>
          <w:sz w:val="16"/>
        </w:rPr>
        <w:t xml:space="preserve"> by 2025 </w:t>
      </w:r>
      <w:proofErr w:type="gramStart"/>
      <w:r w:rsidRPr="009E27A3">
        <w:rPr>
          <w:sz w:val="16"/>
        </w:rPr>
        <w:t>( World</w:t>
      </w:r>
      <w:proofErr w:type="gramEnd"/>
      <w:r w:rsidRPr="009E27A3">
        <w:rPr>
          <w:sz w:val="16"/>
        </w:rPr>
        <w:t xml:space="preserve"> Bank )—an average of six million </w:t>
      </w:r>
      <w:proofErr w:type="spellStart"/>
      <w:r w:rsidRPr="009E27A3">
        <w:rPr>
          <w:sz w:val="16"/>
        </w:rPr>
        <w:t>tonnes</w:t>
      </w:r>
      <w:proofErr w:type="spellEnd"/>
      <w:r w:rsidRPr="009E27A3">
        <w:rPr>
          <w:sz w:val="16"/>
        </w:rPr>
        <w:t xml:space="preserve"> a day—and probably doubling again by the 2050s, in line with economic demand for material goods and food. In the words of the Global Footprint Network “</w:t>
      </w:r>
      <w:r>
        <w:rPr>
          <w:rStyle w:val="StyleUnderline"/>
        </w:rPr>
        <w:t xml:space="preserve">The </w:t>
      </w:r>
      <w:r>
        <w:rPr>
          <w:rStyle w:val="Emphasis"/>
        </w:rPr>
        <w:t>global effort</w:t>
      </w:r>
      <w:r>
        <w:rPr>
          <w:rStyle w:val="StyleUnderline"/>
        </w:rPr>
        <w:t xml:space="preserve"> for </w:t>
      </w:r>
      <w:r w:rsidRPr="00E25A47">
        <w:rPr>
          <w:rStyle w:val="StyleUnderline"/>
          <w:highlight w:val="green"/>
        </w:rPr>
        <w:t xml:space="preserve">sustainability will be </w:t>
      </w:r>
      <w:r w:rsidRPr="00E25A47">
        <w:rPr>
          <w:rStyle w:val="Emphasis"/>
          <w:highlight w:val="green"/>
        </w:rPr>
        <w:t>won, or lost</w:t>
      </w:r>
      <w:r w:rsidRPr="00E25A47">
        <w:rPr>
          <w:rStyle w:val="StyleUnderline"/>
          <w:highlight w:val="green"/>
        </w:rPr>
        <w:t>, in</w:t>
      </w:r>
      <w:r>
        <w:rPr>
          <w:rStyle w:val="StyleUnderline"/>
        </w:rPr>
        <w:t xml:space="preserve"> the world’s </w:t>
      </w:r>
      <w:r w:rsidRPr="00E25A47">
        <w:rPr>
          <w:rStyle w:val="StyleUnderline"/>
          <w:highlight w:val="green"/>
        </w:rPr>
        <w:t>cities</w:t>
      </w:r>
      <w:r w:rsidRPr="009E27A3">
        <w:rPr>
          <w:sz w:val="16"/>
        </w:rPr>
        <w:t xml:space="preserve">” (Global Footprint Network 2015). As we have seen in the case of food (Chap. 7), </w:t>
      </w:r>
      <w:r>
        <w:rPr>
          <w:rStyle w:val="StyleUnderline"/>
        </w:rPr>
        <w:t xml:space="preserve">these giant cities exist on a </w:t>
      </w:r>
      <w:r>
        <w:rPr>
          <w:rStyle w:val="Emphasis"/>
        </w:rPr>
        <w:t>razor’s edge</w:t>
      </w:r>
      <w:r w:rsidRPr="009E27A3">
        <w:rPr>
          <w:sz w:val="16"/>
        </w:rPr>
        <w:t xml:space="preserve">, </w:t>
      </w:r>
      <w:r>
        <w:rPr>
          <w:rStyle w:val="StyleUnderline"/>
        </w:rPr>
        <w:t xml:space="preserve">at </w:t>
      </w:r>
      <w:r w:rsidRPr="00E25A47">
        <w:rPr>
          <w:rStyle w:val="StyleUnderline"/>
          <w:highlight w:val="green"/>
        </w:rPr>
        <w:t>risk</w:t>
      </w:r>
      <w:r>
        <w:rPr>
          <w:rStyle w:val="StyleUnderline"/>
        </w:rPr>
        <w:t xml:space="preserve"> of </w:t>
      </w:r>
      <w:r w:rsidRPr="00E25A47">
        <w:rPr>
          <w:rStyle w:val="Emphasis"/>
          <w:highlight w:val="green"/>
        </w:rPr>
        <w:t>resource crises</w:t>
      </w:r>
      <w:r>
        <w:rPr>
          <w:rStyle w:val="StyleUnderline"/>
        </w:rPr>
        <w:t xml:space="preserve"> for which none of them are</w:t>
      </w:r>
      <w:r w:rsidRPr="009E27A3">
        <w:rPr>
          <w:sz w:val="16"/>
        </w:rPr>
        <w:t xml:space="preserve"> fully- </w:t>
      </w:r>
      <w:r>
        <w:rPr>
          <w:rStyle w:val="StyleUnderline"/>
        </w:rPr>
        <w:t>prepared.</w:t>
      </w:r>
      <w:r w:rsidRPr="009E27A3">
        <w:rPr>
          <w:sz w:val="16"/>
        </w:rPr>
        <w:t xml:space="preserve"> They are potential targets for weapons of mass destruction (Chap. 4). They are </w:t>
      </w:r>
      <w:proofErr w:type="spellStart"/>
      <w:r w:rsidRPr="009E27A3">
        <w:rPr>
          <w:sz w:val="16"/>
        </w:rPr>
        <w:t>humicribs</w:t>
      </w:r>
      <w:proofErr w:type="spellEnd"/>
      <w:r w:rsidRPr="009E27A3">
        <w:rPr>
          <w:sz w:val="16"/>
        </w:rPr>
        <w:t xml:space="preserve"> for emerging pandemic diseases, breeding grounds for crime and hatcheries for unregulated advances in biotechnology, nanoscience, </w:t>
      </w:r>
      <w:proofErr w:type="gramStart"/>
      <w:r w:rsidRPr="009E27A3">
        <w:rPr>
          <w:sz w:val="16"/>
        </w:rPr>
        <w:t>chemistry</w:t>
      </w:r>
      <w:proofErr w:type="gramEnd"/>
      <w:r w:rsidRPr="009E27A3">
        <w:rPr>
          <w:sz w:val="16"/>
        </w:rPr>
        <w:t xml:space="preserve"> and artificial intelligence. </w:t>
      </w:r>
    </w:p>
    <w:p w14:paraId="717D61FC" w14:textId="77777777" w:rsidR="008F0F84" w:rsidRDefault="008F0F84" w:rsidP="008F0F84">
      <w:pPr>
        <w:pStyle w:val="Heading2"/>
      </w:pPr>
      <w:r>
        <w:lastRenderedPageBreak/>
        <w:t>Solvency</w:t>
      </w:r>
    </w:p>
    <w:p w14:paraId="7224E1A7" w14:textId="77777777" w:rsidR="008F0F84" w:rsidRDefault="008F0F84" w:rsidP="008F0F84">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0BF1AD18" w14:textId="77777777" w:rsidR="008F0F84" w:rsidRPr="00A92667" w:rsidRDefault="008F0F84" w:rsidP="008F0F84"/>
    <w:p w14:paraId="518A3B13" w14:textId="77777777" w:rsidR="008F0F84" w:rsidRPr="009B6CBC" w:rsidRDefault="008F0F84" w:rsidP="008F0F84">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3F091B13" w14:textId="77777777" w:rsidR="008F0F84" w:rsidRPr="009B6CBC" w:rsidRDefault="008F0F84" w:rsidP="008F0F84">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8"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5B607334" w14:textId="77777777" w:rsidR="008F0F84" w:rsidRPr="000C28FD" w:rsidRDefault="008F0F84" w:rsidP="008F0F84">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w:t>
      </w:r>
      <w:proofErr w:type="gramStart"/>
      <w:r w:rsidRPr="000C28FD">
        <w:rPr>
          <w:rFonts w:eastAsia="Times New Roman" w:cs="Times New Roman"/>
          <w:color w:val="000000"/>
          <w:sz w:val="16"/>
        </w:rPr>
        <w:t>in order to</w:t>
      </w:r>
      <w:proofErr w:type="gramEnd"/>
      <w:r w:rsidRPr="000C28FD">
        <w:rPr>
          <w:rFonts w:eastAsia="Times New Roman" w:cs="Times New Roman"/>
          <w:color w:val="000000"/>
          <w:sz w:val="16"/>
        </w:rPr>
        <w:t xml:space="preserve">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1E3080C9" w14:textId="77777777" w:rsidR="008F0F84" w:rsidRPr="000C28FD" w:rsidRDefault="008F0F84" w:rsidP="008F0F84">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45C97244" w14:textId="77777777" w:rsidR="008F0F84" w:rsidRPr="000C28FD" w:rsidRDefault="008F0F84" w:rsidP="008F0F84">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E25A47">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E25A47">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E25A47">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E25A47">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5C316CF9" w14:textId="77777777" w:rsidR="008F0F84" w:rsidRPr="00E25A47" w:rsidRDefault="008F0F84" w:rsidP="008F0F84">
      <w:pPr>
        <w:spacing w:before="100" w:beforeAutospacing="1" w:after="100" w:afterAutospacing="1"/>
        <w:rPr>
          <w:rFonts w:eastAsia="Times New Roman" w:cs="Times New Roman"/>
          <w:b/>
          <w:bCs/>
          <w:color w:val="000000"/>
          <w:sz w:val="24"/>
          <w:highlight w:val="green"/>
          <w:u w:val="single"/>
        </w:rPr>
      </w:pPr>
      <w:r w:rsidRPr="00E25A47">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E25A47">
        <w:rPr>
          <w:rFonts w:eastAsia="Times New Roman" w:cs="Times New Roman"/>
          <w:b/>
          <w:bCs/>
          <w:color w:val="000000"/>
          <w:sz w:val="24"/>
          <w:highlight w:val="green"/>
          <w:u w:val="single"/>
        </w:rPr>
        <w:t xml:space="preserve">Blockchain-based </w:t>
      </w:r>
    </w:p>
    <w:p w14:paraId="6F2E773A" w14:textId="77777777" w:rsidR="008F0F84" w:rsidRPr="000C28FD" w:rsidRDefault="008F0F84" w:rsidP="008F0F84">
      <w:pPr>
        <w:spacing w:before="100" w:beforeAutospacing="1" w:after="100" w:afterAutospacing="1"/>
        <w:rPr>
          <w:rFonts w:eastAsia="Times New Roman" w:cs="Times New Roman"/>
          <w:b/>
          <w:bCs/>
          <w:color w:val="000000"/>
          <w:sz w:val="24"/>
          <w:u w:val="single"/>
        </w:rPr>
      </w:pPr>
      <w:r w:rsidRPr="00E25A47">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E25A47">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E25A47">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E25A47">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E25A47">
        <w:rPr>
          <w:rFonts w:eastAsia="Times New Roman" w:cs="Times New Roman"/>
          <w:b/>
          <w:bCs/>
          <w:color w:val="000000"/>
          <w:sz w:val="24"/>
          <w:highlight w:val="green"/>
          <w:u w:val="single"/>
        </w:rPr>
        <w:t xml:space="preserve"> can boost antitrust agencies’ ability to detect patterns that suggest illegal intent.</w:t>
      </w:r>
    </w:p>
    <w:p w14:paraId="64A0E60D" w14:textId="77777777" w:rsidR="008F0F84" w:rsidRPr="000C28FD" w:rsidRDefault="008F0F84" w:rsidP="008F0F84">
      <w:pPr>
        <w:spacing w:before="100" w:beforeAutospacing="1" w:after="100" w:afterAutospacing="1"/>
        <w:rPr>
          <w:rFonts w:eastAsia="Times New Roman" w:cs="Times New Roman"/>
          <w:color w:val="000000"/>
          <w:sz w:val="16"/>
        </w:rPr>
      </w:pPr>
      <w:r w:rsidRPr="00E25A47">
        <w:rPr>
          <w:rFonts w:eastAsia="Times New Roman" w:cs="Times New Roman"/>
          <w:color w:val="000000"/>
          <w:sz w:val="24"/>
          <w:highlight w:val="green"/>
          <w:u w:val="single"/>
        </w:rPr>
        <w:lastRenderedPageBreak/>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E25A47">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E25A47">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E25A47">
        <w:rPr>
          <w:rFonts w:eastAsia="Times New Roman" w:cs="Times New Roman"/>
          <w:color w:val="000000"/>
          <w:sz w:val="24"/>
          <w:highlight w:val="green"/>
          <w:u w:val="single"/>
        </w:rPr>
        <w:t xml:space="preserve">also help </w:t>
      </w:r>
      <w:r w:rsidRPr="00E25A47">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0BA675D7" w14:textId="77777777" w:rsidR="008F0F84" w:rsidRPr="000C28FD" w:rsidRDefault="008F0F84" w:rsidP="008F0F84">
      <w:pPr>
        <w:spacing w:before="100" w:beforeAutospacing="1" w:after="100" w:afterAutospacing="1"/>
        <w:rPr>
          <w:rStyle w:val="StyleUnderline"/>
        </w:rPr>
      </w:pPr>
      <w:r w:rsidRPr="00E25A47">
        <w:rPr>
          <w:rFonts w:eastAsia="Times New Roman" w:cs="Times New Roman"/>
          <w:color w:val="000000"/>
          <w:highlight w:val="green"/>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E25A47">
        <w:rPr>
          <w:rStyle w:val="StyleUnderline"/>
          <w:highlight w:val="green"/>
        </w:rPr>
        <w:t>Computational models</w:t>
      </w:r>
      <w:r w:rsidRPr="000C28FD">
        <w:rPr>
          <w:rFonts w:eastAsia="Times New Roman" w:cs="Times New Roman"/>
          <w:color w:val="000000"/>
          <w:sz w:val="16"/>
        </w:rPr>
        <w:t xml:space="preserve"> can </w:t>
      </w:r>
      <w:r w:rsidRPr="00E25A47">
        <w:rPr>
          <w:rStyle w:val="StyleUnderline"/>
          <w:highlight w:val="green"/>
        </w:rPr>
        <w:t xml:space="preserve">help agencies analyze the </w:t>
      </w:r>
      <w:r w:rsidRPr="00E25A47">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E25A47">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E25A47">
        <w:rPr>
          <w:rStyle w:val="StyleUnderline"/>
          <w:highlight w:val="green"/>
        </w:rPr>
        <w:t>systematically audit the effectiveness of their own internal processes</w:t>
      </w:r>
      <w:r w:rsidRPr="000C28FD">
        <w:rPr>
          <w:rStyle w:val="StyleUnderline"/>
        </w:rPr>
        <w:t>.</w:t>
      </w:r>
    </w:p>
    <w:p w14:paraId="0C0368EA" w14:textId="77777777" w:rsidR="008F0F84" w:rsidRDefault="008F0F84" w:rsidP="008F0F84">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79DC8822" w14:textId="77777777" w:rsidR="008F0F84" w:rsidRPr="009B6CBC" w:rsidRDefault="008F0F84" w:rsidP="008F0F84">
      <w:pPr>
        <w:pStyle w:val="Heading4"/>
        <w:rPr>
          <w:sz w:val="28"/>
          <w:szCs w:val="28"/>
        </w:rPr>
      </w:pPr>
      <w:r>
        <w:t xml:space="preserve">Auditability and a data trust inhibits </w:t>
      </w:r>
      <w:proofErr w:type="spellStart"/>
      <w:r>
        <w:t>anticompetive</w:t>
      </w:r>
      <w:proofErr w:type="spellEnd"/>
      <w:r>
        <w:t xml:space="preserve"> practices and allows data science and sharing</w:t>
      </w:r>
    </w:p>
    <w:p w14:paraId="1C5F8A39" w14:textId="77777777" w:rsidR="008F0F84" w:rsidRPr="0037413E" w:rsidRDefault="008F0F84" w:rsidP="008F0F84">
      <w:pPr>
        <w:rPr>
          <w:rFonts w:eastAsia="Times New Roman" w:cs="Times New Roman"/>
          <w:sz w:val="24"/>
        </w:rPr>
      </w:pPr>
      <w:proofErr w:type="spellStart"/>
      <w:r w:rsidRPr="009B6CBC">
        <w:rPr>
          <w:b/>
          <w:bCs/>
          <w:sz w:val="24"/>
        </w:rPr>
        <w:t>Mahari</w:t>
      </w:r>
      <w:proofErr w:type="spellEnd"/>
      <w:r w:rsidRPr="009B6CBC">
        <w:rPr>
          <w:b/>
          <w:bCs/>
          <w:sz w:val="24"/>
        </w:rPr>
        <w:t xml:space="preserve"> et al 21</w:t>
      </w:r>
      <w:proofErr w:type="gramStart"/>
      <w:r w:rsidRPr="009B6CBC">
        <w:rPr>
          <w:sz w:val="24"/>
        </w:rPr>
        <w:t>-[</w:t>
      </w:r>
      <w:proofErr w:type="spellStart"/>
      <w:proofErr w:type="gramEnd"/>
      <w:r w:rsidRPr="009B6CBC">
        <w:rPr>
          <w:rFonts w:cstheme="majorHAnsi"/>
          <w:sz w:val="24"/>
        </w:rPr>
        <w:t>Mahari</w:t>
      </w:r>
      <w:proofErr w:type="spellEnd"/>
      <w:r w:rsidRPr="009B6CBC">
        <w:rPr>
          <w:rFonts w:cstheme="majorHAnsi"/>
          <w:sz w:val="24"/>
        </w:rPr>
        <w:t xml:space="preserve">,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w:t>
      </w:r>
      <w:proofErr w:type="spellStart"/>
      <w:r w:rsidRPr="009B6CBC">
        <w:rPr>
          <w:rFonts w:eastAsia="Times New Roman" w:cstheme="majorHAnsi"/>
          <w:sz w:val="24"/>
        </w:rPr>
        <w:t>SUSTech</w:t>
      </w:r>
      <w:proofErr w:type="spellEnd"/>
      <w:r w:rsidRPr="009B6CBC">
        <w:rPr>
          <w:rFonts w:eastAsia="Times New Roman" w:cstheme="majorHAnsi"/>
          <w:sz w:val="24"/>
        </w:rPr>
        <w:t xml:space="preserve"> Risks-X Institute and visiting researcher at MIT Connection Science and Human </w:t>
      </w:r>
      <w:proofErr w:type="spellStart"/>
      <w:r w:rsidRPr="009B6CBC">
        <w:rPr>
          <w:rFonts w:eastAsia="Times New Roman" w:cstheme="majorHAnsi"/>
          <w:sz w:val="24"/>
        </w:rPr>
        <w:t>Dynamics;Pentland</w:t>
      </w:r>
      <w:proofErr w:type="spellEnd"/>
      <w:r w:rsidRPr="009B6CBC">
        <w:rPr>
          <w:rFonts w:eastAsia="Times New Roman" w:cstheme="majorHAnsi"/>
          <w:sz w:val="24"/>
        </w:rPr>
        <w:t>,</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8466894" w14:textId="77777777" w:rsidR="008F0F84" w:rsidRDefault="008F0F84" w:rsidP="008F0F84">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w:t>
      </w:r>
      <w:proofErr w:type="gramStart"/>
      <w:r w:rsidRPr="00252413">
        <w:rPr>
          <w:rFonts w:eastAsia="Times New Roman" w:cs="Times New Roman"/>
          <w:sz w:val="16"/>
        </w:rPr>
        <w:t>in a given</w:t>
      </w:r>
      <w:proofErr w:type="gramEnd"/>
      <w:r w:rsidRPr="00252413">
        <w:rPr>
          <w:rFonts w:eastAsia="Times New Roman" w:cs="Times New Roman"/>
          <w:sz w:val="16"/>
        </w:rPr>
        <w:t xml:space="preserve"> market to be analogous to monopoly power. However, </w:t>
      </w:r>
      <w:r w:rsidRPr="00E25A47">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E25A47">
        <w:rPr>
          <w:rStyle w:val="StyleUnderline"/>
          <w:highlight w:val="green"/>
        </w:rPr>
        <w:t>storing and utilizing data are more likely to undermine competition than others</w:t>
      </w:r>
      <w:r w:rsidRPr="00252413">
        <w:rPr>
          <w:rFonts w:eastAsia="Times New Roman" w:cs="Times New Roman"/>
          <w:sz w:val="16"/>
        </w:rPr>
        <w:t xml:space="preserve">. </w:t>
      </w:r>
      <w:r w:rsidRPr="00E25A47">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E25A47">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E25A47">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proofErr w:type="gramStart"/>
      <w:r w:rsidRPr="002D265D">
        <w:rPr>
          <w:rFonts w:eastAsia="Times New Roman" w:cs="Times New Roman"/>
          <w:sz w:val="24"/>
          <w:u w:val="single"/>
        </w:rPr>
        <w:t>a data trust is</w:t>
      </w:r>
      <w:proofErr w:type="gramEnd"/>
      <w:r w:rsidRPr="002D265D">
        <w:rPr>
          <w:rFonts w:eastAsia="Times New Roman" w:cs="Times New Roman"/>
          <w:sz w:val="24"/>
          <w:u w:val="single"/>
        </w:rPr>
        <w:t xml:space="preserve">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E25A47">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E25A47">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E25A47">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E25A47">
        <w:rPr>
          <w:rStyle w:val="Emphasis"/>
          <w:highlight w:val="green"/>
        </w:rPr>
        <w:t>companies that control a significant portion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E25A47">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E25A47">
        <w:rPr>
          <w:rFonts w:eastAsia="Times New Roman" w:cs="Times New Roman"/>
          <w:sz w:val="24"/>
          <w:highlight w:val="green"/>
          <w:u w:val="single"/>
        </w:rPr>
        <w:t xml:space="preserve">does not deprive companies of the </w:t>
      </w:r>
      <w:r w:rsidRPr="00E25A47">
        <w:rPr>
          <w:rFonts w:eastAsia="Times New Roman" w:cs="Times New Roman"/>
          <w:sz w:val="24"/>
          <w:highlight w:val="green"/>
          <w:u w:val="single"/>
        </w:rPr>
        <w:lastRenderedPageBreak/>
        <w:t>ability to use data science</w:t>
      </w:r>
      <w:r w:rsidRPr="00252413">
        <w:rPr>
          <w:rFonts w:eastAsia="Times New Roman" w:cs="Times New Roman"/>
          <w:sz w:val="24"/>
          <w:u w:val="single"/>
        </w:rPr>
        <w:t xml:space="preserve"> to gain legitimate business advantage, </w:t>
      </w:r>
      <w:r w:rsidRPr="00E25A47">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E25A47">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6026AE43" w14:textId="77777777" w:rsidR="008F0F84" w:rsidRPr="00721CCE" w:rsidRDefault="008F0F84" w:rsidP="008F0F84">
      <w:pPr>
        <w:pStyle w:val="Heading4"/>
        <w:rPr>
          <w:b w:val="0"/>
          <w:bCs/>
          <w:sz w:val="28"/>
          <w:szCs w:val="28"/>
        </w:rPr>
      </w:pPr>
      <w:r w:rsidRPr="009B6CBC">
        <w:rPr>
          <w:sz w:val="28"/>
          <w:szCs w:val="28"/>
        </w:rPr>
        <w:t xml:space="preserve">AI antitrust solves </w:t>
      </w:r>
      <w:r>
        <w:rPr>
          <w:sz w:val="28"/>
          <w:szCs w:val="28"/>
        </w:rPr>
        <w:t xml:space="preserve">judicial concerns </w:t>
      </w:r>
      <w:r w:rsidRPr="009B6CBC">
        <w:rPr>
          <w:sz w:val="28"/>
          <w:szCs w:val="28"/>
        </w:rPr>
        <w:t xml:space="preserve">and establishes </w:t>
      </w:r>
      <w:r w:rsidRPr="009B6CBC">
        <w:rPr>
          <w:sz w:val="28"/>
          <w:szCs w:val="28"/>
          <w:u w:val="single"/>
        </w:rPr>
        <w:t>deterrence</w:t>
      </w:r>
      <w:r w:rsidRPr="009B6CBC">
        <w:rPr>
          <w:sz w:val="28"/>
          <w:szCs w:val="28"/>
        </w:rPr>
        <w:t xml:space="preserve">- </w:t>
      </w:r>
      <w:r w:rsidRPr="009B6CBC">
        <w:rPr>
          <w:sz w:val="28"/>
          <w:szCs w:val="28"/>
          <w:u w:val="single"/>
        </w:rPr>
        <w:t>infinite simulation</w:t>
      </w:r>
      <w:r w:rsidRPr="009B6CBC">
        <w:rPr>
          <w:sz w:val="28"/>
          <w:szCs w:val="28"/>
        </w:rPr>
        <w:t xml:space="preserve"> finds the </w:t>
      </w:r>
      <w:r w:rsidRPr="009B6CBC">
        <w:rPr>
          <w:sz w:val="28"/>
          <w:szCs w:val="28"/>
          <w:u w:val="single"/>
        </w:rPr>
        <w:t>best solution</w:t>
      </w:r>
      <w:r>
        <w:rPr>
          <w:sz w:val="28"/>
          <w:szCs w:val="28"/>
        </w:rPr>
        <w:t xml:space="preserve"> </w:t>
      </w:r>
      <w:r>
        <w:rPr>
          <w:b w:val="0"/>
          <w:bCs/>
          <w:sz w:val="28"/>
          <w:szCs w:val="28"/>
        </w:rPr>
        <w:t xml:space="preserve">(should just be used for a turn on the </w:t>
      </w:r>
      <w:proofErr w:type="spellStart"/>
      <w:r>
        <w:rPr>
          <w:b w:val="0"/>
          <w:bCs/>
          <w:sz w:val="28"/>
          <w:szCs w:val="28"/>
        </w:rPr>
        <w:t>Crts</w:t>
      </w:r>
      <w:proofErr w:type="spellEnd"/>
      <w:r>
        <w:rPr>
          <w:b w:val="0"/>
          <w:bCs/>
          <w:sz w:val="28"/>
          <w:szCs w:val="28"/>
        </w:rPr>
        <w:t xml:space="preserve"> DAs)</w:t>
      </w:r>
    </w:p>
    <w:p w14:paraId="46F81888" w14:textId="77777777" w:rsidR="008F0F84" w:rsidRPr="009B6CBC" w:rsidRDefault="008F0F84" w:rsidP="008F0F84">
      <w:pPr>
        <w:rPr>
          <w:sz w:val="24"/>
        </w:rPr>
      </w:pPr>
      <w:r w:rsidRPr="009B6CBC">
        <w:rPr>
          <w:rStyle w:val="Style13ptBold"/>
          <w:sz w:val="28"/>
        </w:rPr>
        <w:t>Lim, 21</w:t>
      </w:r>
      <w:r w:rsidRPr="009B6CBC">
        <w:rPr>
          <w:sz w:val="24"/>
        </w:rPr>
        <w:t xml:space="preserve"> – University of Illinois at Chicago John Marshall Law School law professor </w:t>
      </w:r>
    </w:p>
    <w:p w14:paraId="36D1EB3B" w14:textId="77777777" w:rsidR="008F0F84" w:rsidRPr="009B6CBC" w:rsidRDefault="008F0F84" w:rsidP="008F0F84">
      <w:pPr>
        <w:rPr>
          <w:sz w:val="24"/>
        </w:rPr>
      </w:pPr>
      <w:r w:rsidRPr="009B6CBC">
        <w:rPr>
          <w:sz w:val="24"/>
        </w:rPr>
        <w:t>[Daryl, Center for Intellectual Property director, “Can Computational Antitrust Succeed?” Stanford Computational Antitrust, Vol 1, 2021, https://law.stanford.edu/wp-content/uploads/2021/04/lim-computational-antitrust-project.pdf, accessed 7-4-21]</w:t>
      </w:r>
      <w:r>
        <w:rPr>
          <w:sz w:val="24"/>
        </w:rPr>
        <w:t xml:space="preserve"> </w:t>
      </w:r>
    </w:p>
    <w:p w14:paraId="2E39F766" w14:textId="77777777" w:rsidR="008F0F84" w:rsidRPr="009B6CBC" w:rsidRDefault="008F0F84" w:rsidP="008F0F84">
      <w:pPr>
        <w:rPr>
          <w:rStyle w:val="Emphasis"/>
        </w:rPr>
      </w:pPr>
      <w:r w:rsidRPr="009B6CBC">
        <w:rPr>
          <w:sz w:val="8"/>
        </w:rPr>
        <w:t xml:space="preserve">Launched in January 2021, </w:t>
      </w:r>
      <w:r w:rsidRPr="009B6CBC">
        <w:rPr>
          <w:rStyle w:val="StyleUnderline"/>
        </w:rPr>
        <w:t>Stanford</w:t>
      </w:r>
      <w:r w:rsidRPr="009B6CBC">
        <w:rPr>
          <w:sz w:val="8"/>
        </w:rPr>
        <w:t xml:space="preserve"> University Codex Center</w:t>
      </w:r>
      <w:r w:rsidRPr="009B6CBC">
        <w:rPr>
          <w:rStyle w:val="StyleUnderline"/>
        </w:rPr>
        <w:t>’s</w:t>
      </w:r>
      <w:r w:rsidRPr="009B6CBC">
        <w:rPr>
          <w:sz w:val="8"/>
        </w:rPr>
        <w:t xml:space="preserve"> </w:t>
      </w:r>
      <w:r w:rsidRPr="009B6CBC">
        <w:rPr>
          <w:rStyle w:val="StyleUnderline"/>
        </w:rPr>
        <w:t xml:space="preserve">“Computational Antitrust” project studies the use of legal informatics to navigate complex and dynamic markets </w:t>
      </w:r>
      <w:r w:rsidRPr="00E25A47">
        <w:rPr>
          <w:rStyle w:val="StyleUnderline"/>
          <w:highlight w:val="green"/>
        </w:rPr>
        <w:t xml:space="preserve">by </w:t>
      </w:r>
      <w:r w:rsidRPr="00E25A47">
        <w:rPr>
          <w:rStyle w:val="Emphasis"/>
          <w:highlight w:val="green"/>
        </w:rPr>
        <w:t>automating antitrust</w:t>
      </w:r>
      <w:r w:rsidRPr="009B6CBC">
        <w:rPr>
          <w:rStyle w:val="StyleUnderline"/>
        </w:rPr>
        <w:t xml:space="preserve"> procedures </w:t>
      </w:r>
      <w:r w:rsidRPr="009B6CBC">
        <w:rPr>
          <w:sz w:val="8"/>
        </w:rPr>
        <w:t xml:space="preserve">and improving antitrust analysis.2 </w:t>
      </w:r>
      <w:r w:rsidRPr="00E25A47">
        <w:rPr>
          <w:rStyle w:val="StyleUnderline"/>
          <w:highlight w:val="green"/>
        </w:rPr>
        <w:t>An undertow of ideological currents has always swept</w:t>
      </w:r>
      <w:r w:rsidRPr="009B6CBC">
        <w:rPr>
          <w:rStyle w:val="StyleUnderline"/>
        </w:rPr>
        <w:t xml:space="preserve"> </w:t>
      </w:r>
      <w:r w:rsidRPr="00E25A47">
        <w:rPr>
          <w:rStyle w:val="StyleUnderline"/>
          <w:highlight w:val="green"/>
        </w:rPr>
        <w:t>antitrust</w:t>
      </w:r>
      <w:r w:rsidRPr="009B6CBC">
        <w:rPr>
          <w:rStyle w:val="StyleUnderline"/>
        </w:rPr>
        <w:t xml:space="preserve"> law</w:t>
      </w:r>
      <w:r w:rsidRPr="009B6CBC">
        <w:rPr>
          <w:sz w:val="8"/>
        </w:rPr>
        <w:t xml:space="preserve">.3 In these waters, </w:t>
      </w:r>
      <w:r w:rsidRPr="00E25A47">
        <w:rPr>
          <w:rStyle w:val="StyleUnderline"/>
          <w:highlight w:val="green"/>
        </w:rPr>
        <w:t>judges have extraordinary discretion</w:t>
      </w:r>
      <w:r w:rsidRPr="009B6CBC">
        <w:rPr>
          <w:rStyle w:val="StyleUnderline"/>
        </w:rPr>
        <w:t xml:space="preserve"> in using economic theory and data to </w:t>
      </w:r>
      <w:r w:rsidRPr="00E25A47">
        <w:rPr>
          <w:rStyle w:val="StyleUnderline"/>
          <w:highlight w:val="green"/>
        </w:rPr>
        <w:t>shape jurisprudence in erratic ways</w:t>
      </w:r>
      <w:r w:rsidRPr="009B6CBC">
        <w:rPr>
          <w:sz w:val="8"/>
        </w:rPr>
        <w:t xml:space="preserve">.4 </w:t>
      </w:r>
      <w:r w:rsidRPr="009B6CBC">
        <w:rPr>
          <w:rStyle w:val="StyleUnderline"/>
        </w:rPr>
        <w:t xml:space="preserve">For the first time in </w:t>
      </w:r>
      <w:proofErr w:type="spellStart"/>
      <w:r w:rsidRPr="009B6CBC">
        <w:rPr>
          <w:rStyle w:val="StyleUnderline"/>
        </w:rPr>
        <w:t>antitrust’s</w:t>
      </w:r>
      <w:proofErr w:type="spellEnd"/>
      <w:r w:rsidRPr="009B6CBC">
        <w:rPr>
          <w:rStyle w:val="StyleUnderline"/>
        </w:rPr>
        <w:t xml:space="preserve"> turbulent history, </w:t>
      </w:r>
      <w:r w:rsidRPr="00E25A47">
        <w:rPr>
          <w:rStyle w:val="StyleUnderline"/>
          <w:highlight w:val="green"/>
        </w:rPr>
        <w:t xml:space="preserve">things could get </w:t>
      </w:r>
      <w:r w:rsidRPr="00E25A47">
        <w:rPr>
          <w:rStyle w:val="Emphasis"/>
          <w:highlight w:val="green"/>
        </w:rPr>
        <w:t>much easier.</w:t>
      </w:r>
    </w:p>
    <w:p w14:paraId="00D4CA0B" w14:textId="77777777" w:rsidR="008F0F84" w:rsidRPr="009B6CBC" w:rsidRDefault="008F0F84" w:rsidP="008F0F84">
      <w:pPr>
        <w:rPr>
          <w:sz w:val="8"/>
        </w:rPr>
      </w:pPr>
      <w:r w:rsidRPr="009B6CBC">
        <w:rPr>
          <w:rStyle w:val="StyleUnderline"/>
        </w:rPr>
        <w:t xml:space="preserve">In the same way that Amazon disrupted e-commerce through its inventory and sales algorithms and </w:t>
      </w:r>
      <w:proofErr w:type="spellStart"/>
      <w:r w:rsidRPr="009B6CBC">
        <w:rPr>
          <w:rStyle w:val="StyleUnderline"/>
        </w:rPr>
        <w:t>TikTok’s</w:t>
      </w:r>
      <w:proofErr w:type="spellEnd"/>
      <w:r w:rsidRPr="009B6CBC">
        <w:rPr>
          <w:rStyle w:val="StyleUnderline"/>
        </w:rPr>
        <w:t xml:space="preserve"> progressive recommendation system keeps users hooked, computational antitrust holds the promise to </w:t>
      </w:r>
      <w:r w:rsidRPr="009B6CBC">
        <w:rPr>
          <w:rStyle w:val="StyleUnderline"/>
          <w:bdr w:val="single" w:sz="4" w:space="0" w:color="auto"/>
        </w:rPr>
        <w:t>revolutionize antitrust</w:t>
      </w:r>
      <w:r w:rsidRPr="009B6CBC">
        <w:rPr>
          <w:rStyle w:val="StyleUnderline"/>
        </w:rPr>
        <w:t xml:space="preserve"> law</w:t>
      </w:r>
      <w:r w:rsidRPr="009B6CBC">
        <w:rPr>
          <w:sz w:val="8"/>
        </w:rPr>
        <w:t xml:space="preserve">.5 The team at Stanford is not alone with such bold plans. For instance, Giovanna </w:t>
      </w:r>
      <w:proofErr w:type="spellStart"/>
      <w:r w:rsidRPr="009B6CBC">
        <w:rPr>
          <w:sz w:val="8"/>
        </w:rPr>
        <w:t>Massarotto</w:t>
      </w:r>
      <w:proofErr w:type="spellEnd"/>
      <w:r w:rsidRPr="009B6CBC">
        <w:rPr>
          <w:sz w:val="8"/>
        </w:rPr>
        <w:t xml:space="preserve"> &amp; Ashwin </w:t>
      </w:r>
      <w:proofErr w:type="spellStart"/>
      <w:r w:rsidRPr="009B6CBC">
        <w:rPr>
          <w:sz w:val="8"/>
        </w:rPr>
        <w:t>Ittoo</w:t>
      </w:r>
      <w:proofErr w:type="spellEnd"/>
      <w:r w:rsidRPr="009B6CBC">
        <w:rPr>
          <w:sz w:val="8"/>
        </w:rPr>
        <w:t xml:space="preserve"> built and tested an unsupervised antitrust machine learning (AML) application.6 The algorithm autonomously datamined cases to discover underlying patterns and correlated them.7 Progeny of </w:t>
      </w:r>
      <w:r w:rsidRPr="00E25A47">
        <w:rPr>
          <w:rStyle w:val="StyleUnderline"/>
          <w:highlight w:val="green"/>
        </w:rPr>
        <w:t>algorithms</w:t>
      </w:r>
      <w:r w:rsidRPr="009B6CBC">
        <w:rPr>
          <w:sz w:val="8"/>
        </w:rPr>
        <w:t xml:space="preserve"> like those </w:t>
      </w:r>
      <w:proofErr w:type="spellStart"/>
      <w:r w:rsidRPr="009B6CBC">
        <w:rPr>
          <w:sz w:val="8"/>
        </w:rPr>
        <w:t>Massarotto</w:t>
      </w:r>
      <w:proofErr w:type="spellEnd"/>
      <w:r w:rsidRPr="009B6CBC">
        <w:rPr>
          <w:sz w:val="8"/>
        </w:rPr>
        <w:t xml:space="preserve"> and </w:t>
      </w:r>
      <w:proofErr w:type="spellStart"/>
      <w:r w:rsidRPr="009B6CBC">
        <w:rPr>
          <w:sz w:val="8"/>
        </w:rPr>
        <w:t>Ittoo</w:t>
      </w:r>
      <w:proofErr w:type="spellEnd"/>
      <w:r w:rsidRPr="009B6CBC">
        <w:rPr>
          <w:sz w:val="8"/>
        </w:rPr>
        <w:t xml:space="preserve"> used </w:t>
      </w:r>
      <w:r w:rsidRPr="00E25A47">
        <w:rPr>
          <w:rStyle w:val="StyleUnderline"/>
          <w:highlight w:val="green"/>
        </w:rPr>
        <w:t>could</w:t>
      </w:r>
      <w:r w:rsidRPr="009B6CBC">
        <w:rPr>
          <w:sz w:val="8"/>
        </w:rPr>
        <w:t xml:space="preserve"> one day </w:t>
      </w:r>
      <w:r w:rsidRPr="00E25A47">
        <w:rPr>
          <w:rStyle w:val="Emphasis"/>
          <w:highlight w:val="green"/>
        </w:rPr>
        <w:t>curate enormous data</w:t>
      </w:r>
      <w:r w:rsidRPr="00E25A47">
        <w:rPr>
          <w:rStyle w:val="StyleUnderline"/>
          <w:highlight w:val="green"/>
        </w:rPr>
        <w:t xml:space="preserve"> across decades and</w:t>
      </w:r>
      <w:r w:rsidRPr="009B6CBC">
        <w:rPr>
          <w:sz w:val="8"/>
        </w:rPr>
        <w:t xml:space="preserve"> diverse </w:t>
      </w:r>
      <w:r w:rsidRPr="009B6CBC">
        <w:rPr>
          <w:rStyle w:val="StyleUnderline"/>
        </w:rPr>
        <w:t>industries</w:t>
      </w:r>
      <w:r w:rsidRPr="009B6CBC">
        <w:rPr>
          <w:sz w:val="8"/>
        </w:rPr>
        <w:t xml:space="preserve">, forensically </w:t>
      </w:r>
      <w:r w:rsidRPr="00E25A47">
        <w:rPr>
          <w:rStyle w:val="StyleUnderline"/>
          <w:highlight w:val="green"/>
        </w:rPr>
        <w:t>detect</w:t>
      </w:r>
      <w:r w:rsidRPr="009B6CBC">
        <w:rPr>
          <w:rStyle w:val="StyleUnderline"/>
        </w:rPr>
        <w:t xml:space="preserve">ing </w:t>
      </w:r>
      <w:r w:rsidRPr="00E25A47">
        <w:rPr>
          <w:rStyle w:val="StyleUnderline"/>
          <w:highlight w:val="green"/>
        </w:rPr>
        <w:t>anomalies</w:t>
      </w:r>
      <w:r w:rsidRPr="009B6CBC">
        <w:rPr>
          <w:rStyle w:val="StyleUnderline"/>
        </w:rPr>
        <w:t xml:space="preserve"> in market behavior and </w:t>
      </w:r>
      <w:r w:rsidRPr="00E25A47">
        <w:rPr>
          <w:rStyle w:val="Emphasis"/>
          <w:highlight w:val="green"/>
        </w:rPr>
        <w:t>simulating to the nth degree the consequences of</w:t>
      </w:r>
      <w:r w:rsidRPr="009B6CBC">
        <w:rPr>
          <w:rStyle w:val="StyleUnderline"/>
        </w:rPr>
        <w:t xml:space="preserve"> structural and behavioral </w:t>
      </w:r>
      <w:r w:rsidRPr="00E25A47">
        <w:rPr>
          <w:rStyle w:val="Emphasis"/>
          <w:highlight w:val="green"/>
        </w:rPr>
        <w:t>remedies</w:t>
      </w:r>
      <w:r w:rsidRPr="00E25A47">
        <w:rPr>
          <w:rStyle w:val="StyleUnderline"/>
          <w:highlight w:val="green"/>
        </w:rPr>
        <w:t xml:space="preserve"> before a case ever gets to trial</w:t>
      </w:r>
      <w:r w:rsidRPr="00E25A47">
        <w:rPr>
          <w:sz w:val="8"/>
          <w:highlight w:val="green"/>
        </w:rPr>
        <w:t>.</w:t>
      </w:r>
    </w:p>
    <w:p w14:paraId="7E57AE22" w14:textId="77777777" w:rsidR="008F0F84" w:rsidRPr="009B6CBC" w:rsidRDefault="008F0F84" w:rsidP="008F0F84">
      <w:pPr>
        <w:rPr>
          <w:sz w:val="8"/>
        </w:rPr>
      </w:pPr>
      <w:r w:rsidRPr="009B6CBC">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04C039A7" w14:textId="77777777" w:rsidR="008F0F84" w:rsidRPr="009B6CBC" w:rsidRDefault="008F0F84" w:rsidP="008F0F84">
      <w:pPr>
        <w:rPr>
          <w:sz w:val="8"/>
        </w:rPr>
      </w:pPr>
      <w:r w:rsidRPr="009B6CBC">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5D707EE1" w14:textId="77777777" w:rsidR="008F0F84" w:rsidRPr="009B6CBC" w:rsidRDefault="008F0F84" w:rsidP="008F0F84">
      <w:pPr>
        <w:rPr>
          <w:sz w:val="8"/>
        </w:rPr>
      </w:pPr>
      <w:r w:rsidRPr="009B6CBC">
        <w:rPr>
          <w:sz w:val="8"/>
        </w:rPr>
        <w:t>II. Three Tasks for Computational Antitrust</w:t>
      </w:r>
    </w:p>
    <w:p w14:paraId="3FC054F5" w14:textId="77777777" w:rsidR="008F0F84" w:rsidRPr="009B6CBC" w:rsidRDefault="008F0F84" w:rsidP="008F0F84">
      <w:pPr>
        <w:rPr>
          <w:sz w:val="8"/>
          <w:szCs w:val="8"/>
        </w:rPr>
      </w:pPr>
      <w:r w:rsidRPr="009B6CBC">
        <w:rPr>
          <w:sz w:val="8"/>
        </w:rPr>
        <w:t xml:space="preserve">The Chicago School believes that antitrust law should be grounded in the belief that unrestrained </w:t>
      </w:r>
      <w:r w:rsidRPr="009B6CBC">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w:t>
      </w:r>
      <w:proofErr w:type="spellStart"/>
      <w:r w:rsidRPr="009B6CBC">
        <w:rPr>
          <w:sz w:val="8"/>
          <w:szCs w:val="8"/>
        </w:rPr>
        <w:t>nly</w:t>
      </w:r>
      <w:proofErr w:type="spellEnd"/>
      <w:r w:rsidRPr="009B6CBC">
        <w:rPr>
          <w:sz w:val="8"/>
          <w:szCs w:val="8"/>
        </w:rPr>
        <w:t xml:space="preserve">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5087FEF7" w14:textId="77777777" w:rsidR="008F0F84" w:rsidRPr="009B6CBC" w:rsidRDefault="008F0F84" w:rsidP="008F0F84">
      <w:pPr>
        <w:rPr>
          <w:sz w:val="8"/>
        </w:rPr>
      </w:pPr>
      <w:r w:rsidRPr="009B6CBC">
        <w:rPr>
          <w:sz w:val="8"/>
        </w:rPr>
        <w:t xml:space="preserve">For the first time, </w:t>
      </w:r>
      <w:r w:rsidRPr="009B6CBC">
        <w:rPr>
          <w:rStyle w:val="StyleUnderline"/>
        </w:rPr>
        <w:t>computational antitrust holds the promise to soothe Chicagoan skepticism of false positives and judicial inaptitude.</w:t>
      </w:r>
      <w:r w:rsidRPr="009B6CBC">
        <w:rPr>
          <w:sz w:val="8"/>
        </w:rPr>
        <w:t xml:space="preserve"> To do so, it should focus on three key tasks. First, </w:t>
      </w:r>
      <w:r w:rsidRPr="009B6CBC">
        <w:rPr>
          <w:rStyle w:val="StyleUnderline"/>
        </w:rPr>
        <w:t>computational antitrust should help judges and parties curate the law and facts.</w:t>
      </w:r>
      <w:r w:rsidRPr="009B6CBC">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sidRPr="009B6CBC">
        <w:rPr>
          <w:rStyle w:val="StyleUnderline"/>
        </w:rPr>
        <w:t xml:space="preserve">In doing so, </w:t>
      </w:r>
      <w:r w:rsidRPr="00E25A47">
        <w:rPr>
          <w:rStyle w:val="StyleUnderline"/>
          <w:highlight w:val="green"/>
        </w:rPr>
        <w:t>computational antitrust can</w:t>
      </w:r>
      <w:r w:rsidRPr="009B6CBC">
        <w:rPr>
          <w:rStyle w:val="StyleUnderline"/>
        </w:rPr>
        <w:t xml:space="preserve"> empower plaintiffs to play the role antitrust policy envisions as </w:t>
      </w:r>
      <w:r w:rsidRPr="00E25A47">
        <w:rPr>
          <w:rStyle w:val="Emphasis"/>
          <w:highlight w:val="green"/>
        </w:rPr>
        <w:t>guard</w:t>
      </w:r>
      <w:r w:rsidRPr="009B6CBC">
        <w:rPr>
          <w:rStyle w:val="StyleUnderline"/>
        </w:rPr>
        <w:t xml:space="preserve">ians of </w:t>
      </w:r>
      <w:r w:rsidRPr="00E25A47">
        <w:rPr>
          <w:rStyle w:val="Emphasis"/>
          <w:highlight w:val="green"/>
        </w:rPr>
        <w:t>a competitively robust marketplace</w:t>
      </w:r>
      <w:r w:rsidRPr="00E25A47">
        <w:rPr>
          <w:rStyle w:val="StyleUnderline"/>
          <w:highlight w:val="green"/>
        </w:rPr>
        <w:t>.</w:t>
      </w:r>
    </w:p>
    <w:p w14:paraId="0C4D19E8" w14:textId="77777777" w:rsidR="008F0F84" w:rsidRPr="009B6CBC" w:rsidRDefault="008F0F84" w:rsidP="008F0F84">
      <w:pPr>
        <w:rPr>
          <w:sz w:val="8"/>
        </w:rPr>
      </w:pPr>
      <w:r w:rsidRPr="009B6CBC">
        <w:rPr>
          <w:sz w:val="8"/>
        </w:rPr>
        <w:t>A - Curating Law and Facts</w:t>
      </w:r>
    </w:p>
    <w:p w14:paraId="04E79A66" w14:textId="77777777" w:rsidR="008F0F84" w:rsidRPr="009B6CBC" w:rsidRDefault="008F0F84" w:rsidP="008F0F84">
      <w:pPr>
        <w:rPr>
          <w:sz w:val="8"/>
        </w:rPr>
      </w:pPr>
      <w:r w:rsidRPr="009B6CBC">
        <w:rPr>
          <w:rStyle w:val="StyleUnderline"/>
        </w:rPr>
        <w:t xml:space="preserve">Precedent can be unhelpful when the allegedly anticompetitive practice is new or where precedents are inconsistent with each other. </w:t>
      </w:r>
      <w:r w:rsidRPr="00E25A47">
        <w:rPr>
          <w:rStyle w:val="StyleUnderline"/>
          <w:highlight w:val="green"/>
          <w:bdr w:val="single" w:sz="4" w:space="0" w:color="auto"/>
        </w:rPr>
        <w:t>Idiosyncratic rules</w:t>
      </w:r>
      <w:r w:rsidRPr="00E25A47">
        <w:rPr>
          <w:rStyle w:val="StyleUnderline"/>
          <w:highlight w:val="green"/>
        </w:rPr>
        <w:t xml:space="preserve"> make litigation</w:t>
      </w:r>
      <w:r w:rsidRPr="009B6CBC">
        <w:rPr>
          <w:rStyle w:val="StyleUnderline"/>
        </w:rPr>
        <w:t xml:space="preserve"> highly </w:t>
      </w:r>
      <w:r w:rsidRPr="00E25A47">
        <w:rPr>
          <w:rStyle w:val="StyleUnderline"/>
          <w:highlight w:val="green"/>
          <w:bdr w:val="single" w:sz="4" w:space="0" w:color="auto"/>
        </w:rPr>
        <w:t>costly and protracted</w:t>
      </w:r>
      <w:r w:rsidRPr="00E25A47">
        <w:rPr>
          <w:rStyle w:val="StyleUnderline"/>
          <w:highlight w:val="green"/>
        </w:rPr>
        <w:t xml:space="preserve"> when </w:t>
      </w:r>
      <w:r w:rsidRPr="00E25A47">
        <w:rPr>
          <w:rStyle w:val="StyleUnderline"/>
          <w:highlight w:val="green"/>
          <w:bdr w:val="single" w:sz="4" w:space="0" w:color="auto"/>
        </w:rPr>
        <w:t>disputes</w:t>
      </w:r>
      <w:r w:rsidRPr="00E25A47">
        <w:rPr>
          <w:rStyle w:val="StyleUnderline"/>
          <w:highlight w:val="green"/>
        </w:rPr>
        <w:t xml:space="preserve"> arise</w:t>
      </w:r>
      <w:r w:rsidRPr="009B6CBC">
        <w:rPr>
          <w:sz w:val="8"/>
        </w:rPr>
        <w:t xml:space="preserve">, requiring extensive discovery and costly expert analysis.16 As </w:t>
      </w:r>
      <w:r w:rsidRPr="00E25A47">
        <w:rPr>
          <w:rStyle w:val="StyleUnderline"/>
          <w:highlight w:val="green"/>
        </w:rPr>
        <w:t>judges</w:t>
      </w:r>
      <w:r w:rsidRPr="00E25A47">
        <w:rPr>
          <w:sz w:val="8"/>
          <w:highlight w:val="green"/>
        </w:rPr>
        <w:t xml:space="preserve"> </w:t>
      </w:r>
      <w:r w:rsidRPr="009B6CBC">
        <w:rPr>
          <w:sz w:val="8"/>
        </w:rPr>
        <w:t xml:space="preserve">struggle to apply the rule of reason, they </w:t>
      </w:r>
      <w:r w:rsidRPr="009B6CBC">
        <w:rPr>
          <w:rStyle w:val="StyleUnderline"/>
        </w:rPr>
        <w:t xml:space="preserve">may </w:t>
      </w:r>
      <w:r w:rsidRPr="00E25A47">
        <w:rPr>
          <w:rStyle w:val="StyleUnderline"/>
          <w:highlight w:val="green"/>
        </w:rPr>
        <w:t xml:space="preserve">end up </w:t>
      </w:r>
      <w:r w:rsidRPr="00E25A47">
        <w:rPr>
          <w:rStyle w:val="StyleUnderline"/>
          <w:highlight w:val="green"/>
          <w:bdr w:val="single" w:sz="4" w:space="0" w:color="auto"/>
        </w:rPr>
        <w:t>confusing</w:t>
      </w:r>
      <w:r w:rsidRPr="00E25A47">
        <w:rPr>
          <w:sz w:val="8"/>
          <w:highlight w:val="green"/>
        </w:rPr>
        <w:t xml:space="preserve"> </w:t>
      </w:r>
      <w:r w:rsidRPr="009B6CBC">
        <w:rPr>
          <w:sz w:val="8"/>
        </w:rPr>
        <w:t xml:space="preserve">the </w:t>
      </w:r>
      <w:r w:rsidRPr="00E25A47">
        <w:rPr>
          <w:rStyle w:val="StyleUnderline"/>
          <w:highlight w:val="green"/>
          <w:bdr w:val="single" w:sz="4" w:space="0" w:color="auto"/>
        </w:rPr>
        <w:t>doctrine</w:t>
      </w:r>
      <w:r w:rsidRPr="009B6CBC">
        <w:rPr>
          <w:rStyle w:val="StyleUnderline"/>
        </w:rPr>
        <w:t xml:space="preserve"> even further</w:t>
      </w:r>
      <w:r w:rsidRPr="009B6CBC">
        <w:rPr>
          <w:sz w:val="8"/>
        </w:rPr>
        <w:t>.</w:t>
      </w:r>
    </w:p>
    <w:p w14:paraId="441AE89C" w14:textId="77777777" w:rsidR="008F0F84" w:rsidRPr="009B6CBC" w:rsidRDefault="008F0F84" w:rsidP="008F0F84">
      <w:pPr>
        <w:rPr>
          <w:sz w:val="8"/>
        </w:rPr>
      </w:pPr>
      <w:r w:rsidRPr="009B6CBC">
        <w:rPr>
          <w:rStyle w:val="StyleUnderline"/>
        </w:rPr>
        <w:t>Computational antitrust can scour</w:t>
      </w:r>
      <w:r w:rsidRPr="009B6CBC">
        <w:rPr>
          <w:sz w:val="8"/>
        </w:rPr>
        <w:t xml:space="preserve"> reported </w:t>
      </w:r>
      <w:r w:rsidRPr="009B6CBC">
        <w:rPr>
          <w:rStyle w:val="StyleUnderline"/>
        </w:rPr>
        <w:t>cases</w:t>
      </w:r>
      <w:r w:rsidRPr="009B6CBC">
        <w:rPr>
          <w:sz w:val="8"/>
        </w:rPr>
        <w:t xml:space="preserve"> to assess how past courts weighed competitive effects </w:t>
      </w:r>
      <w:r w:rsidRPr="009B6CBC">
        <w:rPr>
          <w:rStyle w:val="StyleUnderline"/>
        </w:rPr>
        <w:t>and identify influential factors.</w:t>
      </w:r>
      <w:r w:rsidRPr="009B6CBC">
        <w:rPr>
          <w:sz w:val="8"/>
        </w:rPr>
        <w:t xml:space="preserve"> </w:t>
      </w:r>
      <w:r w:rsidRPr="009B6CBC">
        <w:rPr>
          <w:rStyle w:val="StyleUnderline"/>
        </w:rPr>
        <w:t>Some</w:t>
      </w:r>
      <w:r w:rsidRPr="009B6CBC">
        <w:rPr>
          <w:sz w:val="8"/>
        </w:rPr>
        <w:t xml:space="preserve"> factors </w:t>
      </w:r>
      <w:r w:rsidRPr="009B6CBC">
        <w:rPr>
          <w:rStyle w:val="StyleUnderline"/>
        </w:rPr>
        <w:t>may be conventional. Others may be previously unobserved</w:t>
      </w:r>
      <w:r w:rsidRPr="009B6CBC">
        <w:rPr>
          <w:sz w:val="8"/>
        </w:rPr>
        <w:t xml:space="preserve">. For instance, </w:t>
      </w:r>
      <w:r w:rsidRPr="00E25A47">
        <w:rPr>
          <w:rStyle w:val="StyleUnderline"/>
          <w:highlight w:val="green"/>
        </w:rPr>
        <w:t>algorithms could</w:t>
      </w:r>
      <w:r w:rsidRPr="009B6CBC">
        <w:rPr>
          <w:rStyle w:val="StyleUnderline"/>
        </w:rPr>
        <w:t xml:space="preserve"> scour cases</w:t>
      </w:r>
      <w:r w:rsidRPr="009B6CBC">
        <w:rPr>
          <w:sz w:val="8"/>
        </w:rPr>
        <w:t xml:space="preserve"> and match them against depositions and other preprocessed evidence </w:t>
      </w:r>
      <w:r w:rsidRPr="009B6CBC">
        <w:rPr>
          <w:rStyle w:val="StyleUnderline"/>
        </w:rPr>
        <w:t xml:space="preserve">to </w:t>
      </w:r>
      <w:r w:rsidRPr="00E25A47">
        <w:rPr>
          <w:rStyle w:val="StyleUnderline"/>
          <w:highlight w:val="green"/>
        </w:rPr>
        <w:t xml:space="preserve">provide </w:t>
      </w:r>
      <w:r w:rsidRPr="009B6CBC">
        <w:rPr>
          <w:rStyle w:val="StyleUnderline"/>
        </w:rPr>
        <w:t xml:space="preserve">quicker and </w:t>
      </w:r>
      <w:r w:rsidRPr="00E25A47">
        <w:rPr>
          <w:rStyle w:val="Emphasis"/>
          <w:highlight w:val="green"/>
        </w:rPr>
        <w:t>more consistent</w:t>
      </w:r>
      <w:r w:rsidRPr="00E25A47">
        <w:rPr>
          <w:rStyle w:val="StyleUnderline"/>
          <w:highlight w:val="green"/>
        </w:rPr>
        <w:t xml:space="preserve"> analyses</w:t>
      </w:r>
      <w:r w:rsidRPr="009B6CBC">
        <w:rPr>
          <w:sz w:val="8"/>
        </w:rPr>
        <w:t xml:space="preserve">. </w:t>
      </w:r>
      <w:r w:rsidRPr="00E25A47">
        <w:rPr>
          <w:rStyle w:val="StyleUnderline"/>
          <w:highlight w:val="green"/>
          <w:bdr w:val="single" w:sz="4" w:space="0" w:color="auto"/>
        </w:rPr>
        <w:t>Big data</w:t>
      </w:r>
      <w:r w:rsidRPr="00E25A47">
        <w:rPr>
          <w:rStyle w:val="StyleUnderline"/>
          <w:highlight w:val="green"/>
        </w:rPr>
        <w:t xml:space="preserve">, </w:t>
      </w:r>
      <w:r w:rsidRPr="00E25A47">
        <w:rPr>
          <w:rStyle w:val="StyleUnderline"/>
          <w:highlight w:val="green"/>
          <w:bdr w:val="single" w:sz="4" w:space="0" w:color="auto"/>
        </w:rPr>
        <w:t>deep learning</w:t>
      </w:r>
      <w:r w:rsidRPr="00E25A47">
        <w:rPr>
          <w:rStyle w:val="StyleUnderline"/>
          <w:highlight w:val="green"/>
        </w:rPr>
        <w:t xml:space="preserve">, and </w:t>
      </w:r>
      <w:r w:rsidRPr="00E25A47">
        <w:rPr>
          <w:rStyle w:val="StyleUnderline"/>
          <w:highlight w:val="green"/>
          <w:bdr w:val="single" w:sz="4" w:space="0" w:color="auto"/>
        </w:rPr>
        <w:t>data mining</w:t>
      </w:r>
      <w:r w:rsidRPr="009B6CBC">
        <w:rPr>
          <w:rStyle w:val="StyleUnderline"/>
        </w:rPr>
        <w:t xml:space="preserve"> </w:t>
      </w:r>
      <w:r w:rsidRPr="00E25A47">
        <w:rPr>
          <w:rStyle w:val="StyleUnderline"/>
          <w:highlight w:val="green"/>
        </w:rPr>
        <w:t>can</w:t>
      </w:r>
      <w:r w:rsidRPr="009B6CBC">
        <w:rPr>
          <w:rStyle w:val="StyleUnderline"/>
        </w:rPr>
        <w:t xml:space="preserve"> help </w:t>
      </w:r>
      <w:r w:rsidRPr="00E25A47">
        <w:rPr>
          <w:rStyle w:val="Emphasis"/>
          <w:highlight w:val="green"/>
        </w:rPr>
        <w:t>identify relevant market variables</w:t>
      </w:r>
      <w:r w:rsidRPr="009B6CBC">
        <w:rPr>
          <w:rStyle w:val="StyleUnderline"/>
        </w:rPr>
        <w:t xml:space="preserve"> even in the absence of an established theory </w:t>
      </w:r>
      <w:r w:rsidRPr="00E25A47">
        <w:rPr>
          <w:rStyle w:val="StyleUnderline"/>
          <w:highlight w:val="green"/>
        </w:rPr>
        <w:t>and</w:t>
      </w:r>
      <w:r w:rsidRPr="009B6CBC">
        <w:rPr>
          <w:sz w:val="8"/>
        </w:rPr>
        <w:t xml:space="preserve">, more broadly, </w:t>
      </w:r>
      <w:r w:rsidRPr="00E25A47">
        <w:rPr>
          <w:rStyle w:val="StyleUnderline"/>
          <w:highlight w:val="green"/>
        </w:rPr>
        <w:t>detect connections</w:t>
      </w:r>
      <w:r w:rsidRPr="009B6CBC">
        <w:rPr>
          <w:rStyle w:val="StyleUnderline"/>
        </w:rPr>
        <w:t xml:space="preserve"> without (current) legal significance </w:t>
      </w:r>
      <w:r w:rsidRPr="00E25A47">
        <w:rPr>
          <w:rStyle w:val="StyleUnderline"/>
          <w:highlight w:val="green"/>
        </w:rPr>
        <w:t xml:space="preserve">that parties do not know or have no capacity </w:t>
      </w:r>
      <w:r w:rsidRPr="00E25A47">
        <w:rPr>
          <w:rStyle w:val="StyleUnderline"/>
          <w:highlight w:val="green"/>
        </w:rPr>
        <w:lastRenderedPageBreak/>
        <w:t>to examine</w:t>
      </w:r>
      <w:r w:rsidRPr="009B6CBC">
        <w:rPr>
          <w:sz w:val="8"/>
        </w:rPr>
        <w:t xml:space="preserve">.'7 </w:t>
      </w:r>
      <w:r w:rsidRPr="009B6CBC">
        <w:rPr>
          <w:rStyle w:val="StyleUnderline"/>
        </w:rPr>
        <w:t>Algorithms could</w:t>
      </w:r>
      <w:r w:rsidRPr="009B6CBC">
        <w:rPr>
          <w:sz w:val="8"/>
        </w:rPr>
        <w:t xml:space="preserve"> also </w:t>
      </w:r>
      <w:r w:rsidRPr="009B6CBC">
        <w:rPr>
          <w:rStyle w:val="StyleUnderline"/>
        </w:rPr>
        <w:t>account for interactions among indicators that escape even expert witnesses</w:t>
      </w:r>
      <w:r w:rsidRPr="009B6CBC">
        <w:rPr>
          <w:sz w:val="8"/>
        </w:rPr>
        <w:t xml:space="preserve">, contextualize and associate information with the familiar, </w:t>
      </w:r>
      <w:r w:rsidRPr="009B6CBC">
        <w:rPr>
          <w:rStyle w:val="StyleUnderline"/>
        </w:rPr>
        <w:t>and provide predictions</w:t>
      </w:r>
      <w:r w:rsidRPr="009B6CBC">
        <w:rPr>
          <w:sz w:val="8"/>
        </w:rPr>
        <w:t xml:space="preserve"> based on untrained parameters.'8</w:t>
      </w:r>
    </w:p>
    <w:p w14:paraId="575A934B" w14:textId="77777777" w:rsidR="008F0F84" w:rsidRPr="009B6CBC" w:rsidRDefault="008F0F84" w:rsidP="008F0F84">
      <w:pPr>
        <w:rPr>
          <w:sz w:val="8"/>
        </w:rPr>
      </w:pPr>
      <w:r w:rsidRPr="009B6CBC">
        <w:rPr>
          <w:sz w:val="8"/>
        </w:rPr>
        <w:t xml:space="preserve">Consider how </w:t>
      </w:r>
      <w:r w:rsidRPr="009B6CBC">
        <w:rPr>
          <w:rStyle w:val="StyleUnderline"/>
        </w:rPr>
        <w:t>unsupervised data mining algorithms might zero in on data clusters</w:t>
      </w:r>
      <w:r w:rsidRPr="009B6CBC">
        <w:rPr>
          <w:sz w:val="8"/>
        </w:rPr>
        <w:t xml:space="preserve"> and probe those clusters to find other abstractions.19 Or how </w:t>
      </w:r>
      <w:r w:rsidRPr="009B6CBC">
        <w:rPr>
          <w:rStyle w:val="StyleUnderline"/>
        </w:rPr>
        <w:t>principal component analysis identifies factors carrying the greatest weight</w:t>
      </w:r>
      <w:r w:rsidRPr="009B6CBC">
        <w:rPr>
          <w:sz w:val="8"/>
        </w:rPr>
        <w:t xml:space="preserve"> in functions and zeroes in on the most important dimensions of datasets to show the stampeding factors.20 Or how </w:t>
      </w:r>
      <w:r w:rsidRPr="009B6CBC">
        <w:rPr>
          <w:rStyle w:val="StyleUnderline"/>
        </w:rPr>
        <w:t>convolutional neural networks can abstract local features from examples by recognizing specific facts in opinions</w:t>
      </w:r>
      <w:r w:rsidRPr="009B6CBC">
        <w:rPr>
          <w:sz w:val="8"/>
        </w:rPr>
        <w:t>.21</w:t>
      </w:r>
    </w:p>
    <w:p w14:paraId="48D1904B" w14:textId="77777777" w:rsidR="008F0F84" w:rsidRPr="009B6CBC" w:rsidRDefault="008F0F84" w:rsidP="008F0F84">
      <w:pPr>
        <w:rPr>
          <w:sz w:val="8"/>
        </w:rPr>
      </w:pPr>
      <w:r w:rsidRPr="009B6CBC">
        <w:rPr>
          <w:sz w:val="8"/>
        </w:rPr>
        <w:t xml:space="preserve">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w:t>
      </w:r>
      <w:proofErr w:type="gramStart"/>
      <w:r w:rsidRPr="009B6CBC">
        <w:rPr>
          <w:sz w:val="8"/>
        </w:rPr>
        <w:t>product, but</w:t>
      </w:r>
      <w:proofErr w:type="gramEnd"/>
      <w:r w:rsidRPr="009B6CBC">
        <w:rPr>
          <w:sz w:val="8"/>
        </w:rPr>
        <w:t xml:space="preserve">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2A99643D" w14:textId="77777777" w:rsidR="008F0F84" w:rsidRPr="009B6CBC" w:rsidRDefault="008F0F84" w:rsidP="008F0F84">
      <w:pPr>
        <w:rPr>
          <w:rStyle w:val="StyleUnderline"/>
        </w:rPr>
      </w:pPr>
      <w:r w:rsidRPr="009B6CBC">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59A74D94" w14:textId="77777777" w:rsidR="008F0F84" w:rsidRPr="009B6CBC" w:rsidRDefault="008F0F84" w:rsidP="008F0F84">
      <w:pPr>
        <w:rPr>
          <w:sz w:val="8"/>
        </w:rPr>
      </w:pPr>
      <w:r w:rsidRPr="009B6CBC">
        <w:rPr>
          <w:sz w:val="8"/>
        </w:rPr>
        <w:t xml:space="preserve">Second, </w:t>
      </w:r>
      <w:r w:rsidRPr="00E25A47">
        <w:rPr>
          <w:rStyle w:val="StyleUnderline"/>
          <w:highlight w:val="green"/>
        </w:rPr>
        <w:t xml:space="preserve">computational antitrust can help establish a </w:t>
      </w:r>
      <w:r w:rsidRPr="00E25A47">
        <w:rPr>
          <w:rStyle w:val="Emphasis"/>
          <w:highlight w:val="green"/>
        </w:rPr>
        <w:t>new set of per se rules</w:t>
      </w:r>
      <w:r w:rsidRPr="00D25F6C">
        <w:rPr>
          <w:rStyle w:val="Emphasis"/>
        </w:rPr>
        <w:t xml:space="preserve"> </w:t>
      </w:r>
      <w:r w:rsidRPr="00E25A47">
        <w:rPr>
          <w:rStyle w:val="Emphasis"/>
          <w:highlight w:val="green"/>
        </w:rPr>
        <w:t>to simplify judging based on algorithmically derived presumptions.</w:t>
      </w:r>
      <w:r w:rsidRPr="00D25F6C">
        <w:rPr>
          <w:rStyle w:val="StyleUnderline"/>
        </w:rPr>
        <w:t xml:space="preserve"> </w:t>
      </w:r>
      <w:r w:rsidRPr="009B6CBC">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0258034E" w14:textId="77777777" w:rsidR="008F0F84" w:rsidRPr="009B6CBC" w:rsidRDefault="008F0F84" w:rsidP="008F0F84">
      <w:pPr>
        <w:rPr>
          <w:sz w:val="8"/>
        </w:rPr>
      </w:pPr>
      <w:r w:rsidRPr="009B6CBC">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05838754" w14:textId="77777777" w:rsidR="008F0F84" w:rsidRPr="009B6CBC" w:rsidRDefault="008F0F84" w:rsidP="008F0F84">
      <w:pPr>
        <w:rPr>
          <w:sz w:val="8"/>
        </w:rPr>
      </w:pPr>
      <w:r w:rsidRPr="00E25A47">
        <w:rPr>
          <w:rStyle w:val="StyleUnderline"/>
          <w:highlight w:val="green"/>
        </w:rPr>
        <w:t>Computational antitrust</w:t>
      </w:r>
      <w:r w:rsidRPr="009B6CBC">
        <w:rPr>
          <w:sz w:val="8"/>
        </w:rPr>
        <w:t xml:space="preserve"> could </w:t>
      </w:r>
      <w:r w:rsidRPr="00E25A47">
        <w:rPr>
          <w:rStyle w:val="StyleUnderline"/>
          <w:highlight w:val="green"/>
        </w:rPr>
        <w:t>allow judges to</w:t>
      </w:r>
      <w:r w:rsidRPr="00A877EF">
        <w:rPr>
          <w:rStyle w:val="StyleUnderline"/>
        </w:rPr>
        <w:t xml:space="preserve"> </w:t>
      </w:r>
      <w:r w:rsidRPr="009B6CBC">
        <w:rPr>
          <w:sz w:val="8"/>
        </w:rPr>
        <w:t xml:space="preserve">gradually </w:t>
      </w:r>
      <w:r w:rsidRPr="00E25A47">
        <w:rPr>
          <w:rStyle w:val="StyleUnderline"/>
          <w:highlight w:val="green"/>
        </w:rPr>
        <w:t>broaden the instances when it might be appropriate to apply per se rules of illegality</w:t>
      </w:r>
      <w:r w:rsidRPr="009B6CBC">
        <w:rPr>
          <w:sz w:val="8"/>
        </w:rPr>
        <w:t xml:space="preserve"> and legality. They </w:t>
      </w:r>
      <w:r w:rsidRPr="00E25A47">
        <w:rPr>
          <w:rStyle w:val="StyleUnderline"/>
          <w:highlight w:val="green"/>
        </w:rPr>
        <w:t xml:space="preserve">can rely on </w:t>
      </w:r>
      <w:r w:rsidRPr="00E25A47">
        <w:rPr>
          <w:rStyle w:val="Emphasis"/>
          <w:highlight w:val="green"/>
        </w:rPr>
        <w:t>computing muscle</w:t>
      </w:r>
      <w:r w:rsidRPr="00E25A47">
        <w:rPr>
          <w:rStyle w:val="StyleUnderline"/>
          <w:highlight w:val="green"/>
        </w:rPr>
        <w:t xml:space="preserve"> and a </w:t>
      </w:r>
      <w:r w:rsidRPr="00E25A47">
        <w:rPr>
          <w:rStyle w:val="Emphasis"/>
          <w:highlight w:val="green"/>
        </w:rPr>
        <w:t xml:space="preserve">trove of data </w:t>
      </w:r>
      <w:r w:rsidRPr="002C4194">
        <w:rPr>
          <w:rStyle w:val="Emphasis"/>
        </w:rPr>
        <w:t>analytics</w:t>
      </w:r>
      <w:r w:rsidRPr="002C4194">
        <w:rPr>
          <w:rStyle w:val="StyleUnderline"/>
        </w:rPr>
        <w:t xml:space="preserve"> to confidently assume that a confluence of certain facts would likely result in</w:t>
      </w:r>
      <w:r w:rsidRPr="002C4194">
        <w:rPr>
          <w:rStyle w:val="Emphasis"/>
        </w:rPr>
        <w:t xml:space="preserve"> anticompetitive harm</w:t>
      </w:r>
      <w:r w:rsidRPr="002C4194">
        <w:rPr>
          <w:rStyle w:val="StyleUnderline"/>
        </w:rPr>
        <w:t xml:space="preserve"> </w:t>
      </w:r>
      <w:r w:rsidRPr="002C4194">
        <w:rPr>
          <w:rStyle w:val="Emphasis"/>
        </w:rPr>
        <w:t>or not</w:t>
      </w:r>
      <w:r w:rsidRPr="002C4194">
        <w:rPr>
          <w:rStyle w:val="StyleUnderline"/>
        </w:rPr>
        <w:t>.</w:t>
      </w:r>
      <w:r w:rsidRPr="009B6CBC">
        <w:rPr>
          <w:sz w:val="8"/>
        </w:rPr>
        <w:t xml:space="preserve"> </w:t>
      </w:r>
      <w:r w:rsidRPr="009B6CBC">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21EB59A4" w14:textId="77777777" w:rsidR="008F0F84" w:rsidRDefault="008F0F84" w:rsidP="008F0F84">
      <w:pPr>
        <w:rPr>
          <w:sz w:val="8"/>
        </w:rPr>
      </w:pPr>
      <w:r w:rsidRPr="009B6CBC">
        <w:rPr>
          <w:rStyle w:val="StyleUnderline"/>
        </w:rPr>
        <w:t xml:space="preserve">In sum, </w:t>
      </w:r>
      <w:r w:rsidRPr="00E25A47">
        <w:rPr>
          <w:rStyle w:val="StyleUnderline"/>
          <w:highlight w:val="green"/>
        </w:rPr>
        <w:t>computational antitrust</w:t>
      </w:r>
      <w:r w:rsidRPr="009B6CBC">
        <w:rPr>
          <w:rStyle w:val="StyleUnderline"/>
        </w:rPr>
        <w:t xml:space="preserve"> can significantly reduce the time and effort needed to analyze a case</w:t>
      </w:r>
      <w:r w:rsidRPr="009B6CBC">
        <w:rPr>
          <w:sz w:val="8"/>
        </w:rPr>
        <w:t xml:space="preserve">. </w:t>
      </w:r>
      <w:r w:rsidRPr="009B6CBC">
        <w:rPr>
          <w:sz w:val="8"/>
          <w:szCs w:val="8"/>
        </w:rPr>
        <w:t>More importantly, courts and agencies</w:t>
      </w:r>
      <w:r w:rsidRPr="009B6CBC">
        <w:rPr>
          <w:sz w:val="24"/>
        </w:rPr>
        <w:t xml:space="preserve"> </w:t>
      </w:r>
      <w:r w:rsidRPr="00E25A47">
        <w:rPr>
          <w:rStyle w:val="StyleUnderline"/>
          <w:highlight w:val="green"/>
        </w:rPr>
        <w:t xml:space="preserve">stand a </w:t>
      </w:r>
      <w:r w:rsidRPr="00E25A47">
        <w:rPr>
          <w:rStyle w:val="Emphasis"/>
          <w:highlight w:val="green"/>
        </w:rPr>
        <w:t>much better chance</w:t>
      </w:r>
      <w:r w:rsidRPr="00E25A47">
        <w:rPr>
          <w:rStyle w:val="StyleUnderline"/>
          <w:highlight w:val="green"/>
        </w:rPr>
        <w:t xml:space="preserve"> at applying legal principles </w:t>
      </w:r>
      <w:r w:rsidRPr="00E25A47">
        <w:rPr>
          <w:rStyle w:val="Emphasis"/>
          <w:highlight w:val="green"/>
        </w:rPr>
        <w:t>consistently</w:t>
      </w:r>
      <w:r w:rsidRPr="00E25A47">
        <w:rPr>
          <w:rStyle w:val="StyleUnderline"/>
          <w:highlight w:val="green"/>
        </w:rPr>
        <w:t xml:space="preserve">, </w:t>
      </w:r>
      <w:r w:rsidRPr="00E25A47">
        <w:rPr>
          <w:rStyle w:val="Emphasis"/>
          <w:highlight w:val="green"/>
        </w:rPr>
        <w:t>even when facts are idiosyncratic</w:t>
      </w:r>
      <w:r w:rsidRPr="009B6CBC">
        <w:rPr>
          <w:sz w:val="8"/>
        </w:rPr>
        <w:t>.</w:t>
      </w:r>
    </w:p>
    <w:p w14:paraId="5CDAB4EB" w14:textId="77777777" w:rsidR="008F0F84" w:rsidRPr="009B6CBC" w:rsidRDefault="008F0F84" w:rsidP="008F0F84">
      <w:pPr>
        <w:rPr>
          <w:sz w:val="8"/>
        </w:rPr>
      </w:pPr>
      <w:r w:rsidRPr="009B6CBC">
        <w:rPr>
          <w:sz w:val="8"/>
        </w:rPr>
        <w:t>27 This reason alone would be enough to rally support for computational antitrust, but there are two further tasks that it should help address.</w:t>
      </w:r>
    </w:p>
    <w:p w14:paraId="4D5B8FD9" w14:textId="77777777" w:rsidR="008F0F84" w:rsidRPr="009B6CBC" w:rsidRDefault="008F0F84" w:rsidP="008F0F84">
      <w:pPr>
        <w:rPr>
          <w:sz w:val="8"/>
        </w:rPr>
      </w:pPr>
      <w:r w:rsidRPr="009B6CBC">
        <w:rPr>
          <w:sz w:val="8"/>
        </w:rPr>
        <w:t>B - Forecast Killer Acquisitions</w:t>
      </w:r>
    </w:p>
    <w:p w14:paraId="4CAA4C5A" w14:textId="77777777" w:rsidR="008F0F84" w:rsidRPr="009B6CBC" w:rsidRDefault="008F0F84" w:rsidP="008F0F84">
      <w:pPr>
        <w:rPr>
          <w:sz w:val="8"/>
        </w:rPr>
      </w:pPr>
      <w:r w:rsidRPr="009B6CBC">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3C3FEE57" w14:textId="77777777" w:rsidR="008F0F84" w:rsidRPr="009B6CBC" w:rsidRDefault="008F0F84" w:rsidP="008F0F84">
      <w:pPr>
        <w:rPr>
          <w:sz w:val="8"/>
        </w:rPr>
      </w:pPr>
      <w:r w:rsidRPr="009B6CBC">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7BA74AAE" w14:textId="77777777" w:rsidR="008F0F84" w:rsidRPr="009B6CBC" w:rsidRDefault="008F0F84" w:rsidP="008F0F84">
      <w:pPr>
        <w:rPr>
          <w:sz w:val="8"/>
        </w:rPr>
      </w:pPr>
      <w:r w:rsidRPr="009B6CBC">
        <w:rPr>
          <w:sz w:val="8"/>
        </w:rPr>
        <w:t xml:space="preserve">However, it is also possible that competitive pressures from nascent rivalry increase the incumbent’s competitive pressure to innovate in anticipation, suggesting that antitrust law should move toward prohibiting killer acquisitions. Empirical work by Carolina </w:t>
      </w:r>
      <w:proofErr w:type="spellStart"/>
      <w:r w:rsidRPr="009B6CBC">
        <w:rPr>
          <w:sz w:val="8"/>
        </w:rPr>
        <w:t>Destailleur</w:t>
      </w:r>
      <w:proofErr w:type="spellEnd"/>
      <w:r w:rsidRPr="009B6CBC">
        <w:rPr>
          <w:sz w:val="8"/>
        </w:rPr>
        <w:t xml:space="preserve">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5BE8F590" w14:textId="77777777" w:rsidR="008F0F84" w:rsidRPr="009B6CBC" w:rsidRDefault="008F0F84" w:rsidP="008F0F84">
      <w:pPr>
        <w:rPr>
          <w:sz w:val="8"/>
        </w:rPr>
      </w:pPr>
      <w:r w:rsidRPr="009B6CBC">
        <w:rPr>
          <w:sz w:val="8"/>
        </w:rPr>
        <w:t>Agencies currently employ merger retrospectives to improve review procedures and avoid generalizations.36 They typically use a “differences-in-differences” (</w:t>
      </w:r>
      <w:proofErr w:type="spellStart"/>
      <w:r w:rsidRPr="009B6CBC">
        <w:rPr>
          <w:sz w:val="8"/>
        </w:rPr>
        <w:t>DiD</w:t>
      </w:r>
      <w:proofErr w:type="spellEnd"/>
      <w:r w:rsidRPr="009B6CBC">
        <w:rPr>
          <w:sz w:val="8"/>
        </w:rPr>
        <w:t>) method to compare the merged entity to a control group unaffected by the merger and study differences in product price, quality, output, and innovation over time.37 Unfortunately, retrospectives are primitive and not very useful for killer acquisition cases.</w:t>
      </w:r>
    </w:p>
    <w:p w14:paraId="13217500" w14:textId="77777777" w:rsidR="008F0F84" w:rsidRPr="009B6CBC" w:rsidRDefault="008F0F84" w:rsidP="008F0F84">
      <w:pPr>
        <w:rPr>
          <w:sz w:val="8"/>
        </w:rPr>
      </w:pPr>
      <w:r w:rsidRPr="009B6CBC">
        <w:rPr>
          <w:sz w:val="8"/>
        </w:rPr>
        <w:t xml:space="preserve">First, merger retrospectives require precise data on market products, both pre-and post-merger, as well as data on the agency’s predictions.38 However, a merger might affect several </w:t>
      </w:r>
      <w:proofErr w:type="spellStart"/>
      <w:r w:rsidRPr="009B6CBC">
        <w:rPr>
          <w:sz w:val="8"/>
        </w:rPr>
        <w:t>marketsor</w:t>
      </w:r>
      <w:proofErr w:type="spellEnd"/>
      <w:r w:rsidRPr="009B6CBC">
        <w:rPr>
          <w:sz w:val="8"/>
        </w:rPr>
        <w:t xml:space="preserve">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059232C2" w14:textId="77777777" w:rsidR="008F0F84" w:rsidRPr="009B6CBC" w:rsidRDefault="008F0F84" w:rsidP="008F0F84">
      <w:pPr>
        <w:rPr>
          <w:sz w:val="8"/>
        </w:rPr>
      </w:pPr>
      <w:r w:rsidRPr="009B6CBC">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54B1E0F7" w14:textId="77777777" w:rsidR="008F0F84" w:rsidRPr="009B6CBC" w:rsidRDefault="008F0F84" w:rsidP="008F0F84">
      <w:pPr>
        <w:rPr>
          <w:sz w:val="8"/>
        </w:rPr>
      </w:pPr>
      <w:r w:rsidRPr="009B6CBC">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47104F2D" w14:textId="77777777" w:rsidR="008F0F84" w:rsidRPr="009B6CBC" w:rsidRDefault="008F0F84" w:rsidP="008F0F84">
      <w:pPr>
        <w:rPr>
          <w:sz w:val="8"/>
        </w:rPr>
      </w:pPr>
      <w:r w:rsidRPr="009B6CBC">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57BA5D51" w14:textId="77777777" w:rsidR="008F0F84" w:rsidRPr="009B6CBC" w:rsidRDefault="008F0F84" w:rsidP="008F0F84">
      <w:pPr>
        <w:rPr>
          <w:sz w:val="8"/>
        </w:rPr>
      </w:pPr>
      <w:r w:rsidRPr="009B6CBC">
        <w:rPr>
          <w:sz w:val="8"/>
        </w:rPr>
        <w:t>C - Save the Antitrust Plaintiff</w:t>
      </w:r>
    </w:p>
    <w:p w14:paraId="239AE2D1" w14:textId="77777777" w:rsidR="008F0F84" w:rsidRPr="009B6CBC" w:rsidRDefault="008F0F84" w:rsidP="008F0F84">
      <w:pPr>
        <w:rPr>
          <w:sz w:val="8"/>
        </w:rPr>
      </w:pPr>
      <w:r w:rsidRPr="00E25A47">
        <w:rPr>
          <w:rStyle w:val="StyleUnderline"/>
          <w:highlight w:val="green"/>
        </w:rPr>
        <w:lastRenderedPageBreak/>
        <w:t>Antitrust plaintiffs face systemic biases</w:t>
      </w:r>
      <w:r w:rsidRPr="009B6CBC">
        <w:rPr>
          <w:rStyle w:val="StyleUnderline"/>
        </w:rPr>
        <w:t xml:space="preserve"> that </w:t>
      </w:r>
      <w:r w:rsidRPr="00E25A47">
        <w:rPr>
          <w:rStyle w:val="StyleUnderline"/>
          <w:highlight w:val="green"/>
        </w:rPr>
        <w:t>computational antitrust may help address</w:t>
      </w:r>
      <w:r w:rsidRPr="009B6CBC">
        <w:rPr>
          <w:rStyle w:val="StyleUnderline"/>
        </w:rPr>
        <w:t>.</w:t>
      </w:r>
      <w:r w:rsidRPr="009B6CBC">
        <w:rPr>
          <w:sz w:val="8"/>
        </w:rPr>
        <w:t xml:space="preserve"> For instance, in an antitrust suit, </w:t>
      </w:r>
      <w:r w:rsidRPr="009B6CBC">
        <w:rPr>
          <w:rStyle w:val="StyleUnderline"/>
        </w:rPr>
        <w:t>plaintiffs must cumulatively show market power and an antitrust injury</w:t>
      </w:r>
      <w:r w:rsidRPr="009B6CBC">
        <w:rPr>
          <w:sz w:val="8"/>
        </w:rPr>
        <w:t xml:space="preserve">.50 </w:t>
      </w:r>
      <w:r w:rsidRPr="009B6CBC">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sidRPr="009B6CBC">
        <w:rPr>
          <w:sz w:val="8"/>
        </w:rPr>
        <w:t>.</w:t>
      </w:r>
    </w:p>
    <w:p w14:paraId="07FC1F1B" w14:textId="77777777" w:rsidR="008F0F84" w:rsidRPr="009B6CBC" w:rsidRDefault="008F0F84" w:rsidP="008F0F84">
      <w:pPr>
        <w:rPr>
          <w:sz w:val="8"/>
        </w:rPr>
      </w:pPr>
      <w:r w:rsidRPr="009B6CBC">
        <w:rPr>
          <w:sz w:val="8"/>
        </w:rPr>
        <w:t xml:space="preserve">Work by Gideon </w:t>
      </w:r>
      <w:proofErr w:type="spellStart"/>
      <w:r w:rsidRPr="009B6CBC">
        <w:rPr>
          <w:sz w:val="8"/>
        </w:rPr>
        <w:t>Parchomovsky</w:t>
      </w:r>
      <w:proofErr w:type="spellEnd"/>
      <w:r w:rsidRPr="009B6CBC">
        <w:rPr>
          <w:sz w:val="8"/>
        </w:rPr>
        <w:t xml:space="preserve"> and Alex Stein shows that </w:t>
      </w:r>
      <w:r w:rsidRPr="00E25A47">
        <w:rPr>
          <w:rStyle w:val="Emphasis"/>
          <w:highlight w:val="green"/>
        </w:rPr>
        <w:t>the best way to realize</w:t>
      </w:r>
      <w:r w:rsidRPr="009B6CBC">
        <w:rPr>
          <w:rStyle w:val="StyleUnderline"/>
        </w:rPr>
        <w:t xml:space="preserve"> the goals of compensation and </w:t>
      </w:r>
      <w:r w:rsidRPr="00E25A47">
        <w:rPr>
          <w:rStyle w:val="Emphasis"/>
          <w:highlight w:val="green"/>
        </w:rPr>
        <w:t>deterrence</w:t>
      </w:r>
      <w:r w:rsidRPr="009B6CBC">
        <w:rPr>
          <w:rStyle w:val="StyleUnderline"/>
        </w:rPr>
        <w:t xml:space="preserve"> generally </w:t>
      </w:r>
      <w:r w:rsidRPr="00E25A47">
        <w:rPr>
          <w:rStyle w:val="StyleUnderline"/>
          <w:highlight w:val="green"/>
        </w:rPr>
        <w:t>is to enable victims to pursue</w:t>
      </w:r>
      <w:r w:rsidRPr="009B6CBC">
        <w:rPr>
          <w:rStyle w:val="StyleUnderline"/>
        </w:rPr>
        <w:t xml:space="preserve"> individual </w:t>
      </w:r>
      <w:r w:rsidRPr="00E25A47">
        <w:rPr>
          <w:rStyle w:val="StyleUnderline"/>
          <w:highlight w:val="green"/>
        </w:rPr>
        <w:t>justice</w:t>
      </w:r>
      <w:r w:rsidRPr="009B6CBC">
        <w:rPr>
          <w:rStyle w:val="StyleUnderline"/>
        </w:rPr>
        <w:t xml:space="preserve"> against those who wronged them.</w:t>
      </w:r>
      <w:r w:rsidRPr="009B6CBC">
        <w:rPr>
          <w:sz w:val="8"/>
        </w:rPr>
        <w:t xml:space="preserve">51 Compensation funds also recompense victims but do little to prevent future wrongs.52 Against this backdrop, Andrew </w:t>
      </w:r>
      <w:proofErr w:type="spellStart"/>
      <w:r w:rsidRPr="009B6CBC">
        <w:rPr>
          <w:sz w:val="8"/>
        </w:rPr>
        <w:t>Gavil</w:t>
      </w:r>
      <w:proofErr w:type="spellEnd"/>
      <w:r w:rsidRPr="009B6CBC">
        <w:rPr>
          <w:sz w:val="8"/>
        </w:rPr>
        <w:t xml:space="preserve">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6E42049B" w14:textId="77777777" w:rsidR="008F0F84" w:rsidRPr="009B6CBC" w:rsidRDefault="008F0F84" w:rsidP="008F0F84">
      <w:pPr>
        <w:rPr>
          <w:sz w:val="8"/>
        </w:rPr>
      </w:pPr>
      <w:r w:rsidRPr="009B6CBC">
        <w:rPr>
          <w:rStyle w:val="StyleUnderline"/>
        </w:rPr>
        <w:t>Under Chicago’s rule, plaintiffs lose an overwhelming majority of cases in the face of heightened procedural, evidential, and substantive barriers,</w:t>
      </w:r>
      <w:r w:rsidRPr="009B6CBC">
        <w:rPr>
          <w:sz w:val="8"/>
        </w:rPr>
        <w:t xml:space="preserve">54 </w:t>
      </w:r>
      <w:r w:rsidRPr="009B6CBC">
        <w:rPr>
          <w:rStyle w:val="StyleUnderline"/>
        </w:rPr>
        <w:t>even while judges relax scrutiny of vertical agreements, dominant firm behavior, and mergers to benefit defendants</w:t>
      </w:r>
      <w:r w:rsidRPr="009B6CBC">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75B7982E" w14:textId="77777777" w:rsidR="008F0F84" w:rsidRPr="009B6CBC" w:rsidRDefault="008F0F84" w:rsidP="008F0F84">
      <w:pPr>
        <w:rPr>
          <w:sz w:val="8"/>
        </w:rPr>
      </w:pPr>
      <w:r w:rsidRPr="009B6CBC">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1F560FE1" w14:textId="77777777" w:rsidR="008F0F84" w:rsidRPr="009B6CBC" w:rsidRDefault="008F0F84" w:rsidP="008F0F84">
      <w:pPr>
        <w:rPr>
          <w:sz w:val="8"/>
        </w:rPr>
      </w:pPr>
      <w:r w:rsidRPr="009B6CBC">
        <w:rPr>
          <w:sz w:val="8"/>
        </w:rPr>
        <w:t xml:space="preserve">Uncertainty may skew actors towards corporate opportunism. Businesses have much to gain, and the likelihood of being successfully sued for treble damages is low when rules are uncertain.60 Judicial permissiveness exacerbates this </w:t>
      </w:r>
      <w:proofErr w:type="gramStart"/>
      <w:r w:rsidRPr="009B6CBC">
        <w:rPr>
          <w:sz w:val="8"/>
        </w:rPr>
        <w:t>state of affairs</w:t>
      </w:r>
      <w:proofErr w:type="gramEnd"/>
      <w:r w:rsidRPr="009B6CBC">
        <w:rPr>
          <w:sz w:val="8"/>
        </w:rPr>
        <w:t>.61 Judges, overwhelmed by complex rules and markets and wary of private litigation, embraced Chicago’s statements of faith in the market’s ability to renew itself, in turn systematically diminishing antitrust plaintiffs’ ability to prevail.62</w:t>
      </w:r>
    </w:p>
    <w:p w14:paraId="43ABE542" w14:textId="77777777" w:rsidR="008F0F84" w:rsidRPr="009B6CBC" w:rsidRDefault="008F0F84" w:rsidP="008F0F84">
      <w:pPr>
        <w:rPr>
          <w:sz w:val="8"/>
        </w:rPr>
      </w:pPr>
      <w:r w:rsidRPr="009B6CBC">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3486E97F" w14:textId="77777777" w:rsidR="008F0F84" w:rsidRPr="00AA204B" w:rsidRDefault="008F0F84" w:rsidP="008F0F84">
      <w:pPr>
        <w:rPr>
          <w:sz w:val="8"/>
        </w:rPr>
      </w:pPr>
      <w:r w:rsidRPr="009B6CBC">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sidRPr="00E25A47">
        <w:rPr>
          <w:rStyle w:val="StyleUnderline"/>
          <w:highlight w:val="green"/>
        </w:rPr>
        <w:t xml:space="preserve">Computational antitrust may give plaintiffs a better basis to </w:t>
      </w:r>
      <w:r w:rsidRPr="002C4194">
        <w:rPr>
          <w:rStyle w:val="Emphasis"/>
        </w:rPr>
        <w:t>overcome Chicago School misgivings</w:t>
      </w:r>
      <w:r w:rsidRPr="002C4194">
        <w:rPr>
          <w:rStyle w:val="StyleUnderline"/>
        </w:rPr>
        <w:t xml:space="preserve"> to </w:t>
      </w:r>
      <w:r w:rsidRPr="00E25A47">
        <w:rPr>
          <w:rStyle w:val="Emphasis"/>
          <w:highlight w:val="green"/>
        </w:rPr>
        <w:t>prove</w:t>
      </w:r>
      <w:r w:rsidRPr="009B6CBC">
        <w:rPr>
          <w:rStyle w:val="Emphasis"/>
        </w:rPr>
        <w:t xml:space="preserve"> </w:t>
      </w:r>
      <w:r w:rsidRPr="009B6CBC">
        <w:rPr>
          <w:rStyle w:val="StyleUnderline"/>
        </w:rPr>
        <w:t xml:space="preserve">improper, </w:t>
      </w:r>
      <w:r w:rsidRPr="00E25A47">
        <w:rPr>
          <w:rStyle w:val="Emphasis"/>
          <w:highlight w:val="green"/>
        </w:rPr>
        <w:t>actionable antitrust violations</w:t>
      </w:r>
      <w:r w:rsidRPr="009B6CBC">
        <w:rPr>
          <w:sz w:val="8"/>
        </w:rPr>
        <w:t>. It may assist others further afield as well. Restoring a reasonable chance of succeeding in litigation to plaintiffs helps preserve public trust in the law, and it is the right thing to do.</w:t>
      </w:r>
    </w:p>
    <w:p w14:paraId="73C594BC" w14:textId="629308DE" w:rsidR="009B0BDC" w:rsidRDefault="003733F6"/>
    <w:sectPr w:rsidR="009B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Futura">
    <w:charset w:val="00"/>
    <w:family w:val="swiss"/>
    <w:pitch w:val="variable"/>
    <w:sig w:usb0="00000003" w:usb1="00000000" w:usb2="00000000" w:usb3="00000000" w:csb0="000001FB" w:csb1="00000000"/>
  </w:font>
  <w:font w:name="Times New Roman Bold">
    <w:altName w:val="Times New Roman"/>
    <w:panose1 w:val="02020803070505020304"/>
    <w:charset w:val="00"/>
    <w:family w:val="roman"/>
    <w:notTrueType/>
    <w:pitch w:val="default"/>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4D"/>
    <w:family w:val="roman"/>
    <w:notTrueType/>
    <w:pitch w:val="variable"/>
    <w:sig w:usb0="00000007" w:usb1="00000001" w:usb2="00000000" w:usb3="00000000" w:csb0="00000093"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7"/>
  </w:num>
  <w:num w:numId="13">
    <w:abstractNumId w:val="28"/>
  </w:num>
  <w:num w:numId="14">
    <w:abstractNumId w:val="14"/>
  </w:num>
  <w:num w:numId="15">
    <w:abstractNumId w:val="20"/>
  </w:num>
  <w:num w:numId="16">
    <w:abstractNumId w:val="33"/>
  </w:num>
  <w:num w:numId="17">
    <w:abstractNumId w:val="39"/>
  </w:num>
  <w:num w:numId="18">
    <w:abstractNumId w:val="29"/>
  </w:num>
  <w:num w:numId="19">
    <w:abstractNumId w:val="38"/>
  </w:num>
  <w:num w:numId="20">
    <w:abstractNumId w:val="26"/>
  </w:num>
  <w:num w:numId="21">
    <w:abstractNumId w:val="32"/>
  </w:num>
  <w:num w:numId="22">
    <w:abstractNumId w:val="37"/>
  </w:num>
  <w:num w:numId="23">
    <w:abstractNumId w:val="17"/>
  </w:num>
  <w:num w:numId="24">
    <w:abstractNumId w:val="31"/>
  </w:num>
  <w:num w:numId="25">
    <w:abstractNumId w:val="12"/>
  </w:num>
  <w:num w:numId="26">
    <w:abstractNumId w:val="18"/>
  </w:num>
  <w:num w:numId="27">
    <w:abstractNumId w:val="24"/>
  </w:num>
  <w:num w:numId="28">
    <w:abstractNumId w:val="34"/>
  </w:num>
  <w:num w:numId="29">
    <w:abstractNumId w:val="11"/>
  </w:num>
  <w:num w:numId="30">
    <w:abstractNumId w:val="19"/>
  </w:num>
  <w:num w:numId="31">
    <w:abstractNumId w:val="15"/>
  </w:num>
  <w:num w:numId="32">
    <w:abstractNumId w:val="21"/>
  </w:num>
  <w:num w:numId="33">
    <w:abstractNumId w:val="36"/>
  </w:num>
  <w:num w:numId="34">
    <w:abstractNumId w:val="30"/>
  </w:num>
  <w:num w:numId="35">
    <w:abstractNumId w:val="22"/>
  </w:num>
  <w:num w:numId="36">
    <w:abstractNumId w:val="13"/>
  </w:num>
  <w:num w:numId="37">
    <w:abstractNumId w:val="23"/>
  </w:num>
  <w:num w:numId="38">
    <w:abstractNumId w:val="10"/>
  </w:num>
  <w:num w:numId="39">
    <w:abstractNumId w:val="2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84"/>
    <w:rsid w:val="000055A7"/>
    <w:rsid w:val="000A5965"/>
    <w:rsid w:val="00113B58"/>
    <w:rsid w:val="001A5431"/>
    <w:rsid w:val="001C353A"/>
    <w:rsid w:val="00223163"/>
    <w:rsid w:val="00251DF8"/>
    <w:rsid w:val="002B7EAA"/>
    <w:rsid w:val="002C451B"/>
    <w:rsid w:val="00303B8A"/>
    <w:rsid w:val="003159D8"/>
    <w:rsid w:val="003620EE"/>
    <w:rsid w:val="00362D76"/>
    <w:rsid w:val="003733F6"/>
    <w:rsid w:val="003B3924"/>
    <w:rsid w:val="00403283"/>
    <w:rsid w:val="00424541"/>
    <w:rsid w:val="005255C4"/>
    <w:rsid w:val="005A4452"/>
    <w:rsid w:val="00637CB5"/>
    <w:rsid w:val="006437B3"/>
    <w:rsid w:val="006812EA"/>
    <w:rsid w:val="00691251"/>
    <w:rsid w:val="006A0831"/>
    <w:rsid w:val="006A660F"/>
    <w:rsid w:val="006F1306"/>
    <w:rsid w:val="006F1AC5"/>
    <w:rsid w:val="00711AD9"/>
    <w:rsid w:val="00752248"/>
    <w:rsid w:val="007522B7"/>
    <w:rsid w:val="007D2D60"/>
    <w:rsid w:val="007E1488"/>
    <w:rsid w:val="007E63B5"/>
    <w:rsid w:val="00837310"/>
    <w:rsid w:val="008F0F84"/>
    <w:rsid w:val="00931162"/>
    <w:rsid w:val="00A0368E"/>
    <w:rsid w:val="00A478C1"/>
    <w:rsid w:val="00A8395E"/>
    <w:rsid w:val="00A9137D"/>
    <w:rsid w:val="00AB06F4"/>
    <w:rsid w:val="00AD28E6"/>
    <w:rsid w:val="00AD6A5E"/>
    <w:rsid w:val="00B424BB"/>
    <w:rsid w:val="00B66B9B"/>
    <w:rsid w:val="00B846AF"/>
    <w:rsid w:val="00BB40BC"/>
    <w:rsid w:val="00BF0F6C"/>
    <w:rsid w:val="00C1445D"/>
    <w:rsid w:val="00C469B2"/>
    <w:rsid w:val="00CA418F"/>
    <w:rsid w:val="00CB23F2"/>
    <w:rsid w:val="00CB6BC2"/>
    <w:rsid w:val="00D038F7"/>
    <w:rsid w:val="00D04A1E"/>
    <w:rsid w:val="00DA3328"/>
    <w:rsid w:val="00DE1AB2"/>
    <w:rsid w:val="00E868FF"/>
    <w:rsid w:val="00E94D36"/>
    <w:rsid w:val="00EA1B54"/>
    <w:rsid w:val="00EC5C7E"/>
    <w:rsid w:val="00ED1FFF"/>
    <w:rsid w:val="00F23F45"/>
    <w:rsid w:val="00F66864"/>
    <w:rsid w:val="00FB64FE"/>
    <w:rsid w:val="00FD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C151"/>
  <w15:chartTrackingRefBased/>
  <w15:docId w15:val="{AE5CDCF8-6DA8-409D-A003-3239B3DD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418F"/>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CA41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CA41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A41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A418F"/>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8F0F8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8F0F8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8F0F8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8F0F84"/>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8F0F84"/>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CA41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18F"/>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CA418F"/>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CA418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A418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A418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A418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A418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
    <w:basedOn w:val="DefaultParagraphFont"/>
    <w:uiPriority w:val="6"/>
    <w:qFormat/>
    <w:rsid w:val="00CA418F"/>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CA418F"/>
    <w:rPr>
      <w:color w:val="auto"/>
      <w:u w:val="none"/>
    </w:rPr>
  </w:style>
  <w:style w:type="character" w:styleId="FollowedHyperlink">
    <w:name w:val="FollowedHyperlink"/>
    <w:basedOn w:val="DefaultParagraphFont"/>
    <w:uiPriority w:val="99"/>
    <w:unhideWhenUsed/>
    <w:rsid w:val="00CA418F"/>
    <w:rPr>
      <w:color w:val="auto"/>
      <w:u w:val="none"/>
    </w:rPr>
  </w:style>
  <w:style w:type="character" w:customStyle="1" w:styleId="Heading5Char">
    <w:name w:val="Heading 5 Char"/>
    <w:aliases w:val="Blocks Char,5: Underlined Char,Heading 5 - underlined Char"/>
    <w:basedOn w:val="DefaultParagraphFont"/>
    <w:link w:val="Heading5"/>
    <w:rsid w:val="008F0F8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8F0F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8F0F8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8F0F8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8F0F84"/>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8F0F8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8F0F84"/>
    <w:rPr>
      <w:color w:val="605E5C"/>
      <w:shd w:val="clear" w:color="auto" w:fill="E1DFDD"/>
    </w:rPr>
  </w:style>
  <w:style w:type="paragraph" w:styleId="ListParagraph">
    <w:name w:val="List Paragraph"/>
    <w:aliases w:val="6 font,List Paragraph1,List Paragraph2"/>
    <w:basedOn w:val="Normal"/>
    <w:uiPriority w:val="34"/>
    <w:qFormat/>
    <w:rsid w:val="008F0F84"/>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8F0F8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8F0F8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8F0F84"/>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8F0F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F0F84"/>
    <w:rPr>
      <w:rFonts w:ascii="Lucida Grande" w:hAnsi="Lucida Grande" w:cs="Lucida Grande"/>
      <w:sz w:val="24"/>
    </w:rPr>
  </w:style>
  <w:style w:type="paragraph" w:customStyle="1" w:styleId="Emphasis1">
    <w:name w:val="Emphasis1"/>
    <w:basedOn w:val="Normal"/>
    <w:autoRedefine/>
    <w:uiPriority w:val="20"/>
    <w:qFormat/>
    <w:rsid w:val="008F0F8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8F0F8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F0F84"/>
    <w:rPr>
      <w:rFonts w:ascii="Garamond" w:hAnsi="Garamond"/>
      <w:b/>
      <w:iCs/>
      <w:sz w:val="22"/>
      <w:u w:val="single"/>
    </w:rPr>
  </w:style>
  <w:style w:type="paragraph" w:customStyle="1" w:styleId="Tag2">
    <w:name w:val="Tag2"/>
    <w:basedOn w:val="Normal"/>
    <w:qFormat/>
    <w:rsid w:val="008F0F84"/>
    <w:rPr>
      <w:rFonts w:ascii="Arial" w:hAnsi="Arial" w:cs="Arial"/>
      <w:b/>
      <w:sz w:val="24"/>
    </w:rPr>
  </w:style>
  <w:style w:type="character" w:customStyle="1" w:styleId="cardChar">
    <w:name w:val="card Char"/>
    <w:aliases w:val="Bold Cite Char Char,Speed Cite Char"/>
    <w:rsid w:val="008F0F84"/>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8F0F84"/>
    <w:rPr>
      <w:b/>
      <w:bCs/>
    </w:rPr>
  </w:style>
  <w:style w:type="paragraph" w:customStyle="1" w:styleId="AnalyticEmphasis">
    <w:name w:val="Analytic Emphasis"/>
    <w:basedOn w:val="Normal"/>
    <w:link w:val="AnalyticEmphasisChar"/>
    <w:qFormat/>
    <w:rsid w:val="008F0F84"/>
    <w:rPr>
      <w:i/>
      <w:sz w:val="26"/>
      <w:u w:val="single"/>
    </w:rPr>
  </w:style>
  <w:style w:type="character" w:customStyle="1" w:styleId="AnalyticEmphasisChar">
    <w:name w:val="Analytic Emphasis Char"/>
    <w:basedOn w:val="DefaultParagraphFont"/>
    <w:link w:val="AnalyticEmphasis"/>
    <w:rsid w:val="008F0F84"/>
    <w:rPr>
      <w:rFonts w:ascii="Calibri" w:hAnsi="Calibri"/>
      <w:i/>
      <w:sz w:val="26"/>
      <w:u w:val="single"/>
    </w:rPr>
  </w:style>
  <w:style w:type="paragraph" w:customStyle="1" w:styleId="UnderlinePara">
    <w:name w:val="Underline Para"/>
    <w:basedOn w:val="Normal"/>
    <w:uiPriority w:val="1"/>
    <w:qFormat/>
    <w:rsid w:val="008F0F8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8F0F84"/>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F0F84"/>
    <w:pPr>
      <w:spacing w:before="100" w:beforeAutospacing="1" w:after="100" w:afterAutospacing="1"/>
    </w:pPr>
    <w:rPr>
      <w:rFonts w:eastAsia="Times New Roman"/>
      <w:sz w:val="24"/>
    </w:rPr>
  </w:style>
  <w:style w:type="character" w:customStyle="1" w:styleId="rollover-people">
    <w:name w:val="rollover-people"/>
    <w:basedOn w:val="DefaultParagraphFont"/>
    <w:rsid w:val="008F0F84"/>
  </w:style>
  <w:style w:type="character" w:customStyle="1" w:styleId="ref-lnk">
    <w:name w:val="ref-lnk"/>
    <w:basedOn w:val="DefaultParagraphFont"/>
    <w:rsid w:val="008F0F84"/>
  </w:style>
  <w:style w:type="character" w:customStyle="1" w:styleId="captionlabel">
    <w:name w:val="captionlabel"/>
    <w:basedOn w:val="DefaultParagraphFont"/>
    <w:rsid w:val="008F0F84"/>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8F0F84"/>
    <w:rPr>
      <w:bCs/>
      <w:u w:val="single"/>
    </w:rPr>
  </w:style>
  <w:style w:type="character" w:customStyle="1" w:styleId="BoldUnderlineChar">
    <w:name w:val="Bold Underline Char"/>
    <w:locked/>
    <w:rsid w:val="008F0F84"/>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8F0F84"/>
    <w:rPr>
      <w:rFonts w:ascii="Times" w:hAnsi="Times"/>
      <w:b w:val="0"/>
      <w:bCs/>
      <w:sz w:val="20"/>
      <w:u w:val="single"/>
    </w:rPr>
  </w:style>
  <w:style w:type="paragraph" w:customStyle="1" w:styleId="Normaltag">
    <w:name w:val="Normal tag"/>
    <w:basedOn w:val="Normal"/>
    <w:link w:val="NormaltagChar"/>
    <w:qFormat/>
    <w:rsid w:val="008F0F84"/>
    <w:rPr>
      <w:b/>
      <w:sz w:val="24"/>
    </w:rPr>
  </w:style>
  <w:style w:type="character" w:customStyle="1" w:styleId="NormaltagChar">
    <w:name w:val="Normal tag Char"/>
    <w:link w:val="Normaltag"/>
    <w:locked/>
    <w:rsid w:val="008F0F84"/>
    <w:rPr>
      <w:rFonts w:ascii="Calibri" w:hAnsi="Calibri"/>
      <w:b/>
      <w:sz w:val="24"/>
    </w:rPr>
  </w:style>
  <w:style w:type="character" w:customStyle="1" w:styleId="StyleBoldUnderline1">
    <w:name w:val="Style Bold Underline1"/>
    <w:basedOn w:val="DefaultParagraphFont"/>
    <w:rsid w:val="008F0F84"/>
    <w:rPr>
      <w:b w:val="0"/>
      <w:bCs/>
      <w:u w:val="single"/>
    </w:rPr>
  </w:style>
  <w:style w:type="character" w:customStyle="1" w:styleId="apple-style-span">
    <w:name w:val="apple-style-span"/>
    <w:rsid w:val="008F0F84"/>
  </w:style>
  <w:style w:type="character" w:customStyle="1" w:styleId="UnderlineBold">
    <w:name w:val="Underline + Bold"/>
    <w:basedOn w:val="DefaultParagraphFont"/>
    <w:uiPriority w:val="1"/>
    <w:qFormat/>
    <w:rsid w:val="008F0F84"/>
    <w:rPr>
      <w:b/>
      <w:sz w:val="20"/>
      <w:u w:val="single"/>
    </w:rPr>
  </w:style>
  <w:style w:type="character" w:customStyle="1" w:styleId="apple-converted-space">
    <w:name w:val="apple-converted-space"/>
    <w:basedOn w:val="DefaultParagraphFont"/>
    <w:qFormat/>
    <w:rsid w:val="008F0F84"/>
  </w:style>
  <w:style w:type="character" w:customStyle="1" w:styleId="st">
    <w:name w:val="st"/>
    <w:rsid w:val="008F0F84"/>
  </w:style>
  <w:style w:type="character" w:customStyle="1" w:styleId="DebateUnderline">
    <w:name w:val="Debate Underline"/>
    <w:qFormat/>
    <w:rsid w:val="008F0F84"/>
    <w:rPr>
      <w:rFonts w:ascii="Times New Roman" w:hAnsi="Times New Roman"/>
      <w:sz w:val="20"/>
      <w:szCs w:val="24"/>
      <w:u w:val="thick"/>
    </w:rPr>
  </w:style>
  <w:style w:type="character" w:customStyle="1" w:styleId="Author-Date">
    <w:name w:val="Author-Date"/>
    <w:qFormat/>
    <w:rsid w:val="008F0F84"/>
    <w:rPr>
      <w:b/>
      <w:sz w:val="24"/>
      <w:szCs w:val="24"/>
    </w:rPr>
  </w:style>
  <w:style w:type="paragraph" w:customStyle="1" w:styleId="Cards">
    <w:name w:val="Cards"/>
    <w:next w:val="Normal"/>
    <w:link w:val="CardsChar"/>
    <w:qFormat/>
    <w:rsid w:val="008F0F8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F0F84"/>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8F0F84"/>
    <w:rPr>
      <w:rFonts w:eastAsia="Calibri"/>
      <w:b/>
    </w:rPr>
  </w:style>
  <w:style w:type="character" w:customStyle="1" w:styleId="BodyTextChar">
    <w:name w:val="Body Text Char"/>
    <w:aliases w:val="BT Char"/>
    <w:basedOn w:val="DefaultParagraphFont"/>
    <w:link w:val="BodyText"/>
    <w:uiPriority w:val="99"/>
    <w:rsid w:val="008F0F84"/>
    <w:rPr>
      <w:rFonts w:ascii="Calibri" w:eastAsia="Calibri" w:hAnsi="Calibri"/>
      <w:b/>
    </w:rPr>
  </w:style>
  <w:style w:type="paragraph" w:customStyle="1" w:styleId="Cardunderlining">
    <w:name w:val="Card underlining"/>
    <w:basedOn w:val="Normal"/>
    <w:qFormat/>
    <w:rsid w:val="008F0F84"/>
    <w:rPr>
      <w:u w:val="single"/>
    </w:rPr>
  </w:style>
  <w:style w:type="character" w:customStyle="1" w:styleId="NoformattingChar">
    <w:name w:val="No formatting Char"/>
    <w:rsid w:val="008F0F84"/>
    <w:rPr>
      <w:rFonts w:ascii="Times New Roman" w:hAnsi="Times New Roman"/>
      <w:b/>
      <w:sz w:val="24"/>
    </w:rPr>
  </w:style>
  <w:style w:type="character" w:customStyle="1" w:styleId="CharacterStyle1">
    <w:name w:val="Character Style 1"/>
    <w:rsid w:val="008F0F84"/>
    <w:rPr>
      <w:sz w:val="18"/>
      <w:szCs w:val="18"/>
    </w:rPr>
  </w:style>
  <w:style w:type="paragraph" w:customStyle="1" w:styleId="Cardnon-underlined">
    <w:name w:val="Card non-underlined"/>
    <w:basedOn w:val="Normal"/>
    <w:link w:val="Cardnon-underlinedChar"/>
    <w:autoRedefine/>
    <w:qFormat/>
    <w:rsid w:val="008F0F84"/>
    <w:rPr>
      <w:szCs w:val="20"/>
    </w:rPr>
  </w:style>
  <w:style w:type="character" w:customStyle="1" w:styleId="SubtitleChar">
    <w:name w:val="Subtitle Char"/>
    <w:aliases w:val="Underlined card text Char"/>
    <w:link w:val="Subtitle"/>
    <w:uiPriority w:val="11"/>
    <w:rsid w:val="008F0F84"/>
    <w:rPr>
      <w:rFonts w:ascii="Times New Roman" w:eastAsia="Times New Roman" w:hAnsi="Times New Roman" w:cs="Times New Roman"/>
      <w:iCs/>
      <w:color w:val="000000"/>
      <w:spacing w:val="15"/>
      <w:szCs w:val="24"/>
      <w:u w:val="single"/>
    </w:rPr>
  </w:style>
  <w:style w:type="character" w:customStyle="1" w:styleId="firstchar">
    <w:name w:val="firstchar"/>
    <w:rsid w:val="008F0F84"/>
  </w:style>
  <w:style w:type="character" w:customStyle="1" w:styleId="Style8ptBold">
    <w:name w:val="Style 8 pt Bold"/>
    <w:basedOn w:val="DefaultParagraphFont"/>
    <w:rsid w:val="008F0F84"/>
    <w:rPr>
      <w:b w:val="0"/>
      <w:bCs/>
      <w:sz w:val="16"/>
    </w:rPr>
  </w:style>
  <w:style w:type="character" w:customStyle="1" w:styleId="term">
    <w:name w:val="term"/>
    <w:rsid w:val="008F0F84"/>
  </w:style>
  <w:style w:type="character" w:customStyle="1" w:styleId="AuthorDate">
    <w:name w:val="Author Date"/>
    <w:qFormat/>
    <w:rsid w:val="008F0F84"/>
    <w:rPr>
      <w:b/>
      <w:sz w:val="24"/>
      <w:u w:val="thick"/>
    </w:rPr>
  </w:style>
  <w:style w:type="character" w:customStyle="1" w:styleId="DocumentMapChar1">
    <w:name w:val="Document Map Char1"/>
    <w:basedOn w:val="DefaultParagraphFont"/>
    <w:uiPriority w:val="99"/>
    <w:rsid w:val="008F0F84"/>
    <w:rPr>
      <w:rFonts w:ascii="Segoe UI" w:hAnsi="Segoe UI" w:cs="Segoe UI"/>
      <w:sz w:val="16"/>
      <w:szCs w:val="16"/>
    </w:rPr>
  </w:style>
  <w:style w:type="character" w:customStyle="1" w:styleId="UnresolvedMention2">
    <w:name w:val="Unresolved Mention2"/>
    <w:basedOn w:val="DefaultParagraphFont"/>
    <w:uiPriority w:val="99"/>
    <w:rsid w:val="008F0F8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8F0F84"/>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8F0F84"/>
    <w:rPr>
      <w:rFonts w:ascii="Calibri" w:hAnsi="Calibri"/>
    </w:rPr>
  </w:style>
  <w:style w:type="paragraph" w:styleId="Footer">
    <w:name w:val="footer"/>
    <w:basedOn w:val="Normal"/>
    <w:link w:val="FooterChar"/>
    <w:uiPriority w:val="99"/>
    <w:rsid w:val="008F0F84"/>
    <w:pPr>
      <w:tabs>
        <w:tab w:val="center" w:pos="4680"/>
        <w:tab w:val="right" w:pos="9360"/>
      </w:tabs>
    </w:pPr>
  </w:style>
  <w:style w:type="character" w:customStyle="1" w:styleId="FooterChar">
    <w:name w:val="Footer Char"/>
    <w:basedOn w:val="DefaultParagraphFont"/>
    <w:link w:val="Footer"/>
    <w:uiPriority w:val="99"/>
    <w:rsid w:val="008F0F84"/>
    <w:rPr>
      <w:rFonts w:ascii="Calibri" w:hAnsi="Calibri"/>
    </w:rPr>
  </w:style>
  <w:style w:type="paragraph" w:styleId="CommentText">
    <w:name w:val="annotation text"/>
    <w:basedOn w:val="Normal"/>
    <w:link w:val="CommentTextChar"/>
    <w:uiPriority w:val="99"/>
    <w:unhideWhenUsed/>
    <w:qFormat/>
    <w:rsid w:val="008F0F84"/>
    <w:rPr>
      <w:szCs w:val="20"/>
    </w:rPr>
  </w:style>
  <w:style w:type="character" w:customStyle="1" w:styleId="CommentTextChar">
    <w:name w:val="Comment Text Char"/>
    <w:basedOn w:val="DefaultParagraphFont"/>
    <w:link w:val="CommentText"/>
    <w:uiPriority w:val="99"/>
    <w:rsid w:val="008F0F84"/>
    <w:rPr>
      <w:rFonts w:ascii="Calibri" w:hAnsi="Calibri"/>
      <w:szCs w:val="20"/>
    </w:rPr>
  </w:style>
  <w:style w:type="character" w:customStyle="1" w:styleId="BalloonTextChar">
    <w:name w:val="Balloon Text Char"/>
    <w:basedOn w:val="DefaultParagraphFont"/>
    <w:link w:val="BalloonText"/>
    <w:uiPriority w:val="99"/>
    <w:rsid w:val="008F0F84"/>
    <w:rPr>
      <w:rFonts w:ascii="Segoe UI" w:hAnsi="Segoe UI" w:cs="Segoe UI"/>
      <w:sz w:val="18"/>
      <w:szCs w:val="18"/>
    </w:rPr>
  </w:style>
  <w:style w:type="paragraph" w:styleId="BalloonText">
    <w:name w:val="Balloon Text"/>
    <w:basedOn w:val="Normal"/>
    <w:link w:val="BalloonTextChar"/>
    <w:uiPriority w:val="99"/>
    <w:unhideWhenUsed/>
    <w:rsid w:val="008F0F84"/>
    <w:rPr>
      <w:rFonts w:ascii="Segoe UI" w:hAnsi="Segoe UI" w:cs="Segoe UI"/>
      <w:sz w:val="18"/>
      <w:szCs w:val="18"/>
    </w:rPr>
  </w:style>
  <w:style w:type="character" w:customStyle="1" w:styleId="BalloonTextChar1">
    <w:name w:val="Balloon Text Char1"/>
    <w:basedOn w:val="DefaultParagraphFont"/>
    <w:uiPriority w:val="99"/>
    <w:rsid w:val="008F0F84"/>
    <w:rPr>
      <w:rFonts w:ascii="Segoe UI" w:hAnsi="Segoe UI" w:cs="Segoe UI"/>
      <w:sz w:val="18"/>
      <w:szCs w:val="18"/>
    </w:rPr>
  </w:style>
  <w:style w:type="character" w:customStyle="1" w:styleId="Emphasis2">
    <w:name w:val="Emphasis2"/>
    <w:basedOn w:val="DefaultParagraphFont"/>
    <w:rsid w:val="008F0F84"/>
    <w:rPr>
      <w:rFonts w:ascii="Franklin Gothic Heavy" w:hAnsi="Franklin Gothic Heavy" w:hint="default"/>
      <w:iCs/>
      <w:u w:val="single"/>
    </w:rPr>
  </w:style>
  <w:style w:type="paragraph" w:customStyle="1" w:styleId="Nothing">
    <w:name w:val="Nothing"/>
    <w:link w:val="NothingChar"/>
    <w:qFormat/>
    <w:rsid w:val="008F0F84"/>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8F0F84"/>
    <w:rPr>
      <w:rFonts w:ascii="Times New Roman" w:eastAsia="Times New Roman" w:hAnsi="Times New Roman" w:cs="Times New Roman"/>
      <w:sz w:val="20"/>
      <w:szCs w:val="24"/>
    </w:rPr>
  </w:style>
  <w:style w:type="paragraph" w:customStyle="1" w:styleId="cardtext">
    <w:name w:val="card text"/>
    <w:basedOn w:val="Normal"/>
    <w:link w:val="cardtextChar"/>
    <w:qFormat/>
    <w:rsid w:val="008F0F84"/>
    <w:pPr>
      <w:ind w:left="288" w:right="288"/>
    </w:pPr>
  </w:style>
  <w:style w:type="character" w:customStyle="1" w:styleId="cardtextChar">
    <w:name w:val="card text Char"/>
    <w:basedOn w:val="DefaultParagraphFont"/>
    <w:link w:val="cardtext"/>
    <w:rsid w:val="008F0F84"/>
    <w:rPr>
      <w:rFonts w:ascii="Calibri" w:hAnsi="Calibri"/>
    </w:rPr>
  </w:style>
  <w:style w:type="character" w:customStyle="1" w:styleId="null">
    <w:name w:val="null"/>
    <w:basedOn w:val="DefaultParagraphFont"/>
    <w:rsid w:val="008F0F8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F0F84"/>
    <w:pPr>
      <w:spacing w:after="0" w:line="240" w:lineRule="auto"/>
    </w:pPr>
    <w:rPr>
      <w:b/>
      <w:bCs/>
      <w:sz w:val="20"/>
      <w:u w:val="single"/>
    </w:rPr>
  </w:style>
  <w:style w:type="paragraph" w:customStyle="1" w:styleId="RainwithanA">
    <w:name w:val="Rain with an A"/>
    <w:basedOn w:val="Normal"/>
    <w:link w:val="RainwithanAChar"/>
    <w:uiPriority w:val="4"/>
    <w:qFormat/>
    <w:rsid w:val="008F0F84"/>
    <w:pPr>
      <w:outlineLvl w:val="3"/>
    </w:pPr>
    <w:rPr>
      <w:b/>
      <w:sz w:val="26"/>
    </w:rPr>
  </w:style>
  <w:style w:type="character" w:customStyle="1" w:styleId="RainwithanAChar">
    <w:name w:val="Rain with an A Char"/>
    <w:basedOn w:val="DefaultParagraphFont"/>
    <w:link w:val="RainwithanA"/>
    <w:uiPriority w:val="4"/>
    <w:rsid w:val="008F0F84"/>
    <w:rPr>
      <w:rFonts w:ascii="Calibri" w:hAnsi="Calibri"/>
      <w:b/>
      <w:sz w:val="26"/>
    </w:rPr>
  </w:style>
  <w:style w:type="paragraph" w:customStyle="1" w:styleId="Analytic">
    <w:name w:val="Analytic"/>
    <w:link w:val="AnalyticChar"/>
    <w:qFormat/>
    <w:rsid w:val="008F0F8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8F0F84"/>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8F0F84"/>
    <w:rPr>
      <w:rFonts w:ascii="Arial Narrow" w:eastAsiaTheme="minorEastAsia" w:hAnsi="Arial Narrow"/>
      <w:szCs w:val="24"/>
      <w:u w:val="single"/>
    </w:rPr>
  </w:style>
  <w:style w:type="paragraph" w:customStyle="1" w:styleId="Style4">
    <w:name w:val="Style4"/>
    <w:basedOn w:val="Normal"/>
    <w:link w:val="Style4Char"/>
    <w:qFormat/>
    <w:rsid w:val="008F0F84"/>
    <w:rPr>
      <w:rFonts w:ascii="Arial Narrow" w:eastAsiaTheme="minorEastAsia" w:hAnsi="Arial Narrow"/>
      <w:szCs w:val="24"/>
      <w:u w:val="single"/>
    </w:rPr>
  </w:style>
  <w:style w:type="character" w:customStyle="1" w:styleId="Style9pt">
    <w:name w:val="Style 9 pt"/>
    <w:basedOn w:val="DefaultParagraphFont"/>
    <w:rsid w:val="008F0F84"/>
    <w:rPr>
      <w:rFonts w:ascii="Times New Roman" w:hAnsi="Times New Roman"/>
      <w:sz w:val="20"/>
    </w:rPr>
  </w:style>
  <w:style w:type="paragraph" w:customStyle="1" w:styleId="StyleStyle49pt3">
    <w:name w:val="Style Style4 + 9 pt3"/>
    <w:basedOn w:val="Style4"/>
    <w:link w:val="StyleStyle49pt3Char"/>
    <w:qFormat/>
    <w:rsid w:val="008F0F84"/>
    <w:rPr>
      <w:rFonts w:ascii="Times New Roman" w:eastAsia="Times New Roman" w:hAnsi="Times New Roman"/>
    </w:rPr>
  </w:style>
  <w:style w:type="character" w:customStyle="1" w:styleId="StyleStyle49pt3Char">
    <w:name w:val="Style Style4 + 9 pt3 Char"/>
    <w:basedOn w:val="Style4Char"/>
    <w:link w:val="StyleStyle49pt3"/>
    <w:rsid w:val="008F0F84"/>
    <w:rPr>
      <w:rFonts w:ascii="Times New Roman" w:eastAsia="Times New Roman" w:hAnsi="Times New Roman"/>
      <w:szCs w:val="24"/>
      <w:u w:val="single"/>
    </w:rPr>
  </w:style>
  <w:style w:type="paragraph" w:customStyle="1" w:styleId="StyleStyle4Bold">
    <w:name w:val="Style Style4 + Bold"/>
    <w:basedOn w:val="Style4"/>
    <w:link w:val="StyleStyle4BoldChar"/>
    <w:qFormat/>
    <w:rsid w:val="008F0F84"/>
    <w:rPr>
      <w:rFonts w:ascii="Times New Roman" w:eastAsia="Times New Roman" w:hAnsi="Times New Roman"/>
      <w:b/>
      <w:bCs/>
    </w:rPr>
  </w:style>
  <w:style w:type="character" w:customStyle="1" w:styleId="StyleStyle4BoldChar">
    <w:name w:val="Style Style4 + Bold Char"/>
    <w:basedOn w:val="Style4Char"/>
    <w:link w:val="StyleStyle4Bold"/>
    <w:rsid w:val="008F0F84"/>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8F0F84"/>
    <w:rPr>
      <w:color w:val="1F4E79" w:themeColor="accent5" w:themeShade="80"/>
    </w:rPr>
  </w:style>
  <w:style w:type="character" w:customStyle="1" w:styleId="analyticrealChar">
    <w:name w:val="analytic real Char"/>
    <w:basedOn w:val="DefaultParagraphFont"/>
    <w:link w:val="analyticreal"/>
    <w:uiPriority w:val="4"/>
    <w:rsid w:val="008F0F8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8F0F8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F0F84"/>
    <w:rPr>
      <w:rFonts w:ascii="Calibri" w:eastAsiaTheme="majorEastAsia" w:hAnsi="Calibri" w:cstheme="majorBidi"/>
      <w:b/>
      <w:color w:val="44546A" w:themeColor="text2"/>
      <w:sz w:val="24"/>
      <w:szCs w:val="24"/>
    </w:rPr>
  </w:style>
  <w:style w:type="paragraph" w:customStyle="1" w:styleId="cardnotes">
    <w:name w:val="card notes"/>
    <w:uiPriority w:val="4"/>
    <w:qFormat/>
    <w:rsid w:val="008F0F84"/>
    <w:rPr>
      <w:rFonts w:ascii="Calibri" w:eastAsiaTheme="majorEastAsia" w:hAnsi="Calibri" w:cstheme="majorBidi"/>
      <w:b/>
      <w:iCs/>
      <w:color w:val="538135" w:themeColor="accent6" w:themeShade="BF"/>
    </w:rPr>
  </w:style>
  <w:style w:type="paragraph" w:customStyle="1" w:styleId="Cardnotes0">
    <w:name w:val="Card notes"/>
    <w:uiPriority w:val="4"/>
    <w:qFormat/>
    <w:rsid w:val="008F0F84"/>
    <w:rPr>
      <w:rFonts w:ascii="Calibri" w:hAnsi="Calibri" w:cs="Calibri"/>
      <w:b/>
      <w:color w:val="538135" w:themeColor="accent6" w:themeShade="BF"/>
    </w:rPr>
  </w:style>
  <w:style w:type="paragraph" w:customStyle="1" w:styleId="author--biotitle">
    <w:name w:val="author--bio__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iynevi">
    <w:name w:val="css-iynevi"/>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xu7vd">
    <w:name w:val="css-1xu7vd"/>
    <w:basedOn w:val="DefaultParagraphFont"/>
    <w:rsid w:val="008F0F84"/>
  </w:style>
  <w:style w:type="character" w:customStyle="1" w:styleId="css-1656jku">
    <w:name w:val="css-1656jku"/>
    <w:basedOn w:val="DefaultParagraphFont"/>
    <w:rsid w:val="008F0F84"/>
  </w:style>
  <w:style w:type="character" w:customStyle="1" w:styleId="css-1dv1kvn">
    <w:name w:val="css-1dv1kvn"/>
    <w:basedOn w:val="DefaultParagraphFont"/>
    <w:rsid w:val="008F0F84"/>
  </w:style>
  <w:style w:type="paragraph" w:customStyle="1" w:styleId="component-root-0-2-85">
    <w:name w:val="component-root-0-2-85"/>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8F0F84"/>
  </w:style>
  <w:style w:type="character" w:customStyle="1" w:styleId="styleswrapper-sc-8awjxn-0">
    <w:name w:val="styles__wrapper-sc-8awjxn-0"/>
    <w:basedOn w:val="DefaultParagraphFont"/>
    <w:rsid w:val="008F0F84"/>
  </w:style>
  <w:style w:type="paragraph" w:customStyle="1" w:styleId="zn-bodyparagraph">
    <w:name w:val="zn-body__paragraph"/>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8F0F84"/>
    <w:rPr>
      <w:i/>
      <w:iCs/>
    </w:rPr>
  </w:style>
  <w:style w:type="character" w:customStyle="1" w:styleId="elstoryelementheader">
    <w:name w:val="el__storyelement__header"/>
    <w:basedOn w:val="DefaultParagraphFont"/>
    <w:rsid w:val="008F0F84"/>
  </w:style>
  <w:style w:type="paragraph" w:customStyle="1" w:styleId="citation-hover-present">
    <w:name w:val="citation-hover-present"/>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font--body1">
    <w:name w:val="font--body1"/>
    <w:basedOn w:val="DefaultParagraphFont"/>
    <w:rsid w:val="008F0F84"/>
  </w:style>
  <w:style w:type="character" w:customStyle="1" w:styleId="gray-darkest">
    <w:name w:val="gray-darkest"/>
    <w:basedOn w:val="DefaultParagraphFont"/>
    <w:rsid w:val="008F0F84"/>
  </w:style>
  <w:style w:type="character" w:customStyle="1" w:styleId="font-xxxs">
    <w:name w:val="font-xxxs"/>
    <w:basedOn w:val="DefaultParagraphFont"/>
    <w:rsid w:val="008F0F84"/>
  </w:style>
  <w:style w:type="paragraph" w:customStyle="1" w:styleId="color-body">
    <w:name w:val="color-body"/>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lus">
    <w:name w:val="plus"/>
    <w:basedOn w:val="DefaultParagraphFont"/>
    <w:rsid w:val="008F0F84"/>
  </w:style>
  <w:style w:type="character" w:customStyle="1" w:styleId="fs-author-name">
    <w:name w:val="fs-author-name"/>
    <w:basedOn w:val="DefaultParagraphFont"/>
    <w:rsid w:val="008F0F84"/>
  </w:style>
  <w:style w:type="character" w:customStyle="1" w:styleId="contrib-byline-type">
    <w:name w:val="contrib-byline-type"/>
    <w:basedOn w:val="DefaultParagraphFont"/>
    <w:rsid w:val="008F0F84"/>
  </w:style>
  <w:style w:type="character" w:customStyle="1" w:styleId="exclude-from-newsgate">
    <w:name w:val="exclude-from-newsgate"/>
    <w:basedOn w:val="DefaultParagraphFont"/>
    <w:rsid w:val="008F0F84"/>
  </w:style>
  <w:style w:type="paragraph" w:customStyle="1" w:styleId="oembed-link-desc">
    <w:name w:val="oembed-link-desc"/>
    <w:basedOn w:val="Normal"/>
    <w:rsid w:val="008F0F84"/>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8F0F8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F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F0F8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F84"/>
    <w:rPr>
      <w:rFonts w:ascii="Arial" w:eastAsia="Times New Roman" w:hAnsi="Arial" w:cs="Arial"/>
      <w:vanish/>
      <w:sz w:val="16"/>
      <w:szCs w:val="16"/>
    </w:rPr>
  </w:style>
  <w:style w:type="character" w:customStyle="1" w:styleId="dn">
    <w:name w:val="dn"/>
    <w:basedOn w:val="DefaultParagraphFont"/>
    <w:rsid w:val="008F0F84"/>
  </w:style>
  <w:style w:type="character" w:customStyle="1" w:styleId="italic">
    <w:name w:val="italic"/>
    <w:basedOn w:val="DefaultParagraphFont"/>
    <w:rsid w:val="008F0F84"/>
  </w:style>
  <w:style w:type="character" w:customStyle="1" w:styleId="pr-xxs">
    <w:name w:val="pr-xxs"/>
    <w:basedOn w:val="DefaultParagraphFont"/>
    <w:rsid w:val="008F0F84"/>
  </w:style>
  <w:style w:type="character" w:customStyle="1" w:styleId="b">
    <w:name w:val="b"/>
    <w:basedOn w:val="DefaultParagraphFont"/>
    <w:rsid w:val="008F0F84"/>
  </w:style>
  <w:style w:type="paragraph" w:customStyle="1" w:styleId="gray-dark1">
    <w:name w:val="gray-dark1"/>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ray">
    <w:name w:val="gray"/>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offerlanguage">
    <w:name w:val="offerlanguage"/>
    <w:basedOn w:val="DefaultParagraphFont"/>
    <w:rsid w:val="008F0F84"/>
  </w:style>
  <w:style w:type="paragraph" w:customStyle="1" w:styleId="fb-share-item">
    <w:name w:val="fb-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wa-share-item">
    <w:name w:val="wa-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witter-share-item">
    <w:name w:val="twitter-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mail-share-item">
    <w:name w:val="email-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re-share-item">
    <w:name w:val="more-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3dt32m">
    <w:name w:val="css-3dt32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rxm0ex">
    <w:name w:val="css-1rxm0ex"/>
    <w:basedOn w:val="DefaultParagraphFont"/>
    <w:rsid w:val="008F0F84"/>
  </w:style>
  <w:style w:type="paragraph" w:customStyle="1" w:styleId="css-1qej4jr">
    <w:name w:val="css-1qej4jr"/>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ch0u2v">
    <w:name w:val="css-1ch0u2v"/>
    <w:basedOn w:val="DefaultParagraphFont"/>
    <w:rsid w:val="008F0F84"/>
  </w:style>
  <w:style w:type="character" w:customStyle="1" w:styleId="css-u72kgh">
    <w:name w:val="css-u72kgh"/>
    <w:basedOn w:val="DefaultParagraphFont"/>
    <w:rsid w:val="008F0F84"/>
  </w:style>
  <w:style w:type="paragraph" w:customStyle="1" w:styleId="css-tsacue">
    <w:name w:val="css-tsacu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w6ymp8">
    <w:name w:val="css-w6ymp8"/>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6f3y1r">
    <w:name w:val="css-16f3y1r"/>
    <w:basedOn w:val="DefaultParagraphFont"/>
    <w:rsid w:val="008F0F84"/>
  </w:style>
  <w:style w:type="character" w:customStyle="1" w:styleId="css-cnj6d5">
    <w:name w:val="css-cnj6d5"/>
    <w:basedOn w:val="DefaultParagraphFont"/>
    <w:rsid w:val="008F0F84"/>
  </w:style>
  <w:style w:type="character" w:customStyle="1" w:styleId="css-1ly73wi">
    <w:name w:val="css-1ly73wi"/>
    <w:basedOn w:val="DefaultParagraphFont"/>
    <w:rsid w:val="008F0F84"/>
  </w:style>
  <w:style w:type="paragraph" w:customStyle="1" w:styleId="css-aknsld">
    <w:name w:val="css-aknsld"/>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yline-prefix">
    <w:name w:val="byline-prefix"/>
    <w:basedOn w:val="DefaultParagraphFont"/>
    <w:rsid w:val="008F0F84"/>
  </w:style>
  <w:style w:type="character" w:customStyle="1" w:styleId="css-1baulvz">
    <w:name w:val="css-1baulvz"/>
    <w:basedOn w:val="DefaultParagraphFont"/>
    <w:rsid w:val="008F0F84"/>
  </w:style>
  <w:style w:type="character" w:customStyle="1" w:styleId="css-1sbuyqj">
    <w:name w:val="css-1sbuyqj"/>
    <w:basedOn w:val="DefaultParagraphFont"/>
    <w:rsid w:val="008F0F84"/>
  </w:style>
  <w:style w:type="character" w:customStyle="1" w:styleId="css-233int">
    <w:name w:val="css-233int"/>
    <w:basedOn w:val="DefaultParagraphFont"/>
    <w:rsid w:val="008F0F84"/>
  </w:style>
  <w:style w:type="paragraph" w:customStyle="1" w:styleId="css-axufdj">
    <w:name w:val="css-axufdj"/>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pncxxs">
    <w:name w:val="css-pncxxs"/>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a7htku">
    <w:name w:val="css-a7htku"/>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c-qouyg">
    <w:name w:val="sc-qouyg"/>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c-pambm">
    <w:name w:val="sc-pambm"/>
    <w:basedOn w:val="DefaultParagraphFont"/>
    <w:rsid w:val="008F0F84"/>
  </w:style>
  <w:style w:type="character" w:customStyle="1" w:styleId="css-331tlz">
    <w:name w:val="css-331tlz"/>
    <w:basedOn w:val="DefaultParagraphFont"/>
    <w:rsid w:val="008F0F84"/>
  </w:style>
  <w:style w:type="character" w:customStyle="1" w:styleId="css-1stvlmo">
    <w:name w:val="css-1stvlmo"/>
    <w:basedOn w:val="DefaultParagraphFont"/>
    <w:rsid w:val="008F0F84"/>
  </w:style>
  <w:style w:type="character" w:customStyle="1" w:styleId="css-kpxlkr">
    <w:name w:val="css-kpxlkr"/>
    <w:basedOn w:val="DefaultParagraphFont"/>
    <w:rsid w:val="008F0F84"/>
  </w:style>
  <w:style w:type="paragraph" w:customStyle="1" w:styleId="css-1l8wklm">
    <w:name w:val="css-1l8wkl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lay-paragraph">
    <w:name w:val="clay-paragraph"/>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title">
    <w:name w:val="polaris__related-links--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list-item">
    <w:name w:val="polaris__related-links--list-item"/>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eadline-regular">
    <w:name w:val="headline-regular"/>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dio-tool">
    <w:name w:val="audio-tool"/>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ubscribe">
    <w:name w:val="subscribe"/>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ubscribe-more-info">
    <w:name w:val="subscribe-more-info"/>
    <w:basedOn w:val="DefaultParagraphFont"/>
    <w:rsid w:val="008F0F84"/>
  </w:style>
  <w:style w:type="character" w:customStyle="1" w:styleId="generic-title">
    <w:name w:val="generic-title"/>
    <w:basedOn w:val="DefaultParagraphFont"/>
    <w:rsid w:val="008F0F84"/>
  </w:style>
  <w:style w:type="paragraph" w:customStyle="1" w:styleId="podcast-toolssubscribe-links">
    <w:name w:val="podcast-tools__subscribe-links"/>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hare-toolsservice">
    <w:name w:val="share-tools__service"/>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8F0F84"/>
  </w:style>
  <w:style w:type="character" w:customStyle="1" w:styleId="line-two">
    <w:name w:val="line-two"/>
    <w:basedOn w:val="DefaultParagraphFont"/>
    <w:rsid w:val="008F0F84"/>
  </w:style>
  <w:style w:type="paragraph" w:customStyle="1" w:styleId="met-account-newsletters-varb">
    <w:name w:val="met-account-newsletters-varb"/>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et-account-extra">
    <w:name w:val="met-account-extra"/>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et-button-container-varb">
    <w:name w:val="met-button-container-varb"/>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8F0F84"/>
  </w:style>
  <w:style w:type="character" w:customStyle="1" w:styleId="author-title">
    <w:name w:val="author-title"/>
    <w:basedOn w:val="DefaultParagraphFont"/>
    <w:rsid w:val="008F0F84"/>
  </w:style>
  <w:style w:type="character" w:customStyle="1" w:styleId="published-date-day">
    <w:name w:val="published-date-day"/>
    <w:basedOn w:val="DefaultParagraphFont"/>
    <w:rsid w:val="008F0F84"/>
  </w:style>
  <w:style w:type="character" w:customStyle="1" w:styleId="published-time">
    <w:name w:val="published-time"/>
    <w:basedOn w:val="DefaultParagraphFont"/>
    <w:rsid w:val="008F0F84"/>
  </w:style>
  <w:style w:type="paragraph" w:customStyle="1" w:styleId="promo-category">
    <w:name w:val="promo-categor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title">
    <w:name w:val="module-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description">
    <w:name w:val="module-description"/>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disclaimer">
    <w:name w:val="module-disclaimer"/>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bio-text">
    <w:name w:val="author-bio-t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header-title">
    <w:name w:val="list-header-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ocial-bar-heading">
    <w:name w:val="social-bar-heading"/>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runcate">
    <w:name w:val="truncate"/>
    <w:basedOn w:val="DefaultParagraphFont"/>
    <w:rsid w:val="008F0F84"/>
  </w:style>
  <w:style w:type="character" w:customStyle="1" w:styleId="coral-count-number">
    <w:name w:val="coral-count-number"/>
    <w:basedOn w:val="DefaultParagraphFont"/>
    <w:rsid w:val="008F0F84"/>
  </w:style>
  <w:style w:type="paragraph" w:customStyle="1" w:styleId="gray-dark">
    <w:name w:val="gray-dark"/>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latedstory-0-2-89">
    <w:name w:val="relatedstory-0-2-89"/>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dateline">
    <w:name w:val="dateline"/>
    <w:basedOn w:val="DefaultParagraphFont"/>
    <w:rsid w:val="008F0F84"/>
  </w:style>
  <w:style w:type="paragraph" w:customStyle="1" w:styleId="css-8z2qbt">
    <w:name w:val="css-8z2qb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3btd0c">
    <w:name w:val="css-3btd0c"/>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ang-punc-medium">
    <w:name w:val="hang-punc-medium"/>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erson-toppertitle-text">
    <w:name w:val="person-topper__title-text"/>
    <w:basedOn w:val="DefaultParagraphFont"/>
    <w:rsid w:val="008F0F84"/>
  </w:style>
  <w:style w:type="character" w:customStyle="1" w:styleId="Style11ptUnderline">
    <w:name w:val="Style 11 pt Underline"/>
    <w:basedOn w:val="DefaultParagraphFont"/>
    <w:rsid w:val="008F0F84"/>
    <w:rPr>
      <w:sz w:val="20"/>
      <w:u w:val="single"/>
    </w:rPr>
  </w:style>
  <w:style w:type="character" w:customStyle="1" w:styleId="Style11pt">
    <w:name w:val="Style 11 pt"/>
    <w:basedOn w:val="DefaultParagraphFont"/>
    <w:rsid w:val="008F0F84"/>
    <w:rPr>
      <w:sz w:val="20"/>
    </w:rPr>
  </w:style>
  <w:style w:type="character" w:customStyle="1" w:styleId="Style11ptBoldUnderline">
    <w:name w:val="Style 11 pt Bold Underline"/>
    <w:basedOn w:val="DefaultParagraphFont"/>
    <w:rsid w:val="008F0F84"/>
    <w:rPr>
      <w:b/>
      <w:bCs/>
      <w:sz w:val="20"/>
      <w:u w:val="single"/>
    </w:rPr>
  </w:style>
  <w:style w:type="character" w:customStyle="1" w:styleId="BoldUnderline">
    <w:name w:val="BoldUnderline"/>
    <w:uiPriority w:val="1"/>
    <w:qFormat/>
    <w:rsid w:val="008F0F84"/>
    <w:rPr>
      <w:rFonts w:ascii="Arial" w:hAnsi="Arial"/>
      <w:b/>
      <w:sz w:val="20"/>
      <w:u w:val="single"/>
    </w:rPr>
  </w:style>
  <w:style w:type="paragraph" w:customStyle="1" w:styleId="StyleStyle49pt">
    <w:name w:val="Style Style4 + 9 pt"/>
    <w:basedOn w:val="Normal"/>
    <w:link w:val="StyleStyle49ptChar"/>
    <w:qFormat/>
    <w:rsid w:val="008F0F84"/>
    <w:rPr>
      <w:rFonts w:eastAsia="Times New Roman"/>
      <w:u w:val="single"/>
    </w:rPr>
  </w:style>
  <w:style w:type="character" w:customStyle="1" w:styleId="StyleStyle49ptChar">
    <w:name w:val="Style Style4 + 9 pt Char"/>
    <w:basedOn w:val="DefaultParagraphFont"/>
    <w:link w:val="StyleStyle49pt"/>
    <w:rsid w:val="008F0F84"/>
    <w:rPr>
      <w:rFonts w:ascii="Calibri" w:eastAsia="Times New Roman" w:hAnsi="Calibri"/>
      <w:u w:val="single"/>
    </w:rPr>
  </w:style>
  <w:style w:type="paragraph" w:customStyle="1" w:styleId="StyleStyle49ptBold">
    <w:name w:val="Style Style4 + 9 pt Bold"/>
    <w:basedOn w:val="Normal"/>
    <w:link w:val="StyleStyle49ptBoldChar"/>
    <w:qFormat/>
    <w:rsid w:val="008F0F84"/>
    <w:rPr>
      <w:rFonts w:eastAsia="Times New Roman"/>
      <w:b/>
      <w:bCs/>
      <w:u w:val="single"/>
    </w:rPr>
  </w:style>
  <w:style w:type="character" w:customStyle="1" w:styleId="StyleStyle49ptBoldChar">
    <w:name w:val="Style Style4 + 9 pt Bold Char"/>
    <w:basedOn w:val="DefaultParagraphFont"/>
    <w:link w:val="StyleStyle49ptBold"/>
    <w:rsid w:val="008F0F84"/>
    <w:rPr>
      <w:rFonts w:ascii="Calibri" w:eastAsia="Times New Roman" w:hAnsi="Calibri"/>
      <w:b/>
      <w:bCs/>
      <w:u w:val="single"/>
    </w:rPr>
  </w:style>
  <w:style w:type="character" w:customStyle="1" w:styleId="Style9ptBoldUnderline">
    <w:name w:val="Style 9 pt Bold Underline"/>
    <w:basedOn w:val="DefaultParagraphFont"/>
    <w:rsid w:val="008F0F84"/>
    <w:rPr>
      <w:b/>
      <w:bCs/>
      <w:sz w:val="20"/>
      <w:u w:val="single"/>
    </w:rPr>
  </w:style>
  <w:style w:type="paragraph" w:customStyle="1" w:styleId="Underlining">
    <w:name w:val="Underlining"/>
    <w:basedOn w:val="Normal"/>
    <w:next w:val="Normal"/>
    <w:link w:val="UnderliningChar"/>
    <w:qFormat/>
    <w:rsid w:val="008F0F84"/>
    <w:rPr>
      <w:u w:val="single"/>
    </w:rPr>
  </w:style>
  <w:style w:type="character" w:customStyle="1" w:styleId="UnderliningChar">
    <w:name w:val="Underlining Char"/>
    <w:link w:val="Underlining"/>
    <w:locked/>
    <w:rsid w:val="008F0F84"/>
    <w:rPr>
      <w:rFonts w:ascii="Calibri" w:hAnsi="Calibri"/>
      <w:u w:val="single"/>
    </w:rPr>
  </w:style>
  <w:style w:type="character" w:customStyle="1" w:styleId="Style9ptUnderline">
    <w:name w:val="Style 9 pt Underline"/>
    <w:basedOn w:val="DefaultParagraphFont"/>
    <w:rsid w:val="008F0F84"/>
    <w:rPr>
      <w:sz w:val="20"/>
      <w:u w:val="single"/>
    </w:rPr>
  </w:style>
  <w:style w:type="character" w:customStyle="1" w:styleId="StyleTimesNewRoman9pt">
    <w:name w:val="Style Times New Roman 9 pt"/>
    <w:basedOn w:val="DefaultParagraphFont"/>
    <w:rsid w:val="008F0F84"/>
    <w:rPr>
      <w:sz w:val="20"/>
    </w:rPr>
  </w:style>
  <w:style w:type="character" w:customStyle="1" w:styleId="Style9ptUnderline2">
    <w:name w:val="Style 9 pt Underline2"/>
    <w:basedOn w:val="DefaultParagraphFont"/>
    <w:rsid w:val="008F0F84"/>
    <w:rPr>
      <w:sz w:val="20"/>
      <w:u w:val="single"/>
    </w:rPr>
  </w:style>
  <w:style w:type="character" w:customStyle="1" w:styleId="Styleunderline9pt1">
    <w:name w:val="Style underline + 9 pt1"/>
    <w:basedOn w:val="underline"/>
    <w:rsid w:val="008F0F84"/>
    <w:rPr>
      <w:rFonts w:ascii="Times New Roman" w:hAnsi="Times New Roman"/>
      <w:b w:val="0"/>
      <w:iCs w:val="0"/>
      <w:sz w:val="20"/>
      <w:u w:val="single"/>
    </w:rPr>
  </w:style>
  <w:style w:type="character" w:customStyle="1" w:styleId="subject">
    <w:name w:val="subject"/>
    <w:basedOn w:val="DefaultParagraphFont"/>
    <w:rsid w:val="008F0F84"/>
  </w:style>
  <w:style w:type="paragraph" w:customStyle="1" w:styleId="TagText">
    <w:name w:val="TagText"/>
    <w:basedOn w:val="Normal"/>
    <w:qFormat/>
    <w:rsid w:val="008F0F84"/>
    <w:rPr>
      <w:rFonts w:ascii="Arial" w:eastAsia="Calibri" w:hAnsi="Arial"/>
      <w:b/>
    </w:rPr>
  </w:style>
  <w:style w:type="paragraph" w:customStyle="1" w:styleId="Style3">
    <w:name w:val="Style3"/>
    <w:basedOn w:val="Normal"/>
    <w:link w:val="Style3Char"/>
    <w:qFormat/>
    <w:rsid w:val="008F0F84"/>
    <w:rPr>
      <w:rFonts w:eastAsia="Times New Roman"/>
      <w:b/>
    </w:rPr>
  </w:style>
  <w:style w:type="character" w:customStyle="1" w:styleId="Style3Char">
    <w:name w:val="Style3 Char"/>
    <w:basedOn w:val="DefaultParagraphFont"/>
    <w:link w:val="Style3"/>
    <w:rsid w:val="008F0F84"/>
    <w:rPr>
      <w:rFonts w:ascii="Calibri" w:eastAsia="Times New Roman" w:hAnsi="Calibri"/>
      <w:b/>
    </w:rPr>
  </w:style>
  <w:style w:type="paragraph" w:styleId="Quote">
    <w:name w:val="Quote"/>
    <w:aliases w:val="quote"/>
    <w:basedOn w:val="Normal"/>
    <w:next w:val="Normal"/>
    <w:link w:val="QuoteChar"/>
    <w:uiPriority w:val="29"/>
    <w:qFormat/>
    <w:rsid w:val="008F0F84"/>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8F0F84"/>
    <w:rPr>
      <w:rFonts w:ascii="Calibri" w:eastAsia="MS Mincho" w:hAnsi="Calibri"/>
      <w:iCs/>
      <w:color w:val="000000"/>
      <w:sz w:val="16"/>
    </w:rPr>
  </w:style>
  <w:style w:type="character" w:customStyle="1" w:styleId="Boxout">
    <w:name w:val="Boxout"/>
    <w:uiPriority w:val="1"/>
    <w:qFormat/>
    <w:rsid w:val="008F0F84"/>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8F0F8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8F0F84"/>
    <w:rPr>
      <w:rFonts w:ascii="Times New Roman" w:hAnsi="Times New Roman"/>
      <w:b/>
      <w:bCs/>
      <w:sz w:val="20"/>
      <w:szCs w:val="24"/>
      <w:u w:val="single"/>
      <w:lang w:val="en-US" w:eastAsia="en-US" w:bidi="ar-SA"/>
    </w:rPr>
  </w:style>
  <w:style w:type="paragraph" w:customStyle="1" w:styleId="cards0">
    <w:name w:val="cards"/>
    <w:basedOn w:val="Normal"/>
    <w:qFormat/>
    <w:rsid w:val="008F0F84"/>
    <w:rPr>
      <w:rFonts w:ascii="Georgia" w:eastAsia="Times New Roman" w:hAnsi="Georgia"/>
    </w:rPr>
  </w:style>
  <w:style w:type="character" w:customStyle="1" w:styleId="Style1Char">
    <w:name w:val="Style1 Char"/>
    <w:basedOn w:val="DefaultParagraphFont"/>
    <w:rsid w:val="008F0F84"/>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8F0F84"/>
    <w:rPr>
      <w:color w:val="808080"/>
    </w:rPr>
  </w:style>
  <w:style w:type="character" w:customStyle="1" w:styleId="text-node">
    <w:name w:val="text-node"/>
    <w:basedOn w:val="DefaultParagraphFont"/>
    <w:rsid w:val="008F0F84"/>
  </w:style>
  <w:style w:type="paragraph" w:customStyle="1" w:styleId="texttext3evx1j">
    <w:name w:val="text__text___3evx1j"/>
    <w:basedOn w:val="Normal"/>
    <w:rsid w:val="008F0F84"/>
    <w:pPr>
      <w:spacing w:before="100" w:beforeAutospacing="1" w:after="100" w:afterAutospacing="1"/>
    </w:pPr>
    <w:rPr>
      <w:rFonts w:eastAsia="Times New Roman"/>
    </w:rPr>
  </w:style>
  <w:style w:type="table" w:styleId="TableGrid">
    <w:name w:val="Table Grid"/>
    <w:basedOn w:val="TableNormal"/>
    <w:rsid w:val="008F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8F0F84"/>
    <w:rPr>
      <w:color w:val="605E5C"/>
      <w:shd w:val="clear" w:color="auto" w:fill="E1DFDD"/>
    </w:rPr>
  </w:style>
  <w:style w:type="character" w:customStyle="1" w:styleId="sep">
    <w:name w:val="sep"/>
    <w:basedOn w:val="DefaultParagraphFont"/>
    <w:rsid w:val="008F0F84"/>
  </w:style>
  <w:style w:type="character" w:customStyle="1" w:styleId="BodyText1">
    <w:name w:val="Body Text1"/>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8F0F8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8F0F84"/>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8F0F84"/>
    <w:pPr>
      <w:autoSpaceDE w:val="0"/>
      <w:autoSpaceDN w:val="0"/>
      <w:adjustRightInd w:val="0"/>
    </w:pPr>
    <w:rPr>
      <w:b/>
      <w:sz w:val="18"/>
      <w:lang w:val="x-none" w:eastAsia="x-none"/>
    </w:rPr>
  </w:style>
  <w:style w:type="character" w:customStyle="1" w:styleId="CitesChar1">
    <w:name w:val="Cites Char1"/>
    <w:link w:val="Cites"/>
    <w:rsid w:val="008F0F84"/>
    <w:rPr>
      <w:rFonts w:ascii="Calibri" w:hAnsi="Calibri"/>
      <w:b/>
      <w:sz w:val="18"/>
      <w:lang w:val="x-none" w:eastAsia="x-none"/>
    </w:rPr>
  </w:style>
  <w:style w:type="character" w:customStyle="1" w:styleId="CardsUnderlined">
    <w:name w:val="Cards Underlined"/>
    <w:qFormat/>
    <w:rsid w:val="008F0F84"/>
    <w:rPr>
      <w:rFonts w:ascii="Times New Roman" w:hAnsi="Times New Roman"/>
      <w:sz w:val="24"/>
      <w:szCs w:val="24"/>
      <w:u w:val="thick"/>
    </w:rPr>
  </w:style>
  <w:style w:type="character" w:customStyle="1" w:styleId="CardsNotUnderlined">
    <w:name w:val="Cards Not Underlined"/>
    <w:rsid w:val="008F0F84"/>
    <w:rPr>
      <w:rFonts w:ascii="Times New Roman" w:hAnsi="Times New Roman"/>
      <w:sz w:val="16"/>
      <w:szCs w:val="16"/>
    </w:rPr>
  </w:style>
  <w:style w:type="paragraph" w:styleId="FootnoteText">
    <w:name w:val="footnote text"/>
    <w:basedOn w:val="Normal"/>
    <w:link w:val="FootnoteTextChar"/>
    <w:uiPriority w:val="99"/>
    <w:unhideWhenUsed/>
    <w:rsid w:val="008F0F84"/>
    <w:rPr>
      <w:sz w:val="24"/>
    </w:rPr>
  </w:style>
  <w:style w:type="character" w:customStyle="1" w:styleId="FootnoteTextChar">
    <w:name w:val="Footnote Text Char"/>
    <w:basedOn w:val="DefaultParagraphFont"/>
    <w:link w:val="FootnoteText"/>
    <w:uiPriority w:val="99"/>
    <w:rsid w:val="008F0F84"/>
    <w:rPr>
      <w:rFonts w:ascii="Calibri" w:hAnsi="Calibri"/>
      <w:sz w:val="24"/>
    </w:rPr>
  </w:style>
  <w:style w:type="paragraph" w:customStyle="1" w:styleId="text-justify">
    <w:name w:val="text-justify"/>
    <w:basedOn w:val="Normal"/>
    <w:qFormat/>
    <w:rsid w:val="008F0F84"/>
    <w:pPr>
      <w:spacing w:before="100" w:beforeAutospacing="1" w:after="100" w:afterAutospacing="1"/>
    </w:pPr>
    <w:rPr>
      <w:rFonts w:eastAsia="Times New Roman"/>
      <w:sz w:val="24"/>
      <w:szCs w:val="24"/>
    </w:rPr>
  </w:style>
  <w:style w:type="paragraph" w:customStyle="1" w:styleId="wp-caption-text">
    <w:name w:val="wp-caption-text"/>
    <w:basedOn w:val="Normal"/>
    <w:qFormat/>
    <w:rsid w:val="008F0F84"/>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8F0F84"/>
  </w:style>
  <w:style w:type="paragraph" w:customStyle="1" w:styleId="body-paragraph">
    <w:name w:val="body-paragraph"/>
    <w:basedOn w:val="Normal"/>
    <w:qFormat/>
    <w:rsid w:val="008F0F84"/>
    <w:pPr>
      <w:spacing w:before="100" w:beforeAutospacing="1" w:after="100" w:afterAutospacing="1"/>
    </w:pPr>
    <w:rPr>
      <w:rFonts w:eastAsia="Times New Roman"/>
      <w:sz w:val="24"/>
      <w:szCs w:val="24"/>
    </w:rPr>
  </w:style>
  <w:style w:type="character" w:customStyle="1" w:styleId="dropcaps2">
    <w:name w:val="dropcaps2"/>
    <w:basedOn w:val="DefaultParagraphFont"/>
    <w:rsid w:val="008F0F84"/>
  </w:style>
  <w:style w:type="character" w:customStyle="1" w:styleId="hithighlite">
    <w:name w:val="hithighlite"/>
    <w:basedOn w:val="DefaultParagraphFont"/>
    <w:rsid w:val="008F0F84"/>
  </w:style>
  <w:style w:type="character" w:customStyle="1" w:styleId="definition">
    <w:name w:val="definition"/>
    <w:basedOn w:val="DefaultParagraphFont"/>
    <w:rsid w:val="008F0F84"/>
  </w:style>
  <w:style w:type="paragraph" w:styleId="EndnoteText">
    <w:name w:val="endnote text"/>
    <w:basedOn w:val="Normal"/>
    <w:link w:val="EndnoteTextChar"/>
    <w:rsid w:val="008F0F84"/>
    <w:rPr>
      <w:rFonts w:eastAsia="Cambria"/>
      <w:sz w:val="24"/>
      <w:szCs w:val="24"/>
    </w:rPr>
  </w:style>
  <w:style w:type="character" w:customStyle="1" w:styleId="EndnoteTextChar">
    <w:name w:val="Endnote Text Char"/>
    <w:basedOn w:val="DefaultParagraphFont"/>
    <w:link w:val="EndnoteText"/>
    <w:rsid w:val="008F0F84"/>
    <w:rPr>
      <w:rFonts w:ascii="Calibri" w:eastAsia="Cambria" w:hAnsi="Calibri"/>
      <w:sz w:val="24"/>
      <w:szCs w:val="24"/>
    </w:rPr>
  </w:style>
  <w:style w:type="character" w:styleId="EndnoteReference">
    <w:name w:val="endnote reference"/>
    <w:basedOn w:val="DefaultParagraphFont"/>
    <w:rsid w:val="008F0F84"/>
    <w:rPr>
      <w:vertAlign w:val="superscript"/>
    </w:rPr>
  </w:style>
  <w:style w:type="paragraph" w:customStyle="1" w:styleId="evidencetext">
    <w:name w:val="evidence text"/>
    <w:basedOn w:val="Normal"/>
    <w:link w:val="evidencetextChar1"/>
    <w:qFormat/>
    <w:rsid w:val="008F0F84"/>
    <w:pPr>
      <w:ind w:left="1008" w:right="720"/>
    </w:pPr>
    <w:rPr>
      <w:rFonts w:eastAsia="Times New Roman"/>
      <w:color w:val="000000"/>
      <w:sz w:val="16"/>
    </w:rPr>
  </w:style>
  <w:style w:type="paragraph" w:customStyle="1" w:styleId="boldcite">
    <w:name w:val="bold cite"/>
    <w:basedOn w:val="Normal"/>
    <w:link w:val="boldciteChar4"/>
    <w:qFormat/>
    <w:rsid w:val="008F0F84"/>
    <w:rPr>
      <w:rFonts w:eastAsia="Times New Roman"/>
      <w:b/>
      <w:color w:val="000000"/>
      <w:u w:val="thick" w:color="000000"/>
    </w:rPr>
  </w:style>
  <w:style w:type="character" w:customStyle="1" w:styleId="boldciteChar4">
    <w:name w:val="bold cite Char4"/>
    <w:link w:val="boldcite"/>
    <w:locked/>
    <w:rsid w:val="008F0F84"/>
    <w:rPr>
      <w:rFonts w:ascii="Calibri" w:eastAsia="Times New Roman" w:hAnsi="Calibri"/>
      <w:b/>
      <w:color w:val="000000"/>
      <w:u w:val="thick" w:color="000000"/>
    </w:rPr>
  </w:style>
  <w:style w:type="character" w:customStyle="1" w:styleId="highlight2">
    <w:name w:val="highlight2"/>
    <w:rsid w:val="008F0F84"/>
    <w:rPr>
      <w:rFonts w:ascii="Arial" w:hAnsi="Arial"/>
      <w:b/>
      <w:sz w:val="19"/>
      <w:u w:val="thick"/>
      <w:bdr w:val="none" w:sz="0" w:space="0" w:color="auto"/>
      <w:shd w:val="clear" w:color="auto" w:fill="auto"/>
    </w:rPr>
  </w:style>
  <w:style w:type="character" w:customStyle="1" w:styleId="reduce2">
    <w:name w:val="reduce2"/>
    <w:rsid w:val="008F0F84"/>
    <w:rPr>
      <w:rFonts w:ascii="Arial" w:hAnsi="Arial" w:cs="Arial"/>
      <w:color w:val="000000"/>
      <w:sz w:val="12"/>
      <w:szCs w:val="22"/>
    </w:rPr>
  </w:style>
  <w:style w:type="paragraph" w:customStyle="1" w:styleId="post-date">
    <w:name w:val="post-date"/>
    <w:basedOn w:val="Normal"/>
    <w:qFormat/>
    <w:rsid w:val="008F0F84"/>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8F0F84"/>
  </w:style>
  <w:style w:type="paragraph" w:customStyle="1" w:styleId="headline">
    <w:name w:val="headline"/>
    <w:basedOn w:val="Normal"/>
    <w:qFormat/>
    <w:rsid w:val="008F0F84"/>
    <w:pPr>
      <w:spacing w:before="100" w:beforeAutospacing="1" w:after="100" w:afterAutospacing="1"/>
    </w:pPr>
    <w:rPr>
      <w:rFonts w:eastAsia="Times New Roman"/>
      <w:sz w:val="24"/>
      <w:szCs w:val="24"/>
    </w:rPr>
  </w:style>
  <w:style w:type="character" w:customStyle="1" w:styleId="locality">
    <w:name w:val="locality"/>
    <w:basedOn w:val="DefaultParagraphFont"/>
    <w:rsid w:val="008F0F84"/>
  </w:style>
  <w:style w:type="character" w:customStyle="1" w:styleId="org">
    <w:name w:val="org"/>
    <w:basedOn w:val="DefaultParagraphFont"/>
    <w:rsid w:val="008F0F84"/>
  </w:style>
  <w:style w:type="paragraph" w:customStyle="1" w:styleId="p1">
    <w:name w:val="p1"/>
    <w:basedOn w:val="Normal"/>
    <w:qFormat/>
    <w:rsid w:val="008F0F84"/>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8F0F84"/>
  </w:style>
  <w:style w:type="character" w:customStyle="1" w:styleId="tl8wme">
    <w:name w:val="tl8wme"/>
    <w:basedOn w:val="DefaultParagraphFont"/>
    <w:rsid w:val="008F0F84"/>
  </w:style>
  <w:style w:type="paragraph" w:customStyle="1" w:styleId="subhead">
    <w:name w:val="subhead"/>
    <w:basedOn w:val="Normal"/>
    <w:qFormat/>
    <w:rsid w:val="008F0F84"/>
    <w:pPr>
      <w:spacing w:before="100" w:beforeAutospacing="1" w:after="100" w:afterAutospacing="1"/>
    </w:pPr>
    <w:rPr>
      <w:rFonts w:eastAsia="Times New Roman"/>
      <w:sz w:val="24"/>
      <w:szCs w:val="24"/>
    </w:rPr>
  </w:style>
  <w:style w:type="character" w:customStyle="1" w:styleId="ref-overlay">
    <w:name w:val="ref-overlay"/>
    <w:basedOn w:val="DefaultParagraphFont"/>
    <w:rsid w:val="008F0F84"/>
  </w:style>
  <w:style w:type="paragraph" w:customStyle="1" w:styleId="titletext">
    <w:name w:val="titletext"/>
    <w:basedOn w:val="Normal"/>
    <w:qFormat/>
    <w:rsid w:val="008F0F84"/>
    <w:pPr>
      <w:spacing w:before="100" w:beforeAutospacing="1" w:after="100" w:afterAutospacing="1"/>
    </w:pPr>
    <w:rPr>
      <w:rFonts w:eastAsia="Times New Roman"/>
      <w:sz w:val="24"/>
      <w:szCs w:val="24"/>
    </w:rPr>
  </w:style>
  <w:style w:type="paragraph" w:customStyle="1" w:styleId="mainarticleheaderlead--xl">
    <w:name w:val="mainarticleheader__lead--xl"/>
    <w:basedOn w:val="Normal"/>
    <w:qFormat/>
    <w:rsid w:val="008F0F84"/>
    <w:pPr>
      <w:spacing w:before="100" w:beforeAutospacing="1" w:after="100" w:afterAutospacing="1"/>
    </w:pPr>
    <w:rPr>
      <w:rFonts w:eastAsia="Times New Roman"/>
      <w:sz w:val="24"/>
      <w:szCs w:val="24"/>
    </w:rPr>
  </w:style>
  <w:style w:type="character" w:customStyle="1" w:styleId="superscript">
    <w:name w:val="superscript"/>
    <w:basedOn w:val="DefaultParagraphFont"/>
    <w:rsid w:val="008F0F84"/>
  </w:style>
  <w:style w:type="character" w:customStyle="1" w:styleId="pub-link">
    <w:name w:val="pub-link"/>
    <w:basedOn w:val="DefaultParagraphFont"/>
    <w:rsid w:val="008F0F84"/>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8F0F84"/>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8F0F84"/>
  </w:style>
  <w:style w:type="character" w:customStyle="1" w:styleId="swauthor">
    <w:name w:val="sw_author"/>
    <w:rsid w:val="008F0F84"/>
  </w:style>
  <w:style w:type="character" w:customStyle="1" w:styleId="FooterChar1">
    <w:name w:val="Footer Char1"/>
    <w:basedOn w:val="DefaultParagraphFont"/>
    <w:uiPriority w:val="99"/>
    <w:rsid w:val="008F0F84"/>
    <w:rPr>
      <w:rFonts w:ascii="Calibri" w:eastAsiaTheme="minorHAnsi" w:hAnsi="Calibri" w:cs="Calibri"/>
      <w:sz w:val="22"/>
      <w:szCs w:val="22"/>
    </w:rPr>
  </w:style>
  <w:style w:type="character" w:styleId="CommentReference">
    <w:name w:val="annotation reference"/>
    <w:basedOn w:val="DefaultParagraphFont"/>
    <w:uiPriority w:val="99"/>
    <w:unhideWhenUsed/>
    <w:rsid w:val="008F0F84"/>
    <w:rPr>
      <w:sz w:val="16"/>
      <w:szCs w:val="16"/>
    </w:rPr>
  </w:style>
  <w:style w:type="paragraph" w:styleId="CommentSubject">
    <w:name w:val="annotation subject"/>
    <w:basedOn w:val="CommentText"/>
    <w:next w:val="CommentText"/>
    <w:link w:val="CommentSubjectChar"/>
    <w:uiPriority w:val="99"/>
    <w:unhideWhenUsed/>
    <w:rsid w:val="008F0F84"/>
    <w:rPr>
      <w:b/>
      <w:bCs/>
    </w:rPr>
  </w:style>
  <w:style w:type="character" w:customStyle="1" w:styleId="CommentSubjectChar">
    <w:name w:val="Comment Subject Char"/>
    <w:basedOn w:val="CommentTextChar"/>
    <w:link w:val="CommentSubject"/>
    <w:uiPriority w:val="99"/>
    <w:rsid w:val="008F0F84"/>
    <w:rPr>
      <w:rFonts w:ascii="Calibri" w:hAnsi="Calibri"/>
      <w:b/>
      <w:bCs/>
      <w:szCs w:val="20"/>
    </w:rPr>
  </w:style>
  <w:style w:type="character" w:customStyle="1" w:styleId="Style1Char1">
    <w:name w:val="Style1 Char1"/>
    <w:basedOn w:val="DefaultParagraphFont"/>
    <w:rsid w:val="008F0F84"/>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8F0F84"/>
    <w:rPr>
      <w:b/>
      <w:bCs/>
    </w:rPr>
  </w:style>
  <w:style w:type="paragraph" w:customStyle="1" w:styleId="Cite2">
    <w:name w:val="Cite 2"/>
    <w:basedOn w:val="Normal"/>
    <w:qFormat/>
    <w:rsid w:val="008F0F84"/>
    <w:rPr>
      <w:rFonts w:ascii="Arial" w:eastAsia="Calibri" w:hAnsi="Arial" w:cs="Arial"/>
      <w:b/>
      <w:sz w:val="24"/>
      <w:u w:val="single"/>
    </w:rPr>
  </w:style>
  <w:style w:type="paragraph" w:customStyle="1" w:styleId="FullCite">
    <w:name w:val="Full Cite"/>
    <w:basedOn w:val="Normal"/>
    <w:next w:val="Normal"/>
    <w:link w:val="FullCiteChar"/>
    <w:qFormat/>
    <w:rsid w:val="008F0F84"/>
    <w:rPr>
      <w:rFonts w:ascii="Garamond" w:eastAsia="Times New Roman" w:hAnsi="Garamond"/>
      <w:szCs w:val="20"/>
    </w:rPr>
  </w:style>
  <w:style w:type="character" w:customStyle="1" w:styleId="FullCiteChar">
    <w:name w:val="Full Cite Char"/>
    <w:basedOn w:val="DefaultParagraphFont"/>
    <w:link w:val="FullCite"/>
    <w:rsid w:val="008F0F84"/>
    <w:rPr>
      <w:rFonts w:ascii="Garamond" w:eastAsia="Times New Roman" w:hAnsi="Garamond"/>
      <w:szCs w:val="20"/>
    </w:rPr>
  </w:style>
  <w:style w:type="paragraph" w:customStyle="1" w:styleId="Shrink">
    <w:name w:val="Shrink"/>
    <w:link w:val="ShrinkChar"/>
    <w:qFormat/>
    <w:rsid w:val="008F0F84"/>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8F0F84"/>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8F0F84"/>
    <w:rPr>
      <w:u w:val="thick"/>
    </w:rPr>
  </w:style>
  <w:style w:type="character" w:customStyle="1" w:styleId="Small">
    <w:name w:val="Small"/>
    <w:basedOn w:val="DefaultParagraphFont"/>
    <w:uiPriority w:val="1"/>
    <w:qFormat/>
    <w:rsid w:val="008F0F84"/>
    <w:rPr>
      <w:sz w:val="12"/>
    </w:rPr>
  </w:style>
  <w:style w:type="paragraph" w:styleId="TOC1">
    <w:name w:val="toc 1"/>
    <w:aliases w:val="Index Basic,good index"/>
    <w:basedOn w:val="Normal"/>
    <w:next w:val="Normal"/>
    <w:autoRedefine/>
    <w:uiPriority w:val="39"/>
    <w:unhideWhenUsed/>
    <w:qFormat/>
    <w:rsid w:val="008F0F84"/>
  </w:style>
  <w:style w:type="paragraph" w:styleId="TOC2">
    <w:name w:val="toc 2"/>
    <w:basedOn w:val="Normal"/>
    <w:next w:val="Normal"/>
    <w:autoRedefine/>
    <w:uiPriority w:val="39"/>
    <w:unhideWhenUsed/>
    <w:qFormat/>
    <w:rsid w:val="008F0F84"/>
    <w:pPr>
      <w:ind w:left="160"/>
    </w:pPr>
  </w:style>
  <w:style w:type="paragraph" w:styleId="TOC3">
    <w:name w:val="toc 3"/>
    <w:basedOn w:val="Normal"/>
    <w:next w:val="Normal"/>
    <w:autoRedefine/>
    <w:uiPriority w:val="39"/>
    <w:unhideWhenUsed/>
    <w:qFormat/>
    <w:rsid w:val="008F0F84"/>
    <w:pPr>
      <w:ind w:left="320"/>
    </w:pPr>
  </w:style>
  <w:style w:type="paragraph" w:styleId="TOC4">
    <w:name w:val="toc 4"/>
    <w:basedOn w:val="Normal"/>
    <w:next w:val="Normal"/>
    <w:autoRedefine/>
    <w:uiPriority w:val="39"/>
    <w:unhideWhenUsed/>
    <w:rsid w:val="008F0F84"/>
    <w:pPr>
      <w:ind w:left="480"/>
    </w:pPr>
  </w:style>
  <w:style w:type="paragraph" w:styleId="TOC5">
    <w:name w:val="toc 5"/>
    <w:basedOn w:val="Normal"/>
    <w:next w:val="Normal"/>
    <w:autoRedefine/>
    <w:uiPriority w:val="39"/>
    <w:unhideWhenUsed/>
    <w:rsid w:val="008F0F84"/>
    <w:pPr>
      <w:ind w:left="640"/>
    </w:pPr>
  </w:style>
  <w:style w:type="paragraph" w:styleId="TOC6">
    <w:name w:val="toc 6"/>
    <w:basedOn w:val="Normal"/>
    <w:next w:val="Normal"/>
    <w:autoRedefine/>
    <w:uiPriority w:val="39"/>
    <w:unhideWhenUsed/>
    <w:rsid w:val="008F0F84"/>
    <w:pPr>
      <w:ind w:left="800"/>
    </w:pPr>
  </w:style>
  <w:style w:type="paragraph" w:styleId="TOC7">
    <w:name w:val="toc 7"/>
    <w:basedOn w:val="Normal"/>
    <w:next w:val="Normal"/>
    <w:autoRedefine/>
    <w:uiPriority w:val="39"/>
    <w:unhideWhenUsed/>
    <w:rsid w:val="008F0F84"/>
    <w:pPr>
      <w:ind w:left="960"/>
    </w:pPr>
  </w:style>
  <w:style w:type="paragraph" w:styleId="TOC8">
    <w:name w:val="toc 8"/>
    <w:basedOn w:val="Normal"/>
    <w:next w:val="Normal"/>
    <w:autoRedefine/>
    <w:uiPriority w:val="39"/>
    <w:unhideWhenUsed/>
    <w:rsid w:val="008F0F84"/>
    <w:pPr>
      <w:ind w:left="1120"/>
    </w:pPr>
  </w:style>
  <w:style w:type="paragraph" w:styleId="TOC9">
    <w:name w:val="toc 9"/>
    <w:basedOn w:val="Normal"/>
    <w:next w:val="Normal"/>
    <w:autoRedefine/>
    <w:uiPriority w:val="39"/>
    <w:unhideWhenUsed/>
    <w:rsid w:val="008F0F84"/>
    <w:pPr>
      <w:ind w:left="1280"/>
    </w:pPr>
  </w:style>
  <w:style w:type="paragraph" w:customStyle="1" w:styleId="CiteReal">
    <w:name w:val="Cite Real"/>
    <w:basedOn w:val="Normal"/>
    <w:next w:val="Normal"/>
    <w:qFormat/>
    <w:rsid w:val="008F0F84"/>
    <w:rPr>
      <w:rFonts w:eastAsia="MS Mincho"/>
      <w:b/>
      <w:sz w:val="24"/>
      <w:szCs w:val="24"/>
      <w:u w:val="single"/>
    </w:rPr>
  </w:style>
  <w:style w:type="paragraph" w:styleId="Date">
    <w:name w:val="Date"/>
    <w:aliases w:val="date"/>
    <w:basedOn w:val="Normal"/>
    <w:next w:val="Normal"/>
    <w:link w:val="DateChar"/>
    <w:uiPriority w:val="99"/>
    <w:unhideWhenUsed/>
    <w:qFormat/>
    <w:rsid w:val="008F0F84"/>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8F0F84"/>
    <w:rPr>
      <w:rFonts w:ascii="Garamond" w:eastAsia="Times New Roman" w:hAnsi="Garamond"/>
      <w:sz w:val="16"/>
      <w:szCs w:val="20"/>
    </w:rPr>
  </w:style>
  <w:style w:type="character" w:customStyle="1" w:styleId="NothingChar">
    <w:name w:val="Nothing Char"/>
    <w:basedOn w:val="DefaultParagraphFont"/>
    <w:link w:val="Nothing"/>
    <w:locked/>
    <w:rsid w:val="008F0F84"/>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8F0F84"/>
    <w:rPr>
      <w:rFonts w:ascii="Times New Roman" w:eastAsia="Calibri" w:hAnsi="Times New Roman" w:cs="Times New Roman"/>
      <w:b/>
      <w:szCs w:val="20"/>
      <w:u w:val="single"/>
    </w:rPr>
  </w:style>
  <w:style w:type="paragraph" w:customStyle="1" w:styleId="AuthorDate0">
    <w:name w:val="AuthorDate"/>
    <w:next w:val="Nothing"/>
    <w:link w:val="AuthorDateChar"/>
    <w:qFormat/>
    <w:rsid w:val="008F0F8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8F0F8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8F0F84"/>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8F0F84"/>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8F0F84"/>
    <w:pPr>
      <w:spacing w:before="6600" w:after="240"/>
      <w:jc w:val="center"/>
      <w:outlineLvl w:val="0"/>
    </w:pPr>
    <w:rPr>
      <w:rFonts w:eastAsia="Times New Roman"/>
      <w:b/>
      <w:bCs/>
      <w:sz w:val="44"/>
      <w:szCs w:val="24"/>
    </w:rPr>
  </w:style>
  <w:style w:type="paragraph" w:customStyle="1" w:styleId="TxBr41p1">
    <w:name w:val="TxBr_41p1"/>
    <w:basedOn w:val="Normal"/>
    <w:qFormat/>
    <w:rsid w:val="008F0F84"/>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aliases w:val="Normal Bold Char"/>
    <w:qFormat/>
    <w:rsid w:val="008F0F84"/>
    <w:rPr>
      <w:b/>
      <w:bCs w:val="0"/>
      <w:noProof w:val="0"/>
      <w:sz w:val="22"/>
      <w:lang w:val="en-US" w:eastAsia="en-US" w:bidi="ar-SA"/>
    </w:rPr>
  </w:style>
  <w:style w:type="character" w:customStyle="1" w:styleId="CardsFont12pt0">
    <w:name w:val="Cards + Font 12pt"/>
    <w:basedOn w:val="DefaultParagraphFont"/>
    <w:uiPriority w:val="1"/>
    <w:rsid w:val="008F0F84"/>
    <w:rPr>
      <w:rFonts w:ascii="Times New Roman" w:hAnsi="Times New Roman" w:cs="Times New Roman" w:hint="default"/>
      <w:sz w:val="24"/>
      <w:u w:val="single"/>
      <w:lang w:val="en-US" w:eastAsia="en-US" w:bidi="ar-SA"/>
    </w:rPr>
  </w:style>
  <w:style w:type="character" w:customStyle="1" w:styleId="tagCharChar">
    <w:name w:val="tag Char Char"/>
    <w:rsid w:val="008F0F84"/>
    <w:rPr>
      <w:rFonts w:ascii="Times New Roman" w:eastAsia="Times New Roman" w:hAnsi="Times New Roman" w:cs="Times New Roman" w:hint="default"/>
      <w:b/>
      <w:bCs w:val="0"/>
      <w:sz w:val="24"/>
      <w:szCs w:val="20"/>
    </w:rPr>
  </w:style>
  <w:style w:type="character" w:customStyle="1" w:styleId="cardCharChar">
    <w:name w:val="card Char Char"/>
    <w:rsid w:val="008F0F84"/>
    <w:rPr>
      <w:rFonts w:ascii="Times New Roman" w:eastAsia="Times New Roman" w:hAnsi="Times New Roman" w:cs="Times New Roman" w:hint="default"/>
      <w:sz w:val="20"/>
      <w:szCs w:val="20"/>
    </w:rPr>
  </w:style>
  <w:style w:type="character" w:customStyle="1" w:styleId="BlockTitleCharChar">
    <w:name w:val="Block Title Char Char"/>
    <w:rsid w:val="008F0F84"/>
    <w:rPr>
      <w:rFonts w:ascii="Georgia" w:eastAsia="Times New Roman" w:hAnsi="Georgia" w:cs="Arial" w:hint="default"/>
      <w:b/>
      <w:bCs/>
      <w:kern w:val="32"/>
      <w:sz w:val="28"/>
      <w:szCs w:val="32"/>
    </w:rPr>
  </w:style>
  <w:style w:type="character" w:customStyle="1" w:styleId="standardcontent">
    <w:name w:val="standardcontent"/>
    <w:basedOn w:val="DefaultParagraphFont"/>
    <w:rsid w:val="008F0F84"/>
  </w:style>
  <w:style w:type="character" w:customStyle="1" w:styleId="storyby">
    <w:name w:val="storyby"/>
    <w:basedOn w:val="DefaultParagraphFont"/>
    <w:rsid w:val="008F0F84"/>
  </w:style>
  <w:style w:type="character" w:customStyle="1" w:styleId="CardtextChar0">
    <w:name w:val="Card text Char"/>
    <w:link w:val="Cardtext0"/>
    <w:rsid w:val="008F0F84"/>
    <w:rPr>
      <w:rFonts w:ascii="Garamond" w:hAnsi="Garamond"/>
      <w:u w:val="single"/>
    </w:rPr>
  </w:style>
  <w:style w:type="character" w:customStyle="1" w:styleId="underline2">
    <w:name w:val="underline2"/>
    <w:qFormat/>
    <w:rsid w:val="008F0F84"/>
    <w:rPr>
      <w:u w:val="single"/>
      <w:bdr w:val="none" w:sz="0" w:space="0" w:color="auto"/>
      <w:shd w:val="clear" w:color="auto" w:fill="B3B3B3"/>
    </w:rPr>
  </w:style>
  <w:style w:type="character" w:styleId="PageNumber">
    <w:name w:val="page number"/>
    <w:aliases w:val="card ununderlined"/>
    <w:basedOn w:val="DefaultParagraphFont"/>
    <w:uiPriority w:val="99"/>
    <w:rsid w:val="008F0F84"/>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8F0F84"/>
    <w:rPr>
      <w:szCs w:val="24"/>
    </w:rPr>
  </w:style>
  <w:style w:type="character" w:customStyle="1" w:styleId="BoldUnderlining">
    <w:name w:val="Bold Underlining"/>
    <w:rsid w:val="008F0F84"/>
    <w:rPr>
      <w:b/>
      <w:u w:val="single"/>
    </w:rPr>
  </w:style>
  <w:style w:type="character" w:customStyle="1" w:styleId="BoldUnderlineChar0">
    <w:name w:val="BoldUnderline Char"/>
    <w:rsid w:val="008F0F84"/>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8F0F84"/>
    <w:rPr>
      <w:b/>
      <w:sz w:val="24"/>
    </w:rPr>
  </w:style>
  <w:style w:type="character" w:customStyle="1" w:styleId="Author">
    <w:name w:val="Author"/>
    <w:qFormat/>
    <w:rsid w:val="008F0F84"/>
    <w:rPr>
      <w:b/>
      <w:sz w:val="24"/>
    </w:rPr>
  </w:style>
  <w:style w:type="character" w:customStyle="1" w:styleId="author0">
    <w:name w:val="author"/>
    <w:rsid w:val="008F0F84"/>
    <w:rPr>
      <w:rFonts w:ascii="Times New Roman" w:hAnsi="Times New Roman"/>
      <w:b/>
      <w:sz w:val="24"/>
    </w:rPr>
  </w:style>
  <w:style w:type="character" w:customStyle="1" w:styleId="articletitle">
    <w:name w:val="articletitle"/>
    <w:rsid w:val="008F0F84"/>
    <w:rPr>
      <w:rFonts w:cs="Times New Roman"/>
    </w:rPr>
  </w:style>
  <w:style w:type="character" w:customStyle="1" w:styleId="6pointChar">
    <w:name w:val="6 point Char"/>
    <w:rsid w:val="008F0F84"/>
    <w:rPr>
      <w:rFonts w:cs="Times New Roman"/>
      <w:sz w:val="12"/>
      <w:lang w:val="en-US" w:eastAsia="en-US"/>
    </w:rPr>
  </w:style>
  <w:style w:type="character" w:customStyle="1" w:styleId="term1">
    <w:name w:val="term1"/>
    <w:rsid w:val="008F0F84"/>
    <w:rPr>
      <w:b/>
      <w:bCs/>
    </w:rPr>
  </w:style>
  <w:style w:type="paragraph" w:customStyle="1" w:styleId="Minimize">
    <w:name w:val="Minimize"/>
    <w:basedOn w:val="Normal"/>
    <w:next w:val="Normal"/>
    <w:qFormat/>
    <w:rsid w:val="008F0F84"/>
    <w:pPr>
      <w:widowControl w:val="0"/>
      <w:autoSpaceDE w:val="0"/>
      <w:autoSpaceDN w:val="0"/>
      <w:adjustRightInd w:val="0"/>
      <w:ind w:left="288" w:right="288"/>
    </w:pPr>
    <w:rPr>
      <w:rFonts w:ascii="Georgia" w:eastAsia="Times New Roman" w:hAnsi="Georgia"/>
      <w:sz w:val="12"/>
      <w:szCs w:val="20"/>
    </w:rPr>
  </w:style>
  <w:style w:type="character" w:customStyle="1" w:styleId="MinimizeChar">
    <w:name w:val="Minimize Char"/>
    <w:rsid w:val="008F0F84"/>
    <w:rPr>
      <w:sz w:val="12"/>
      <w:szCs w:val="24"/>
    </w:rPr>
  </w:style>
  <w:style w:type="character" w:customStyle="1" w:styleId="StyleThickunderline">
    <w:name w:val="Style Thick underline"/>
    <w:qFormat/>
    <w:rsid w:val="008F0F84"/>
    <w:rPr>
      <w:u w:val="thick"/>
    </w:rPr>
  </w:style>
  <w:style w:type="character" w:customStyle="1" w:styleId="UnderlineTextChar">
    <w:name w:val="Underline Text Char"/>
    <w:link w:val="UnderlineText"/>
    <w:rsid w:val="008F0F84"/>
    <w:rPr>
      <w:u w:val="single"/>
    </w:rPr>
  </w:style>
  <w:style w:type="paragraph" w:customStyle="1" w:styleId="TagCite">
    <w:name w:val="TagCite"/>
    <w:basedOn w:val="Normal"/>
    <w:uiPriority w:val="99"/>
    <w:qFormat/>
    <w:rsid w:val="008F0F84"/>
    <w:rPr>
      <w:rFonts w:ascii="Garamond" w:eastAsia="Times New Roman" w:hAnsi="Garamond"/>
      <w:b/>
      <w:sz w:val="24"/>
      <w:szCs w:val="24"/>
    </w:rPr>
  </w:style>
  <w:style w:type="character" w:customStyle="1" w:styleId="CardTextChar1">
    <w:name w:val="Card Text Char"/>
    <w:rsid w:val="008F0F84"/>
    <w:rPr>
      <w:rFonts w:ascii="Georgia" w:hAnsi="Georgia" w:cs="Times New Roman"/>
      <w:sz w:val="24"/>
    </w:rPr>
  </w:style>
  <w:style w:type="character" w:customStyle="1" w:styleId="CardTagandCiteChar">
    <w:name w:val="Card Tag and Cite Char"/>
    <w:basedOn w:val="DefaultParagraphFont"/>
    <w:link w:val="CardTagandCite"/>
    <w:rsid w:val="008F0F84"/>
    <w:rPr>
      <w:rFonts w:ascii="Arial Narrow" w:hAnsi="Arial Narrow"/>
      <w:b/>
      <w:sz w:val="26"/>
    </w:rPr>
  </w:style>
  <w:style w:type="character" w:customStyle="1" w:styleId="CardText1Char">
    <w:name w:val="Card Text 1 Char"/>
    <w:basedOn w:val="DefaultParagraphFont"/>
    <w:link w:val="CardText1"/>
    <w:rsid w:val="008F0F84"/>
    <w:rPr>
      <w:rFonts w:ascii="Arial Narrow" w:hAnsi="Arial Narrow"/>
      <w:color w:val="000000"/>
      <w:u w:val="single"/>
    </w:rPr>
  </w:style>
  <w:style w:type="character" w:customStyle="1" w:styleId="CardText2Char">
    <w:name w:val="Card Text 2 Char"/>
    <w:basedOn w:val="CardText1Char"/>
    <w:link w:val="CardText2"/>
    <w:rsid w:val="008F0F84"/>
    <w:rPr>
      <w:rFonts w:ascii="Arial Narrow" w:hAnsi="Arial Narrow"/>
      <w:b/>
      <w:color w:val="000000"/>
      <w:u w:val="single"/>
    </w:rPr>
  </w:style>
  <w:style w:type="character" w:customStyle="1" w:styleId="SmallText">
    <w:name w:val="SmallText"/>
    <w:rsid w:val="008F0F84"/>
    <w:rPr>
      <w:color w:val="000000"/>
    </w:rPr>
  </w:style>
  <w:style w:type="character" w:customStyle="1" w:styleId="CardUnderlinedChar">
    <w:name w:val="Card Underlined Char"/>
    <w:basedOn w:val="DefaultParagraphFont"/>
    <w:rsid w:val="008F0F84"/>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8F0F84"/>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8F0F84"/>
    <w:rPr>
      <w:rFonts w:ascii="Calibri" w:eastAsia="Times New Roman" w:hAnsi="Calibri"/>
      <w:b/>
      <w:kern w:val="32"/>
      <w:sz w:val="32"/>
      <w:szCs w:val="20"/>
    </w:rPr>
  </w:style>
  <w:style w:type="character" w:customStyle="1" w:styleId="underline3">
    <w:name w:val="underline3"/>
    <w:basedOn w:val="underline2"/>
    <w:rsid w:val="008F0F84"/>
    <w:rPr>
      <w:u w:val="single"/>
      <w:bdr w:val="none" w:sz="0" w:space="0" w:color="auto"/>
      <w:shd w:val="clear" w:color="auto" w:fill="FFFF00"/>
    </w:rPr>
  </w:style>
  <w:style w:type="paragraph" w:customStyle="1" w:styleId="HeadingFake">
    <w:name w:val="Heading Fake"/>
    <w:basedOn w:val="Heading3"/>
    <w:uiPriority w:val="99"/>
    <w:qFormat/>
    <w:rsid w:val="008F0F84"/>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8F0F8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F0F84"/>
  </w:style>
  <w:style w:type="paragraph" w:customStyle="1" w:styleId="SchoolWorksCited">
    <w:name w:val="School Works Cited"/>
    <w:basedOn w:val="SchoolPaper"/>
    <w:uiPriority w:val="99"/>
    <w:qFormat/>
    <w:rsid w:val="008F0F84"/>
  </w:style>
  <w:style w:type="paragraph" w:customStyle="1" w:styleId="BlockQuote">
    <w:name w:val="Block Quote"/>
    <w:basedOn w:val="Normal"/>
    <w:uiPriority w:val="99"/>
    <w:qFormat/>
    <w:rsid w:val="008F0F84"/>
    <w:pPr>
      <w:ind w:left="720" w:right="720"/>
    </w:pPr>
    <w:rPr>
      <w:rFonts w:eastAsia="Times New Roman"/>
      <w:kern w:val="32"/>
      <w:sz w:val="24"/>
      <w:szCs w:val="20"/>
    </w:rPr>
  </w:style>
  <w:style w:type="character" w:customStyle="1" w:styleId="menu">
    <w:name w:val="menu"/>
    <w:basedOn w:val="DefaultParagraphFont"/>
    <w:rsid w:val="008F0F84"/>
  </w:style>
  <w:style w:type="paragraph" w:customStyle="1" w:styleId="PaperBody">
    <w:name w:val="Paper Body"/>
    <w:basedOn w:val="Normal"/>
    <w:uiPriority w:val="99"/>
    <w:qFormat/>
    <w:rsid w:val="008F0F8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8F0F84"/>
    <w:pPr>
      <w:spacing w:line="480" w:lineRule="auto"/>
      <w:ind w:left="720" w:hanging="720"/>
    </w:pPr>
    <w:rPr>
      <w:rFonts w:eastAsia="Times New Roman"/>
      <w:kern w:val="32"/>
      <w:szCs w:val="20"/>
    </w:rPr>
  </w:style>
  <w:style w:type="character" w:customStyle="1" w:styleId="hatChar">
    <w:name w:val="hat Char"/>
    <w:basedOn w:val="DefaultParagraphFont"/>
    <w:link w:val="hat"/>
    <w:rsid w:val="008F0F84"/>
    <w:rPr>
      <w:rFonts w:ascii="Calibri" w:eastAsia="Times New Roman" w:hAnsi="Calibri"/>
      <w:b/>
      <w:bCs/>
      <w:sz w:val="44"/>
      <w:szCs w:val="24"/>
    </w:rPr>
  </w:style>
  <w:style w:type="paragraph" w:customStyle="1" w:styleId="citenon-bold">
    <w:name w:val="cite non-bold"/>
    <w:basedOn w:val="Normal"/>
    <w:link w:val="citenon-boldChar"/>
    <w:qFormat/>
    <w:rsid w:val="008F0F84"/>
    <w:rPr>
      <w:rFonts w:eastAsia="Times New Roman"/>
      <w:szCs w:val="20"/>
    </w:rPr>
  </w:style>
  <w:style w:type="paragraph" w:customStyle="1" w:styleId="WW-Default">
    <w:name w:val="WW-Default"/>
    <w:uiPriority w:val="99"/>
    <w:qFormat/>
    <w:rsid w:val="008F0F84"/>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8F0F84"/>
  </w:style>
  <w:style w:type="paragraph" w:styleId="Subtitle">
    <w:name w:val="Subtitle"/>
    <w:aliases w:val="Underlined card text"/>
    <w:basedOn w:val="Normal"/>
    <w:next w:val="Normal"/>
    <w:link w:val="SubtitleChar"/>
    <w:uiPriority w:val="11"/>
    <w:qFormat/>
    <w:rsid w:val="008F0F8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8F0F84"/>
    <w:rPr>
      <w:rFonts w:eastAsiaTheme="minorEastAsia"/>
      <w:color w:val="5A5A5A" w:themeColor="text1" w:themeTint="A5"/>
      <w:spacing w:val="15"/>
    </w:rPr>
  </w:style>
  <w:style w:type="character" w:customStyle="1" w:styleId="7TimesNewRoman">
    <w:name w:val="7 Times New Roman"/>
    <w:rsid w:val="008F0F84"/>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8F0F84"/>
  </w:style>
  <w:style w:type="paragraph" w:customStyle="1" w:styleId="Standard">
    <w:name w:val="Standard"/>
    <w:uiPriority w:val="99"/>
    <w:qFormat/>
    <w:rsid w:val="008F0F8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F0F84"/>
    <w:pPr>
      <w:spacing w:line="276" w:lineRule="auto"/>
      <w:jc w:val="left"/>
      <w:outlineLvl w:val="9"/>
    </w:pPr>
    <w:rPr>
      <w:color w:val="365F91"/>
      <w:kern w:val="32"/>
      <w:sz w:val="28"/>
    </w:rPr>
  </w:style>
  <w:style w:type="character" w:customStyle="1" w:styleId="CitesChar2">
    <w:name w:val="Cites Char2"/>
    <w:locked/>
    <w:rsid w:val="008F0F84"/>
    <w:rPr>
      <w:rFonts w:ascii="Times New Roman" w:eastAsia="Times New Roman" w:hAnsi="Times New Roman" w:cs="Times New Roman"/>
      <w:b/>
      <w:bCs/>
      <w:sz w:val="20"/>
    </w:rPr>
  </w:style>
  <w:style w:type="character" w:customStyle="1" w:styleId="itxtrst">
    <w:name w:val="itxtrst"/>
    <w:rsid w:val="008F0F84"/>
  </w:style>
  <w:style w:type="character" w:customStyle="1" w:styleId="A-Underlining">
    <w:name w:val="A-Underlining"/>
    <w:basedOn w:val="DefaultParagraphFont"/>
    <w:rsid w:val="008F0F84"/>
    <w:rPr>
      <w:rFonts w:ascii="Garamond" w:hAnsi="Garamond"/>
      <w:color w:val="auto"/>
      <w:sz w:val="24"/>
      <w:u w:val="single"/>
    </w:rPr>
  </w:style>
  <w:style w:type="paragraph" w:customStyle="1" w:styleId="B-TagCite">
    <w:name w:val="B-TagCite"/>
    <w:uiPriority w:val="99"/>
    <w:qFormat/>
    <w:rsid w:val="008F0F8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8F0F84"/>
  </w:style>
  <w:style w:type="character" w:customStyle="1" w:styleId="StyleUnderlineBold">
    <w:name w:val="Style Underline + Bold"/>
    <w:rsid w:val="008F0F84"/>
    <w:rPr>
      <w:b/>
      <w:bCs/>
      <w:u w:val="single"/>
    </w:rPr>
  </w:style>
  <w:style w:type="character" w:customStyle="1" w:styleId="smallChar">
    <w:name w:val="small Char"/>
    <w:rsid w:val="008F0F84"/>
    <w:rPr>
      <w:rFonts w:eastAsia="Calibri"/>
      <w:sz w:val="16"/>
      <w:szCs w:val="22"/>
      <w:lang w:val="en-US" w:eastAsia="en-US" w:bidi="ar-SA"/>
    </w:rPr>
  </w:style>
  <w:style w:type="character" w:customStyle="1" w:styleId="MicroTextChar">
    <w:name w:val="MicroText Char"/>
    <w:link w:val="MicroText"/>
    <w:locked/>
    <w:rsid w:val="008F0F84"/>
    <w:rPr>
      <w:rFonts w:ascii="Arial Narrow" w:hAnsi="Arial Narrow"/>
      <w:sz w:val="12"/>
    </w:rPr>
  </w:style>
  <w:style w:type="paragraph" w:customStyle="1" w:styleId="MicroText">
    <w:name w:val="MicroText"/>
    <w:basedOn w:val="Normal"/>
    <w:next w:val="Normal"/>
    <w:link w:val="MicroTextChar"/>
    <w:qFormat/>
    <w:rsid w:val="008F0F84"/>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8F0F84"/>
    <w:rPr>
      <w:rFonts w:ascii="Arial Narrow" w:hAnsi="Arial Narrow" w:cs="Times New Roman"/>
      <w:color w:val="000000"/>
      <w:sz w:val="16"/>
    </w:rPr>
  </w:style>
  <w:style w:type="character" w:customStyle="1" w:styleId="Underline-Highlighted">
    <w:name w:val="Underline-Highlighted"/>
    <w:uiPriority w:val="1"/>
    <w:qFormat/>
    <w:rsid w:val="008F0F84"/>
    <w:rPr>
      <w:rFonts w:ascii="Cambria" w:hAnsi="Cambria"/>
      <w:sz w:val="24"/>
      <w:u w:val="single"/>
      <w:bdr w:val="none" w:sz="0" w:space="0" w:color="auto"/>
      <w:shd w:val="clear" w:color="auto" w:fill="99FF66"/>
    </w:rPr>
  </w:style>
  <w:style w:type="character" w:customStyle="1" w:styleId="fn">
    <w:name w:val="fn"/>
    <w:basedOn w:val="DefaultParagraphFont"/>
    <w:rsid w:val="008F0F84"/>
  </w:style>
  <w:style w:type="character" w:customStyle="1" w:styleId="newsmain">
    <w:name w:val="news_main"/>
    <w:basedOn w:val="DefaultParagraphFont"/>
    <w:rsid w:val="008F0F84"/>
  </w:style>
  <w:style w:type="paragraph" w:customStyle="1" w:styleId="UnderlinedText">
    <w:name w:val="Underlined Text"/>
    <w:basedOn w:val="Normal"/>
    <w:autoRedefine/>
    <w:qFormat/>
    <w:rsid w:val="008F0F84"/>
    <w:pPr>
      <w:jc w:val="both"/>
    </w:pPr>
    <w:rPr>
      <w:rFonts w:asciiTheme="minorHAnsi" w:hAnsiTheme="minorHAnsi"/>
      <w:b/>
      <w:sz w:val="24"/>
    </w:rPr>
  </w:style>
  <w:style w:type="character" w:customStyle="1" w:styleId="verdana">
    <w:name w:val="verdana"/>
    <w:basedOn w:val="DefaultParagraphFont"/>
    <w:rsid w:val="008F0F84"/>
  </w:style>
  <w:style w:type="character" w:customStyle="1" w:styleId="vitstoryheadline">
    <w:name w:val="vitstoryheadline"/>
    <w:rsid w:val="008F0F84"/>
  </w:style>
  <w:style w:type="paragraph" w:customStyle="1" w:styleId="NormalText">
    <w:name w:val="Normal Text"/>
    <w:basedOn w:val="Normal"/>
    <w:link w:val="NormalTextChar"/>
    <w:autoRedefine/>
    <w:qFormat/>
    <w:rsid w:val="008F0F84"/>
    <w:pPr>
      <w:jc w:val="both"/>
    </w:pPr>
    <w:rPr>
      <w:rFonts w:eastAsia="Times New Roman"/>
      <w:szCs w:val="26"/>
      <w:lang w:val="x-none" w:eastAsia="ja-JP"/>
    </w:rPr>
  </w:style>
  <w:style w:type="character" w:customStyle="1" w:styleId="NormalTextChar">
    <w:name w:val="Normal Text Char"/>
    <w:link w:val="NormalText"/>
    <w:rsid w:val="008F0F84"/>
    <w:rPr>
      <w:rFonts w:ascii="Calibri" w:eastAsia="Times New Roman" w:hAnsi="Calibri"/>
      <w:szCs w:val="26"/>
      <w:lang w:val="x-none" w:eastAsia="ja-JP"/>
    </w:rPr>
  </w:style>
  <w:style w:type="paragraph" w:customStyle="1" w:styleId="HotRoute">
    <w:name w:val="Hot Route!"/>
    <w:basedOn w:val="Normal"/>
    <w:link w:val="HotRouteChar"/>
    <w:uiPriority w:val="99"/>
    <w:qFormat/>
    <w:rsid w:val="008F0F84"/>
    <w:pPr>
      <w:ind w:left="144"/>
    </w:pPr>
    <w:rPr>
      <w:rFonts w:eastAsia="Times New Roman"/>
      <w:szCs w:val="24"/>
    </w:rPr>
  </w:style>
  <w:style w:type="character" w:customStyle="1" w:styleId="UnderlinedTextCharChar">
    <w:name w:val="Underlined Text Char Char"/>
    <w:basedOn w:val="DefaultParagraphFont"/>
    <w:rsid w:val="008F0F84"/>
    <w:rPr>
      <w:rFonts w:cs="Arial"/>
      <w:bCs/>
      <w:noProof w:val="0"/>
      <w:szCs w:val="26"/>
      <w:u w:val="single"/>
      <w:lang w:val="en-US" w:eastAsia="en-US" w:bidi="ar-SA"/>
    </w:rPr>
  </w:style>
  <w:style w:type="character" w:customStyle="1" w:styleId="il">
    <w:name w:val="il"/>
    <w:rsid w:val="008F0F84"/>
  </w:style>
  <w:style w:type="paragraph" w:customStyle="1" w:styleId="underlined">
    <w:name w:val="underlined"/>
    <w:next w:val="Normal"/>
    <w:link w:val="underlinedChar"/>
    <w:autoRedefine/>
    <w:qFormat/>
    <w:rsid w:val="008F0F8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F0F84"/>
    <w:rPr>
      <w:rFonts w:ascii="Times New Roman" w:eastAsia="Malgun Gothic" w:hAnsi="Times New Roman" w:cs="Times New Roman"/>
      <w:sz w:val="24"/>
      <w:szCs w:val="24"/>
      <w:u w:val="single"/>
    </w:rPr>
  </w:style>
  <w:style w:type="character" w:customStyle="1" w:styleId="citenon-boldChar">
    <w:name w:val="cite non-bold Char"/>
    <w:link w:val="citenon-bold"/>
    <w:rsid w:val="008F0F84"/>
    <w:rPr>
      <w:rFonts w:ascii="Calibri" w:eastAsia="Times New Roman" w:hAnsi="Calibri"/>
      <w:szCs w:val="20"/>
    </w:rPr>
  </w:style>
  <w:style w:type="character" w:customStyle="1" w:styleId="EmphasizeThis">
    <w:name w:val="EmphasizeThis"/>
    <w:rsid w:val="008F0F84"/>
    <w:rPr>
      <w:rFonts w:ascii="Georgia" w:hAnsi="Georgia"/>
      <w:b/>
      <w:iCs/>
      <w:sz w:val="24"/>
      <w:u w:val="thick"/>
    </w:rPr>
  </w:style>
  <w:style w:type="character" w:customStyle="1" w:styleId="CiteReal0">
    <w:name w:val="CiteReal"/>
    <w:uiPriority w:val="1"/>
    <w:qFormat/>
    <w:rsid w:val="008F0F84"/>
    <w:rPr>
      <w:rFonts w:ascii="Arial" w:hAnsi="Arial"/>
      <w:b/>
      <w:sz w:val="24"/>
      <w:u w:val="single"/>
    </w:rPr>
  </w:style>
  <w:style w:type="character" w:customStyle="1" w:styleId="dropcap1">
    <w:name w:val="dropcap1"/>
    <w:rsid w:val="008F0F84"/>
  </w:style>
  <w:style w:type="character" w:styleId="FootnoteReference">
    <w:name w:val="footnote reference"/>
    <w:aliases w:val="a Footnote Reference,Style 18,Ref,de nota al pie"/>
    <w:basedOn w:val="DefaultParagraphFont"/>
    <w:rsid w:val="008F0F84"/>
    <w:rPr>
      <w:vertAlign w:val="superscript"/>
    </w:rPr>
  </w:style>
  <w:style w:type="paragraph" w:customStyle="1" w:styleId="Default">
    <w:name w:val="Default"/>
    <w:basedOn w:val="Normal"/>
    <w:uiPriority w:val="99"/>
    <w:qFormat/>
    <w:rsid w:val="008F0F84"/>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8F0F84"/>
    <w:rPr>
      <w:rFonts w:ascii="Verdana" w:eastAsia="Verdana" w:hAnsi="Verdana" w:cs="Cambria"/>
    </w:rPr>
  </w:style>
  <w:style w:type="paragraph" w:customStyle="1" w:styleId="PageHeaderLine1">
    <w:name w:val="PageHeaderLine1"/>
    <w:basedOn w:val="Normal"/>
    <w:uiPriority w:val="99"/>
    <w:qFormat/>
    <w:rsid w:val="008F0F84"/>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8F0F8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8F0F8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F0F8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F0F84"/>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8F0F84"/>
    <w:rPr>
      <w:rFonts w:ascii="Palatino Linotype" w:hAnsi="Palatino Linotype" w:cs="Palatino Linotype"/>
      <w:b/>
      <w:sz w:val="24"/>
    </w:rPr>
  </w:style>
  <w:style w:type="character" w:customStyle="1" w:styleId="TagtemplateChar">
    <w:name w:val="Tagtemplate Char"/>
    <w:link w:val="Tagtemplate"/>
    <w:locked/>
    <w:rsid w:val="008F0F8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8F0F84"/>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8F0F84"/>
    <w:rPr>
      <w:b/>
      <w:bCs w:val="0"/>
      <w:sz w:val="20"/>
      <w:u w:val="single"/>
    </w:rPr>
  </w:style>
  <w:style w:type="character" w:customStyle="1" w:styleId="FontStyle72">
    <w:name w:val="Font Style72"/>
    <w:rsid w:val="008F0F84"/>
    <w:rPr>
      <w:rFonts w:ascii="Cambria" w:hAnsi="Cambria" w:cs="Cambria" w:hint="default"/>
      <w:sz w:val="16"/>
      <w:szCs w:val="16"/>
    </w:rPr>
  </w:style>
  <w:style w:type="character" w:customStyle="1" w:styleId="FontStyle73">
    <w:name w:val="Font Style73"/>
    <w:uiPriority w:val="99"/>
    <w:rsid w:val="008F0F84"/>
    <w:rPr>
      <w:rFonts w:ascii="Cambria" w:hAnsi="Cambria" w:cs="Cambria" w:hint="default"/>
      <w:i/>
      <w:iCs/>
      <w:sz w:val="16"/>
      <w:szCs w:val="16"/>
    </w:rPr>
  </w:style>
  <w:style w:type="character" w:customStyle="1" w:styleId="UnderlinestyleChar2">
    <w:name w:val="Underline style Char2"/>
    <w:rsid w:val="008F0F84"/>
    <w:rPr>
      <w:sz w:val="22"/>
      <w:szCs w:val="24"/>
      <w:u w:val="single"/>
      <w:lang w:val="en-US" w:eastAsia="en-US" w:bidi="ar-SA"/>
    </w:rPr>
  </w:style>
  <w:style w:type="character" w:customStyle="1" w:styleId="UnderlineCard">
    <w:name w:val="Underline Card"/>
    <w:uiPriority w:val="6"/>
    <w:qFormat/>
    <w:rsid w:val="008F0F84"/>
    <w:rPr>
      <w:rFonts w:ascii="Palatino Linotype" w:hAnsi="Palatino Linotype" w:cs="Palatino Linotype" w:hint="default"/>
      <w:b w:val="0"/>
      <w:bCs/>
      <w:sz w:val="20"/>
      <w:u w:val="single"/>
    </w:rPr>
  </w:style>
  <w:style w:type="character" w:customStyle="1" w:styleId="StyleUnderline1">
    <w:name w:val="Style Underline1"/>
    <w:rsid w:val="008F0F84"/>
    <w:rPr>
      <w:u w:val="single"/>
    </w:rPr>
  </w:style>
  <w:style w:type="paragraph" w:styleId="BodyText2">
    <w:name w:val="Body Text 2"/>
    <w:basedOn w:val="Normal"/>
    <w:link w:val="BodyText2Char"/>
    <w:uiPriority w:val="99"/>
    <w:qFormat/>
    <w:rsid w:val="008F0F84"/>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uiPriority w:val="99"/>
    <w:rsid w:val="008F0F84"/>
    <w:rPr>
      <w:rFonts w:ascii="New Baskerville" w:eastAsia="Segoe UI" w:hAnsi="New Baskerville" w:cs="Cambria"/>
      <w:szCs w:val="24"/>
      <w:lang w:eastAsia="zh-CN"/>
    </w:rPr>
  </w:style>
  <w:style w:type="paragraph" w:customStyle="1" w:styleId="TagCite0">
    <w:name w:val="Tag/Cite"/>
    <w:basedOn w:val="Normal"/>
    <w:link w:val="TagCiteChar"/>
    <w:qFormat/>
    <w:rsid w:val="008F0F84"/>
    <w:rPr>
      <w:rFonts w:eastAsia="Cambria" w:cs="Cambria"/>
      <w:b/>
      <w:szCs w:val="24"/>
    </w:rPr>
  </w:style>
  <w:style w:type="character" w:customStyle="1" w:styleId="TagCiteChar">
    <w:name w:val="Tag/Cite Char"/>
    <w:basedOn w:val="DefaultParagraphFont"/>
    <w:link w:val="TagCite0"/>
    <w:rsid w:val="008F0F84"/>
    <w:rPr>
      <w:rFonts w:ascii="Calibri" w:eastAsia="Cambria" w:hAnsi="Calibri" w:cs="Cambria"/>
      <w:b/>
      <w:szCs w:val="24"/>
    </w:rPr>
  </w:style>
  <w:style w:type="character" w:customStyle="1" w:styleId="TitleChar2">
    <w:name w:val="Title Char2"/>
    <w:basedOn w:val="DefaultParagraphFont"/>
    <w:uiPriority w:val="5"/>
    <w:qFormat/>
    <w:rsid w:val="008F0F84"/>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8F0F84"/>
    <w:rPr>
      <w:rFonts w:ascii="Cambria" w:hAnsi="Cambria" w:cs="Cambria"/>
      <w:sz w:val="20"/>
      <w:szCs w:val="20"/>
    </w:rPr>
  </w:style>
  <w:style w:type="character" w:customStyle="1" w:styleId="FontStyle50">
    <w:name w:val="Font Style50"/>
    <w:uiPriority w:val="99"/>
    <w:rsid w:val="008F0F8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F0F84"/>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F0F84"/>
    <w:rPr>
      <w:rFonts w:ascii="Calibri" w:eastAsia="Cambria" w:hAnsi="Calibri" w:cs="Cambria"/>
      <w:spacing w:val="-3"/>
      <w:szCs w:val="20"/>
    </w:rPr>
  </w:style>
  <w:style w:type="character" w:customStyle="1" w:styleId="kn">
    <w:name w:val="kn"/>
    <w:basedOn w:val="DefaultParagraphFont"/>
    <w:rsid w:val="008F0F84"/>
  </w:style>
  <w:style w:type="paragraph" w:customStyle="1" w:styleId="CardIndented">
    <w:name w:val="Card (Indented)"/>
    <w:basedOn w:val="Normal"/>
    <w:link w:val="CardIndentedChar"/>
    <w:qFormat/>
    <w:rsid w:val="008F0F84"/>
    <w:pPr>
      <w:ind w:left="288"/>
    </w:pPr>
    <w:rPr>
      <w:rFonts w:ascii="Verdana" w:hAnsi="Verdana"/>
    </w:rPr>
  </w:style>
  <w:style w:type="character" w:customStyle="1" w:styleId="CardIndentedChar">
    <w:name w:val="Card (Indented) Char"/>
    <w:basedOn w:val="DefaultParagraphFont"/>
    <w:link w:val="CardIndented"/>
    <w:rsid w:val="008F0F84"/>
    <w:rPr>
      <w:rFonts w:ascii="Verdana" w:hAnsi="Verdana"/>
    </w:rPr>
  </w:style>
  <w:style w:type="character" w:customStyle="1" w:styleId="Style8pt">
    <w:name w:val="Style 8 pt"/>
    <w:basedOn w:val="DefaultParagraphFont"/>
    <w:rsid w:val="008F0F84"/>
    <w:rPr>
      <w:sz w:val="14"/>
    </w:rPr>
  </w:style>
  <w:style w:type="character" w:customStyle="1" w:styleId="ReallyfuckingsmallChar">
    <w:name w:val="Really fucking small Char"/>
    <w:link w:val="Reallyfuckingsmall"/>
    <w:locked/>
    <w:rsid w:val="008F0F84"/>
    <w:rPr>
      <w:rFonts w:ascii="Cambria" w:eastAsia="Myriad Pro Light Cond" w:hAnsi="Cambria" w:cs="Cambria"/>
      <w:sz w:val="10"/>
    </w:rPr>
  </w:style>
  <w:style w:type="paragraph" w:customStyle="1" w:styleId="Reallyfuckingsmall">
    <w:name w:val="Really fucking small"/>
    <w:basedOn w:val="Normal"/>
    <w:link w:val="ReallyfuckingsmallChar"/>
    <w:qFormat/>
    <w:rsid w:val="008F0F84"/>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8F0F84"/>
    <w:rPr>
      <w:b/>
      <w:bCs/>
      <w:sz w:val="26"/>
      <w:u w:val="single"/>
    </w:rPr>
  </w:style>
  <w:style w:type="character" w:customStyle="1" w:styleId="Debate-CardSmalltextF2Char">
    <w:name w:val="Debate- Card Small text F2 Char"/>
    <w:link w:val="Debate-CardSmalltextF2"/>
    <w:locked/>
    <w:rsid w:val="008F0F8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8F0F84"/>
    <w:rPr>
      <w:rFonts w:ascii="Times New Roman" w:eastAsia="Cambria" w:hAnsi="Times New Roman" w:cs="Verdana"/>
      <w:sz w:val="20"/>
    </w:rPr>
  </w:style>
  <w:style w:type="character" w:customStyle="1" w:styleId="Debate-EmphasizedText-F5Char">
    <w:name w:val="Debate- Emphasized Text- F5 Char"/>
    <w:link w:val="Debate-EmphasizedText-F5"/>
    <w:locked/>
    <w:rsid w:val="008F0F8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8F0F8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8F0F8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8F0F84"/>
    <w:pPr>
      <w:spacing w:after="200"/>
    </w:pPr>
    <w:rPr>
      <w:rFonts w:ascii="Times New Roman" w:hAnsi="Times New Roman" w:cs="Verdana"/>
      <w:sz w:val="20"/>
      <w:u w:val="single"/>
    </w:rPr>
  </w:style>
  <w:style w:type="character" w:customStyle="1" w:styleId="CitesChar">
    <w:name w:val="Cites Char"/>
    <w:rsid w:val="008F0F84"/>
    <w:rPr>
      <w:rFonts w:ascii="Cambria" w:eastAsia="Verdana" w:hAnsi="Cambria" w:cs="Cambria"/>
      <w:b/>
      <w:sz w:val="24"/>
      <w:u w:val="single"/>
    </w:rPr>
  </w:style>
  <w:style w:type="character" w:customStyle="1" w:styleId="texto1">
    <w:name w:val="texto1"/>
    <w:basedOn w:val="DefaultParagraphFont"/>
    <w:rsid w:val="008F0F84"/>
  </w:style>
  <w:style w:type="character" w:customStyle="1" w:styleId="person-name">
    <w:name w:val="person-name"/>
    <w:basedOn w:val="DefaultParagraphFont"/>
    <w:rsid w:val="008F0F84"/>
  </w:style>
  <w:style w:type="paragraph" w:customStyle="1" w:styleId="MinimizedText">
    <w:name w:val="Minimized Text"/>
    <w:link w:val="MinimizedTextChar"/>
    <w:qFormat/>
    <w:rsid w:val="008F0F84"/>
    <w:pPr>
      <w:spacing w:after="200" w:line="276" w:lineRule="auto"/>
    </w:pPr>
    <w:rPr>
      <w:rFonts w:eastAsia="Cambria"/>
      <w:sz w:val="16"/>
      <w:szCs w:val="24"/>
    </w:rPr>
  </w:style>
  <w:style w:type="character" w:customStyle="1" w:styleId="MinimizedTextChar">
    <w:name w:val="Minimized Text Char"/>
    <w:link w:val="MinimizedText"/>
    <w:rsid w:val="008F0F84"/>
    <w:rPr>
      <w:rFonts w:eastAsia="Cambria"/>
      <w:sz w:val="16"/>
      <w:szCs w:val="24"/>
    </w:rPr>
  </w:style>
  <w:style w:type="character" w:customStyle="1" w:styleId="-SmallText-">
    <w:name w:val="-Small Text-"/>
    <w:rsid w:val="008F0F84"/>
    <w:rPr>
      <w:rFonts w:ascii="Book Antiqua" w:hAnsi="Book Antiqua" w:cs="Cambria"/>
      <w:sz w:val="16"/>
    </w:rPr>
  </w:style>
  <w:style w:type="character" w:customStyle="1" w:styleId="A5">
    <w:name w:val="A5"/>
    <w:rsid w:val="008F0F84"/>
    <w:rPr>
      <w:rFonts w:ascii="Cambria" w:hAnsi="Cambria" w:cs="Cambria"/>
      <w:color w:val="000000"/>
      <w:sz w:val="13"/>
      <w:szCs w:val="13"/>
    </w:rPr>
  </w:style>
  <w:style w:type="character" w:customStyle="1" w:styleId="blue">
    <w:name w:val="blue"/>
    <w:basedOn w:val="DefaultParagraphFont"/>
    <w:rsid w:val="008F0F84"/>
  </w:style>
  <w:style w:type="character" w:customStyle="1" w:styleId="articoloinside">
    <w:name w:val="articolo_inside"/>
    <w:rsid w:val="008F0F84"/>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8F0F84"/>
    <w:rPr>
      <w:rFonts w:ascii="Cambria" w:eastAsia="Cambria" w:hAnsi="Cambria" w:cs="Cambria"/>
      <w:b/>
      <w:sz w:val="24"/>
      <w:szCs w:val="24"/>
    </w:rPr>
  </w:style>
  <w:style w:type="character" w:customStyle="1" w:styleId="tagchar0">
    <w:name w:val="tagchar"/>
    <w:basedOn w:val="DefaultParagraphFont"/>
    <w:rsid w:val="008F0F84"/>
  </w:style>
  <w:style w:type="paragraph" w:styleId="HTMLPreformatted">
    <w:name w:val="HTML Preformatted"/>
    <w:basedOn w:val="Normal"/>
    <w:link w:val="HTMLPreformattedChar"/>
    <w:uiPriority w:val="99"/>
    <w:unhideWhenUsed/>
    <w:rsid w:val="008F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8F0F84"/>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8F0F84"/>
    <w:rPr>
      <w:rFonts w:eastAsia="Verdana"/>
      <w:szCs w:val="24"/>
      <w:u w:val="single"/>
    </w:rPr>
  </w:style>
  <w:style w:type="character" w:customStyle="1" w:styleId="StyleUnderlineChar11pt3Char">
    <w:name w:val="Style Underline Char + 11 pt3 Char"/>
    <w:link w:val="StyleUnderlineChar11pt3"/>
    <w:rsid w:val="008F0F84"/>
    <w:rPr>
      <w:rFonts w:ascii="Calibri" w:eastAsia="Verdana" w:hAnsi="Calibri"/>
      <w:szCs w:val="24"/>
      <w:u w:val="single"/>
    </w:rPr>
  </w:style>
  <w:style w:type="paragraph" w:customStyle="1" w:styleId="StyleUnderlineChar11ptBold3">
    <w:name w:val="Style Underline Char + 11 pt Bold3"/>
    <w:basedOn w:val="Normal"/>
    <w:link w:val="StyleUnderlineChar11ptBold3Char"/>
    <w:qFormat/>
    <w:rsid w:val="008F0F84"/>
    <w:rPr>
      <w:rFonts w:eastAsia="Verdana"/>
      <w:b/>
      <w:bCs/>
      <w:szCs w:val="24"/>
      <w:u w:val="single"/>
    </w:rPr>
  </w:style>
  <w:style w:type="character" w:customStyle="1" w:styleId="StyleUnderlineChar11ptBold3Char">
    <w:name w:val="Style Underline Char + 11 pt Bold3 Char"/>
    <w:link w:val="StyleUnderlineChar11ptBold3"/>
    <w:rsid w:val="008F0F84"/>
    <w:rPr>
      <w:rFonts w:ascii="Calibri" w:eastAsia="Verdana" w:hAnsi="Calibri"/>
      <w:b/>
      <w:bCs/>
      <w:szCs w:val="24"/>
      <w:u w:val="single"/>
    </w:rPr>
  </w:style>
  <w:style w:type="paragraph" w:customStyle="1" w:styleId="pagetools">
    <w:name w:val="pagetools"/>
    <w:basedOn w:val="Normal"/>
    <w:qFormat/>
    <w:rsid w:val="008F0F84"/>
    <w:pPr>
      <w:spacing w:before="100" w:beforeAutospacing="1" w:after="100" w:afterAutospacing="1"/>
    </w:pPr>
    <w:rPr>
      <w:rFonts w:eastAsia="Cambria"/>
      <w:sz w:val="24"/>
      <w:szCs w:val="24"/>
    </w:rPr>
  </w:style>
  <w:style w:type="character" w:customStyle="1" w:styleId="desc">
    <w:name w:val="desc"/>
    <w:basedOn w:val="DefaultParagraphFont"/>
    <w:rsid w:val="008F0F84"/>
  </w:style>
  <w:style w:type="character" w:customStyle="1" w:styleId="job">
    <w:name w:val="job"/>
    <w:basedOn w:val="DefaultParagraphFont"/>
    <w:rsid w:val="008F0F84"/>
  </w:style>
  <w:style w:type="character" w:customStyle="1" w:styleId="company">
    <w:name w:val="company"/>
    <w:basedOn w:val="DefaultParagraphFont"/>
    <w:rsid w:val="008F0F84"/>
  </w:style>
  <w:style w:type="paragraph" w:customStyle="1" w:styleId="Text">
    <w:name w:val="Text"/>
    <w:basedOn w:val="TagCite"/>
    <w:qFormat/>
    <w:rsid w:val="008F0F84"/>
    <w:rPr>
      <w:rFonts w:ascii="Book Antiqua" w:eastAsiaTheme="minorHAnsi" w:hAnsi="Book Antiqua"/>
      <w:b w:val="0"/>
    </w:rPr>
  </w:style>
  <w:style w:type="character" w:customStyle="1" w:styleId="publisher">
    <w:name w:val="publisher"/>
    <w:basedOn w:val="DefaultParagraphFont"/>
    <w:rsid w:val="008F0F84"/>
  </w:style>
  <w:style w:type="character" w:customStyle="1" w:styleId="pubyear">
    <w:name w:val="pubyear"/>
    <w:basedOn w:val="DefaultParagraphFont"/>
    <w:rsid w:val="008F0F84"/>
  </w:style>
  <w:style w:type="character" w:customStyle="1" w:styleId="pubcity">
    <w:name w:val="pubcity"/>
    <w:basedOn w:val="DefaultParagraphFont"/>
    <w:rsid w:val="008F0F84"/>
  </w:style>
  <w:style w:type="paragraph" w:customStyle="1" w:styleId="CardStyle">
    <w:name w:val="Card Style"/>
    <w:basedOn w:val="Normal"/>
    <w:link w:val="CardStyleChar"/>
    <w:qFormat/>
    <w:rsid w:val="008F0F84"/>
    <w:rPr>
      <w:szCs w:val="24"/>
    </w:rPr>
  </w:style>
  <w:style w:type="character" w:customStyle="1" w:styleId="bodycontentlink">
    <w:name w:val="bodycontentlink"/>
    <w:basedOn w:val="DefaultParagraphFont"/>
    <w:rsid w:val="008F0F84"/>
  </w:style>
  <w:style w:type="paragraph" w:customStyle="1" w:styleId="loose">
    <w:name w:val="loose"/>
    <w:basedOn w:val="Normal"/>
    <w:qFormat/>
    <w:rsid w:val="008F0F84"/>
    <w:pPr>
      <w:spacing w:before="100" w:beforeAutospacing="1" w:after="100" w:afterAutospacing="1"/>
    </w:pPr>
    <w:rPr>
      <w:sz w:val="24"/>
      <w:szCs w:val="24"/>
    </w:rPr>
  </w:style>
  <w:style w:type="character" w:customStyle="1" w:styleId="hit">
    <w:name w:val="hit"/>
    <w:basedOn w:val="DefaultParagraphFont"/>
    <w:rsid w:val="008F0F84"/>
  </w:style>
  <w:style w:type="character" w:customStyle="1" w:styleId="ssl0">
    <w:name w:val="ss_l0"/>
    <w:basedOn w:val="DefaultParagraphFont"/>
    <w:rsid w:val="008F0F84"/>
  </w:style>
  <w:style w:type="paragraph" w:customStyle="1" w:styleId="C-Text">
    <w:name w:val="C-Text"/>
    <w:basedOn w:val="Normal"/>
    <w:qFormat/>
    <w:rsid w:val="008F0F84"/>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8F0F84"/>
    <w:pPr>
      <w:spacing w:after="240"/>
      <w:jc w:val="center"/>
    </w:pPr>
    <w:rPr>
      <w:rFonts w:ascii="Palatino Linotype" w:hAnsi="Palatino Linotype"/>
      <w:b/>
      <w:sz w:val="28"/>
      <w:szCs w:val="24"/>
    </w:rPr>
  </w:style>
  <w:style w:type="paragraph" w:customStyle="1" w:styleId="times">
    <w:name w:val="times"/>
    <w:basedOn w:val="Normal"/>
    <w:qFormat/>
    <w:rsid w:val="008F0F84"/>
    <w:pPr>
      <w:spacing w:before="100" w:beforeAutospacing="1" w:after="100" w:afterAutospacing="1"/>
    </w:pPr>
    <w:rPr>
      <w:sz w:val="24"/>
      <w:szCs w:val="24"/>
    </w:rPr>
  </w:style>
  <w:style w:type="character" w:customStyle="1" w:styleId="ecdate">
    <w:name w:val="ec_date"/>
    <w:basedOn w:val="DefaultParagraphFont"/>
    <w:rsid w:val="008F0F84"/>
    <w:rPr>
      <w:rFonts w:ascii="Symbol" w:hAnsi="Symbol" w:hint="default"/>
      <w:sz w:val="20"/>
      <w:szCs w:val="20"/>
      <w:shd w:val="clear" w:color="auto" w:fill="FFFFFF"/>
    </w:rPr>
  </w:style>
  <w:style w:type="paragraph" w:customStyle="1" w:styleId="ecmsonormal">
    <w:name w:val="ec_msonormal"/>
    <w:basedOn w:val="Normal"/>
    <w:qFormat/>
    <w:rsid w:val="008F0F84"/>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8F0F84"/>
  </w:style>
  <w:style w:type="character" w:customStyle="1" w:styleId="klink">
    <w:name w:val="klink"/>
    <w:basedOn w:val="DefaultParagraphFont"/>
    <w:rsid w:val="008F0F84"/>
  </w:style>
  <w:style w:type="character" w:customStyle="1" w:styleId="hittermhilite">
    <w:name w:val="hittermhilite"/>
    <w:basedOn w:val="DefaultParagraphFont"/>
    <w:rsid w:val="008F0F84"/>
  </w:style>
  <w:style w:type="paragraph" w:customStyle="1" w:styleId="2ndOrderPara">
    <w:name w:val="2nd Order Para"/>
    <w:basedOn w:val="Normal"/>
    <w:next w:val="Normal"/>
    <w:qFormat/>
    <w:rsid w:val="008F0F84"/>
    <w:pPr>
      <w:autoSpaceDE w:val="0"/>
      <w:autoSpaceDN w:val="0"/>
      <w:adjustRightInd w:val="0"/>
      <w:spacing w:before="120"/>
    </w:pPr>
    <w:rPr>
      <w:sz w:val="24"/>
      <w:szCs w:val="24"/>
    </w:rPr>
  </w:style>
  <w:style w:type="paragraph" w:customStyle="1" w:styleId="3rdOrderPara">
    <w:name w:val="3rd Order Para"/>
    <w:basedOn w:val="Normal"/>
    <w:next w:val="Normal"/>
    <w:qFormat/>
    <w:rsid w:val="008F0F84"/>
    <w:pPr>
      <w:autoSpaceDE w:val="0"/>
      <w:autoSpaceDN w:val="0"/>
      <w:adjustRightInd w:val="0"/>
      <w:spacing w:before="120"/>
    </w:pPr>
    <w:rPr>
      <w:sz w:val="24"/>
      <w:szCs w:val="24"/>
    </w:rPr>
  </w:style>
  <w:style w:type="paragraph" w:customStyle="1" w:styleId="Normal-SIGN2">
    <w:name w:val="Normal-SIGN2"/>
    <w:basedOn w:val="Default"/>
    <w:next w:val="Default"/>
    <w:qFormat/>
    <w:rsid w:val="008F0F84"/>
    <w:pPr>
      <w:spacing w:after="0" w:line="240" w:lineRule="auto"/>
    </w:pPr>
    <w:rPr>
      <w:rFonts w:eastAsia="Segoe UI" w:cs="Cambria"/>
      <w:sz w:val="24"/>
    </w:rPr>
  </w:style>
  <w:style w:type="paragraph" w:customStyle="1" w:styleId="Style2">
    <w:name w:val="Style2"/>
    <w:basedOn w:val="Normal"/>
    <w:link w:val="Style2Char"/>
    <w:uiPriority w:val="99"/>
    <w:qFormat/>
    <w:rsid w:val="008F0F84"/>
    <w:rPr>
      <w:szCs w:val="24"/>
    </w:rPr>
  </w:style>
  <w:style w:type="character" w:customStyle="1" w:styleId="BoldChar">
    <w:name w:val="Bold Char"/>
    <w:basedOn w:val="DefaultParagraphFont"/>
    <w:rsid w:val="008F0F84"/>
    <w:rPr>
      <w:b/>
      <w:lang w:val="en-US" w:eastAsia="en-US" w:bidi="ar-SA"/>
    </w:rPr>
  </w:style>
  <w:style w:type="character" w:customStyle="1" w:styleId="articleheadline">
    <w:name w:val="articleheadline"/>
    <w:basedOn w:val="DefaultParagraphFont"/>
    <w:rsid w:val="008F0F84"/>
  </w:style>
  <w:style w:type="paragraph" w:customStyle="1" w:styleId="u-intro">
    <w:name w:val="u-intro"/>
    <w:basedOn w:val="Normal"/>
    <w:qFormat/>
    <w:rsid w:val="008F0F84"/>
    <w:pPr>
      <w:spacing w:before="100" w:beforeAutospacing="1" w:after="100" w:afterAutospacing="1"/>
    </w:pPr>
    <w:rPr>
      <w:sz w:val="24"/>
      <w:szCs w:val="24"/>
    </w:rPr>
  </w:style>
  <w:style w:type="character" w:customStyle="1" w:styleId="u-byline">
    <w:name w:val="u-byline"/>
    <w:basedOn w:val="DefaultParagraphFont"/>
    <w:rsid w:val="008F0F84"/>
  </w:style>
  <w:style w:type="character" w:customStyle="1" w:styleId="Normal1">
    <w:name w:val="Normal1"/>
    <w:basedOn w:val="DefaultParagraphFont"/>
    <w:rsid w:val="008F0F84"/>
  </w:style>
  <w:style w:type="character" w:customStyle="1" w:styleId="Title1">
    <w:name w:val="Title1"/>
    <w:basedOn w:val="DefaultParagraphFont"/>
    <w:rsid w:val="008F0F84"/>
  </w:style>
  <w:style w:type="paragraph" w:customStyle="1" w:styleId="CardsFont6pt">
    <w:name w:val="Cards + Font: 6 pt"/>
    <w:basedOn w:val="Normal"/>
    <w:link w:val="CardsFont6ptChar1"/>
    <w:autoRedefine/>
    <w:qFormat/>
    <w:rsid w:val="008F0F84"/>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8F0F84"/>
    <w:rPr>
      <w:sz w:val="12"/>
      <w:szCs w:val="24"/>
      <w:lang w:val="en-US" w:eastAsia="en-US" w:bidi="ar-SA"/>
    </w:rPr>
  </w:style>
  <w:style w:type="character" w:customStyle="1" w:styleId="story">
    <w:name w:val="story"/>
    <w:basedOn w:val="DefaultParagraphFont"/>
    <w:rsid w:val="008F0F84"/>
  </w:style>
  <w:style w:type="character" w:customStyle="1" w:styleId="articlebya">
    <w:name w:val="articleby_a"/>
    <w:basedOn w:val="DefaultParagraphFont"/>
    <w:rsid w:val="008F0F84"/>
  </w:style>
  <w:style w:type="character" w:customStyle="1" w:styleId="popupwinby">
    <w:name w:val="popupwinby"/>
    <w:basedOn w:val="DefaultParagraphFont"/>
    <w:rsid w:val="008F0F84"/>
  </w:style>
  <w:style w:type="character" w:customStyle="1" w:styleId="storyheader">
    <w:name w:val="storyheader"/>
    <w:basedOn w:val="DefaultParagraphFont"/>
    <w:rsid w:val="008F0F84"/>
  </w:style>
  <w:style w:type="character" w:customStyle="1" w:styleId="marron">
    <w:name w:val="marron"/>
    <w:basedOn w:val="DefaultParagraphFont"/>
    <w:rsid w:val="008F0F84"/>
  </w:style>
  <w:style w:type="character" w:customStyle="1" w:styleId="UnderlineChar4Char">
    <w:name w:val="Underline Char4 Char"/>
    <w:basedOn w:val="DefaultParagraphFont"/>
    <w:link w:val="UnderlineChar4"/>
    <w:rsid w:val="008F0F84"/>
    <w:rPr>
      <w:u w:val="single"/>
    </w:rPr>
  </w:style>
  <w:style w:type="character" w:customStyle="1" w:styleId="BoldandUnderlineChar3Char2">
    <w:name w:val="Bold and Underline Char3 Char2"/>
    <w:basedOn w:val="DefaultParagraphFont"/>
    <w:link w:val="BoldandUnderlineChar3"/>
    <w:rsid w:val="008F0F84"/>
    <w:rPr>
      <w:b/>
      <w:u w:val="single"/>
    </w:rPr>
  </w:style>
  <w:style w:type="character" w:customStyle="1" w:styleId="LanguageChar">
    <w:name w:val="Language Char"/>
    <w:basedOn w:val="DefaultParagraphFont"/>
    <w:link w:val="Language"/>
    <w:rsid w:val="008F0F84"/>
    <w:rPr>
      <w:strike/>
      <w:sz w:val="16"/>
      <w:szCs w:val="16"/>
    </w:rPr>
  </w:style>
  <w:style w:type="character" w:customStyle="1" w:styleId="Style10ptUnderline">
    <w:name w:val="Style 10 pt Underline"/>
    <w:basedOn w:val="DefaultParagraphFont"/>
    <w:rsid w:val="008F0F84"/>
    <w:rPr>
      <w:sz w:val="20"/>
      <w:u w:val="single"/>
    </w:rPr>
  </w:style>
  <w:style w:type="character" w:customStyle="1" w:styleId="BoldUnderliningChar">
    <w:name w:val="Bold Underlining Char"/>
    <w:basedOn w:val="UnderliningChar"/>
    <w:rsid w:val="008F0F84"/>
    <w:rPr>
      <w:rFonts w:ascii="Arial Narrow" w:eastAsiaTheme="minorHAnsi" w:hAnsi="Arial Narrow"/>
      <w:b/>
      <w:sz w:val="22"/>
      <w:u w:val="single"/>
      <w:lang w:val="en-GB" w:eastAsia="en-US" w:bidi="ar-SA"/>
    </w:rPr>
  </w:style>
  <w:style w:type="character" w:customStyle="1" w:styleId="BoldText12pt">
    <w:name w:val="Bold Text 12 pt"/>
    <w:autoRedefine/>
    <w:rsid w:val="008F0F84"/>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8F0F84"/>
    <w:rPr>
      <w:rFonts w:ascii="Bookman Old Style" w:eastAsiaTheme="minorHAnsi" w:hAnsi="Bookman Old Style"/>
      <w:sz w:val="20"/>
      <w:szCs w:val="24"/>
    </w:rPr>
  </w:style>
  <w:style w:type="character" w:customStyle="1" w:styleId="StyleNormalWeb10ptChar">
    <w:name w:val="Style Normal (Web) + 10 pt Char"/>
    <w:basedOn w:val="DefaultParagraphFont"/>
    <w:rsid w:val="008F0F84"/>
    <w:rPr>
      <w:szCs w:val="24"/>
      <w:lang w:val="en-US" w:eastAsia="en-US" w:bidi="ar-SA"/>
    </w:rPr>
  </w:style>
  <w:style w:type="paragraph" w:customStyle="1" w:styleId="TagCiteShells">
    <w:name w:val="Tag/Cite/Shells"/>
    <w:basedOn w:val="Normal"/>
    <w:qFormat/>
    <w:rsid w:val="008F0F84"/>
    <w:rPr>
      <w:b/>
    </w:rPr>
  </w:style>
  <w:style w:type="paragraph" w:customStyle="1" w:styleId="DefinitionTerm">
    <w:name w:val="Definition Term"/>
    <w:basedOn w:val="Normal"/>
    <w:next w:val="Normal"/>
    <w:qFormat/>
    <w:rsid w:val="008F0F84"/>
    <w:rPr>
      <w:snapToGrid w:val="0"/>
      <w:sz w:val="24"/>
    </w:rPr>
  </w:style>
  <w:style w:type="paragraph" w:customStyle="1" w:styleId="BriefTitle">
    <w:name w:val="Brief Title"/>
    <w:basedOn w:val="Normal"/>
    <w:qFormat/>
    <w:rsid w:val="008F0F84"/>
    <w:pPr>
      <w:jc w:val="center"/>
      <w:outlineLvl w:val="0"/>
    </w:pPr>
    <w:rPr>
      <w:b/>
      <w:sz w:val="28"/>
      <w:u w:val="single"/>
    </w:rPr>
  </w:style>
  <w:style w:type="paragraph" w:customStyle="1" w:styleId="Paste">
    <w:name w:val="Paste"/>
    <w:basedOn w:val="Normal"/>
    <w:qFormat/>
    <w:rsid w:val="008F0F84"/>
    <w:rPr>
      <w:rFonts w:ascii="Trebuchet MS" w:hAnsi="Trebuchet MS"/>
      <w:sz w:val="16"/>
    </w:rPr>
  </w:style>
  <w:style w:type="paragraph" w:customStyle="1" w:styleId="DebateCiteCharChar">
    <w:name w:val="Debate Cite Char Char"/>
    <w:basedOn w:val="Normal"/>
    <w:autoRedefine/>
    <w:qFormat/>
    <w:rsid w:val="008F0F8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8F0F84"/>
    <w:rPr>
      <w:color w:val="000000"/>
    </w:rPr>
  </w:style>
  <w:style w:type="character" w:customStyle="1" w:styleId="Style3CharChar">
    <w:name w:val="Style3 Char Char"/>
    <w:basedOn w:val="DefaultParagraphFont"/>
    <w:rsid w:val="008F0F8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F0F84"/>
    <w:pPr>
      <w:spacing w:after="60"/>
    </w:pPr>
    <w:rPr>
      <w:rFonts w:eastAsia="Segoe UI" w:cs="Cambria"/>
      <w:caps/>
      <w:sz w:val="20"/>
      <w:lang w:eastAsia="zh-CN"/>
    </w:rPr>
  </w:style>
  <w:style w:type="character" w:customStyle="1" w:styleId="NormalChar">
    <w:name w:val="Normal Char"/>
    <w:basedOn w:val="DefaultParagraphFont"/>
    <w:rsid w:val="008F0F84"/>
    <w:rPr>
      <w:lang w:eastAsia="en-US"/>
    </w:rPr>
  </w:style>
  <w:style w:type="character" w:customStyle="1" w:styleId="BoldUnderlineChar1">
    <w:name w:val="Bold + Underline Char"/>
    <w:basedOn w:val="DefaultParagraphFont"/>
    <w:rsid w:val="008F0F8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8F0F84"/>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F0F84"/>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8F0F84"/>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8F0F84"/>
    <w:rPr>
      <w:rFonts w:ascii="Trebuchet MS" w:eastAsia="Verdana" w:hAnsi="Trebuchet MS" w:cs="Times New Roman"/>
      <w:sz w:val="18"/>
      <w:u w:val="single"/>
    </w:rPr>
  </w:style>
  <w:style w:type="character" w:customStyle="1" w:styleId="citationiacgale">
    <w:name w:val="citation iac gale"/>
    <w:basedOn w:val="DefaultParagraphFont"/>
    <w:rsid w:val="008F0F84"/>
  </w:style>
  <w:style w:type="character" w:customStyle="1" w:styleId="CharacterStyle7">
    <w:name w:val="Character Style 7"/>
    <w:rsid w:val="008F0F84"/>
    <w:rPr>
      <w:rFonts w:ascii="Trebuchet MS" w:hAnsi="Trebuchet MS" w:cs="Trebuchet MS"/>
      <w:sz w:val="20"/>
      <w:szCs w:val="20"/>
      <w:u w:val="single"/>
    </w:rPr>
  </w:style>
  <w:style w:type="character" w:customStyle="1" w:styleId="StyleStyle4Char">
    <w:name w:val="Style Style4 + Char"/>
    <w:basedOn w:val="DefaultParagraphFont"/>
    <w:rsid w:val="008F0F84"/>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8F0F84"/>
    <w:rPr>
      <w:sz w:val="14"/>
    </w:rPr>
  </w:style>
  <w:style w:type="character" w:customStyle="1" w:styleId="StyleStyle4BlackChar">
    <w:name w:val="Style Style4 + Black Char"/>
    <w:basedOn w:val="DefaultParagraphFont"/>
    <w:rsid w:val="008F0F84"/>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8F0F84"/>
    <w:rPr>
      <w:rFonts w:ascii="Symbol" w:hAnsi="Symbol" w:hint="default"/>
      <w:b/>
      <w:bCs/>
      <w:color w:val="000000"/>
      <w:sz w:val="28"/>
      <w:szCs w:val="28"/>
    </w:rPr>
  </w:style>
  <w:style w:type="paragraph" w:customStyle="1" w:styleId="UnderlinedEvidence">
    <w:name w:val="Underlined Evidence"/>
    <w:basedOn w:val="Normal"/>
    <w:autoRedefine/>
    <w:qFormat/>
    <w:rsid w:val="008F0F84"/>
    <w:rPr>
      <w:rFonts w:ascii="Symbol" w:hAnsi="Symbol"/>
      <w:sz w:val="21"/>
      <w:szCs w:val="21"/>
      <w:u w:val="thick"/>
    </w:rPr>
  </w:style>
  <w:style w:type="character" w:customStyle="1" w:styleId="UnderlinedEvidenceCharChar">
    <w:name w:val="Underlined Evidence Char Char"/>
    <w:basedOn w:val="DefaultParagraphFont"/>
    <w:rsid w:val="008F0F84"/>
    <w:rPr>
      <w:rFonts w:ascii="Symbol" w:hAnsi="Symbol"/>
      <w:sz w:val="21"/>
      <w:szCs w:val="21"/>
      <w:u w:val="thick"/>
      <w:lang w:val="en-US" w:eastAsia="en-US" w:bidi="ar-SA"/>
    </w:rPr>
  </w:style>
  <w:style w:type="paragraph" w:styleId="Revision">
    <w:name w:val="Revision"/>
    <w:hidden/>
    <w:uiPriority w:val="99"/>
    <w:rsid w:val="008F0F84"/>
    <w:pPr>
      <w:spacing w:after="0" w:line="240" w:lineRule="auto"/>
    </w:pPr>
    <w:rPr>
      <w:rFonts w:ascii="Verdana" w:hAnsi="Verdana" w:cs="Verdana"/>
    </w:rPr>
  </w:style>
  <w:style w:type="character" w:customStyle="1" w:styleId="pnumber">
    <w:name w:val="pnumber"/>
    <w:rsid w:val="008F0F84"/>
  </w:style>
  <w:style w:type="character" w:customStyle="1" w:styleId="ital">
    <w:name w:val="ital"/>
    <w:rsid w:val="008F0F84"/>
  </w:style>
  <w:style w:type="character" w:customStyle="1" w:styleId="orgdiv">
    <w:name w:val="orgdiv"/>
    <w:rsid w:val="008F0F84"/>
  </w:style>
  <w:style w:type="character" w:customStyle="1" w:styleId="orgname">
    <w:name w:val="orgname"/>
    <w:rsid w:val="008F0F84"/>
  </w:style>
  <w:style w:type="character" w:customStyle="1" w:styleId="city">
    <w:name w:val="city"/>
    <w:rsid w:val="008F0F84"/>
  </w:style>
  <w:style w:type="character" w:customStyle="1" w:styleId="state">
    <w:name w:val="state"/>
    <w:rsid w:val="008F0F84"/>
  </w:style>
  <w:style w:type="character" w:customStyle="1" w:styleId="country">
    <w:name w:val="country"/>
    <w:rsid w:val="008F0F84"/>
  </w:style>
  <w:style w:type="character" w:customStyle="1" w:styleId="Box">
    <w:name w:val="Box!"/>
    <w:rsid w:val="008F0F84"/>
    <w:rPr>
      <w:rFonts w:ascii="Book Antiqua" w:hAnsi="Book Antiqua"/>
      <w:sz w:val="24"/>
      <w:u w:val="single"/>
      <w:bdr w:val="single" w:sz="4" w:space="0" w:color="auto"/>
    </w:rPr>
  </w:style>
  <w:style w:type="character" w:customStyle="1" w:styleId="citechar">
    <w:name w:val="citechar"/>
    <w:basedOn w:val="DefaultParagraphFont"/>
    <w:rsid w:val="008F0F84"/>
  </w:style>
  <w:style w:type="character" w:customStyle="1" w:styleId="underlinechar">
    <w:name w:val="underlinechar"/>
    <w:basedOn w:val="DefaultParagraphFont"/>
    <w:rsid w:val="008F0F84"/>
  </w:style>
  <w:style w:type="character" w:customStyle="1" w:styleId="CardUnderlineChar">
    <w:name w:val="Card Underline Char"/>
    <w:rsid w:val="008F0F84"/>
    <w:rPr>
      <w:szCs w:val="24"/>
      <w:u w:val="single"/>
      <w:lang w:val="en-US" w:eastAsia="en-US" w:bidi="ar-SA"/>
    </w:rPr>
  </w:style>
  <w:style w:type="character" w:customStyle="1" w:styleId="tagciteChar0">
    <w:name w:val="tag/cite Char"/>
    <w:basedOn w:val="DefaultParagraphFont"/>
    <w:rsid w:val="008F0F84"/>
    <w:rPr>
      <w:b/>
      <w:sz w:val="24"/>
      <w:lang w:val="en-US" w:eastAsia="en-US" w:bidi="ar-SA"/>
    </w:rPr>
  </w:style>
  <w:style w:type="character" w:customStyle="1" w:styleId="8pointChar">
    <w:name w:val="8 point Char"/>
    <w:basedOn w:val="DefaultParagraphFont"/>
    <w:link w:val="8point"/>
    <w:rsid w:val="008F0F84"/>
    <w:rPr>
      <w:sz w:val="16"/>
    </w:rPr>
  </w:style>
  <w:style w:type="character" w:customStyle="1" w:styleId="addmd">
    <w:name w:val="addmd"/>
    <w:rsid w:val="008F0F8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8F0F84"/>
    <w:rPr>
      <w:b/>
      <w:bCs/>
      <w:strike w:val="0"/>
      <w:dstrike w:val="0"/>
      <w:sz w:val="24"/>
      <w:u w:val="none"/>
      <w:effect w:val="none"/>
    </w:rPr>
  </w:style>
  <w:style w:type="paragraph" w:customStyle="1" w:styleId="Cite8">
    <w:name w:val="Cite8"/>
    <w:basedOn w:val="Normal"/>
    <w:autoRedefine/>
    <w:uiPriority w:val="99"/>
    <w:qFormat/>
    <w:rsid w:val="008F0F84"/>
    <w:rPr>
      <w:rFonts w:ascii="Trebuchet MS" w:eastAsia="Verdana" w:hAnsi="Trebuchet MS" w:cs="Cambria"/>
      <w:sz w:val="16"/>
      <w:szCs w:val="24"/>
    </w:rPr>
  </w:style>
  <w:style w:type="paragraph" w:customStyle="1" w:styleId="8font">
    <w:name w:val="8font"/>
    <w:basedOn w:val="Normal"/>
    <w:next w:val="Normal"/>
    <w:autoRedefine/>
    <w:qFormat/>
    <w:rsid w:val="008F0F84"/>
    <w:rPr>
      <w:rFonts w:eastAsia="Cambria Math" w:cs="Cambria"/>
      <w:sz w:val="16"/>
      <w:szCs w:val="16"/>
    </w:rPr>
  </w:style>
  <w:style w:type="character" w:customStyle="1" w:styleId="CardTextChar2">
    <w:name w:val="CardText Char"/>
    <w:basedOn w:val="DefaultParagraphFont"/>
    <w:link w:val="CardText3"/>
    <w:locked/>
    <w:rsid w:val="008F0F84"/>
    <w:rPr>
      <w:rFonts w:ascii="Verdana" w:hAnsi="Verdana" w:cs="Verdana"/>
    </w:rPr>
  </w:style>
  <w:style w:type="paragraph" w:customStyle="1" w:styleId="CardText3">
    <w:name w:val="CardText"/>
    <w:basedOn w:val="Normal"/>
    <w:link w:val="CardTextChar2"/>
    <w:qFormat/>
    <w:rsid w:val="008F0F84"/>
    <w:pPr>
      <w:ind w:left="288"/>
    </w:pPr>
    <w:rPr>
      <w:rFonts w:ascii="Verdana" w:hAnsi="Verdana" w:cs="Verdana"/>
    </w:rPr>
  </w:style>
  <w:style w:type="character" w:customStyle="1" w:styleId="citation">
    <w:name w:val="citation"/>
    <w:basedOn w:val="DefaultParagraphFont"/>
    <w:rsid w:val="008F0F84"/>
  </w:style>
  <w:style w:type="paragraph" w:customStyle="1" w:styleId="CardText1">
    <w:name w:val="Card Text 1"/>
    <w:basedOn w:val="Normal"/>
    <w:link w:val="CardText1Char"/>
    <w:autoRedefine/>
    <w:qFormat/>
    <w:rsid w:val="008F0F84"/>
    <w:rPr>
      <w:rFonts w:ascii="Arial Narrow" w:hAnsi="Arial Narrow"/>
      <w:color w:val="000000"/>
      <w:u w:val="single"/>
    </w:rPr>
  </w:style>
  <w:style w:type="paragraph" w:customStyle="1" w:styleId="CardText2">
    <w:name w:val="Card Text 2"/>
    <w:basedOn w:val="CardText1"/>
    <w:link w:val="CardText2Char"/>
    <w:qFormat/>
    <w:rsid w:val="008F0F84"/>
    <w:rPr>
      <w:b/>
    </w:rPr>
  </w:style>
  <w:style w:type="character" w:customStyle="1" w:styleId="NoterefInText">
    <w:name w:val="_NoterefInText"/>
    <w:uiPriority w:val="99"/>
    <w:rsid w:val="008F0F84"/>
    <w:rPr>
      <w:rFonts w:cs="AKDPE C+ Utopia"/>
      <w:color w:val="000000"/>
    </w:rPr>
  </w:style>
  <w:style w:type="character" w:customStyle="1" w:styleId="date-display-single">
    <w:name w:val="date-display-single"/>
    <w:basedOn w:val="DefaultParagraphFont"/>
    <w:rsid w:val="008F0F84"/>
  </w:style>
  <w:style w:type="character" w:customStyle="1" w:styleId="postauthor">
    <w:name w:val="postauthor"/>
    <w:basedOn w:val="DefaultParagraphFont"/>
    <w:rsid w:val="008F0F84"/>
  </w:style>
  <w:style w:type="character" w:customStyle="1" w:styleId="timestamp">
    <w:name w:val="timestamp"/>
    <w:basedOn w:val="DefaultParagraphFont"/>
    <w:rsid w:val="008F0F84"/>
  </w:style>
  <w:style w:type="paragraph" w:customStyle="1" w:styleId="notes-source-hasnotes">
    <w:name w:val="notes-source-hasnotes"/>
    <w:basedOn w:val="Normal"/>
    <w:qFormat/>
    <w:rsid w:val="008F0F84"/>
    <w:pPr>
      <w:spacing w:before="100" w:beforeAutospacing="1" w:after="100" w:afterAutospacing="1"/>
    </w:pPr>
    <w:rPr>
      <w:rFonts w:ascii="Tahoma" w:hAnsi="Tahoma"/>
      <w:szCs w:val="20"/>
    </w:rPr>
  </w:style>
  <w:style w:type="character" w:customStyle="1" w:styleId="f">
    <w:name w:val="f"/>
    <w:basedOn w:val="DefaultParagraphFont"/>
    <w:rsid w:val="008F0F84"/>
  </w:style>
  <w:style w:type="character" w:customStyle="1" w:styleId="span">
    <w:name w:val="span"/>
    <w:basedOn w:val="DefaultParagraphFont"/>
    <w:rsid w:val="008F0F84"/>
  </w:style>
  <w:style w:type="character" w:customStyle="1" w:styleId="maintitle">
    <w:name w:val="maintitle"/>
    <w:basedOn w:val="DefaultParagraphFont"/>
    <w:rsid w:val="008F0F84"/>
  </w:style>
  <w:style w:type="paragraph" w:customStyle="1" w:styleId="Pa6">
    <w:name w:val="Pa6"/>
    <w:basedOn w:val="Default"/>
    <w:next w:val="Default"/>
    <w:uiPriority w:val="99"/>
    <w:qFormat/>
    <w:rsid w:val="008F0F8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8F0F84"/>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8F0F84"/>
  </w:style>
  <w:style w:type="character" w:customStyle="1" w:styleId="posted">
    <w:name w:val="posted"/>
    <w:basedOn w:val="DefaultParagraphFont"/>
    <w:rsid w:val="008F0F84"/>
  </w:style>
  <w:style w:type="character" w:customStyle="1" w:styleId="updated">
    <w:name w:val="updated"/>
    <w:basedOn w:val="DefaultParagraphFont"/>
    <w:rsid w:val="008F0F84"/>
  </w:style>
  <w:style w:type="character" w:customStyle="1" w:styleId="ticker">
    <w:name w:val="ticker"/>
    <w:basedOn w:val="DefaultParagraphFont"/>
    <w:rsid w:val="008F0F84"/>
  </w:style>
  <w:style w:type="paragraph" w:customStyle="1" w:styleId="articlemeta">
    <w:name w:val="articlemeta"/>
    <w:basedOn w:val="Normal"/>
    <w:qFormat/>
    <w:rsid w:val="008F0F84"/>
    <w:pPr>
      <w:spacing w:before="100" w:beforeAutospacing="1" w:after="100" w:afterAutospacing="1"/>
    </w:pPr>
    <w:rPr>
      <w:rFonts w:ascii="Tahoma" w:hAnsi="Tahoma"/>
      <w:szCs w:val="20"/>
    </w:rPr>
  </w:style>
  <w:style w:type="character" w:customStyle="1" w:styleId="vcard">
    <w:name w:val="vcard"/>
    <w:basedOn w:val="DefaultParagraphFont"/>
    <w:rsid w:val="008F0F84"/>
  </w:style>
  <w:style w:type="character" w:customStyle="1" w:styleId="print-footnote">
    <w:name w:val="print-footnote"/>
    <w:basedOn w:val="DefaultParagraphFont"/>
    <w:rsid w:val="008F0F84"/>
  </w:style>
  <w:style w:type="character" w:customStyle="1" w:styleId="byline">
    <w:name w:val="byline"/>
    <w:basedOn w:val="DefaultParagraphFont"/>
    <w:rsid w:val="008F0F84"/>
  </w:style>
  <w:style w:type="character" w:customStyle="1" w:styleId="DateChar1">
    <w:name w:val="Date Char1"/>
    <w:aliases w:val="date Char1"/>
    <w:basedOn w:val="DefaultParagraphFont"/>
    <w:uiPriority w:val="99"/>
    <w:rsid w:val="008F0F84"/>
    <w:rPr>
      <w:rFonts w:ascii="Bookman Old Style" w:hAnsi="Bookman Old Style"/>
      <w:sz w:val="20"/>
    </w:rPr>
  </w:style>
  <w:style w:type="character" w:customStyle="1" w:styleId="datestring">
    <w:name w:val="datestring"/>
    <w:basedOn w:val="DefaultParagraphFont"/>
    <w:rsid w:val="008F0F84"/>
  </w:style>
  <w:style w:type="paragraph" w:customStyle="1" w:styleId="noindent">
    <w:name w:val="no_indent"/>
    <w:basedOn w:val="Normal"/>
    <w:qFormat/>
    <w:rsid w:val="008F0F84"/>
    <w:pPr>
      <w:spacing w:before="100" w:beforeAutospacing="1" w:after="100" w:afterAutospacing="1"/>
    </w:pPr>
    <w:rPr>
      <w:rFonts w:ascii="Tahoma" w:hAnsi="Tahoma"/>
      <w:szCs w:val="20"/>
    </w:rPr>
  </w:style>
  <w:style w:type="character" w:customStyle="1" w:styleId="email">
    <w:name w:val="email"/>
    <w:basedOn w:val="DefaultParagraphFont"/>
    <w:rsid w:val="008F0F84"/>
  </w:style>
  <w:style w:type="paragraph" w:customStyle="1" w:styleId="left">
    <w:name w:val="left"/>
    <w:basedOn w:val="Normal"/>
    <w:qFormat/>
    <w:rsid w:val="008F0F84"/>
    <w:pPr>
      <w:spacing w:before="100" w:beforeAutospacing="1" w:after="100" w:afterAutospacing="1"/>
    </w:pPr>
    <w:rPr>
      <w:rFonts w:ascii="Tahoma" w:hAnsi="Tahoma"/>
      <w:szCs w:val="20"/>
    </w:rPr>
  </w:style>
  <w:style w:type="paragraph" w:customStyle="1" w:styleId="right">
    <w:name w:val="right"/>
    <w:basedOn w:val="Normal"/>
    <w:uiPriority w:val="99"/>
    <w:qFormat/>
    <w:rsid w:val="008F0F84"/>
    <w:pPr>
      <w:spacing w:before="100" w:beforeAutospacing="1" w:after="100" w:afterAutospacing="1"/>
    </w:pPr>
    <w:rPr>
      <w:rFonts w:ascii="Tahoma" w:hAnsi="Tahoma"/>
      <w:szCs w:val="20"/>
    </w:rPr>
  </w:style>
  <w:style w:type="character" w:customStyle="1" w:styleId="gptad">
    <w:name w:val="gptad"/>
    <w:basedOn w:val="DefaultParagraphFont"/>
    <w:rsid w:val="008F0F84"/>
  </w:style>
  <w:style w:type="paragraph" w:customStyle="1" w:styleId="creditpostedmodified">
    <w:name w:val="credit_posted_modified"/>
    <w:basedOn w:val="Normal"/>
    <w:qFormat/>
    <w:rsid w:val="008F0F84"/>
    <w:pPr>
      <w:spacing w:before="100" w:beforeAutospacing="1" w:after="100" w:afterAutospacing="1"/>
    </w:pPr>
    <w:rPr>
      <w:rFonts w:ascii="Tahoma" w:hAnsi="Tahoma"/>
      <w:szCs w:val="20"/>
    </w:rPr>
  </w:style>
  <w:style w:type="character" w:customStyle="1" w:styleId="creditline">
    <w:name w:val="creditline"/>
    <w:basedOn w:val="DefaultParagraphFont"/>
    <w:rsid w:val="008F0F84"/>
  </w:style>
  <w:style w:type="character" w:customStyle="1" w:styleId="grd">
    <w:name w:val="grd"/>
    <w:basedOn w:val="DefaultParagraphFont"/>
    <w:rsid w:val="008F0F84"/>
  </w:style>
  <w:style w:type="paragraph" w:customStyle="1" w:styleId="hs-text-container">
    <w:name w:val="hs-text-container"/>
    <w:basedOn w:val="Normal"/>
    <w:qFormat/>
    <w:rsid w:val="008F0F84"/>
    <w:pPr>
      <w:spacing w:before="100" w:beforeAutospacing="1" w:after="100" w:afterAutospacing="1"/>
    </w:pPr>
    <w:rPr>
      <w:rFonts w:ascii="Tahoma" w:hAnsi="Tahoma"/>
      <w:szCs w:val="20"/>
    </w:rPr>
  </w:style>
  <w:style w:type="character" w:customStyle="1" w:styleId="created">
    <w:name w:val="created"/>
    <w:basedOn w:val="DefaultParagraphFont"/>
    <w:rsid w:val="008F0F84"/>
  </w:style>
  <w:style w:type="character" w:customStyle="1" w:styleId="changed">
    <w:name w:val="changed"/>
    <w:basedOn w:val="DefaultParagraphFont"/>
    <w:rsid w:val="008F0F84"/>
  </w:style>
  <w:style w:type="character" w:customStyle="1" w:styleId="caps">
    <w:name w:val="caps"/>
    <w:basedOn w:val="DefaultParagraphFont"/>
    <w:rsid w:val="008F0F84"/>
  </w:style>
  <w:style w:type="character" w:customStyle="1" w:styleId="article-author-name">
    <w:name w:val="article-author-name"/>
    <w:basedOn w:val="DefaultParagraphFont"/>
    <w:rsid w:val="008F0F84"/>
  </w:style>
  <w:style w:type="character" w:customStyle="1" w:styleId="bioexcerpt">
    <w:name w:val="bio_excerpt"/>
    <w:basedOn w:val="DefaultParagraphFont"/>
    <w:rsid w:val="008F0F84"/>
  </w:style>
  <w:style w:type="character" w:customStyle="1" w:styleId="commentcount">
    <w:name w:val="comment_count"/>
    <w:basedOn w:val="DefaultParagraphFont"/>
    <w:rsid w:val="008F0F84"/>
  </w:style>
  <w:style w:type="character" w:customStyle="1" w:styleId="ssl4">
    <w:name w:val="ss_l4"/>
    <w:basedOn w:val="DefaultParagraphFont"/>
    <w:rsid w:val="008F0F84"/>
  </w:style>
  <w:style w:type="character" w:customStyle="1" w:styleId="searchtermshighlighted">
    <w:name w:val="searchtermshighlighted"/>
    <w:basedOn w:val="DefaultParagraphFont"/>
    <w:rsid w:val="008F0F84"/>
  </w:style>
  <w:style w:type="character" w:customStyle="1" w:styleId="contributornametrigger">
    <w:name w:val="contributornametrigger"/>
    <w:basedOn w:val="DefaultParagraphFont"/>
    <w:rsid w:val="008F0F84"/>
  </w:style>
  <w:style w:type="character" w:customStyle="1" w:styleId="bylinepipe">
    <w:name w:val="bylinepipe"/>
    <w:basedOn w:val="DefaultParagraphFont"/>
    <w:rsid w:val="008F0F84"/>
  </w:style>
  <w:style w:type="character" w:customStyle="1" w:styleId="lucenesearchresulturlb">
    <w:name w:val="lucene_search_result_url_b"/>
    <w:basedOn w:val="DefaultParagraphFont"/>
    <w:rsid w:val="008F0F84"/>
  </w:style>
  <w:style w:type="character" w:customStyle="1" w:styleId="faculty-title">
    <w:name w:val="faculty-title"/>
    <w:basedOn w:val="DefaultParagraphFont"/>
    <w:rsid w:val="008F0F84"/>
  </w:style>
  <w:style w:type="character" w:customStyle="1" w:styleId="count">
    <w:name w:val="count"/>
    <w:basedOn w:val="DefaultParagraphFont"/>
    <w:rsid w:val="008F0F84"/>
  </w:style>
  <w:style w:type="character" w:customStyle="1" w:styleId="volume">
    <w:name w:val="volume"/>
    <w:basedOn w:val="DefaultParagraphFont"/>
    <w:rsid w:val="008F0F84"/>
  </w:style>
  <w:style w:type="character" w:customStyle="1" w:styleId="issue">
    <w:name w:val="issue"/>
    <w:basedOn w:val="DefaultParagraphFont"/>
    <w:rsid w:val="008F0F84"/>
  </w:style>
  <w:style w:type="character" w:customStyle="1" w:styleId="pages">
    <w:name w:val="pages"/>
    <w:basedOn w:val="DefaultParagraphFont"/>
    <w:rsid w:val="008F0F84"/>
  </w:style>
  <w:style w:type="character" w:customStyle="1" w:styleId="field-content">
    <w:name w:val="field-content"/>
    <w:basedOn w:val="DefaultParagraphFont"/>
    <w:rsid w:val="008F0F84"/>
  </w:style>
  <w:style w:type="character" w:customStyle="1" w:styleId="person">
    <w:name w:val="person"/>
    <w:basedOn w:val="DefaultParagraphFont"/>
    <w:rsid w:val="008F0F84"/>
  </w:style>
  <w:style w:type="character" w:customStyle="1" w:styleId="corresponding">
    <w:name w:val="corresponding"/>
    <w:basedOn w:val="DefaultParagraphFont"/>
    <w:rsid w:val="008F0F84"/>
  </w:style>
  <w:style w:type="character" w:customStyle="1" w:styleId="entry-date">
    <w:name w:val="entry-date"/>
    <w:basedOn w:val="DefaultParagraphFont"/>
    <w:rsid w:val="008F0F84"/>
  </w:style>
  <w:style w:type="character" w:customStyle="1" w:styleId="dropcap">
    <w:name w:val="dropcap"/>
    <w:basedOn w:val="DefaultParagraphFont"/>
    <w:rsid w:val="008F0F84"/>
  </w:style>
  <w:style w:type="character" w:customStyle="1" w:styleId="date1">
    <w:name w:val="date1"/>
    <w:basedOn w:val="DefaultParagraphFont"/>
    <w:rsid w:val="008F0F84"/>
  </w:style>
  <w:style w:type="paragraph" w:customStyle="1" w:styleId="entry-meta">
    <w:name w:val="entry-meta"/>
    <w:basedOn w:val="Normal"/>
    <w:qFormat/>
    <w:rsid w:val="008F0F84"/>
    <w:pPr>
      <w:spacing w:before="100" w:beforeAutospacing="1" w:after="100" w:afterAutospacing="1"/>
    </w:pPr>
    <w:rPr>
      <w:rFonts w:ascii="Tahoma" w:hAnsi="Tahoma"/>
      <w:szCs w:val="20"/>
    </w:rPr>
  </w:style>
  <w:style w:type="character" w:customStyle="1" w:styleId="post-time">
    <w:name w:val="post-time"/>
    <w:basedOn w:val="DefaultParagraphFont"/>
    <w:rsid w:val="008F0F84"/>
  </w:style>
  <w:style w:type="character" w:customStyle="1" w:styleId="post-category">
    <w:name w:val="post-category"/>
    <w:basedOn w:val="DefaultParagraphFont"/>
    <w:rsid w:val="008F0F84"/>
  </w:style>
  <w:style w:type="character" w:customStyle="1" w:styleId="post-author">
    <w:name w:val="post-author"/>
    <w:basedOn w:val="DefaultParagraphFont"/>
    <w:rsid w:val="008F0F84"/>
  </w:style>
  <w:style w:type="character" w:customStyle="1" w:styleId="A10">
    <w:name w:val="A10"/>
    <w:uiPriority w:val="99"/>
    <w:rsid w:val="008F0F84"/>
    <w:rPr>
      <w:rFonts w:cs="MS Mincho"/>
      <w:color w:val="000000"/>
      <w:sz w:val="11"/>
      <w:szCs w:val="11"/>
    </w:rPr>
  </w:style>
  <w:style w:type="paragraph" w:customStyle="1" w:styleId="Pa10">
    <w:name w:val="Pa10"/>
    <w:basedOn w:val="Default"/>
    <w:next w:val="Default"/>
    <w:uiPriority w:val="99"/>
    <w:qFormat/>
    <w:rsid w:val="008F0F84"/>
    <w:pPr>
      <w:widowControl w:val="0"/>
      <w:spacing w:after="0" w:line="201" w:lineRule="atLeast"/>
    </w:pPr>
    <w:rPr>
      <w:rFonts w:ascii="MS Mincho" w:eastAsiaTheme="minorEastAsia" w:hAnsi="MS Mincho" w:cs="Cambria"/>
      <w:sz w:val="24"/>
    </w:rPr>
  </w:style>
  <w:style w:type="character" w:customStyle="1" w:styleId="A1">
    <w:name w:val="A1"/>
    <w:uiPriority w:val="99"/>
    <w:rsid w:val="008F0F84"/>
    <w:rPr>
      <w:rFonts w:cs="Verdana"/>
      <w:b/>
      <w:bCs/>
      <w:color w:val="000000"/>
      <w:sz w:val="32"/>
      <w:szCs w:val="32"/>
    </w:rPr>
  </w:style>
  <w:style w:type="paragraph" w:customStyle="1" w:styleId="Pa0">
    <w:name w:val="Pa0"/>
    <w:basedOn w:val="Default"/>
    <w:next w:val="Default"/>
    <w:uiPriority w:val="99"/>
    <w:qFormat/>
    <w:rsid w:val="008F0F84"/>
    <w:pPr>
      <w:widowControl w:val="0"/>
      <w:spacing w:after="0" w:line="241" w:lineRule="atLeast"/>
    </w:pPr>
    <w:rPr>
      <w:rFonts w:eastAsiaTheme="minorEastAsia" w:cs="Cambria"/>
      <w:sz w:val="24"/>
    </w:rPr>
  </w:style>
  <w:style w:type="character" w:customStyle="1" w:styleId="A0">
    <w:name w:val="A0"/>
    <w:uiPriority w:val="99"/>
    <w:rsid w:val="008F0F84"/>
    <w:rPr>
      <w:rFonts w:cs="Verdana"/>
      <w:b/>
      <w:bCs/>
      <w:color w:val="000000"/>
      <w:sz w:val="72"/>
      <w:szCs w:val="72"/>
    </w:rPr>
  </w:style>
  <w:style w:type="character" w:customStyle="1" w:styleId="A9">
    <w:name w:val="A9"/>
    <w:uiPriority w:val="99"/>
    <w:rsid w:val="008F0F84"/>
    <w:rPr>
      <w:rFonts w:cs="MS Mincho"/>
      <w:color w:val="000000"/>
      <w:sz w:val="14"/>
      <w:szCs w:val="14"/>
    </w:rPr>
  </w:style>
  <w:style w:type="paragraph" w:customStyle="1" w:styleId="articledetails">
    <w:name w:val="articledetails"/>
    <w:basedOn w:val="Normal"/>
    <w:qFormat/>
    <w:rsid w:val="008F0F84"/>
    <w:pPr>
      <w:spacing w:before="100" w:beforeAutospacing="1" w:after="100" w:afterAutospacing="1"/>
    </w:pPr>
    <w:rPr>
      <w:rFonts w:ascii="Tahoma" w:hAnsi="Tahoma"/>
      <w:szCs w:val="20"/>
    </w:rPr>
  </w:style>
  <w:style w:type="character" w:customStyle="1" w:styleId="posted-and-updated">
    <w:name w:val="posted-and-updated"/>
    <w:basedOn w:val="DefaultParagraphFont"/>
    <w:rsid w:val="008F0F84"/>
  </w:style>
  <w:style w:type="paragraph" w:customStyle="1" w:styleId="aff">
    <w:name w:val="aff"/>
    <w:basedOn w:val="Normal"/>
    <w:qFormat/>
    <w:rsid w:val="008F0F84"/>
    <w:pPr>
      <w:spacing w:before="100" w:beforeAutospacing="1" w:after="100" w:afterAutospacing="1"/>
    </w:pPr>
    <w:rPr>
      <w:rFonts w:ascii="Tahoma" w:hAnsi="Tahoma"/>
      <w:szCs w:val="20"/>
    </w:rPr>
  </w:style>
  <w:style w:type="character" w:customStyle="1" w:styleId="entry-author">
    <w:name w:val="entry-author"/>
    <w:basedOn w:val="DefaultParagraphFont"/>
    <w:rsid w:val="008F0F84"/>
  </w:style>
  <w:style w:type="character" w:customStyle="1" w:styleId="entry-author-name">
    <w:name w:val="entry-author-name"/>
    <w:basedOn w:val="DefaultParagraphFont"/>
    <w:rsid w:val="008F0F84"/>
  </w:style>
  <w:style w:type="character" w:customStyle="1" w:styleId="arial11">
    <w:name w:val="arial_11"/>
    <w:basedOn w:val="DefaultParagraphFont"/>
    <w:rsid w:val="008F0F84"/>
  </w:style>
  <w:style w:type="character" w:customStyle="1" w:styleId="slug-vol">
    <w:name w:val="slug-vol"/>
    <w:basedOn w:val="DefaultParagraphFont"/>
    <w:rsid w:val="008F0F84"/>
  </w:style>
  <w:style w:type="character" w:customStyle="1" w:styleId="slug-issue">
    <w:name w:val="slug-issue"/>
    <w:basedOn w:val="DefaultParagraphFont"/>
    <w:rsid w:val="008F0F84"/>
  </w:style>
  <w:style w:type="character" w:customStyle="1" w:styleId="slug-pub-date">
    <w:name w:val="slug-pub-date"/>
    <w:basedOn w:val="DefaultParagraphFont"/>
    <w:rsid w:val="008F0F84"/>
  </w:style>
  <w:style w:type="character" w:customStyle="1" w:styleId="slug-pages">
    <w:name w:val="slug-pages"/>
    <w:basedOn w:val="DefaultParagraphFont"/>
    <w:rsid w:val="008F0F84"/>
  </w:style>
  <w:style w:type="character" w:customStyle="1" w:styleId="name">
    <w:name w:val="name"/>
    <w:basedOn w:val="DefaultParagraphFont"/>
    <w:rsid w:val="008F0F84"/>
  </w:style>
  <w:style w:type="character" w:customStyle="1" w:styleId="contrib-degrees">
    <w:name w:val="contrib-degrees"/>
    <w:basedOn w:val="DefaultParagraphFont"/>
    <w:rsid w:val="008F0F84"/>
  </w:style>
  <w:style w:type="character" w:customStyle="1" w:styleId="contrib-on-behalf-of">
    <w:name w:val="contrib-on-behalf-of"/>
    <w:basedOn w:val="DefaultParagraphFont"/>
    <w:rsid w:val="008F0F84"/>
  </w:style>
  <w:style w:type="character" w:customStyle="1" w:styleId="pubtime">
    <w:name w:val="pubtime"/>
    <w:basedOn w:val="DefaultParagraphFont"/>
    <w:rsid w:val="008F0F84"/>
  </w:style>
  <w:style w:type="character" w:customStyle="1" w:styleId="time">
    <w:name w:val="time"/>
    <w:basedOn w:val="DefaultParagraphFont"/>
    <w:rsid w:val="008F0F84"/>
  </w:style>
  <w:style w:type="character" w:customStyle="1" w:styleId="fbcommentscount">
    <w:name w:val="fb_comments_count"/>
    <w:basedOn w:val="DefaultParagraphFont"/>
    <w:rsid w:val="008F0F84"/>
  </w:style>
  <w:style w:type="character" w:customStyle="1" w:styleId="stsharethiscustom">
    <w:name w:val="st_sharethis_custom"/>
    <w:basedOn w:val="DefaultParagraphFont"/>
    <w:rsid w:val="008F0F84"/>
  </w:style>
  <w:style w:type="paragraph" w:customStyle="1" w:styleId="permalinkable">
    <w:name w:val="permalinkable"/>
    <w:basedOn w:val="Normal"/>
    <w:qFormat/>
    <w:rsid w:val="008F0F84"/>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8F0F84"/>
    <w:rPr>
      <w:rFonts w:ascii="Arial" w:eastAsiaTheme="minorHAnsi" w:hAnsi="Arial" w:cs="Arial"/>
      <w:vanish/>
      <w:sz w:val="16"/>
      <w:szCs w:val="16"/>
    </w:rPr>
  </w:style>
  <w:style w:type="character" w:customStyle="1" w:styleId="z-BottomofFormChar1">
    <w:name w:val="z-Bottom of Form Char1"/>
    <w:basedOn w:val="DefaultParagraphFont"/>
    <w:uiPriority w:val="99"/>
    <w:rsid w:val="008F0F84"/>
    <w:rPr>
      <w:rFonts w:ascii="Arial" w:eastAsiaTheme="minorHAnsi" w:hAnsi="Arial" w:cs="Arial"/>
      <w:vanish/>
      <w:sz w:val="16"/>
      <w:szCs w:val="16"/>
    </w:rPr>
  </w:style>
  <w:style w:type="character" w:customStyle="1" w:styleId="submitted">
    <w:name w:val="submitted"/>
    <w:basedOn w:val="DefaultParagraphFont"/>
    <w:rsid w:val="008F0F84"/>
  </w:style>
  <w:style w:type="character" w:customStyle="1" w:styleId="highlightedsearchterm">
    <w:name w:val="highlightedsearchterm"/>
    <w:basedOn w:val="DefaultParagraphFont"/>
    <w:rsid w:val="008F0F84"/>
  </w:style>
  <w:style w:type="character" w:customStyle="1" w:styleId="link-external">
    <w:name w:val="link-external"/>
    <w:basedOn w:val="DefaultParagraphFont"/>
    <w:rsid w:val="008F0F84"/>
  </w:style>
  <w:style w:type="character" w:customStyle="1" w:styleId="articleauthor">
    <w:name w:val="article_author"/>
    <w:basedOn w:val="DefaultParagraphFont"/>
    <w:rsid w:val="008F0F84"/>
  </w:style>
  <w:style w:type="character" w:customStyle="1" w:styleId="articleissue">
    <w:name w:val="article_issue"/>
    <w:basedOn w:val="DefaultParagraphFont"/>
    <w:rsid w:val="008F0F84"/>
  </w:style>
  <w:style w:type="character" w:customStyle="1" w:styleId="HTMLPreformattedChar1">
    <w:name w:val="HTML Preformatted Char1"/>
    <w:basedOn w:val="DefaultParagraphFont"/>
    <w:uiPriority w:val="99"/>
    <w:rsid w:val="008F0F84"/>
    <w:rPr>
      <w:rFonts w:ascii="Arial Narrow" w:hAnsi="Arial Narrow"/>
      <w:sz w:val="20"/>
      <w:szCs w:val="20"/>
    </w:rPr>
  </w:style>
  <w:style w:type="character" w:customStyle="1" w:styleId="a-size-large">
    <w:name w:val="a-size-large"/>
    <w:basedOn w:val="DefaultParagraphFont"/>
    <w:rsid w:val="008F0F84"/>
  </w:style>
  <w:style w:type="character" w:customStyle="1" w:styleId="a-size-medium">
    <w:name w:val="a-size-medium"/>
    <w:basedOn w:val="DefaultParagraphFont"/>
    <w:rsid w:val="008F0F84"/>
  </w:style>
  <w:style w:type="character" w:customStyle="1" w:styleId="contribution">
    <w:name w:val="contribution"/>
    <w:basedOn w:val="DefaultParagraphFont"/>
    <w:rsid w:val="008F0F84"/>
  </w:style>
  <w:style w:type="character" w:customStyle="1" w:styleId="a-color-secondary">
    <w:name w:val="a-color-secondary"/>
    <w:basedOn w:val="DefaultParagraphFont"/>
    <w:rsid w:val="008F0F84"/>
  </w:style>
  <w:style w:type="paragraph" w:customStyle="1" w:styleId="sbyline">
    <w:name w:val="sbyline"/>
    <w:basedOn w:val="Normal"/>
    <w:qFormat/>
    <w:rsid w:val="008F0F84"/>
    <w:pPr>
      <w:spacing w:before="100" w:beforeAutospacing="1" w:after="100" w:afterAutospacing="1"/>
    </w:pPr>
    <w:rPr>
      <w:rFonts w:ascii="Tahoma" w:hAnsi="Tahoma"/>
      <w:szCs w:val="20"/>
    </w:rPr>
  </w:style>
  <w:style w:type="character" w:customStyle="1" w:styleId="ui-author">
    <w:name w:val="ui-author"/>
    <w:basedOn w:val="DefaultParagraphFont"/>
    <w:rsid w:val="008F0F84"/>
  </w:style>
  <w:style w:type="character" w:customStyle="1" w:styleId="ui-staffline">
    <w:name w:val="ui-staffline"/>
    <w:basedOn w:val="DefaultParagraphFont"/>
    <w:rsid w:val="008F0F84"/>
  </w:style>
  <w:style w:type="paragraph" w:customStyle="1" w:styleId="promotion-tag-p">
    <w:name w:val="promotion-tag-p"/>
    <w:basedOn w:val="Normal"/>
    <w:qFormat/>
    <w:rsid w:val="008F0F84"/>
    <w:pPr>
      <w:spacing w:before="100" w:beforeAutospacing="1" w:after="100" w:afterAutospacing="1"/>
    </w:pPr>
    <w:rPr>
      <w:rFonts w:ascii="Tahoma" w:hAnsi="Tahoma"/>
      <w:szCs w:val="20"/>
    </w:rPr>
  </w:style>
  <w:style w:type="paragraph" w:customStyle="1" w:styleId="heading">
    <w:name w:val="heading"/>
    <w:basedOn w:val="Normal"/>
    <w:qFormat/>
    <w:rsid w:val="008F0F84"/>
    <w:pPr>
      <w:spacing w:before="100" w:beforeAutospacing="1" w:after="100" w:afterAutospacing="1"/>
    </w:pPr>
    <w:rPr>
      <w:rFonts w:ascii="Tahoma" w:hAnsi="Tahoma"/>
      <w:szCs w:val="20"/>
    </w:rPr>
  </w:style>
  <w:style w:type="character" w:customStyle="1" w:styleId="value">
    <w:name w:val="value"/>
    <w:basedOn w:val="DefaultParagraphFont"/>
    <w:rsid w:val="008F0F84"/>
  </w:style>
  <w:style w:type="character" w:customStyle="1" w:styleId="specialissuelabel">
    <w:name w:val="specialissuelabel"/>
    <w:basedOn w:val="DefaultParagraphFont"/>
    <w:rsid w:val="008F0F84"/>
  </w:style>
  <w:style w:type="character" w:customStyle="1" w:styleId="referencediv">
    <w:name w:val="referencediv"/>
    <w:basedOn w:val="DefaultParagraphFont"/>
    <w:rsid w:val="008F0F84"/>
  </w:style>
  <w:style w:type="character" w:customStyle="1" w:styleId="wp-smiley">
    <w:name w:val="wp-smiley"/>
    <w:basedOn w:val="DefaultParagraphFont"/>
    <w:rsid w:val="008F0F84"/>
  </w:style>
  <w:style w:type="character" w:customStyle="1" w:styleId="meta-prep">
    <w:name w:val="meta-prep"/>
    <w:basedOn w:val="DefaultParagraphFont"/>
    <w:rsid w:val="008F0F84"/>
  </w:style>
  <w:style w:type="character" w:customStyle="1" w:styleId="artjournal">
    <w:name w:val="art_journal"/>
    <w:basedOn w:val="DefaultParagraphFont"/>
    <w:rsid w:val="008F0F84"/>
  </w:style>
  <w:style w:type="character" w:customStyle="1" w:styleId="artdatevolumeissuepart">
    <w:name w:val="art_datevolumeissuepart"/>
    <w:basedOn w:val="DefaultParagraphFont"/>
    <w:rsid w:val="008F0F84"/>
  </w:style>
  <w:style w:type="character" w:customStyle="1" w:styleId="artpages">
    <w:name w:val="art_pages"/>
    <w:basedOn w:val="DefaultParagraphFont"/>
    <w:rsid w:val="008F0F84"/>
  </w:style>
  <w:style w:type="paragraph" w:customStyle="1" w:styleId="lede">
    <w:name w:val="lede"/>
    <w:basedOn w:val="Normal"/>
    <w:uiPriority w:val="99"/>
    <w:qFormat/>
    <w:rsid w:val="008F0F84"/>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8F0F84"/>
  </w:style>
  <w:style w:type="character" w:customStyle="1" w:styleId="degree">
    <w:name w:val="degree"/>
    <w:basedOn w:val="DefaultParagraphFont"/>
    <w:rsid w:val="008F0F84"/>
  </w:style>
  <w:style w:type="character" w:customStyle="1" w:styleId="major">
    <w:name w:val="major"/>
    <w:basedOn w:val="DefaultParagraphFont"/>
    <w:rsid w:val="008F0F84"/>
  </w:style>
  <w:style w:type="character" w:customStyle="1" w:styleId="authors">
    <w:name w:val="authors"/>
    <w:basedOn w:val="DefaultParagraphFont"/>
    <w:rsid w:val="008F0F84"/>
  </w:style>
  <w:style w:type="character" w:customStyle="1" w:styleId="views">
    <w:name w:val="views"/>
    <w:basedOn w:val="DefaultParagraphFont"/>
    <w:rsid w:val="008F0F84"/>
  </w:style>
  <w:style w:type="character" w:customStyle="1" w:styleId="text0">
    <w:name w:val="text"/>
    <w:basedOn w:val="DefaultParagraphFont"/>
    <w:rsid w:val="008F0F84"/>
  </w:style>
  <w:style w:type="character" w:customStyle="1" w:styleId="stmainservices">
    <w:name w:val="stmainservices"/>
    <w:basedOn w:val="DefaultParagraphFont"/>
    <w:rsid w:val="008F0F84"/>
  </w:style>
  <w:style w:type="character" w:customStyle="1" w:styleId="stbubblehcount">
    <w:name w:val="stbubble_hcount"/>
    <w:basedOn w:val="DefaultParagraphFont"/>
    <w:rsid w:val="008F0F84"/>
  </w:style>
  <w:style w:type="paragraph" w:customStyle="1" w:styleId="Document">
    <w:name w:val="_Document"/>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8F0F84"/>
    <w:pPr>
      <w:spacing w:before="100" w:beforeAutospacing="1" w:after="100" w:afterAutospacing="1"/>
    </w:pPr>
    <w:rPr>
      <w:rFonts w:ascii="Tahoma" w:hAnsi="Tahoma"/>
      <w:szCs w:val="20"/>
    </w:rPr>
  </w:style>
  <w:style w:type="paragraph" w:customStyle="1" w:styleId="collapsed-hide">
    <w:name w:val="collapsed-hide"/>
    <w:basedOn w:val="Normal"/>
    <w:qFormat/>
    <w:rsid w:val="008F0F8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8F0F84"/>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8F0F84"/>
    <w:pPr>
      <w:spacing w:before="100" w:beforeAutospacing="1" w:after="100" w:afterAutospacing="1"/>
    </w:pPr>
    <w:rPr>
      <w:rFonts w:ascii="Tahoma" w:hAnsi="Tahoma"/>
      <w:szCs w:val="20"/>
    </w:rPr>
  </w:style>
  <w:style w:type="character" w:customStyle="1" w:styleId="article-date">
    <w:name w:val="article-date"/>
    <w:basedOn w:val="DefaultParagraphFont"/>
    <w:rsid w:val="008F0F84"/>
  </w:style>
  <w:style w:type="character" w:customStyle="1" w:styleId="article-author">
    <w:name w:val="article-author"/>
    <w:basedOn w:val="DefaultParagraphFont"/>
    <w:rsid w:val="008F0F84"/>
  </w:style>
  <w:style w:type="character" w:customStyle="1" w:styleId="tolocaltime">
    <w:name w:val="tolocaltime"/>
    <w:basedOn w:val="DefaultParagraphFont"/>
    <w:rsid w:val="008F0F84"/>
  </w:style>
  <w:style w:type="character" w:customStyle="1" w:styleId="pb-byline">
    <w:name w:val="pb-byline"/>
    <w:basedOn w:val="DefaultParagraphFont"/>
    <w:rsid w:val="008F0F84"/>
  </w:style>
  <w:style w:type="character" w:customStyle="1" w:styleId="pb-timestamp">
    <w:name w:val="pb-timestamp"/>
    <w:basedOn w:val="DefaultParagraphFont"/>
    <w:rsid w:val="008F0F84"/>
  </w:style>
  <w:style w:type="paragraph" w:customStyle="1" w:styleId="Pa8">
    <w:name w:val="Pa8"/>
    <w:basedOn w:val="Default"/>
    <w:next w:val="Default"/>
    <w:uiPriority w:val="99"/>
    <w:qFormat/>
    <w:rsid w:val="008F0F8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8F0F8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8F0F84"/>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8F0F84"/>
  </w:style>
  <w:style w:type="character" w:customStyle="1" w:styleId="even">
    <w:name w:val="even"/>
    <w:basedOn w:val="DefaultParagraphFont"/>
    <w:rsid w:val="008F0F84"/>
  </w:style>
  <w:style w:type="character" w:customStyle="1" w:styleId="foreground">
    <w:name w:val="foreground"/>
    <w:basedOn w:val="DefaultParagraphFont"/>
    <w:rsid w:val="008F0F84"/>
  </w:style>
  <w:style w:type="paragraph" w:customStyle="1" w:styleId="volissue">
    <w:name w:val="volissue"/>
    <w:basedOn w:val="Normal"/>
    <w:qFormat/>
    <w:rsid w:val="008F0F84"/>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8F0F84"/>
    <w:rPr>
      <w:rFonts w:ascii="Bookman Old Style" w:hAnsi="Bookman Old Style"/>
      <w:sz w:val="20"/>
      <w:szCs w:val="20"/>
    </w:rPr>
  </w:style>
  <w:style w:type="character" w:customStyle="1" w:styleId="CommentSubjectChar1">
    <w:name w:val="Comment Subject Char1"/>
    <w:basedOn w:val="CommentTextChar1"/>
    <w:uiPriority w:val="99"/>
    <w:rsid w:val="008F0F84"/>
    <w:rPr>
      <w:rFonts w:ascii="Bookman Old Style" w:hAnsi="Bookman Old Style"/>
      <w:b/>
      <w:bCs/>
      <w:sz w:val="20"/>
      <w:szCs w:val="20"/>
    </w:rPr>
  </w:style>
  <w:style w:type="character" w:customStyle="1" w:styleId="AuthorYear">
    <w:name w:val="AuthorYear"/>
    <w:uiPriority w:val="1"/>
    <w:qFormat/>
    <w:rsid w:val="008F0F84"/>
    <w:rPr>
      <w:rFonts w:ascii="Bookman Old Style" w:hAnsi="Bookman Old Style"/>
      <w:b/>
      <w:sz w:val="22"/>
    </w:rPr>
  </w:style>
  <w:style w:type="character" w:customStyle="1" w:styleId="view-count">
    <w:name w:val="view-count"/>
    <w:basedOn w:val="DefaultParagraphFont"/>
    <w:rsid w:val="008F0F84"/>
  </w:style>
  <w:style w:type="paragraph" w:customStyle="1" w:styleId="Header1">
    <w:name w:val="Header1"/>
    <w:aliases w:val="Header Char1 Char"/>
    <w:basedOn w:val="Normal"/>
    <w:uiPriority w:val="99"/>
    <w:qFormat/>
    <w:rsid w:val="008F0F84"/>
    <w:pPr>
      <w:spacing w:before="100" w:beforeAutospacing="1" w:after="100" w:afterAutospacing="1"/>
    </w:pPr>
    <w:rPr>
      <w:rFonts w:eastAsia="Cambria" w:cs="Cambria"/>
      <w:sz w:val="24"/>
      <w:szCs w:val="24"/>
    </w:rPr>
  </w:style>
  <w:style w:type="character" w:customStyle="1" w:styleId="Date10">
    <w:name w:val="Date1"/>
    <w:basedOn w:val="DefaultParagraphFont"/>
    <w:rsid w:val="008F0F84"/>
  </w:style>
  <w:style w:type="character" w:customStyle="1" w:styleId="CardsHighlight">
    <w:name w:val="Cards Highlight"/>
    <w:basedOn w:val="DefaultParagraphFont"/>
    <w:uiPriority w:val="1"/>
    <w:qFormat/>
    <w:rsid w:val="008F0F84"/>
    <w:rPr>
      <w:rFonts w:ascii="Cambria" w:hAnsi="Cambria"/>
      <w:sz w:val="24"/>
      <w:u w:val="single"/>
      <w:bdr w:val="none" w:sz="0" w:space="0" w:color="auto"/>
      <w:shd w:val="clear" w:color="auto" w:fill="00FFFF"/>
    </w:rPr>
  </w:style>
  <w:style w:type="paragraph" w:customStyle="1" w:styleId="Tag12">
    <w:name w:val="Tag12"/>
    <w:basedOn w:val="Normal"/>
    <w:qFormat/>
    <w:rsid w:val="008F0F84"/>
    <w:rPr>
      <w:rFonts w:eastAsia="Cambria"/>
      <w:b/>
      <w:sz w:val="24"/>
      <w:szCs w:val="24"/>
    </w:rPr>
  </w:style>
  <w:style w:type="paragraph" w:customStyle="1" w:styleId="CiteSpacing">
    <w:name w:val="Cite Spacing"/>
    <w:basedOn w:val="Normal"/>
    <w:uiPriority w:val="4"/>
    <w:qFormat/>
    <w:rsid w:val="008F0F84"/>
    <w:pPr>
      <w:spacing w:before="60" w:after="60"/>
    </w:pPr>
  </w:style>
  <w:style w:type="character" w:customStyle="1" w:styleId="tChar">
    <w:name w:val="t Char"/>
    <w:rsid w:val="008F0F84"/>
    <w:rPr>
      <w:rFonts w:ascii="Georgia" w:eastAsia="Times New Roman" w:hAnsi="Georgia" w:cs="Calibri"/>
      <w:b/>
      <w:lang w:val="x-none" w:eastAsia="x-none"/>
    </w:rPr>
  </w:style>
  <w:style w:type="paragraph" w:customStyle="1" w:styleId="tiny">
    <w:name w:val="tiny"/>
    <w:next w:val="Normal"/>
    <w:link w:val="tinyChar"/>
    <w:autoRedefine/>
    <w:qFormat/>
    <w:rsid w:val="008F0F84"/>
    <w:pPr>
      <w:spacing w:after="0" w:line="240" w:lineRule="auto"/>
      <w:contextualSpacing/>
    </w:pPr>
    <w:rPr>
      <w:rFonts w:ascii="Georgia" w:eastAsia="Malgun Gothic" w:hAnsi="Georgia" w:cs="Times New Roman"/>
    </w:rPr>
  </w:style>
  <w:style w:type="character" w:customStyle="1" w:styleId="tinyChar">
    <w:name w:val="tiny Char"/>
    <w:link w:val="tiny"/>
    <w:rsid w:val="008F0F84"/>
    <w:rPr>
      <w:rFonts w:ascii="Georgia" w:eastAsia="Malgun Gothic" w:hAnsi="Georgia" w:cs="Times New Roman"/>
    </w:rPr>
  </w:style>
  <w:style w:type="paragraph" w:customStyle="1" w:styleId="BoldUnderlineChar2">
    <w:name w:val="BoldUnderline Char2"/>
    <w:link w:val="BoldUnderlineChar2Char"/>
    <w:qFormat/>
    <w:rsid w:val="008F0F8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8F0F84"/>
    <w:rPr>
      <w:rFonts w:ascii="Times New Roman" w:eastAsia="Times New Roman" w:hAnsi="Times New Roman" w:cs="Times New Roman"/>
      <w:b/>
      <w:sz w:val="20"/>
      <w:szCs w:val="24"/>
      <w:u w:val="single"/>
    </w:rPr>
  </w:style>
  <w:style w:type="character" w:customStyle="1" w:styleId="UnderlineCharChar4">
    <w:name w:val="Underline Char Char4"/>
    <w:rsid w:val="008F0F84"/>
    <w:rPr>
      <w:szCs w:val="24"/>
      <w:u w:val="single"/>
      <w:lang w:val="en-US" w:eastAsia="en-US" w:bidi="ar-SA"/>
    </w:rPr>
  </w:style>
  <w:style w:type="character" w:customStyle="1" w:styleId="BoldUnderlineCharChar3">
    <w:name w:val="BoldUnderline Char Char3"/>
    <w:rsid w:val="008F0F84"/>
    <w:rPr>
      <w:b/>
      <w:szCs w:val="24"/>
      <w:u w:val="single"/>
      <w:lang w:val="en-US" w:eastAsia="en-US" w:bidi="ar-SA"/>
    </w:rPr>
  </w:style>
  <w:style w:type="character" w:customStyle="1" w:styleId="UnderlineCharChar3">
    <w:name w:val="Underline Char Char3"/>
    <w:rsid w:val="008F0F84"/>
    <w:rPr>
      <w:szCs w:val="24"/>
      <w:u w:val="single"/>
      <w:lang w:val="en-US" w:eastAsia="en-US" w:bidi="ar-SA"/>
    </w:rPr>
  </w:style>
  <w:style w:type="character" w:customStyle="1" w:styleId="BoldUnderlineCharChar2">
    <w:name w:val="BoldUnderline Char Char2"/>
    <w:rsid w:val="008F0F84"/>
    <w:rPr>
      <w:b/>
      <w:szCs w:val="24"/>
      <w:u w:val="single"/>
      <w:lang w:val="en-US" w:eastAsia="en-US" w:bidi="ar-SA"/>
    </w:rPr>
  </w:style>
  <w:style w:type="character" w:customStyle="1" w:styleId="bhl">
    <w:name w:val="bhl"/>
    <w:rsid w:val="008F0F84"/>
  </w:style>
  <w:style w:type="paragraph" w:customStyle="1" w:styleId="Microtext0">
    <w:name w:val="Microtext"/>
    <w:basedOn w:val="Normal"/>
    <w:next w:val="Normal"/>
    <w:link w:val="MicrotextChar0"/>
    <w:qFormat/>
    <w:rsid w:val="008F0F84"/>
    <w:rPr>
      <w:rFonts w:eastAsia="Times New Roman"/>
      <w:sz w:val="12"/>
      <w:szCs w:val="24"/>
      <w:lang w:val="x-none" w:eastAsia="x-none"/>
    </w:rPr>
  </w:style>
  <w:style w:type="character" w:customStyle="1" w:styleId="MicrotextChar0">
    <w:name w:val="Microtext Char"/>
    <w:link w:val="Microtext0"/>
    <w:rsid w:val="008F0F84"/>
    <w:rPr>
      <w:rFonts w:ascii="Calibri" w:eastAsia="Times New Roman" w:hAnsi="Calibri"/>
      <w:sz w:val="12"/>
      <w:szCs w:val="24"/>
      <w:lang w:val="x-none" w:eastAsia="x-none"/>
    </w:rPr>
  </w:style>
  <w:style w:type="paragraph" w:customStyle="1" w:styleId="UnderlineCard0">
    <w:name w:val="UnderlineCard"/>
    <w:basedOn w:val="Heading3"/>
    <w:link w:val="UnderlineCardChar"/>
    <w:qFormat/>
    <w:rsid w:val="008F0F8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F0F84"/>
    <w:rPr>
      <w:rFonts w:ascii="Calibri" w:eastAsia="Calibri" w:hAnsi="Calibri" w:cs="Times New Roman"/>
      <w:sz w:val="20"/>
      <w:szCs w:val="20"/>
      <w:u w:val="single"/>
      <w:lang w:val="x-none" w:eastAsia="x-none"/>
    </w:rPr>
  </w:style>
  <w:style w:type="character" w:customStyle="1" w:styleId="5Notunderlined">
    <w:name w:val="5 Not underlined"/>
    <w:rsid w:val="008F0F84"/>
    <w:rPr>
      <w:rFonts w:ascii="Times New Roman" w:hAnsi="Times New Roman"/>
      <w:sz w:val="16"/>
    </w:rPr>
  </w:style>
  <w:style w:type="character" w:customStyle="1" w:styleId="ShrinkText">
    <w:name w:val="Shrink Text"/>
    <w:rsid w:val="008F0F84"/>
    <w:rPr>
      <w:sz w:val="16"/>
    </w:rPr>
  </w:style>
  <w:style w:type="character" w:customStyle="1" w:styleId="volume-issue">
    <w:name w:val="volume-issue"/>
    <w:rsid w:val="008F0F84"/>
    <w:rPr>
      <w:rFonts w:cs="Times New Roman"/>
    </w:rPr>
  </w:style>
  <w:style w:type="character" w:customStyle="1" w:styleId="BodyTextChar1">
    <w:name w:val="Body Text Char1"/>
    <w:aliases w:val="Very Small Text Char1,BT Char1"/>
    <w:basedOn w:val="DefaultParagraphFont"/>
    <w:uiPriority w:val="99"/>
    <w:rsid w:val="008F0F84"/>
    <w:rPr>
      <w:rFonts w:ascii="Georgia" w:hAnsi="Georgia" w:cs="Times New Roman"/>
      <w:sz w:val="20"/>
    </w:rPr>
  </w:style>
  <w:style w:type="character" w:customStyle="1" w:styleId="stylestylebold12pt">
    <w:name w:val="stylestylebold12pt"/>
    <w:rsid w:val="008F0F84"/>
  </w:style>
  <w:style w:type="character" w:customStyle="1" w:styleId="i">
    <w:name w:val="i"/>
    <w:basedOn w:val="DefaultParagraphFont"/>
    <w:rsid w:val="008F0F84"/>
  </w:style>
  <w:style w:type="numbering" w:customStyle="1" w:styleId="NoList11">
    <w:name w:val="No List11"/>
    <w:next w:val="NoList"/>
    <w:semiHidden/>
    <w:unhideWhenUsed/>
    <w:rsid w:val="008F0F84"/>
  </w:style>
  <w:style w:type="character" w:customStyle="1" w:styleId="aqj">
    <w:name w:val="aqj"/>
    <w:basedOn w:val="DefaultParagraphFont"/>
    <w:rsid w:val="008F0F84"/>
  </w:style>
  <w:style w:type="character" w:customStyle="1" w:styleId="wikiexternallink">
    <w:name w:val="wikiexternallink"/>
    <w:basedOn w:val="DefaultParagraphFont"/>
    <w:rsid w:val="008F0F84"/>
  </w:style>
  <w:style w:type="character" w:customStyle="1" w:styleId="wikigeneratedlinkcontent">
    <w:name w:val="wikigeneratedlinkcontent"/>
    <w:basedOn w:val="DefaultParagraphFont"/>
    <w:rsid w:val="008F0F8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8F0F84"/>
    <w:rPr>
      <w:rFonts w:ascii="Calibri" w:eastAsia="Times New Roman" w:hAnsi="Calibri"/>
      <w:sz w:val="24"/>
    </w:rPr>
  </w:style>
  <w:style w:type="character" w:customStyle="1" w:styleId="Heading7Char1">
    <w:name w:val="Heading 7 Char1"/>
    <w:basedOn w:val="DefaultParagraphFont"/>
    <w:semiHidden/>
    <w:rsid w:val="008F0F84"/>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8F0F8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F0F84"/>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8F0F84"/>
    <w:rPr>
      <w:rFonts w:ascii="Calibri" w:hAnsi="Calibri" w:cs="Calibri"/>
    </w:rPr>
  </w:style>
  <w:style w:type="character" w:customStyle="1" w:styleId="EndnoteTextChar1">
    <w:name w:val="Endnote Text Char1"/>
    <w:basedOn w:val="DefaultParagraphFont"/>
    <w:rsid w:val="008F0F84"/>
    <w:rPr>
      <w:rFonts w:ascii="Calibri" w:hAnsi="Calibri" w:cs="Calibri"/>
      <w:sz w:val="20"/>
      <w:szCs w:val="20"/>
    </w:rPr>
  </w:style>
  <w:style w:type="character" w:customStyle="1" w:styleId="storytext">
    <w:name w:val="storytext"/>
    <w:basedOn w:val="DefaultParagraphFont"/>
    <w:rsid w:val="008F0F84"/>
  </w:style>
  <w:style w:type="character" w:customStyle="1" w:styleId="heading3char0">
    <w:name w:val="heading3char"/>
    <w:rsid w:val="008F0F84"/>
  </w:style>
  <w:style w:type="character" w:customStyle="1" w:styleId="A7">
    <w:name w:val="A7"/>
    <w:uiPriority w:val="99"/>
    <w:rsid w:val="008F0F84"/>
    <w:rPr>
      <w:rFonts w:cs="Minion Pro"/>
      <w:color w:val="000000"/>
      <w:sz w:val="12"/>
      <w:szCs w:val="12"/>
    </w:rPr>
  </w:style>
  <w:style w:type="character" w:customStyle="1" w:styleId="A3">
    <w:name w:val="A3"/>
    <w:rsid w:val="008F0F84"/>
    <w:rPr>
      <w:rFonts w:cs="Interstate"/>
      <w:color w:val="000000"/>
      <w:sz w:val="20"/>
      <w:szCs w:val="20"/>
    </w:rPr>
  </w:style>
  <w:style w:type="character" w:customStyle="1" w:styleId="boldness1">
    <w:name w:val="boldness1"/>
    <w:rsid w:val="008F0F84"/>
  </w:style>
  <w:style w:type="character" w:customStyle="1" w:styleId="evidencetextChar1">
    <w:name w:val="evidence text Char1"/>
    <w:link w:val="evidencetext"/>
    <w:locked/>
    <w:rsid w:val="008F0F84"/>
    <w:rPr>
      <w:rFonts w:ascii="Calibri" w:eastAsia="Times New Roman" w:hAnsi="Calibri"/>
      <w:color w:val="000000"/>
      <w:sz w:val="16"/>
    </w:rPr>
  </w:style>
  <w:style w:type="character" w:customStyle="1" w:styleId="commentstext">
    <w:name w:val="comments_text"/>
    <w:uiPriority w:val="99"/>
    <w:rsid w:val="008F0F84"/>
    <w:rPr>
      <w:rFonts w:cs="Times New Roman"/>
    </w:rPr>
  </w:style>
  <w:style w:type="paragraph" w:customStyle="1" w:styleId="CM25">
    <w:name w:val="CM25"/>
    <w:basedOn w:val="Default"/>
    <w:next w:val="Default"/>
    <w:qFormat/>
    <w:rsid w:val="008F0F84"/>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8F0F84"/>
  </w:style>
  <w:style w:type="character" w:customStyle="1" w:styleId="StyleBold1">
    <w:name w:val="Style Bold1"/>
    <w:rsid w:val="008F0F84"/>
    <w:rPr>
      <w:rFonts w:ascii="Georgia" w:hAnsi="Georgia" w:hint="default"/>
      <w:b/>
      <w:bCs/>
      <w:sz w:val="22"/>
    </w:rPr>
  </w:style>
  <w:style w:type="paragraph" w:customStyle="1" w:styleId="indent">
    <w:name w:val="indent"/>
    <w:basedOn w:val="Normal"/>
    <w:uiPriority w:val="99"/>
    <w:qFormat/>
    <w:rsid w:val="008F0F84"/>
    <w:pPr>
      <w:spacing w:before="100" w:beforeAutospacing="1" w:after="100" w:afterAutospacing="1"/>
    </w:pPr>
    <w:rPr>
      <w:rFonts w:eastAsia="Times New Roman"/>
      <w:sz w:val="24"/>
      <w:szCs w:val="24"/>
    </w:rPr>
  </w:style>
  <w:style w:type="character" w:customStyle="1" w:styleId="box0">
    <w:name w:val="box"/>
    <w:rsid w:val="008F0F84"/>
    <w:rPr>
      <w:rFonts w:ascii="Arial" w:hAnsi="Arial" w:cs="Arial" w:hint="default"/>
      <w:b/>
      <w:bCs w:val="0"/>
      <w:color w:val="000000"/>
      <w:sz w:val="19"/>
      <w:szCs w:val="22"/>
      <w:u w:val="thick"/>
      <w:bdr w:val="single" w:sz="12" w:space="0" w:color="auto" w:frame="1"/>
    </w:rPr>
  </w:style>
  <w:style w:type="character" w:customStyle="1" w:styleId="entry-title">
    <w:name w:val="entry-title"/>
    <w:rsid w:val="008F0F84"/>
  </w:style>
  <w:style w:type="paragraph" w:customStyle="1" w:styleId="Cardd">
    <w:name w:val="Cardd"/>
    <w:basedOn w:val="Normal"/>
    <w:uiPriority w:val="4"/>
    <w:qFormat/>
    <w:rsid w:val="008F0F84"/>
    <w:pPr>
      <w:ind w:left="288" w:right="288"/>
    </w:pPr>
  </w:style>
  <w:style w:type="character" w:customStyle="1" w:styleId="story-author">
    <w:name w:val="story-author"/>
    <w:basedOn w:val="DefaultParagraphFont"/>
    <w:rsid w:val="008F0F84"/>
  </w:style>
  <w:style w:type="character" w:customStyle="1" w:styleId="Style2Char">
    <w:name w:val="Style2 Char"/>
    <w:basedOn w:val="DefaultParagraphFont"/>
    <w:link w:val="Style2"/>
    <w:uiPriority w:val="99"/>
    <w:rsid w:val="008F0F84"/>
    <w:rPr>
      <w:rFonts w:ascii="Calibri" w:hAnsi="Calibri"/>
      <w:szCs w:val="24"/>
    </w:rPr>
  </w:style>
  <w:style w:type="paragraph" w:customStyle="1" w:styleId="document0">
    <w:name w:val="document"/>
    <w:basedOn w:val="Normal"/>
    <w:uiPriority w:val="99"/>
    <w:qFormat/>
    <w:rsid w:val="008F0F84"/>
    <w:pPr>
      <w:spacing w:before="100" w:beforeAutospacing="1" w:after="100" w:afterAutospacing="1"/>
    </w:pPr>
    <w:rPr>
      <w:rFonts w:eastAsia="Times New Roman"/>
      <w:szCs w:val="24"/>
    </w:rPr>
  </w:style>
  <w:style w:type="paragraph" w:customStyle="1" w:styleId="StyleStyle411pt">
    <w:name w:val="Style Style4 + 11 pt"/>
    <w:basedOn w:val="Normal"/>
    <w:link w:val="StyleStyle411ptChar"/>
    <w:qFormat/>
    <w:rsid w:val="008F0F84"/>
    <w:rPr>
      <w:rFonts w:eastAsia="Times New Roman"/>
      <w:szCs w:val="24"/>
      <w:u w:val="single"/>
    </w:rPr>
  </w:style>
  <w:style w:type="character" w:customStyle="1" w:styleId="StyleStyle411ptChar">
    <w:name w:val="Style Style4 + 11 pt Char"/>
    <w:basedOn w:val="DefaultParagraphFont"/>
    <w:link w:val="StyleStyle411pt"/>
    <w:rsid w:val="008F0F84"/>
    <w:rPr>
      <w:rFonts w:ascii="Calibri" w:eastAsia="Times New Roman" w:hAnsi="Calibri"/>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F0F8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F0F84"/>
    <w:rPr>
      <w:rFonts w:ascii="Calibri" w:eastAsia="Times New Roman" w:hAnsi="Calibri"/>
      <w:szCs w:val="24"/>
      <w:u w:val="single"/>
      <w:bdr w:val="single" w:sz="4" w:space="0" w:color="auto"/>
    </w:rPr>
  </w:style>
  <w:style w:type="character" w:customStyle="1" w:styleId="StyleTimesNewRoman12ptBold">
    <w:name w:val="Style Times New Roman 12 pt Bold"/>
    <w:rsid w:val="008F0F84"/>
    <w:rPr>
      <w:b/>
      <w:bCs/>
      <w:sz w:val="24"/>
    </w:rPr>
  </w:style>
  <w:style w:type="character" w:customStyle="1" w:styleId="Intemphasis">
    <w:name w:val="Intemphasis"/>
    <w:uiPriority w:val="1"/>
    <w:qFormat/>
    <w:rsid w:val="008F0F84"/>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8F0F84"/>
    <w:pPr>
      <w:ind w:left="288" w:right="288"/>
    </w:pPr>
    <w:rPr>
      <w:szCs w:val="16"/>
    </w:rPr>
  </w:style>
  <w:style w:type="character" w:customStyle="1" w:styleId="cardtextChar3">
    <w:name w:val="cardtext Char"/>
    <w:basedOn w:val="DefaultParagraphFont"/>
    <w:link w:val="cardtext4"/>
    <w:rsid w:val="008F0F84"/>
    <w:rPr>
      <w:rFonts w:ascii="Calibri" w:hAnsi="Calibri"/>
      <w:szCs w:val="16"/>
    </w:rPr>
  </w:style>
  <w:style w:type="character" w:customStyle="1" w:styleId="BoldUnderlineChar10">
    <w:name w:val="BoldUnderline Char1"/>
    <w:rsid w:val="008F0F8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8F0F84"/>
    <w:pPr>
      <w:spacing w:after="200"/>
    </w:pPr>
    <w:rPr>
      <w:rFonts w:ascii="Trebuchet MS" w:eastAsia="Verdana" w:hAnsi="Trebuchet MS" w:cs="Times New Roman"/>
      <w:sz w:val="18"/>
      <w:u w:val="single"/>
    </w:rPr>
  </w:style>
  <w:style w:type="character" w:customStyle="1" w:styleId="Hyperlink6">
    <w:name w:val="Hyperlink6"/>
    <w:basedOn w:val="DefaultParagraphFont"/>
    <w:rsid w:val="008F0F84"/>
    <w:rPr>
      <w:color w:val="3300CC"/>
      <w:u w:val="single"/>
    </w:rPr>
  </w:style>
  <w:style w:type="paragraph" w:customStyle="1" w:styleId="Shrink8">
    <w:name w:val="Shrink8"/>
    <w:basedOn w:val="Normal"/>
    <w:qFormat/>
    <w:rsid w:val="008F0F84"/>
    <w:rPr>
      <w:rFonts w:eastAsia="Cambria"/>
    </w:rPr>
  </w:style>
  <w:style w:type="paragraph" w:customStyle="1" w:styleId="UnderlineText">
    <w:name w:val="Underline Text"/>
    <w:basedOn w:val="Normal"/>
    <w:link w:val="UnderlineTextChar"/>
    <w:qFormat/>
    <w:rsid w:val="008F0F84"/>
    <w:pPr>
      <w:ind w:left="288"/>
    </w:pPr>
    <w:rPr>
      <w:rFonts w:asciiTheme="minorHAnsi" w:hAnsiTheme="minorHAnsi"/>
      <w:u w:val="single"/>
    </w:rPr>
  </w:style>
  <w:style w:type="paragraph" w:customStyle="1" w:styleId="SmallFont">
    <w:name w:val="Small Font"/>
    <w:basedOn w:val="Normal"/>
    <w:link w:val="SmallFontChar"/>
    <w:qFormat/>
    <w:rsid w:val="008F0F84"/>
    <w:pPr>
      <w:spacing w:after="200"/>
      <w:jc w:val="both"/>
    </w:pPr>
    <w:rPr>
      <w:rFonts w:eastAsia="Times New Roman"/>
      <w:sz w:val="14"/>
      <w:szCs w:val="18"/>
    </w:rPr>
  </w:style>
  <w:style w:type="character" w:customStyle="1" w:styleId="SmallFontChar">
    <w:name w:val="Small Font Char"/>
    <w:basedOn w:val="DefaultParagraphFont"/>
    <w:link w:val="SmallFont"/>
    <w:rsid w:val="008F0F84"/>
    <w:rPr>
      <w:rFonts w:ascii="Calibri" w:eastAsia="Times New Roman" w:hAnsi="Calibri"/>
      <w:sz w:val="14"/>
      <w:szCs w:val="18"/>
    </w:rPr>
  </w:style>
  <w:style w:type="paragraph" w:customStyle="1" w:styleId="HotRoute0">
    <w:name w:val="Hot Route"/>
    <w:basedOn w:val="Normal"/>
    <w:link w:val="HotRouteChar0"/>
    <w:qFormat/>
    <w:rsid w:val="008F0F84"/>
    <w:pPr>
      <w:ind w:left="288"/>
    </w:pPr>
    <w:rPr>
      <w:rFonts w:eastAsia="Cambria"/>
      <w:iCs/>
      <w:color w:val="000000"/>
      <w:sz w:val="18"/>
    </w:rPr>
  </w:style>
  <w:style w:type="character" w:customStyle="1" w:styleId="HotRouteChar0">
    <w:name w:val="Hot Route Char"/>
    <w:link w:val="HotRoute0"/>
    <w:rsid w:val="008F0F84"/>
    <w:rPr>
      <w:rFonts w:ascii="Calibri" w:eastAsia="Cambria" w:hAnsi="Calibri"/>
      <w:iCs/>
      <w:color w:val="000000"/>
      <w:sz w:val="18"/>
    </w:rPr>
  </w:style>
  <w:style w:type="paragraph" w:customStyle="1" w:styleId="Heading42">
    <w:name w:val="Heading 42"/>
    <w:basedOn w:val="Normal"/>
    <w:qFormat/>
    <w:rsid w:val="008F0F84"/>
    <w:rPr>
      <w:rFonts w:eastAsia="Times New Roman"/>
    </w:rPr>
  </w:style>
  <w:style w:type="paragraph" w:customStyle="1" w:styleId="DebateNormal">
    <w:name w:val="DebateNormal"/>
    <w:basedOn w:val="Normal"/>
    <w:link w:val="DebateNormalChar"/>
    <w:qFormat/>
    <w:rsid w:val="008F0F84"/>
    <w:pPr>
      <w:spacing w:line="276" w:lineRule="auto"/>
    </w:pPr>
    <w:rPr>
      <w:rFonts w:eastAsia="Calibri"/>
      <w:szCs w:val="20"/>
    </w:rPr>
  </w:style>
  <w:style w:type="character" w:customStyle="1" w:styleId="DebateNormalChar">
    <w:name w:val="DebateNormal Char"/>
    <w:basedOn w:val="DefaultParagraphFont"/>
    <w:link w:val="DebateNormal"/>
    <w:rsid w:val="008F0F84"/>
    <w:rPr>
      <w:rFonts w:ascii="Calibri" w:eastAsia="Calibri" w:hAnsi="Calibri"/>
      <w:szCs w:val="20"/>
    </w:rPr>
  </w:style>
  <w:style w:type="paragraph" w:customStyle="1" w:styleId="DebateEmphasis">
    <w:name w:val="DebateEmphasis"/>
    <w:basedOn w:val="Normal"/>
    <w:link w:val="DebateEmphasisChar"/>
    <w:qFormat/>
    <w:rsid w:val="008F0F8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F0F84"/>
    <w:rPr>
      <w:rFonts w:ascii="Calibri" w:eastAsia="Calibri" w:hAnsi="Calibri"/>
      <w:b/>
      <w:szCs w:val="20"/>
      <w:u w:val="single"/>
    </w:rPr>
  </w:style>
  <w:style w:type="paragraph" w:customStyle="1" w:styleId="NormalCite">
    <w:name w:val="NormalCite"/>
    <w:link w:val="NormalCiteChar"/>
    <w:qFormat/>
    <w:rsid w:val="008F0F8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F0F84"/>
    <w:rPr>
      <w:rFonts w:ascii="Times New Roman" w:hAnsi="Times New Roman" w:cs="Times New Roman"/>
      <w:sz w:val="18"/>
    </w:rPr>
  </w:style>
  <w:style w:type="paragraph" w:customStyle="1" w:styleId="StyleUnderlineChar11pt2">
    <w:name w:val="Style Underline Char + 11 pt2"/>
    <w:link w:val="StyleUnderlineChar11pt2Char"/>
    <w:qFormat/>
    <w:rsid w:val="008F0F84"/>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8F0F84"/>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8F0F84"/>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F0F84"/>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8F0F84"/>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8F0F84"/>
    <w:rPr>
      <w:rFonts w:cs="Arial"/>
      <w:bCs/>
      <w:szCs w:val="26"/>
      <w:u w:val="single"/>
      <w:lang w:val="en-US" w:eastAsia="en-US" w:bidi="ar-SA"/>
    </w:rPr>
  </w:style>
  <w:style w:type="character" w:customStyle="1" w:styleId="Heading3CharCharCharChar2">
    <w:name w:val="Heading 3 Char Char Char Char2"/>
    <w:basedOn w:val="DefaultParagraphFont"/>
    <w:rsid w:val="008F0F84"/>
    <w:rPr>
      <w:rFonts w:cs="Arial"/>
      <w:bCs/>
      <w:szCs w:val="26"/>
      <w:u w:val="single"/>
      <w:lang w:val="en-US" w:eastAsia="en-US" w:bidi="ar-SA"/>
    </w:rPr>
  </w:style>
  <w:style w:type="character" w:customStyle="1" w:styleId="Styleunderline9pt">
    <w:name w:val="Style underline + 9 pt"/>
    <w:basedOn w:val="underline"/>
    <w:rsid w:val="008F0F84"/>
    <w:rPr>
      <w:rFonts w:ascii="Times New Roman" w:hAnsi="Times New Roman" w:cs="Times New Roman"/>
      <w:b/>
      <w:iCs w:val="0"/>
      <w:sz w:val="20"/>
      <w:u w:val="single"/>
    </w:rPr>
  </w:style>
  <w:style w:type="character" w:customStyle="1" w:styleId="StyleUnderlineChar9pt">
    <w:name w:val="Style Underline Char + 9 pt"/>
    <w:basedOn w:val="DefaultParagraphFont"/>
    <w:rsid w:val="008F0F84"/>
    <w:rPr>
      <w:b w:val="0"/>
      <w:bCs/>
      <w:sz w:val="20"/>
      <w:u w:val="single"/>
      <w:lang w:val="en-US" w:eastAsia="en-US" w:bidi="ar-SA"/>
    </w:rPr>
  </w:style>
  <w:style w:type="character" w:customStyle="1" w:styleId="cardCharCharChar">
    <w:name w:val="card Char Char Char"/>
    <w:basedOn w:val="DefaultParagraphFont"/>
    <w:rsid w:val="008F0F84"/>
    <w:rPr>
      <w:rFonts w:ascii="Calibri" w:eastAsia="Times New Roman" w:hAnsi="Calibri"/>
      <w:sz w:val="24"/>
      <w:szCs w:val="20"/>
    </w:rPr>
  </w:style>
  <w:style w:type="character" w:customStyle="1" w:styleId="StyleunderlineArialNarrow9ptBold">
    <w:name w:val="Style underline + Arial Narrow 9 pt Bold"/>
    <w:basedOn w:val="underline"/>
    <w:rsid w:val="008F0F8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8F0F84"/>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8F0F84"/>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8F0F8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8F0F84"/>
    <w:rPr>
      <w:rFonts w:eastAsia="Times New Roman"/>
      <w:szCs w:val="24"/>
    </w:rPr>
  </w:style>
  <w:style w:type="character" w:customStyle="1" w:styleId="StyleBoldandUnderlineCharCharCharChar9pt">
    <w:name w:val="Style Bold and Underline Char Char Char Char + 9 pt"/>
    <w:basedOn w:val="DefaultParagraphFont"/>
    <w:rsid w:val="008F0F8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F0F8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F0F8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F0F8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8F0F84"/>
    <w:rPr>
      <w:rFonts w:eastAsia="Times New Roman"/>
      <w:szCs w:val="24"/>
    </w:rPr>
  </w:style>
  <w:style w:type="character" w:customStyle="1" w:styleId="qlabel">
    <w:name w:val="q_label"/>
    <w:basedOn w:val="DefaultParagraphFont"/>
    <w:rsid w:val="008F0F84"/>
  </w:style>
  <w:style w:type="character" w:customStyle="1" w:styleId="alabel">
    <w:name w:val="a_label"/>
    <w:basedOn w:val="DefaultParagraphFont"/>
    <w:rsid w:val="008F0F84"/>
  </w:style>
  <w:style w:type="paragraph" w:customStyle="1" w:styleId="Textsmall">
    <w:name w:val="Textsmall"/>
    <w:basedOn w:val="Normal"/>
    <w:next w:val="Normal"/>
    <w:link w:val="TextsmallChar"/>
    <w:qFormat/>
    <w:rsid w:val="008F0F84"/>
    <w:rPr>
      <w:rFonts w:eastAsia="Times New Roman"/>
      <w:sz w:val="16"/>
      <w:szCs w:val="24"/>
    </w:rPr>
  </w:style>
  <w:style w:type="character" w:customStyle="1" w:styleId="TextsmallChar">
    <w:name w:val="Textsmall Char"/>
    <w:basedOn w:val="DefaultParagraphFont"/>
    <w:link w:val="Textsmall"/>
    <w:rsid w:val="008F0F84"/>
    <w:rPr>
      <w:rFonts w:ascii="Calibri" w:eastAsia="Times New Roman" w:hAnsi="Calibri"/>
      <w:sz w:val="16"/>
      <w:szCs w:val="24"/>
    </w:rPr>
  </w:style>
  <w:style w:type="paragraph" w:customStyle="1" w:styleId="StyleStyle411pt1">
    <w:name w:val="Style Style4 + 11 pt1"/>
    <w:basedOn w:val="Normal"/>
    <w:link w:val="StyleStyle411pt1Char"/>
    <w:qFormat/>
    <w:rsid w:val="008F0F84"/>
    <w:rPr>
      <w:rFonts w:eastAsia="Times New Roman"/>
      <w:szCs w:val="24"/>
      <w:u w:val="single"/>
    </w:rPr>
  </w:style>
  <w:style w:type="character" w:customStyle="1" w:styleId="StyleStyle411pt1Char">
    <w:name w:val="Style Style4 + 11 pt1 Char"/>
    <w:basedOn w:val="DefaultParagraphFont"/>
    <w:link w:val="StyleStyle411pt1"/>
    <w:rsid w:val="008F0F84"/>
    <w:rPr>
      <w:rFonts w:ascii="Calibri" w:eastAsia="Times New Roman" w:hAnsi="Calibri"/>
      <w:szCs w:val="24"/>
      <w:u w:val="single"/>
    </w:rPr>
  </w:style>
  <w:style w:type="character" w:customStyle="1" w:styleId="StyleUnderlineChar11ptChar">
    <w:name w:val="Style Underline Char + 11 pt Char"/>
    <w:basedOn w:val="DefaultParagraphFont"/>
    <w:rsid w:val="008F0F84"/>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8F0F84"/>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8F0F8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F0F84"/>
    <w:rPr>
      <w:rFonts w:ascii="Calibri" w:eastAsia="SimSun" w:hAnsi="Calibri"/>
      <w:szCs w:val="24"/>
      <w:u w:val="single"/>
    </w:rPr>
  </w:style>
  <w:style w:type="character" w:customStyle="1" w:styleId="CharChar11">
    <w:name w:val="Char Char11"/>
    <w:basedOn w:val="DefaultParagraphFont"/>
    <w:rsid w:val="008F0F84"/>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8F0F84"/>
    <w:rPr>
      <w:rFonts w:cs="Arial"/>
      <w:b/>
      <w:bCs/>
      <w:iCs/>
      <w:lang w:val="en-US" w:eastAsia="en-US" w:bidi="ar-SA"/>
    </w:rPr>
  </w:style>
  <w:style w:type="character" w:customStyle="1" w:styleId="UnderlineCharChar1">
    <w:name w:val="Underline Char Char1"/>
    <w:aliases w:val="Heading 2 Char Char1 Char Ch"/>
    <w:basedOn w:val="DefaultParagraphFont"/>
    <w:qFormat/>
    <w:rsid w:val="008F0F84"/>
    <w:rPr>
      <w:u w:val="single"/>
      <w:lang w:val="en-US" w:eastAsia="en-US" w:bidi="ar-SA"/>
    </w:rPr>
  </w:style>
  <w:style w:type="character" w:customStyle="1" w:styleId="BoldandUnderlineCharChar2">
    <w:name w:val="Bold and Underline Char Char2"/>
    <w:basedOn w:val="DefaultParagraphFont"/>
    <w:rsid w:val="008F0F84"/>
    <w:rPr>
      <w:b/>
      <w:u w:val="single"/>
      <w:lang w:val="en-US" w:eastAsia="en-US" w:bidi="ar-SA"/>
    </w:rPr>
  </w:style>
  <w:style w:type="character" w:customStyle="1" w:styleId="StyleUnderlineCharChar111pt">
    <w:name w:val="Style Underline Char Char1 + 11 pt"/>
    <w:basedOn w:val="UnderlineCharChar1"/>
    <w:rsid w:val="008F0F84"/>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8F0F84"/>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F0F84"/>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8F0F84"/>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F0F84"/>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8F0F8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F0F8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F0F84"/>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8F0F84"/>
  </w:style>
  <w:style w:type="paragraph" w:customStyle="1" w:styleId="StyleStyle411ptBoldBorderSinglesolidlineAuto0">
    <w:name w:val="Style Style4 + 11 pt Bold Border: : (Single solid line Auto  0...."/>
    <w:basedOn w:val="Normal"/>
    <w:link w:val="StyleStyle411ptBoldBorderSinglesolidlineAuto0Char"/>
    <w:qFormat/>
    <w:rsid w:val="008F0F84"/>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F0F84"/>
    <w:rPr>
      <w:rFonts w:ascii="Calibri" w:eastAsia="Times New Roman" w:hAnsi="Calibri"/>
      <w:b/>
      <w:bCs/>
      <w:szCs w:val="24"/>
      <w:u w:val="single"/>
      <w:bdr w:val="single" w:sz="4" w:space="0" w:color="auto"/>
    </w:rPr>
  </w:style>
  <w:style w:type="paragraph" w:customStyle="1" w:styleId="StyleStyle411ptBold">
    <w:name w:val="Style Style4 + 11 pt Bold"/>
    <w:basedOn w:val="Normal"/>
    <w:link w:val="StyleStyle411ptBoldChar"/>
    <w:qFormat/>
    <w:rsid w:val="008F0F84"/>
    <w:rPr>
      <w:rFonts w:eastAsia="Times New Roman"/>
      <w:b/>
      <w:bCs/>
      <w:szCs w:val="24"/>
      <w:u w:val="single"/>
    </w:rPr>
  </w:style>
  <w:style w:type="character" w:customStyle="1" w:styleId="StyleStyle411ptBoldChar">
    <w:name w:val="Style Style4 + 11 pt Bold Char"/>
    <w:basedOn w:val="DefaultParagraphFont"/>
    <w:link w:val="StyleStyle411ptBold"/>
    <w:rsid w:val="008F0F84"/>
    <w:rPr>
      <w:rFonts w:ascii="Calibri" w:eastAsia="Times New Roman" w:hAnsi="Calibri"/>
      <w:b/>
      <w:bCs/>
      <w:szCs w:val="24"/>
      <w:u w:val="single"/>
    </w:rPr>
  </w:style>
  <w:style w:type="paragraph" w:customStyle="1" w:styleId="StyleStyle112pt">
    <w:name w:val="Style Style1 + 12 pt"/>
    <w:basedOn w:val="Normal"/>
    <w:link w:val="StyleStyle112ptChar"/>
    <w:qFormat/>
    <w:rsid w:val="008F0F84"/>
    <w:rPr>
      <w:rFonts w:eastAsia="SimSun"/>
      <w:szCs w:val="24"/>
      <w:u w:val="single"/>
      <w:lang w:eastAsia="zh-CN"/>
    </w:rPr>
  </w:style>
  <w:style w:type="character" w:customStyle="1" w:styleId="StyleStyle112ptChar">
    <w:name w:val="Style Style1 + 12 pt Char"/>
    <w:basedOn w:val="DefaultParagraphFont"/>
    <w:link w:val="StyleStyle112pt"/>
    <w:rsid w:val="008F0F84"/>
    <w:rPr>
      <w:rFonts w:ascii="Calibri" w:eastAsia="SimSun" w:hAnsi="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8F0F84"/>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8F0F84"/>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8F0F84"/>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F0F84"/>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8F0F84"/>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8F0F84"/>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F0F84"/>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F0F84"/>
    <w:rPr>
      <w:rFonts w:ascii="Calibri" w:eastAsia="SimSun" w:hAnsi="Calibri"/>
      <w:b/>
      <w:bCs/>
      <w:szCs w:val="24"/>
      <w:u w:val="single"/>
    </w:rPr>
  </w:style>
  <w:style w:type="paragraph" w:customStyle="1" w:styleId="StyleStyle1Bold">
    <w:name w:val="Style Style1 + Bold"/>
    <w:basedOn w:val="Normal"/>
    <w:link w:val="StyleStyle1BoldChar"/>
    <w:qFormat/>
    <w:rsid w:val="008F0F84"/>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8F0F84"/>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8F0F84"/>
    <w:rPr>
      <w:rFonts w:ascii="Times New Roman" w:eastAsia="Times New Roman" w:hAnsi="Times New Roman" w:cs="Times New Roman"/>
      <w:sz w:val="20"/>
      <w:szCs w:val="24"/>
    </w:rPr>
  </w:style>
  <w:style w:type="character" w:customStyle="1" w:styleId="CharChar111">
    <w:name w:val="Char Char111"/>
    <w:basedOn w:val="DefaultParagraphFont"/>
    <w:rsid w:val="008F0F84"/>
    <w:rPr>
      <w:rFonts w:cs="Arial"/>
      <w:bCs/>
      <w:szCs w:val="26"/>
      <w:u w:val="single"/>
      <w:lang w:val="en-US" w:eastAsia="en-US" w:bidi="ar-SA"/>
    </w:rPr>
  </w:style>
  <w:style w:type="paragraph" w:customStyle="1" w:styleId="cardtextsmall">
    <w:name w:val="card text small"/>
    <w:basedOn w:val="Normal"/>
    <w:qFormat/>
    <w:rsid w:val="008F0F84"/>
    <w:rPr>
      <w:rFonts w:ascii="Arial Narrow" w:eastAsia="Times New Roman" w:hAnsi="Arial Narrow"/>
      <w:sz w:val="16"/>
      <w:szCs w:val="24"/>
    </w:rPr>
  </w:style>
  <w:style w:type="character" w:customStyle="1" w:styleId="AUnterdline">
    <w:name w:val="AUnterdline"/>
    <w:qFormat/>
    <w:rsid w:val="008F0F84"/>
    <w:rPr>
      <w:rFonts w:ascii="Times New Roman" w:hAnsi="Times New Roman"/>
      <w:sz w:val="20"/>
      <w:u w:val="single"/>
    </w:rPr>
  </w:style>
  <w:style w:type="paragraph" w:customStyle="1" w:styleId="StyleStyle49pt10">
    <w:name w:val="Style Style4 + 9 pt10"/>
    <w:basedOn w:val="Style4"/>
    <w:link w:val="StyleStyle49pt10Char"/>
    <w:qFormat/>
    <w:rsid w:val="008F0F84"/>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8F0F84"/>
    <w:rPr>
      <w:rFonts w:ascii="Times New Roman" w:eastAsia="Times New Roman" w:hAnsi="Times New Roman"/>
      <w:szCs w:val="24"/>
      <w:u w:val="single"/>
      <w:lang w:val="x-none" w:eastAsia="x-none"/>
    </w:rPr>
  </w:style>
  <w:style w:type="paragraph" w:customStyle="1" w:styleId="StyleStyle49ptBold7">
    <w:name w:val="Style Style4 + 9 pt Bold7"/>
    <w:basedOn w:val="Style4"/>
    <w:link w:val="StyleStyle49ptBold7Char"/>
    <w:qFormat/>
    <w:rsid w:val="008F0F84"/>
    <w:rPr>
      <w:rFonts w:ascii="Times New Roman" w:eastAsia="Times New Roman" w:hAnsi="Times New Roman"/>
      <w:b/>
      <w:bCs/>
    </w:rPr>
  </w:style>
  <w:style w:type="character" w:customStyle="1" w:styleId="StyleStyle49ptBold7Char">
    <w:name w:val="Style Style4 + 9 pt Bold7 Char"/>
    <w:link w:val="StyleStyle49ptBold7"/>
    <w:rsid w:val="008F0F84"/>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8F0F84"/>
    <w:pPr>
      <w:ind w:left="288"/>
    </w:pPr>
    <w:rPr>
      <w:rFonts w:eastAsia="Times New Roman"/>
      <w:szCs w:val="24"/>
      <w:u w:val="single"/>
    </w:rPr>
  </w:style>
  <w:style w:type="character" w:customStyle="1" w:styleId="NormalUnderlineChar">
    <w:name w:val="Normal Underline Char"/>
    <w:link w:val="NormalUnderline"/>
    <w:rsid w:val="008F0F84"/>
    <w:rPr>
      <w:rFonts w:ascii="Calibri" w:eastAsia="Times New Roman" w:hAnsi="Calibri"/>
      <w:szCs w:val="24"/>
      <w:u w:val="single"/>
    </w:rPr>
  </w:style>
  <w:style w:type="character" w:customStyle="1" w:styleId="DontRead">
    <w:name w:val="Don't Read"/>
    <w:qFormat/>
    <w:rsid w:val="008F0F84"/>
    <w:rPr>
      <w:rFonts w:ascii="Times New Roman" w:hAnsi="Times New Roman"/>
      <w:sz w:val="16"/>
    </w:rPr>
  </w:style>
  <w:style w:type="paragraph" w:customStyle="1" w:styleId="Underlinestyle">
    <w:name w:val="Underline style"/>
    <w:basedOn w:val="Normal"/>
    <w:qFormat/>
    <w:rsid w:val="008F0F84"/>
    <w:rPr>
      <w:rFonts w:eastAsia="Times New Roman"/>
      <w:szCs w:val="24"/>
      <w:u w:val="single"/>
    </w:rPr>
  </w:style>
  <w:style w:type="character" w:customStyle="1" w:styleId="Style11ptUnderline3">
    <w:name w:val="Style 11 pt Underline3"/>
    <w:rsid w:val="008F0F84"/>
    <w:rPr>
      <w:sz w:val="20"/>
      <w:u w:val="single"/>
    </w:rPr>
  </w:style>
  <w:style w:type="character" w:customStyle="1" w:styleId="27">
    <w:name w:val="27"/>
    <w:rsid w:val="008F0F84"/>
    <w:rPr>
      <w:rFonts w:cs="Arial"/>
      <w:bCs/>
      <w:sz w:val="20"/>
      <w:u w:val="single"/>
      <w:lang w:val="en-US" w:eastAsia="en-US" w:bidi="ar-SA"/>
    </w:rPr>
  </w:style>
  <w:style w:type="character" w:customStyle="1" w:styleId="Style9ptUnderline11">
    <w:name w:val="Style 9 pt Underline11"/>
    <w:basedOn w:val="DefaultParagraphFont"/>
    <w:rsid w:val="008F0F84"/>
    <w:rPr>
      <w:sz w:val="20"/>
      <w:u w:val="single"/>
    </w:rPr>
  </w:style>
  <w:style w:type="character" w:customStyle="1" w:styleId="CharChar113">
    <w:name w:val="Char Char113"/>
    <w:basedOn w:val="DefaultParagraphFont"/>
    <w:rsid w:val="008F0F84"/>
    <w:rPr>
      <w:rFonts w:cs="Arial"/>
      <w:bCs/>
      <w:szCs w:val="26"/>
      <w:u w:val="single"/>
      <w:lang w:val="en-US" w:eastAsia="en-US" w:bidi="ar-SA"/>
    </w:rPr>
  </w:style>
  <w:style w:type="character" w:customStyle="1" w:styleId="StyleunderlineBold0">
    <w:name w:val="Style underline + Bold"/>
    <w:basedOn w:val="underline"/>
    <w:rsid w:val="008F0F84"/>
    <w:rPr>
      <w:rFonts w:ascii="Times New Roman" w:hAnsi="Times New Roman" w:cs="Times New Roman"/>
      <w:b w:val="0"/>
      <w:bCs/>
      <w:iCs w:val="0"/>
      <w:sz w:val="20"/>
      <w:u w:val="single"/>
    </w:rPr>
  </w:style>
  <w:style w:type="character" w:customStyle="1" w:styleId="underlineChar0">
    <w:name w:val="underline Char"/>
    <w:basedOn w:val="DefaultParagraphFont"/>
    <w:rsid w:val="008F0F8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F0F8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F0F84"/>
    <w:rPr>
      <w:sz w:val="20"/>
      <w:u w:val="single"/>
    </w:rPr>
  </w:style>
  <w:style w:type="character" w:customStyle="1" w:styleId="ital-inline">
    <w:name w:val="ital-inline"/>
    <w:basedOn w:val="DefaultParagraphFont"/>
    <w:rsid w:val="008F0F84"/>
  </w:style>
  <w:style w:type="character" w:customStyle="1" w:styleId="BodyTextIndent3Char">
    <w:name w:val="Body Text Indent 3 Char"/>
    <w:basedOn w:val="DefaultParagraphFont"/>
    <w:link w:val="BodyTextIndent3"/>
    <w:uiPriority w:val="99"/>
    <w:rsid w:val="008F0F84"/>
    <w:rPr>
      <w:rFonts w:ascii="Times New Roman" w:hAnsi="Times New Roman" w:cs="Times New Roman"/>
      <w:sz w:val="16"/>
      <w:szCs w:val="16"/>
    </w:rPr>
  </w:style>
  <w:style w:type="paragraph" w:styleId="BodyTextIndent3">
    <w:name w:val="Body Text Indent 3"/>
    <w:basedOn w:val="Normal"/>
    <w:link w:val="BodyTextIndent3Char"/>
    <w:uiPriority w:val="99"/>
    <w:rsid w:val="008F0F8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8F0F84"/>
    <w:rPr>
      <w:rFonts w:ascii="Calibri" w:hAnsi="Calibri"/>
      <w:sz w:val="16"/>
      <w:szCs w:val="16"/>
    </w:rPr>
  </w:style>
  <w:style w:type="character" w:customStyle="1" w:styleId="Styleunderline11pt">
    <w:name w:val="Style underline + 11 pt"/>
    <w:basedOn w:val="underline"/>
    <w:rsid w:val="008F0F84"/>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8F0F84"/>
    <w:rPr>
      <w:rFonts w:eastAsia="Times New Roman"/>
      <w:b/>
      <w:szCs w:val="24"/>
      <w:u w:val="single"/>
    </w:rPr>
  </w:style>
  <w:style w:type="character" w:customStyle="1" w:styleId="BoldandUnderlineChar">
    <w:name w:val="Bold and Underline Char"/>
    <w:basedOn w:val="DefaultParagraphFont"/>
    <w:link w:val="BoldandUnderline"/>
    <w:rsid w:val="008F0F84"/>
    <w:rPr>
      <w:rFonts w:ascii="Calibri" w:eastAsia="Times New Roman" w:hAnsi="Calibri"/>
      <w:b/>
      <w:szCs w:val="24"/>
      <w:u w:val="single"/>
    </w:rPr>
  </w:style>
  <w:style w:type="character" w:customStyle="1" w:styleId="pmterms11">
    <w:name w:val="pmterms11"/>
    <w:basedOn w:val="DefaultParagraphFont"/>
    <w:rsid w:val="008F0F84"/>
    <w:rPr>
      <w:b/>
      <w:bCs/>
      <w:i w:val="0"/>
      <w:iCs w:val="0"/>
      <w:color w:val="000000"/>
    </w:rPr>
  </w:style>
  <w:style w:type="character" w:customStyle="1" w:styleId="StyleUnderlineChar9ptBold">
    <w:name w:val="Style Underline Char + 9 pt Bold"/>
    <w:basedOn w:val="DefaultParagraphFont"/>
    <w:rsid w:val="008F0F84"/>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8F0F84"/>
    <w:rPr>
      <w:rFonts w:ascii="Times New Roman" w:hAnsi="Times New Roman" w:cs="Times New Roman"/>
      <w:b/>
      <w:bCs/>
      <w:iCs w:val="0"/>
      <w:sz w:val="20"/>
      <w:u w:val="single"/>
    </w:rPr>
  </w:style>
  <w:style w:type="character" w:customStyle="1" w:styleId="UnderlineChar5Char">
    <w:name w:val="Underline Char5 Char"/>
    <w:basedOn w:val="DefaultParagraphFont"/>
    <w:rsid w:val="008F0F84"/>
    <w:rPr>
      <w:szCs w:val="24"/>
      <w:u w:val="single"/>
      <w:lang w:val="en-US" w:eastAsia="en-US" w:bidi="ar-SA"/>
    </w:rPr>
  </w:style>
  <w:style w:type="character" w:customStyle="1" w:styleId="BoldandUnderlineChar2Char1">
    <w:name w:val="Bold and Underline Char2 Char1"/>
    <w:basedOn w:val="DefaultParagraphFont"/>
    <w:rsid w:val="008F0F8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F0F8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F0F84"/>
    <w:rPr>
      <w:szCs w:val="24"/>
      <w:u w:val="single"/>
      <w:lang w:val="en-US" w:eastAsia="en-US" w:bidi="ar-SA"/>
    </w:rPr>
  </w:style>
  <w:style w:type="paragraph" w:customStyle="1" w:styleId="UnderlineChar4">
    <w:name w:val="Underline Char4"/>
    <w:basedOn w:val="Normal"/>
    <w:link w:val="UnderlineChar4Char"/>
    <w:qFormat/>
    <w:rsid w:val="008F0F84"/>
    <w:rPr>
      <w:rFonts w:asciiTheme="minorHAnsi" w:hAnsiTheme="minorHAnsi"/>
      <w:u w:val="single"/>
    </w:rPr>
  </w:style>
  <w:style w:type="paragraph" w:customStyle="1" w:styleId="BoldandUnderlineChar3">
    <w:name w:val="Bold and Underline Char3"/>
    <w:basedOn w:val="Normal"/>
    <w:link w:val="BoldandUnderlineChar3Char2"/>
    <w:qFormat/>
    <w:rsid w:val="008F0F84"/>
    <w:rPr>
      <w:rFonts w:asciiTheme="minorHAnsi" w:hAnsiTheme="minorHAnsi"/>
      <w:b/>
      <w:u w:val="single"/>
    </w:rPr>
  </w:style>
  <w:style w:type="paragraph" w:customStyle="1" w:styleId="Language">
    <w:name w:val="Language"/>
    <w:basedOn w:val="Normal"/>
    <w:link w:val="LanguageChar"/>
    <w:qFormat/>
    <w:rsid w:val="008F0F84"/>
    <w:rPr>
      <w:rFonts w:asciiTheme="minorHAnsi" w:hAnsiTheme="minorHAnsi"/>
      <w:strike/>
      <w:sz w:val="16"/>
      <w:szCs w:val="16"/>
    </w:rPr>
  </w:style>
  <w:style w:type="paragraph" w:customStyle="1" w:styleId="UnderlineChar3">
    <w:name w:val="Underline Char3"/>
    <w:basedOn w:val="Normal"/>
    <w:link w:val="UnderlineChar3Char"/>
    <w:qFormat/>
    <w:rsid w:val="008F0F84"/>
    <w:rPr>
      <w:rFonts w:eastAsia="Times New Roman"/>
      <w:szCs w:val="24"/>
      <w:u w:val="single"/>
    </w:rPr>
  </w:style>
  <w:style w:type="character" w:customStyle="1" w:styleId="UnderlineChar3Char">
    <w:name w:val="Underline Char3 Char"/>
    <w:basedOn w:val="DefaultParagraphFont"/>
    <w:link w:val="UnderlineChar3"/>
    <w:rsid w:val="008F0F84"/>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8F0F84"/>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8F0F84"/>
    <w:rPr>
      <w:rFonts w:ascii="Calibri" w:eastAsia="Times New Roman" w:hAnsi="Calibri"/>
      <w:b/>
      <w:szCs w:val="24"/>
      <w:u w:val="single"/>
    </w:rPr>
  </w:style>
  <w:style w:type="character" w:customStyle="1" w:styleId="UnderlineChar1">
    <w:name w:val="Underline Char1"/>
    <w:aliases w:val="Cards + Font: 12 pt Char1"/>
    <w:basedOn w:val="DefaultParagraphFont"/>
    <w:rsid w:val="008F0F84"/>
    <w:rPr>
      <w:szCs w:val="24"/>
      <w:u w:val="single"/>
      <w:lang w:val="en-US" w:eastAsia="en-US" w:bidi="ar-SA"/>
    </w:rPr>
  </w:style>
  <w:style w:type="character" w:customStyle="1" w:styleId="BoldandUnderlineChar1Char2Char">
    <w:name w:val="Bold and Underline Char1 Char2 Char"/>
    <w:basedOn w:val="DefaultParagraphFont"/>
    <w:rsid w:val="008F0F84"/>
    <w:rPr>
      <w:b/>
      <w:szCs w:val="24"/>
      <w:u w:val="single"/>
      <w:lang w:val="en-US" w:eastAsia="en-US" w:bidi="ar-SA"/>
    </w:rPr>
  </w:style>
  <w:style w:type="character" w:customStyle="1" w:styleId="StyleStyle11ptBoldUnderlineBorderSinglesolidlineAuto">
    <w:name w:val="Style Style 11 pt Bold Underline Border: : (Single solid line Auto ..."/>
    <w:rsid w:val="008F0F84"/>
    <w:rPr>
      <w:rFonts w:ascii="Times New Roman" w:hAnsi="Times New Roman"/>
      <w:b/>
      <w:bCs/>
      <w:sz w:val="20"/>
      <w:u w:val="none"/>
      <w:bdr w:val="none" w:sz="0" w:space="0" w:color="auto"/>
    </w:rPr>
  </w:style>
  <w:style w:type="character" w:customStyle="1" w:styleId="Styleterm111ptUnderline">
    <w:name w:val="Style term1 + 11 pt Underline"/>
    <w:basedOn w:val="term1"/>
    <w:rsid w:val="008F0F84"/>
    <w:rPr>
      <w:b/>
      <w:bCs/>
      <w:sz w:val="20"/>
      <w:u w:val="single"/>
    </w:rPr>
  </w:style>
  <w:style w:type="paragraph" w:customStyle="1" w:styleId="StyleStyle49ptBold3">
    <w:name w:val="Style Style4 + 9 pt Bold3"/>
    <w:basedOn w:val="Style4"/>
    <w:link w:val="StyleStyle49ptBold3Char"/>
    <w:qFormat/>
    <w:rsid w:val="008F0F84"/>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8F0F84"/>
    <w:rPr>
      <w:rFonts w:ascii="Times New Roman" w:eastAsia="Times New Roman" w:hAnsi="Times New Roman"/>
      <w:b/>
      <w:bCs/>
      <w:szCs w:val="24"/>
      <w:u w:val="single"/>
      <w:lang w:val="x-none" w:eastAsia="x-none"/>
    </w:rPr>
  </w:style>
  <w:style w:type="character" w:customStyle="1" w:styleId="Style9ptUnderline6">
    <w:name w:val="Style 9 pt Underline6"/>
    <w:basedOn w:val="DefaultParagraphFont"/>
    <w:rsid w:val="008F0F84"/>
    <w:rPr>
      <w:sz w:val="20"/>
      <w:u w:val="single"/>
    </w:rPr>
  </w:style>
  <w:style w:type="character" w:customStyle="1" w:styleId="ct-with-fmlt">
    <w:name w:val="ct-with-fmlt"/>
    <w:basedOn w:val="DefaultParagraphFont"/>
    <w:rsid w:val="008F0F84"/>
  </w:style>
  <w:style w:type="character" w:customStyle="1" w:styleId="base">
    <w:name w:val="base"/>
    <w:basedOn w:val="DefaultParagraphFont"/>
    <w:rsid w:val="008F0F84"/>
  </w:style>
  <w:style w:type="character" w:customStyle="1" w:styleId="part-of-speech">
    <w:name w:val="part-of-speech"/>
    <w:basedOn w:val="DefaultParagraphFont"/>
    <w:rsid w:val="008F0F84"/>
  </w:style>
  <w:style w:type="character" w:customStyle="1" w:styleId="pron">
    <w:name w:val="pron"/>
    <w:basedOn w:val="DefaultParagraphFont"/>
    <w:rsid w:val="008F0F84"/>
  </w:style>
  <w:style w:type="character" w:customStyle="1" w:styleId="articletext0">
    <w:name w:val="articletext"/>
    <w:basedOn w:val="DefaultParagraphFont"/>
    <w:rsid w:val="008F0F84"/>
  </w:style>
  <w:style w:type="character" w:customStyle="1" w:styleId="StyleUnderlinePatternClearYellow">
    <w:name w:val="Style Underline Pattern: Clear (Yellow)"/>
    <w:basedOn w:val="DefaultParagraphFont"/>
    <w:rsid w:val="008F0F84"/>
    <w:rPr>
      <w:u w:val="single"/>
      <w:shd w:val="clear" w:color="auto" w:fill="00FF00"/>
    </w:rPr>
  </w:style>
  <w:style w:type="character" w:customStyle="1" w:styleId="CharChar5">
    <w:name w:val="Char Char5"/>
    <w:rsid w:val="008F0F84"/>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F0F8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F0F84"/>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8F0F84"/>
    <w:rPr>
      <w:u w:val="single"/>
    </w:rPr>
  </w:style>
  <w:style w:type="character" w:customStyle="1" w:styleId="StyleUnderlineBoldIndent11ptChar">
    <w:name w:val="Style Underline + Bold Indent + 11 pt Char"/>
    <w:link w:val="StyleUnderlineBoldIndent11pt"/>
    <w:rsid w:val="008F0F84"/>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8F0F84"/>
    <w:rPr>
      <w:b/>
      <w:bCs/>
      <w:u w:val="single"/>
    </w:rPr>
  </w:style>
  <w:style w:type="character" w:customStyle="1" w:styleId="StyleUnderlineBoldIndent11ptBoldChar">
    <w:name w:val="Style Underline + Bold Indent + 11 pt Bold Char"/>
    <w:link w:val="StyleUnderlineBoldIndent11ptBold"/>
    <w:rsid w:val="008F0F84"/>
    <w:rPr>
      <w:rFonts w:ascii="Calibri" w:eastAsia="Times New Roman" w:hAnsi="Calibri"/>
      <w:b/>
      <w:bCs/>
      <w:szCs w:val="20"/>
      <w:u w:val="single"/>
    </w:rPr>
  </w:style>
  <w:style w:type="character" w:customStyle="1" w:styleId="globalcontentbody">
    <w:name w:val="globalcontentbody"/>
    <w:basedOn w:val="DefaultParagraphFont"/>
    <w:rsid w:val="008F0F84"/>
  </w:style>
  <w:style w:type="character" w:customStyle="1" w:styleId="authorbio">
    <w:name w:val="authorbio"/>
    <w:basedOn w:val="DefaultParagraphFont"/>
    <w:rsid w:val="008F0F84"/>
  </w:style>
  <w:style w:type="character" w:customStyle="1" w:styleId="StyleStyleUnderline411pt">
    <w:name w:val="Style Style Underline4 + 11 pt"/>
    <w:basedOn w:val="DefaultParagraphFont"/>
    <w:rsid w:val="008F0F84"/>
    <w:rPr>
      <w:sz w:val="20"/>
      <w:u w:val="single"/>
    </w:rPr>
  </w:style>
  <w:style w:type="character" w:customStyle="1" w:styleId="StyleStyleUnderline411ptBold">
    <w:name w:val="Style Style Underline4 + 11 pt Bold"/>
    <w:basedOn w:val="DefaultParagraphFont"/>
    <w:rsid w:val="008F0F84"/>
    <w:rPr>
      <w:b/>
      <w:bCs/>
      <w:sz w:val="20"/>
      <w:u w:val="single"/>
    </w:rPr>
  </w:style>
  <w:style w:type="character" w:customStyle="1" w:styleId="StyleStyleUnderline311pt">
    <w:name w:val="Style Style Underline3 + 11 pt"/>
    <w:basedOn w:val="DefaultParagraphFont"/>
    <w:rsid w:val="008F0F84"/>
    <w:rPr>
      <w:sz w:val="20"/>
      <w:u w:val="single"/>
    </w:rPr>
  </w:style>
  <w:style w:type="character" w:customStyle="1" w:styleId="StyleStyleUnderline311ptBold">
    <w:name w:val="Style Style Underline3 + 11 pt Bold"/>
    <w:basedOn w:val="DefaultParagraphFont"/>
    <w:rsid w:val="008F0F84"/>
    <w:rPr>
      <w:b/>
      <w:bCs/>
      <w:sz w:val="20"/>
      <w:u w:val="single"/>
    </w:rPr>
  </w:style>
  <w:style w:type="character" w:customStyle="1" w:styleId="StyleUnderline3">
    <w:name w:val="Style Underline3"/>
    <w:basedOn w:val="DefaultParagraphFont"/>
    <w:rsid w:val="008F0F84"/>
    <w:rPr>
      <w:u w:val="single"/>
    </w:rPr>
  </w:style>
  <w:style w:type="character" w:customStyle="1" w:styleId="StyleUnderline4">
    <w:name w:val="Style Underline4"/>
    <w:basedOn w:val="DefaultParagraphFont"/>
    <w:rsid w:val="008F0F84"/>
    <w:rPr>
      <w:u w:val="single"/>
    </w:rPr>
  </w:style>
  <w:style w:type="character" w:customStyle="1" w:styleId="StyleBoldandUnderlineCharChar11pt">
    <w:name w:val="Style Bold and Underline Char Char + 11 pt"/>
    <w:basedOn w:val="DefaultParagraphFont"/>
    <w:rsid w:val="008F0F84"/>
    <w:rPr>
      <w:b/>
      <w:bCs/>
      <w:noProof w:val="0"/>
      <w:sz w:val="20"/>
      <w:u w:val="single"/>
      <w:lang w:val="en-US" w:eastAsia="en-US" w:bidi="ar-SA"/>
    </w:rPr>
  </w:style>
  <w:style w:type="character" w:customStyle="1" w:styleId="Hyperlink23">
    <w:name w:val="Hyperlink23"/>
    <w:basedOn w:val="DefaultParagraphFont"/>
    <w:rsid w:val="008F0F84"/>
    <w:rPr>
      <w:color w:val="3300CC"/>
      <w:u w:val="single"/>
    </w:rPr>
  </w:style>
  <w:style w:type="character" w:customStyle="1" w:styleId="Style11ptBoldUnderlineBorderSinglesolidlineAuto">
    <w:name w:val="Style 11 pt Bold Underline Border: : (Single solid line Auto  ..."/>
    <w:basedOn w:val="DefaultParagraphFont"/>
    <w:rsid w:val="008F0F84"/>
    <w:rPr>
      <w:rFonts w:ascii="Times New Roman" w:hAnsi="Times New Roman"/>
      <w:b/>
      <w:bCs/>
      <w:sz w:val="20"/>
      <w:u w:val="single"/>
      <w:bdr w:val="single" w:sz="4" w:space="0" w:color="auto"/>
    </w:rPr>
  </w:style>
  <w:style w:type="character" w:customStyle="1" w:styleId="2">
    <w:name w:val="2"/>
    <w:rsid w:val="008F0F84"/>
    <w:rPr>
      <w:rFonts w:cs="Arial"/>
      <w:bCs/>
      <w:sz w:val="20"/>
      <w:u w:val="single"/>
      <w:lang w:val="en-US" w:eastAsia="en-US" w:bidi="ar-SA"/>
    </w:rPr>
  </w:style>
  <w:style w:type="character" w:customStyle="1" w:styleId="Style9ptBoldUnderline5">
    <w:name w:val="Style 9 pt Bold Underline5"/>
    <w:basedOn w:val="DefaultParagraphFont"/>
    <w:rsid w:val="008F0F84"/>
    <w:rPr>
      <w:b/>
      <w:bCs/>
      <w:sz w:val="20"/>
      <w:u w:val="single"/>
    </w:rPr>
  </w:style>
  <w:style w:type="character" w:customStyle="1" w:styleId="CharChar114">
    <w:name w:val="Char Char114"/>
    <w:basedOn w:val="DefaultParagraphFont"/>
    <w:rsid w:val="008F0F84"/>
    <w:rPr>
      <w:rFonts w:cs="Arial"/>
      <w:bCs/>
      <w:szCs w:val="26"/>
      <w:u w:val="single"/>
      <w:lang w:val="en-US" w:eastAsia="en-US" w:bidi="ar-SA"/>
    </w:rPr>
  </w:style>
  <w:style w:type="character" w:customStyle="1" w:styleId="CharChar112">
    <w:name w:val="Char Char112"/>
    <w:basedOn w:val="DefaultParagraphFont"/>
    <w:rsid w:val="008F0F84"/>
    <w:rPr>
      <w:rFonts w:cs="Arial"/>
      <w:bCs/>
      <w:szCs w:val="26"/>
      <w:u w:val="single"/>
      <w:lang w:val="en-US" w:eastAsia="en-US" w:bidi="ar-SA"/>
    </w:rPr>
  </w:style>
  <w:style w:type="paragraph" w:customStyle="1" w:styleId="WW-Default1">
    <w:name w:val="WW-Default1"/>
    <w:basedOn w:val="Normal"/>
    <w:qFormat/>
    <w:rsid w:val="008F0F84"/>
    <w:pPr>
      <w:suppressAutoHyphens/>
    </w:pPr>
    <w:rPr>
      <w:rFonts w:eastAsia="Times New Roman"/>
      <w:b/>
      <w:bCs/>
      <w:szCs w:val="20"/>
      <w:lang w:eastAsia="ar-SA"/>
    </w:rPr>
  </w:style>
  <w:style w:type="character" w:customStyle="1" w:styleId="zoomme">
    <w:name w:val="zoomme"/>
    <w:basedOn w:val="DefaultParagraphFont"/>
    <w:rsid w:val="008F0F84"/>
  </w:style>
  <w:style w:type="character" w:customStyle="1" w:styleId="classauthor">
    <w:name w:val="class=&quot;author&quot;"/>
    <w:basedOn w:val="DefaultParagraphFont"/>
    <w:rsid w:val="008F0F84"/>
  </w:style>
  <w:style w:type="paragraph" w:customStyle="1" w:styleId="Stylecard11pt">
    <w:name w:val="Style card + 11 pt"/>
    <w:basedOn w:val="Normal"/>
    <w:link w:val="Stylecard11ptChar"/>
    <w:qFormat/>
    <w:rsid w:val="008F0F84"/>
    <w:pPr>
      <w:ind w:left="288" w:right="288"/>
    </w:pPr>
    <w:rPr>
      <w:rFonts w:ascii="Georgia" w:eastAsia="SimSun" w:hAnsi="Georgia"/>
      <w:szCs w:val="24"/>
      <w:lang w:eastAsia="zh-CN"/>
    </w:rPr>
  </w:style>
  <w:style w:type="character" w:customStyle="1" w:styleId="Stylecard11ptChar">
    <w:name w:val="Style card + 11 pt Char"/>
    <w:link w:val="Stylecard11pt"/>
    <w:rsid w:val="008F0F84"/>
    <w:rPr>
      <w:rFonts w:ascii="Georgia" w:eastAsia="SimSun" w:hAnsi="Georgia"/>
      <w:szCs w:val="24"/>
      <w:lang w:eastAsia="zh-CN"/>
    </w:rPr>
  </w:style>
  <w:style w:type="paragraph" w:customStyle="1" w:styleId="Stylecard11ptUnderline">
    <w:name w:val="Style card + 11 pt Underline"/>
    <w:basedOn w:val="Normal"/>
    <w:link w:val="Stylecard11ptUnderlineChar"/>
    <w:qFormat/>
    <w:rsid w:val="008F0F84"/>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8F0F84"/>
    <w:rPr>
      <w:rFonts w:ascii="Georgia" w:eastAsia="SimSun" w:hAnsi="Georgia"/>
      <w:szCs w:val="24"/>
      <w:u w:val="single"/>
      <w:lang w:eastAsia="zh-CN"/>
    </w:rPr>
  </w:style>
  <w:style w:type="character" w:customStyle="1" w:styleId="officialstitle-">
    <w:name w:val="official_s_title-"/>
    <w:basedOn w:val="DefaultParagraphFont"/>
    <w:rsid w:val="008F0F84"/>
  </w:style>
  <w:style w:type="character" w:customStyle="1" w:styleId="officialsbureau">
    <w:name w:val="official_s_bureau"/>
    <w:basedOn w:val="DefaultParagraphFont"/>
    <w:rsid w:val="008F0F8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F0F8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F0F84"/>
    <w:rPr>
      <w:rFonts w:ascii="Calibri" w:eastAsia="Times New Roman" w:hAnsi="Calibri" w:cs="Arial"/>
      <w:b/>
      <w:sz w:val="24"/>
      <w:szCs w:val="28"/>
    </w:rPr>
  </w:style>
  <w:style w:type="paragraph" w:customStyle="1" w:styleId="Style23">
    <w:name w:val="Style23"/>
    <w:basedOn w:val="Normal"/>
    <w:uiPriority w:val="99"/>
    <w:qFormat/>
    <w:rsid w:val="008F0F84"/>
    <w:pPr>
      <w:widowControl w:val="0"/>
      <w:autoSpaceDE w:val="0"/>
      <w:autoSpaceDN w:val="0"/>
      <w:adjustRightInd w:val="0"/>
      <w:spacing w:line="209" w:lineRule="exact"/>
    </w:pPr>
    <w:rPr>
      <w:rFonts w:eastAsia="SimSun"/>
      <w:szCs w:val="24"/>
    </w:rPr>
  </w:style>
  <w:style w:type="character" w:customStyle="1" w:styleId="Styleunderline11ptBorderSinglesolidlineAuto05p">
    <w:name w:val="Style underline + 11 pt Border: : (Single solid line Auto  0.5 p..."/>
    <w:rsid w:val="008F0F84"/>
    <w:rPr>
      <w:sz w:val="20"/>
      <w:u w:val="single"/>
      <w:bdr w:val="single" w:sz="4" w:space="0" w:color="auto"/>
    </w:rPr>
  </w:style>
  <w:style w:type="paragraph" w:customStyle="1" w:styleId="Citation-FirstLine">
    <w:name w:val="Citation - First Line"/>
    <w:basedOn w:val="Normal"/>
    <w:next w:val="Normal"/>
    <w:autoRedefine/>
    <w:qFormat/>
    <w:rsid w:val="008F0F84"/>
    <w:pPr>
      <w:spacing w:line="240" w:lineRule="atLeast"/>
      <w:jc w:val="both"/>
    </w:pPr>
    <w:rPr>
      <w:rFonts w:ascii="Book Antiqua" w:eastAsia="Times New Roman" w:hAnsi="Book Antiqua"/>
      <w:sz w:val="16"/>
      <w:szCs w:val="24"/>
    </w:rPr>
  </w:style>
  <w:style w:type="character" w:customStyle="1" w:styleId="CardText-Underlined">
    <w:name w:val="Card Text - Underlined"/>
    <w:rsid w:val="008F0F84"/>
    <w:rPr>
      <w:b/>
      <w:sz w:val="20"/>
      <w:u w:val="single"/>
    </w:rPr>
  </w:style>
  <w:style w:type="paragraph" w:customStyle="1" w:styleId="Citation-Complete">
    <w:name w:val="Citation - Complete"/>
    <w:basedOn w:val="Normal"/>
    <w:next w:val="Normal"/>
    <w:link w:val="Citation-CompleteChar"/>
    <w:autoRedefine/>
    <w:qFormat/>
    <w:rsid w:val="008F0F84"/>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8F0F84"/>
    <w:rPr>
      <w:rFonts w:ascii="Book Antiqua" w:eastAsia="Times New Roman" w:hAnsi="Book Antiqua"/>
      <w:sz w:val="16"/>
      <w:szCs w:val="24"/>
    </w:rPr>
  </w:style>
  <w:style w:type="character" w:customStyle="1" w:styleId="Style11ptItalicUnderline">
    <w:name w:val="Style 11 pt Italic Underline"/>
    <w:basedOn w:val="DefaultParagraphFont"/>
    <w:rsid w:val="008F0F84"/>
    <w:rPr>
      <w:i/>
      <w:iCs/>
      <w:sz w:val="20"/>
      <w:u w:val="single"/>
    </w:rPr>
  </w:style>
  <w:style w:type="character" w:customStyle="1" w:styleId="Style11ptItalic">
    <w:name w:val="Style 11 pt Italic"/>
    <w:basedOn w:val="DefaultParagraphFont"/>
    <w:rsid w:val="008F0F84"/>
    <w:rPr>
      <w:rFonts w:ascii="Times New Roman" w:hAnsi="Times New Roman"/>
      <w:i/>
      <w:iCs/>
      <w:sz w:val="20"/>
    </w:rPr>
  </w:style>
  <w:style w:type="character" w:customStyle="1" w:styleId="hdr">
    <w:name w:val="hdr"/>
    <w:basedOn w:val="DefaultParagraphFont"/>
    <w:rsid w:val="008F0F84"/>
  </w:style>
  <w:style w:type="paragraph" w:customStyle="1" w:styleId="StyleStyle49ptBoldItalic">
    <w:name w:val="Style Style4 + 9 pt Bold Italic"/>
    <w:basedOn w:val="Normal"/>
    <w:link w:val="StyleStyle49ptBoldItalicChar"/>
    <w:qFormat/>
    <w:rsid w:val="008F0F84"/>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8F0F84"/>
    <w:rPr>
      <w:rFonts w:ascii="Calibri" w:eastAsia="Times New Roman" w:hAnsi="Calibri"/>
      <w:b/>
      <w:bCs/>
      <w:i/>
      <w:iCs/>
      <w:szCs w:val="24"/>
      <w:u w:val="single"/>
    </w:rPr>
  </w:style>
  <w:style w:type="paragraph" w:customStyle="1" w:styleId="StyleUnderlined11ptBold">
    <w:name w:val="Style Underlined + 11 pt Bold"/>
    <w:link w:val="StyleUnderlined11ptBoldChar"/>
    <w:qFormat/>
    <w:rsid w:val="008F0F8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8F0F84"/>
    <w:rPr>
      <w:rFonts w:eastAsia="Times New Roman"/>
      <w:b/>
      <w:bCs/>
      <w:szCs w:val="24"/>
      <w:u w:val="single"/>
    </w:rPr>
  </w:style>
  <w:style w:type="paragraph" w:customStyle="1" w:styleId="StyleUnderlined11pt">
    <w:name w:val="Style Underlined + 11 pt"/>
    <w:link w:val="StyleUnderlined11ptChar"/>
    <w:qFormat/>
    <w:rsid w:val="008F0F84"/>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8F0F84"/>
    <w:rPr>
      <w:rFonts w:eastAsia="Times New Roman"/>
      <w:szCs w:val="24"/>
      <w:u w:val="single"/>
    </w:rPr>
  </w:style>
  <w:style w:type="character" w:customStyle="1" w:styleId="newscontent">
    <w:name w:val="newscontent"/>
    <w:rsid w:val="008F0F84"/>
  </w:style>
  <w:style w:type="paragraph" w:customStyle="1" w:styleId="Smalltext0">
    <w:name w:val="Small text"/>
    <w:aliases w:val="Quote1,Quote11"/>
    <w:basedOn w:val="Normal"/>
    <w:link w:val="SmalltextChar"/>
    <w:qFormat/>
    <w:rsid w:val="008F0F84"/>
    <w:rPr>
      <w:rFonts w:ascii="Arial Narrow" w:eastAsia="Times New Roman" w:hAnsi="Arial Narrow"/>
      <w:sz w:val="16"/>
      <w:szCs w:val="24"/>
    </w:rPr>
  </w:style>
  <w:style w:type="character" w:customStyle="1" w:styleId="SmalltextChar">
    <w:name w:val="Small text Char"/>
    <w:aliases w:val="Quote1 Char1,Quote111 Char1,Quote21 Char1,Quote3 Char1,Quote4 Char1"/>
    <w:link w:val="Smalltext0"/>
    <w:rsid w:val="008F0F84"/>
    <w:rPr>
      <w:rFonts w:ascii="Arial Narrow" w:eastAsia="Times New Roman" w:hAnsi="Arial Narrow"/>
      <w:sz w:val="16"/>
      <w:szCs w:val="24"/>
    </w:rPr>
  </w:style>
  <w:style w:type="character" w:customStyle="1" w:styleId="hilite1">
    <w:name w:val="hilite1"/>
    <w:basedOn w:val="DefaultParagraphFont"/>
    <w:rsid w:val="008F0F84"/>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8F0F84"/>
    <w:rPr>
      <w:rFonts w:eastAsia="Times New Roman"/>
      <w:szCs w:val="24"/>
    </w:rPr>
  </w:style>
  <w:style w:type="character" w:customStyle="1" w:styleId="Style12ptBoldUnderline1">
    <w:name w:val="Style 12 pt Bold Underline1"/>
    <w:basedOn w:val="DefaultParagraphFont"/>
    <w:rsid w:val="008F0F84"/>
    <w:rPr>
      <w:b/>
      <w:bCs/>
      <w:sz w:val="24"/>
      <w:u w:val="single"/>
    </w:rPr>
  </w:style>
  <w:style w:type="character" w:customStyle="1" w:styleId="StyleEmphasisArial12ptBoldNotItalic">
    <w:name w:val="Style Emphasis + Arial 12 pt Bold Not Italic"/>
    <w:basedOn w:val="Emphasis"/>
    <w:rsid w:val="008F0F84"/>
    <w:rPr>
      <w:rFonts w:ascii="Arial" w:hAnsi="Arial" w:cs="Times New Roman"/>
      <w:b/>
      <w:bCs/>
      <w:i w:val="0"/>
      <w:iCs/>
      <w:sz w:val="24"/>
      <w:u w:val="single"/>
      <w:bdr w:val="none" w:sz="0" w:space="0" w:color="auto"/>
    </w:rPr>
  </w:style>
  <w:style w:type="character" w:customStyle="1" w:styleId="DebateHighlighted">
    <w:name w:val="Debate Highlighted"/>
    <w:qFormat/>
    <w:rsid w:val="008F0F84"/>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8F0F84"/>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8F0F84"/>
    <w:rPr>
      <w:rFonts w:ascii="SimSun" w:eastAsia="SimSun" w:hAnsi="SimSun"/>
      <w:sz w:val="15"/>
      <w:lang w:eastAsia="zh-CN"/>
    </w:rPr>
  </w:style>
  <w:style w:type="paragraph" w:customStyle="1" w:styleId="UnreadText">
    <w:name w:val="Unread Text"/>
    <w:basedOn w:val="Normal"/>
    <w:next w:val="Normal"/>
    <w:link w:val="UnreadTextChar"/>
    <w:autoRedefine/>
    <w:qFormat/>
    <w:rsid w:val="008F0F84"/>
    <w:pPr>
      <w:ind w:left="360"/>
    </w:pPr>
    <w:rPr>
      <w:rFonts w:ascii="SimSun" w:eastAsia="SimSun" w:hAnsi="SimSun"/>
      <w:sz w:val="15"/>
      <w:lang w:eastAsia="zh-CN"/>
    </w:rPr>
  </w:style>
  <w:style w:type="character" w:customStyle="1" w:styleId="Highlightedunderline">
    <w:name w:val="Highlighted underline"/>
    <w:qFormat/>
    <w:rsid w:val="008F0F84"/>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8F0F84"/>
    <w:rPr>
      <w:rFonts w:ascii="Calibri" w:eastAsia="Times New Roman" w:hAnsi="Calibri"/>
      <w:szCs w:val="24"/>
    </w:rPr>
  </w:style>
  <w:style w:type="character" w:customStyle="1" w:styleId="Heading2Char1CharCharCharCharCharC">
    <w:name w:val="Heading 2 Char1 Char Char Char Char Char C"/>
    <w:rsid w:val="008F0F84"/>
    <w:rPr>
      <w:rFonts w:cs="Arial"/>
      <w:b/>
      <w:bCs/>
      <w:iCs/>
      <w:sz w:val="24"/>
      <w:szCs w:val="28"/>
      <w:lang w:val="en-US" w:eastAsia="en-US" w:bidi="ar-SA"/>
    </w:rPr>
  </w:style>
  <w:style w:type="character" w:customStyle="1" w:styleId="underline1">
    <w:name w:val="underline1"/>
    <w:basedOn w:val="DefaultParagraphFont"/>
    <w:rsid w:val="008F0F84"/>
    <w:rPr>
      <w:u w:val="single"/>
    </w:rPr>
  </w:style>
  <w:style w:type="character" w:customStyle="1" w:styleId="FontStyle291">
    <w:name w:val="Font Style291"/>
    <w:basedOn w:val="DefaultParagraphFont"/>
    <w:uiPriority w:val="99"/>
    <w:rsid w:val="008F0F8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F0F84"/>
    <w:rPr>
      <w:b/>
      <w:bCs/>
      <w:sz w:val="20"/>
      <w:u w:val="single"/>
      <w:bdr w:val="single" w:sz="4" w:space="0" w:color="auto"/>
    </w:rPr>
  </w:style>
  <w:style w:type="paragraph" w:customStyle="1" w:styleId="StyleUnderlining11pt">
    <w:name w:val="Style Underlining + 11 pt"/>
    <w:basedOn w:val="Normal"/>
    <w:link w:val="StyleUnderlining11ptChar"/>
    <w:qFormat/>
    <w:rsid w:val="008F0F84"/>
    <w:rPr>
      <w:rFonts w:eastAsia="Times New Roman"/>
      <w:szCs w:val="24"/>
      <w:u w:val="single"/>
      <w:lang w:val="en-GB"/>
    </w:rPr>
  </w:style>
  <w:style w:type="character" w:customStyle="1" w:styleId="StyleUnderlining11ptChar">
    <w:name w:val="Style Underlining + 11 pt Char"/>
    <w:basedOn w:val="DefaultParagraphFont"/>
    <w:link w:val="StyleUnderlining11pt"/>
    <w:rsid w:val="008F0F84"/>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8F0F84"/>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8F0F84"/>
    <w:rPr>
      <w:rFonts w:ascii="Calibri" w:eastAsia="Times New Roman" w:hAnsi="Calibri"/>
      <w:szCs w:val="24"/>
    </w:rPr>
  </w:style>
  <w:style w:type="paragraph" w:customStyle="1" w:styleId="Stylecard11ptBoldUnderline">
    <w:name w:val="Style card + 11 pt Bold Underline"/>
    <w:basedOn w:val="Normal"/>
    <w:link w:val="Stylecard11ptBoldUnderlineChar"/>
    <w:qFormat/>
    <w:rsid w:val="008F0F84"/>
    <w:pPr>
      <w:ind w:left="288" w:right="288"/>
    </w:pPr>
    <w:rPr>
      <w:rFonts w:ascii="Georgia" w:eastAsia="SimSun" w:hAnsi="Georgia"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8F0F84"/>
    <w:rPr>
      <w:rFonts w:ascii="Georgia" w:eastAsia="SimSun" w:hAnsi="Georgia" w:cs="Times New Roman"/>
      <w:b/>
      <w:bCs/>
      <w:color w:val="000000"/>
      <w:kern w:val="32"/>
      <w:sz w:val="16"/>
      <w:szCs w:val="20"/>
      <w:u w:val="single"/>
      <w:lang w:eastAsia="zh-CN"/>
    </w:rPr>
  </w:style>
  <w:style w:type="paragraph" w:customStyle="1" w:styleId="Cards1">
    <w:name w:val="Cards1"/>
    <w:basedOn w:val="Normal"/>
    <w:link w:val="Cards1Char"/>
    <w:qFormat/>
    <w:rsid w:val="008F0F84"/>
    <w:pPr>
      <w:ind w:left="288"/>
    </w:pPr>
    <w:rPr>
      <w:rFonts w:eastAsia="Times New Roman"/>
      <w:szCs w:val="24"/>
      <w:u w:val="single"/>
    </w:rPr>
  </w:style>
  <w:style w:type="character" w:customStyle="1" w:styleId="Cards1Char">
    <w:name w:val="Cards1 Char"/>
    <w:basedOn w:val="DefaultParagraphFont"/>
    <w:link w:val="Cards1"/>
    <w:rsid w:val="008F0F84"/>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8F0F8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F0F84"/>
    <w:rPr>
      <w:rFonts w:eastAsia="Calibri"/>
      <w:u w:val="single"/>
    </w:rPr>
  </w:style>
  <w:style w:type="paragraph" w:customStyle="1" w:styleId="Stylecard8pt">
    <w:name w:val="Style card + 8 pt"/>
    <w:basedOn w:val="Normal"/>
    <w:link w:val="Stylecard8ptChar"/>
    <w:qFormat/>
    <w:rsid w:val="008F0F84"/>
    <w:pPr>
      <w:ind w:left="288" w:right="288"/>
    </w:pPr>
    <w:rPr>
      <w:rFonts w:ascii="Georgia" w:eastAsia="Times New Roman" w:hAnsi="Georgia" w:cs="Times New Roman"/>
      <w:color w:val="000000"/>
      <w:kern w:val="32"/>
      <w:sz w:val="16"/>
      <w:szCs w:val="20"/>
      <w:u w:val="single"/>
      <w:lang w:eastAsia="ar-SA"/>
    </w:rPr>
  </w:style>
  <w:style w:type="character" w:customStyle="1" w:styleId="Stylecard8ptChar">
    <w:name w:val="Style card + 8 pt Char"/>
    <w:basedOn w:val="cardChar"/>
    <w:link w:val="Stylecard8pt"/>
    <w:rsid w:val="008F0F84"/>
    <w:rPr>
      <w:rFonts w:ascii="Georgia" w:eastAsia="Times New Roman" w:hAnsi="Georgia" w:cs="Times New Roman"/>
      <w:color w:val="000000"/>
      <w:kern w:val="32"/>
      <w:sz w:val="16"/>
      <w:szCs w:val="20"/>
      <w:u w:val="single"/>
      <w:lang w:eastAsia="ar-SA"/>
    </w:rPr>
  </w:style>
  <w:style w:type="paragraph" w:customStyle="1" w:styleId="TagGA11">
    <w:name w:val="Tag GA 11"/>
    <w:basedOn w:val="TOC1"/>
    <w:qFormat/>
    <w:rsid w:val="008F0F84"/>
    <w:rPr>
      <w:rFonts w:eastAsia="Calibri"/>
      <w:b/>
    </w:rPr>
  </w:style>
  <w:style w:type="paragraph" w:customStyle="1" w:styleId="CiteCard">
    <w:name w:val="Cite/Card"/>
    <w:basedOn w:val="TOC2"/>
    <w:qFormat/>
    <w:rsid w:val="008F0F84"/>
    <w:pPr>
      <w:tabs>
        <w:tab w:val="left" w:pos="4360"/>
      </w:tabs>
      <w:ind w:left="220"/>
    </w:pPr>
    <w:rPr>
      <w:rFonts w:eastAsia="Calibri"/>
    </w:rPr>
  </w:style>
  <w:style w:type="character" w:customStyle="1" w:styleId="CardTextUnderlinedChar">
    <w:name w:val="Card Text Underlined Char"/>
    <w:basedOn w:val="DefaultParagraphFont"/>
    <w:rsid w:val="008F0F84"/>
    <w:rPr>
      <w:rFonts w:ascii="Georgia" w:eastAsia="Times New Roman" w:hAnsi="Georgia" w:hint="default"/>
      <w:sz w:val="22"/>
      <w:u w:val="single"/>
      <w:lang w:eastAsia="zh-CN"/>
    </w:rPr>
  </w:style>
  <w:style w:type="character" w:customStyle="1" w:styleId="grey10">
    <w:name w:val="grey10"/>
    <w:basedOn w:val="DefaultParagraphFont"/>
    <w:rsid w:val="008F0F84"/>
  </w:style>
  <w:style w:type="character" w:customStyle="1" w:styleId="navy13bd">
    <w:name w:val="navy13bd"/>
    <w:basedOn w:val="DefaultParagraphFont"/>
    <w:rsid w:val="008F0F84"/>
  </w:style>
  <w:style w:type="character" w:customStyle="1" w:styleId="Style9ptBoldUnderline1">
    <w:name w:val="Style 9 pt Bold Underline1"/>
    <w:basedOn w:val="DefaultParagraphFont"/>
    <w:rsid w:val="008F0F84"/>
    <w:rPr>
      <w:b/>
      <w:bCs/>
      <w:sz w:val="20"/>
      <w:u w:val="single"/>
    </w:rPr>
  </w:style>
  <w:style w:type="character" w:customStyle="1" w:styleId="TagsCharChar">
    <w:name w:val="Tags Char Char"/>
    <w:basedOn w:val="DefaultParagraphFont"/>
    <w:rsid w:val="008F0F84"/>
    <w:rPr>
      <w:rFonts w:eastAsia="SimSun"/>
      <w:b/>
      <w:sz w:val="24"/>
      <w:lang w:val="en-US" w:eastAsia="zh-CN" w:bidi="ar-SA"/>
    </w:rPr>
  </w:style>
  <w:style w:type="paragraph" w:customStyle="1" w:styleId="cardCharCharCharChar">
    <w:name w:val="card Char Char Char Char"/>
    <w:basedOn w:val="Normal"/>
    <w:qFormat/>
    <w:rsid w:val="008F0F84"/>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8F0F84"/>
    <w:rPr>
      <w:rFonts w:eastAsia="Times New Roman"/>
      <w:szCs w:val="24"/>
      <w:u w:val="single"/>
    </w:rPr>
  </w:style>
  <w:style w:type="character" w:customStyle="1" w:styleId="CARDChar0">
    <w:name w:val="CARD Char"/>
    <w:basedOn w:val="DefaultParagraphFont"/>
    <w:link w:val="CARD"/>
    <w:rsid w:val="008F0F84"/>
    <w:rPr>
      <w:rFonts w:ascii="Calibri" w:eastAsia="Times New Roman" w:hAnsi="Calibri"/>
      <w:szCs w:val="24"/>
      <w:u w:val="single"/>
    </w:rPr>
  </w:style>
  <w:style w:type="paragraph" w:customStyle="1" w:styleId="Normal20pt">
    <w:name w:val="Normal  + 20 pt"/>
    <w:basedOn w:val="Normal"/>
    <w:uiPriority w:val="6"/>
    <w:qFormat/>
    <w:rsid w:val="008F0F84"/>
    <w:rPr>
      <w:rFonts w:asciiTheme="minorHAnsi" w:hAnsiTheme="minorHAnsi"/>
      <w:bCs/>
      <w:u w:val="single"/>
    </w:rPr>
  </w:style>
  <w:style w:type="character" w:customStyle="1" w:styleId="StyleStyle4CharTimesNewRoman11pt">
    <w:name w:val="Style Style4 Char + Times New Roman 11 pt"/>
    <w:basedOn w:val="DefaultParagraphFont"/>
    <w:rsid w:val="008F0F84"/>
    <w:rPr>
      <w:rFonts w:ascii="Times New Roman" w:hAnsi="Times New Roman"/>
      <w:sz w:val="20"/>
      <w:szCs w:val="24"/>
      <w:u w:val="single"/>
      <w:lang w:val="en-US" w:eastAsia="en-US" w:bidi="ar-SA"/>
    </w:rPr>
  </w:style>
  <w:style w:type="paragraph" w:customStyle="1" w:styleId="author-name">
    <w:name w:val="author-name"/>
    <w:basedOn w:val="Normal"/>
    <w:qFormat/>
    <w:rsid w:val="008F0F84"/>
    <w:pPr>
      <w:spacing w:before="100" w:beforeAutospacing="1" w:after="100" w:afterAutospacing="1"/>
    </w:pPr>
    <w:rPr>
      <w:rFonts w:eastAsia="Times New Roman"/>
      <w:szCs w:val="24"/>
    </w:rPr>
  </w:style>
  <w:style w:type="paragraph" w:customStyle="1" w:styleId="author-credentials">
    <w:name w:val="author-credentials"/>
    <w:basedOn w:val="Normal"/>
    <w:qFormat/>
    <w:rsid w:val="008F0F84"/>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8F0F8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F0F84"/>
    <w:rPr>
      <w:rFonts w:ascii="Times New Roman" w:hAnsi="Times New Roman"/>
      <w:i/>
      <w:iCs/>
      <w:sz w:val="20"/>
      <w:szCs w:val="24"/>
      <w:u w:val="single"/>
      <w:lang w:val="en-US" w:eastAsia="en-US" w:bidi="ar-SA"/>
    </w:rPr>
  </w:style>
  <w:style w:type="character" w:customStyle="1" w:styleId="CharChar4">
    <w:name w:val="Char Char4"/>
    <w:basedOn w:val="DefaultParagraphFont"/>
    <w:rsid w:val="008F0F84"/>
    <w:rPr>
      <w:rFonts w:cs="Arial"/>
      <w:b/>
      <w:bCs/>
      <w:iCs/>
      <w:szCs w:val="28"/>
      <w:lang w:val="en-US" w:eastAsia="en-US" w:bidi="ar-SA"/>
    </w:rPr>
  </w:style>
  <w:style w:type="character" w:customStyle="1" w:styleId="yshortcuts">
    <w:name w:val="yshortcuts"/>
    <w:basedOn w:val="DefaultParagraphFont"/>
    <w:rsid w:val="008F0F84"/>
  </w:style>
  <w:style w:type="character" w:customStyle="1" w:styleId="SmallText-New">
    <w:name w:val="Small Text - New"/>
    <w:basedOn w:val="DefaultParagraphFont"/>
    <w:rsid w:val="008F0F84"/>
    <w:rPr>
      <w:rFonts w:ascii="Arial Narrow" w:hAnsi="Arial Narrow"/>
      <w:sz w:val="14"/>
    </w:rPr>
  </w:style>
  <w:style w:type="character" w:customStyle="1" w:styleId="Underlined-New">
    <w:name w:val="Underlined - New"/>
    <w:basedOn w:val="DefaultParagraphFont"/>
    <w:rsid w:val="008F0F84"/>
    <w:rPr>
      <w:rFonts w:ascii="Arial Narrow" w:hAnsi="Arial Narrow"/>
      <w:sz w:val="16"/>
      <w:u w:val="single"/>
    </w:rPr>
  </w:style>
  <w:style w:type="paragraph" w:styleId="PlainText">
    <w:name w:val="Plain Text"/>
    <w:basedOn w:val="Normal"/>
    <w:link w:val="PlainTextChar"/>
    <w:rsid w:val="008F0F84"/>
    <w:rPr>
      <w:rFonts w:ascii="Courier New" w:eastAsia="Times New Roman" w:hAnsi="Courier New" w:cs="Courier New"/>
      <w:szCs w:val="20"/>
    </w:rPr>
  </w:style>
  <w:style w:type="character" w:customStyle="1" w:styleId="PlainTextChar">
    <w:name w:val="Plain Text Char"/>
    <w:basedOn w:val="DefaultParagraphFont"/>
    <w:link w:val="PlainText"/>
    <w:rsid w:val="008F0F84"/>
    <w:rPr>
      <w:rFonts w:ascii="Courier New" w:eastAsia="Times New Roman" w:hAnsi="Courier New" w:cs="Courier New"/>
      <w:szCs w:val="20"/>
    </w:rPr>
  </w:style>
  <w:style w:type="character" w:customStyle="1" w:styleId="senselabelstart">
    <w:name w:val="sense_label start"/>
    <w:basedOn w:val="DefaultParagraphFont"/>
    <w:rsid w:val="008F0F84"/>
  </w:style>
  <w:style w:type="character" w:customStyle="1" w:styleId="sensecontent">
    <w:name w:val="sense_content"/>
    <w:basedOn w:val="DefaultParagraphFont"/>
    <w:rsid w:val="008F0F84"/>
  </w:style>
  <w:style w:type="character" w:customStyle="1" w:styleId="vi">
    <w:name w:val="vi"/>
    <w:basedOn w:val="DefaultParagraphFont"/>
    <w:rsid w:val="008F0F84"/>
  </w:style>
  <w:style w:type="paragraph" w:customStyle="1" w:styleId="evidencetextChar">
    <w:name w:val="evidence text Char"/>
    <w:basedOn w:val="Normal"/>
    <w:qFormat/>
    <w:rsid w:val="008F0F84"/>
    <w:pPr>
      <w:ind w:left="1728" w:right="1008"/>
    </w:pPr>
    <w:rPr>
      <w:rFonts w:eastAsia="Times New Roman"/>
      <w:color w:val="000000"/>
      <w:sz w:val="18"/>
      <w:szCs w:val="24"/>
    </w:rPr>
  </w:style>
  <w:style w:type="character" w:customStyle="1" w:styleId="Style6Char">
    <w:name w:val="Style6 Char"/>
    <w:basedOn w:val="DefaultParagraphFont"/>
    <w:link w:val="Style6"/>
    <w:uiPriority w:val="99"/>
    <w:rsid w:val="008F0F84"/>
    <w:rPr>
      <w:rFonts w:ascii="Calibri" w:hAnsi="Calibri"/>
      <w:color w:val="000000"/>
    </w:rPr>
  </w:style>
  <w:style w:type="paragraph" w:customStyle="1" w:styleId="Style11">
    <w:name w:val="Style11"/>
    <w:basedOn w:val="Normal"/>
    <w:link w:val="Style11Char"/>
    <w:qFormat/>
    <w:rsid w:val="008F0F84"/>
    <w:rPr>
      <w:rFonts w:eastAsia="Times New Roman"/>
      <w:b/>
      <w:szCs w:val="20"/>
      <w:u w:val="thick"/>
    </w:rPr>
  </w:style>
  <w:style w:type="character" w:customStyle="1" w:styleId="Style11Char">
    <w:name w:val="Style11 Char"/>
    <w:basedOn w:val="DefaultParagraphFont"/>
    <w:link w:val="Style11"/>
    <w:rsid w:val="008F0F84"/>
    <w:rPr>
      <w:rFonts w:ascii="Calibri" w:eastAsia="Times New Roman" w:hAnsi="Calibri"/>
      <w:b/>
      <w:szCs w:val="20"/>
      <w:u w:val="thick"/>
    </w:rPr>
  </w:style>
  <w:style w:type="paragraph" w:customStyle="1" w:styleId="Style12">
    <w:name w:val="Style12"/>
    <w:basedOn w:val="Normal"/>
    <w:link w:val="Style12Char"/>
    <w:qFormat/>
    <w:rsid w:val="008F0F84"/>
    <w:rPr>
      <w:rFonts w:eastAsia="Times New Roman"/>
      <w:b/>
      <w:u w:val="thick"/>
    </w:rPr>
  </w:style>
  <w:style w:type="character" w:customStyle="1" w:styleId="Style12Char">
    <w:name w:val="Style12 Char"/>
    <w:basedOn w:val="DefaultParagraphFont"/>
    <w:link w:val="Style12"/>
    <w:rsid w:val="008F0F84"/>
    <w:rPr>
      <w:rFonts w:ascii="Calibri" w:eastAsia="Times New Roman" w:hAnsi="Calibri"/>
      <w:b/>
      <w:u w:val="thick"/>
    </w:rPr>
  </w:style>
  <w:style w:type="character" w:customStyle="1" w:styleId="caps-label">
    <w:name w:val="caps-label"/>
    <w:basedOn w:val="DefaultParagraphFont"/>
    <w:rsid w:val="008F0F84"/>
  </w:style>
  <w:style w:type="paragraph" w:customStyle="1" w:styleId="StyleNormalWeb11ptUnderline">
    <w:name w:val="Style Normal (Web) + 11 pt Underline"/>
    <w:basedOn w:val="NormalWeb"/>
    <w:link w:val="StyleNormalWeb11ptUnderlineChar"/>
    <w:qFormat/>
    <w:rsid w:val="008F0F84"/>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8F0F84"/>
    <w:rPr>
      <w:rFonts w:ascii="Calibri" w:eastAsia="Calibri" w:hAnsi="Calibri"/>
      <w:szCs w:val="24"/>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8F0F84"/>
    <w:rPr>
      <w:rFonts w:cs="Arial"/>
      <w:bCs/>
      <w:szCs w:val="26"/>
      <w:u w:val="single"/>
      <w:lang w:val="en-US" w:eastAsia="en-US" w:bidi="ar-SA"/>
    </w:rPr>
  </w:style>
  <w:style w:type="character" w:customStyle="1" w:styleId="current-selection">
    <w:name w:val="current-selection"/>
    <w:basedOn w:val="DefaultParagraphFont"/>
    <w:rsid w:val="008F0F84"/>
  </w:style>
  <w:style w:type="character" w:customStyle="1" w:styleId="a2">
    <w:name w:val="_"/>
    <w:basedOn w:val="DefaultParagraphFont"/>
    <w:rsid w:val="008F0F84"/>
  </w:style>
  <w:style w:type="paragraph" w:customStyle="1" w:styleId="Shrink6">
    <w:name w:val="Shrink 6"/>
    <w:basedOn w:val="Normal"/>
    <w:qFormat/>
    <w:rsid w:val="008F0F84"/>
    <w:rPr>
      <w:rFonts w:eastAsia="Calibri"/>
      <w:sz w:val="12"/>
    </w:rPr>
  </w:style>
  <w:style w:type="paragraph" w:customStyle="1" w:styleId="Underline20">
    <w:name w:val="Underline2"/>
    <w:basedOn w:val="Normal"/>
    <w:link w:val="Underline2Char"/>
    <w:uiPriority w:val="4"/>
    <w:qFormat/>
    <w:rsid w:val="008F0F84"/>
    <w:rPr>
      <w:rFonts w:eastAsia="Calibri"/>
      <w:u w:val="single"/>
    </w:rPr>
  </w:style>
  <w:style w:type="character" w:customStyle="1" w:styleId="Underline2Char">
    <w:name w:val="Underline2 Char"/>
    <w:link w:val="Underline20"/>
    <w:uiPriority w:val="4"/>
    <w:rsid w:val="008F0F84"/>
    <w:rPr>
      <w:rFonts w:ascii="Calibri" w:eastAsia="Calibri" w:hAnsi="Calibri"/>
      <w:u w:val="single"/>
    </w:rPr>
  </w:style>
  <w:style w:type="character" w:customStyle="1" w:styleId="StyleDate">
    <w:name w:val="Style Date"/>
    <w:qFormat/>
    <w:rsid w:val="008F0F84"/>
    <w:rPr>
      <w:b/>
      <w:sz w:val="24"/>
    </w:rPr>
  </w:style>
  <w:style w:type="character" w:customStyle="1" w:styleId="messagecontent">
    <w:name w:val="message_content"/>
    <w:rsid w:val="008F0F84"/>
  </w:style>
  <w:style w:type="character" w:customStyle="1" w:styleId="StyleUnderlineChar">
    <w:name w:val="Style Underline Char"/>
    <w:basedOn w:val="DefaultParagraphFont"/>
    <w:rsid w:val="008F0F84"/>
    <w:rPr>
      <w:rFonts w:ascii="Times New Roman" w:eastAsia="Calibri" w:hAnsi="Times New Roman" w:cs="Times New Roman"/>
      <w:sz w:val="20"/>
      <w:szCs w:val="20"/>
      <w:u w:val="single"/>
    </w:rPr>
  </w:style>
  <w:style w:type="paragraph" w:customStyle="1" w:styleId="CM5">
    <w:name w:val="CM5"/>
    <w:basedOn w:val="Normal"/>
    <w:next w:val="Normal"/>
    <w:qFormat/>
    <w:rsid w:val="008F0F84"/>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8F0F84"/>
    <w:rPr>
      <w:rFonts w:ascii="Arial" w:eastAsia="Times New Roman" w:hAnsi="Arial" w:cs="Arial"/>
      <w:sz w:val="20"/>
      <w:szCs w:val="20"/>
    </w:rPr>
  </w:style>
  <w:style w:type="paragraph" w:customStyle="1" w:styleId="BriefTitleWorks">
    <w:name w:val="Brief Title Works"/>
    <w:basedOn w:val="Heading1"/>
    <w:link w:val="BriefTitleWorksChar"/>
    <w:qFormat/>
    <w:rsid w:val="008F0F8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F0F84"/>
    <w:rPr>
      <w:rFonts w:ascii="Calibri" w:eastAsia="Times New Roman" w:hAnsi="Calibri" w:cs="Arial"/>
      <w:b/>
      <w:kern w:val="32"/>
      <w:sz w:val="24"/>
      <w:szCs w:val="32"/>
      <w:u w:val="single"/>
    </w:rPr>
  </w:style>
  <w:style w:type="character" w:customStyle="1" w:styleId="twelptblackblack1">
    <w:name w:val="twelptblackblack1"/>
    <w:basedOn w:val="DefaultParagraphFont"/>
    <w:rsid w:val="008F0F84"/>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8F0F84"/>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8F0F84"/>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8F0F84"/>
    <w:rPr>
      <w:rFonts w:ascii="Times New Roman" w:eastAsia="Times New Roman" w:hAnsi="Times New Roman" w:cs="Times New Roman"/>
      <w:b/>
      <w:sz w:val="24"/>
      <w:szCs w:val="20"/>
    </w:rPr>
  </w:style>
  <w:style w:type="character" w:customStyle="1" w:styleId="cardChar10">
    <w:name w:val="card Char1"/>
    <w:basedOn w:val="DefaultParagraphFont"/>
    <w:locked/>
    <w:rsid w:val="008F0F84"/>
    <w:rPr>
      <w:b/>
      <w:bCs/>
      <w:u w:val="single"/>
    </w:rPr>
  </w:style>
  <w:style w:type="paragraph" w:styleId="BodyTextIndent">
    <w:name w:val="Body Text Indent"/>
    <w:aliases w:val="Body Text EJ"/>
    <w:basedOn w:val="Normal"/>
    <w:link w:val="BodyTextIndentChar"/>
    <w:qFormat/>
    <w:rsid w:val="008F0F84"/>
    <w:pPr>
      <w:spacing w:after="120"/>
      <w:ind w:left="360"/>
    </w:pPr>
  </w:style>
  <w:style w:type="character" w:customStyle="1" w:styleId="BodyTextIndentChar">
    <w:name w:val="Body Text Indent Char"/>
    <w:aliases w:val="Body Text EJ Char"/>
    <w:basedOn w:val="DefaultParagraphFont"/>
    <w:link w:val="BodyTextIndent"/>
    <w:rsid w:val="008F0F84"/>
    <w:rPr>
      <w:rFonts w:ascii="Calibri" w:hAnsi="Calibri"/>
    </w:rPr>
  </w:style>
  <w:style w:type="paragraph" w:customStyle="1" w:styleId="BlockHeadings">
    <w:name w:val="Block Headings"/>
    <w:link w:val="BlockHeadingsChar"/>
    <w:qFormat/>
    <w:rsid w:val="008F0F84"/>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8F0F84"/>
    <w:rPr>
      <w:rFonts w:cs="Arial"/>
      <w:bCs/>
      <w:szCs w:val="26"/>
      <w:u w:val="single"/>
      <w:lang w:val="en-US" w:eastAsia="en-US" w:bidi="ar-SA"/>
    </w:rPr>
  </w:style>
  <w:style w:type="character" w:customStyle="1" w:styleId="underlinedCharChar">
    <w:name w:val="underlined Char Char"/>
    <w:rsid w:val="008F0F84"/>
    <w:rPr>
      <w:rFonts w:ascii="Calibri" w:eastAsia="Times New Roman" w:hAnsi="Calibri" w:cs="Calibri"/>
      <w:szCs w:val="20"/>
      <w:u w:val="single"/>
    </w:rPr>
  </w:style>
  <w:style w:type="paragraph" w:customStyle="1" w:styleId="conintrotext">
    <w:name w:val="conintrotext"/>
    <w:basedOn w:val="Normal"/>
    <w:uiPriority w:val="99"/>
    <w:qFormat/>
    <w:rsid w:val="008F0F84"/>
    <w:pPr>
      <w:spacing w:before="100" w:beforeAutospacing="1" w:after="100" w:afterAutospacing="1"/>
    </w:pPr>
    <w:rPr>
      <w:rFonts w:eastAsia="Times New Roman"/>
      <w:sz w:val="24"/>
      <w:szCs w:val="24"/>
    </w:rPr>
  </w:style>
  <w:style w:type="character" w:customStyle="1" w:styleId="comment-body">
    <w:name w:val="comment-body"/>
    <w:rsid w:val="008F0F84"/>
  </w:style>
  <w:style w:type="character" w:customStyle="1" w:styleId="UnderlineCharCharChar1">
    <w:name w:val="Underline Char Char Char1"/>
    <w:rsid w:val="008F0F8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F0F8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F0F84"/>
    <w:rPr>
      <w:rFonts w:asciiTheme="minorHAnsi" w:eastAsia="MS Mincho" w:hAnsiTheme="minorHAnsi"/>
      <w:b/>
      <w:u w:val="single"/>
    </w:rPr>
  </w:style>
  <w:style w:type="character" w:customStyle="1" w:styleId="mw-headline">
    <w:name w:val="mw-headline"/>
    <w:rsid w:val="008F0F84"/>
  </w:style>
  <w:style w:type="character" w:customStyle="1" w:styleId="flagicon">
    <w:name w:val="flagicon"/>
    <w:rsid w:val="008F0F84"/>
  </w:style>
  <w:style w:type="paragraph" w:customStyle="1" w:styleId="attribution">
    <w:name w:val="attribution"/>
    <w:basedOn w:val="Normal"/>
    <w:qFormat/>
    <w:rsid w:val="008F0F84"/>
    <w:pPr>
      <w:spacing w:before="100" w:beforeAutospacing="1" w:after="100" w:afterAutospacing="1"/>
    </w:pPr>
    <w:rPr>
      <w:rFonts w:eastAsia="Times New Roman"/>
      <w:sz w:val="24"/>
      <w:szCs w:val="24"/>
    </w:rPr>
  </w:style>
  <w:style w:type="paragraph" w:customStyle="1" w:styleId="more">
    <w:name w:val="more"/>
    <w:basedOn w:val="Normal"/>
    <w:qFormat/>
    <w:rsid w:val="008F0F84"/>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8F0F84"/>
    <w:pPr>
      <w:spacing w:before="100" w:beforeAutospacing="1" w:after="100" w:afterAutospacing="1"/>
    </w:pPr>
    <w:rPr>
      <w:rFonts w:eastAsia="Times New Roman"/>
      <w:sz w:val="24"/>
      <w:szCs w:val="24"/>
    </w:rPr>
  </w:style>
  <w:style w:type="character" w:customStyle="1" w:styleId="reality">
    <w:name w:val="reality"/>
    <w:rsid w:val="008F0F84"/>
  </w:style>
  <w:style w:type="character" w:customStyle="1" w:styleId="share">
    <w:name w:val="share"/>
    <w:rsid w:val="008F0F84"/>
  </w:style>
  <w:style w:type="paragraph" w:customStyle="1" w:styleId="inside-copy">
    <w:name w:val="inside-copy"/>
    <w:basedOn w:val="Normal"/>
    <w:qFormat/>
    <w:rsid w:val="008F0F84"/>
    <w:pPr>
      <w:spacing w:before="100" w:beforeAutospacing="1" w:after="100" w:afterAutospacing="1"/>
    </w:pPr>
    <w:rPr>
      <w:rFonts w:eastAsia="Times New Roman"/>
      <w:sz w:val="24"/>
      <w:szCs w:val="24"/>
    </w:rPr>
  </w:style>
  <w:style w:type="character" w:customStyle="1" w:styleId="inside-head">
    <w:name w:val="inside-head"/>
    <w:rsid w:val="008F0F84"/>
  </w:style>
  <w:style w:type="character" w:customStyle="1" w:styleId="apturelink">
    <w:name w:val="apturelink"/>
    <w:rsid w:val="008F0F84"/>
  </w:style>
  <w:style w:type="character" w:customStyle="1" w:styleId="apturelinkicon">
    <w:name w:val="apturelinkicon"/>
    <w:rsid w:val="008F0F84"/>
  </w:style>
  <w:style w:type="paragraph" w:customStyle="1" w:styleId="Default1">
    <w:name w:val="Default1"/>
    <w:basedOn w:val="Default"/>
    <w:next w:val="Default"/>
    <w:uiPriority w:val="99"/>
    <w:qFormat/>
    <w:rsid w:val="008F0F8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8F0F84"/>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8F0F84"/>
    <w:pPr>
      <w:jc w:val="left"/>
    </w:pPr>
    <w:rPr>
      <w:rFonts w:ascii="Futura" w:eastAsia="Times New Roman" w:hAnsi="Futura"/>
      <w:b w:val="0"/>
      <w:caps/>
      <w:sz w:val="16"/>
      <w:szCs w:val="24"/>
    </w:rPr>
  </w:style>
  <w:style w:type="character" w:customStyle="1" w:styleId="LittleChar">
    <w:name w:val="Little Char"/>
    <w:link w:val="Little"/>
    <w:rsid w:val="008F0F84"/>
    <w:rPr>
      <w:rFonts w:ascii="Futura" w:eastAsia="Times New Roman" w:hAnsi="Futura"/>
      <w:caps/>
      <w:sz w:val="16"/>
      <w:szCs w:val="24"/>
    </w:rPr>
  </w:style>
  <w:style w:type="character" w:customStyle="1" w:styleId="Style11ptThickunderline">
    <w:name w:val="Style 11 pt Thick underline"/>
    <w:rsid w:val="008F0F84"/>
    <w:rPr>
      <w:rFonts w:ascii="Times New Roman" w:hAnsi="Times New Roman"/>
      <w:sz w:val="20"/>
      <w:u w:val="single"/>
    </w:rPr>
  </w:style>
  <w:style w:type="character" w:customStyle="1" w:styleId="Style11ptBoldThickunderline">
    <w:name w:val="Style 11 pt Bold Thick underline"/>
    <w:rsid w:val="008F0F84"/>
    <w:rPr>
      <w:rFonts w:ascii="Times New Roman" w:hAnsi="Times New Roman"/>
      <w:b/>
      <w:bCs/>
      <w:sz w:val="20"/>
      <w:u w:val="single"/>
    </w:rPr>
  </w:style>
  <w:style w:type="character" w:customStyle="1" w:styleId="credit">
    <w:name w:val="credit"/>
    <w:rsid w:val="008F0F84"/>
  </w:style>
  <w:style w:type="character" w:customStyle="1" w:styleId="Caption1">
    <w:name w:val="Caption1"/>
    <w:rsid w:val="008F0F84"/>
  </w:style>
  <w:style w:type="character" w:customStyle="1" w:styleId="ilad">
    <w:name w:val="il_ad"/>
    <w:rsid w:val="008F0F84"/>
  </w:style>
  <w:style w:type="character" w:customStyle="1" w:styleId="UnderlineChar1Char">
    <w:name w:val="Underline Char1 Char"/>
    <w:rsid w:val="008F0F84"/>
    <w:rPr>
      <w:rFonts w:ascii="Calibri" w:eastAsia="MS Mincho" w:hAnsi="Calibri" w:cs="Calibri"/>
      <w:szCs w:val="20"/>
      <w:u w:val="single"/>
    </w:rPr>
  </w:style>
  <w:style w:type="character" w:customStyle="1" w:styleId="BoldandUnderlineCharChar">
    <w:name w:val="Bold and Underline Char Char"/>
    <w:rsid w:val="008F0F84"/>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F0F8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F0F84"/>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F0F8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F0F84"/>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8F0F84"/>
    <w:rPr>
      <w:rFonts w:eastAsia="MS Mincho"/>
      <w:szCs w:val="20"/>
      <w:u w:val="single"/>
    </w:rPr>
  </w:style>
  <w:style w:type="character" w:customStyle="1" w:styleId="UnderlineChar2CharCharChar">
    <w:name w:val="Underline Char2 Char Char Char"/>
    <w:link w:val="UnderlineChar2CharChar"/>
    <w:rsid w:val="008F0F84"/>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F0F8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F0F84"/>
    <w:rPr>
      <w:rFonts w:asciiTheme="minorHAnsi" w:eastAsia="MS Mincho" w:hAnsiTheme="minorHAnsi"/>
      <w:b/>
      <w:u w:val="single"/>
    </w:rPr>
  </w:style>
  <w:style w:type="paragraph" w:customStyle="1" w:styleId="CardBody">
    <w:name w:val="Card Body"/>
    <w:basedOn w:val="Normal"/>
    <w:link w:val="CardBodyChar"/>
    <w:qFormat/>
    <w:rsid w:val="008F0F84"/>
    <w:rPr>
      <w:rFonts w:eastAsia="Times New Roman"/>
      <w:sz w:val="16"/>
      <w:szCs w:val="24"/>
    </w:rPr>
  </w:style>
  <w:style w:type="character" w:customStyle="1" w:styleId="CardBodyChar">
    <w:name w:val="Card Body Char"/>
    <w:link w:val="CardBody"/>
    <w:rsid w:val="008F0F84"/>
    <w:rPr>
      <w:rFonts w:ascii="Calibri" w:eastAsia="Times New Roman" w:hAnsi="Calibri"/>
      <w:sz w:val="16"/>
      <w:szCs w:val="24"/>
    </w:rPr>
  </w:style>
  <w:style w:type="character" w:customStyle="1" w:styleId="ptitleinside">
    <w:name w:val="p_title_inside"/>
    <w:rsid w:val="008F0F84"/>
  </w:style>
  <w:style w:type="paragraph" w:customStyle="1" w:styleId="StyleBoldandUnderlineChar11ptBorderSinglesolidline">
    <w:name w:val="Style Bold and Underline Char + 11 pt Border: : (Single solid line..."/>
    <w:link w:val="StyleBoldandUnderlineChar11ptBorderSinglesolidlineChar"/>
    <w:qFormat/>
    <w:rsid w:val="008F0F8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F0F84"/>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8F0F84"/>
    <w:rPr>
      <w:rFonts w:cs="Arial"/>
      <w:b/>
      <w:bCs/>
      <w:szCs w:val="32"/>
      <w:lang w:val="en-US" w:eastAsia="en-US" w:bidi="ar-SA"/>
    </w:rPr>
  </w:style>
  <w:style w:type="paragraph" w:customStyle="1" w:styleId="Indentation">
    <w:name w:val="Indentation"/>
    <w:basedOn w:val="Normal"/>
    <w:qFormat/>
    <w:rsid w:val="008F0F84"/>
    <w:pPr>
      <w:ind w:left="288" w:right="288"/>
    </w:pPr>
  </w:style>
  <w:style w:type="character" w:customStyle="1" w:styleId="StyleUnderlineChar9ptBorderSinglesolidlineAuto0">
    <w:name w:val="Style Underline Char + 9 pt Border: : (Single solid line Auto  0..."/>
    <w:rsid w:val="008F0F84"/>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8F0F84"/>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8F0F84"/>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F0F84"/>
    <w:rPr>
      <w:rFonts w:eastAsia="Times New Roman"/>
      <w:szCs w:val="24"/>
      <w:u w:val="single"/>
    </w:rPr>
  </w:style>
  <w:style w:type="character" w:customStyle="1" w:styleId="StyleStyle4ArialNarrow9ptChar">
    <w:name w:val="Style Style4 + Arial Narrow 9 pt Char"/>
    <w:link w:val="StyleStyle4ArialNarrow9pt"/>
    <w:rsid w:val="008F0F84"/>
    <w:rPr>
      <w:rFonts w:ascii="Calibri" w:eastAsia="Times New Roman" w:hAnsi="Calibri"/>
      <w:szCs w:val="24"/>
      <w:u w:val="single"/>
    </w:rPr>
  </w:style>
  <w:style w:type="paragraph" w:customStyle="1" w:styleId="StyleStyle4ArialNarrow9ptBold">
    <w:name w:val="Style Style4 + Arial Narrow 9 pt Bold"/>
    <w:basedOn w:val="Normal"/>
    <w:link w:val="StyleStyle4ArialNarrow9ptBoldChar"/>
    <w:qFormat/>
    <w:rsid w:val="008F0F84"/>
    <w:rPr>
      <w:rFonts w:eastAsia="Times New Roman"/>
      <w:b/>
      <w:bCs/>
      <w:szCs w:val="24"/>
      <w:u w:val="single"/>
    </w:rPr>
  </w:style>
  <w:style w:type="character" w:customStyle="1" w:styleId="StyleStyle4ArialNarrow9ptBoldChar">
    <w:name w:val="Style Style4 + Arial Narrow 9 pt Bold Char"/>
    <w:link w:val="StyleStyle4ArialNarrow9ptBold"/>
    <w:rsid w:val="008F0F84"/>
    <w:rPr>
      <w:rFonts w:ascii="Calibri" w:eastAsia="Times New Roman" w:hAnsi="Calibri"/>
      <w:b/>
      <w:bCs/>
      <w:szCs w:val="24"/>
      <w:u w:val="single"/>
    </w:rPr>
  </w:style>
  <w:style w:type="character" w:customStyle="1" w:styleId="StyleBoldandUnderlineCharChar29pt">
    <w:name w:val="Style Bold and Underline Char Char2 + 9 pt"/>
    <w:rsid w:val="008F0F84"/>
    <w:rPr>
      <w:rFonts w:ascii="Times New Roman" w:hAnsi="Times New Roman"/>
      <w:b/>
      <w:bCs/>
      <w:noProof w:val="0"/>
      <w:sz w:val="20"/>
      <w:u w:val="single"/>
    </w:rPr>
  </w:style>
  <w:style w:type="character" w:customStyle="1" w:styleId="StyleUnderlineCharChar19pt">
    <w:name w:val="Style Underline Char Char1 + 9 pt"/>
    <w:rsid w:val="008F0F8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F0F84"/>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8F0F84"/>
    <w:rPr>
      <w:rFonts w:ascii="Times New Roman" w:hAnsi="Times New Roman"/>
      <w:sz w:val="20"/>
      <w:u w:val="single"/>
    </w:rPr>
  </w:style>
  <w:style w:type="character" w:customStyle="1" w:styleId="StyleStyleBoldUnderline11pt">
    <w:name w:val="Style Style Bold Underline + 11 pt"/>
    <w:rsid w:val="008F0F84"/>
    <w:rPr>
      <w:b/>
      <w:bCs/>
      <w:sz w:val="20"/>
      <w:u w:val="single"/>
    </w:rPr>
  </w:style>
  <w:style w:type="character" w:customStyle="1" w:styleId="StyleStyle4CharTimesNewRoman11pt1">
    <w:name w:val="Style Style4 Char + Times New Roman 11 pt1"/>
    <w:rsid w:val="008F0F84"/>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8F0F84"/>
    <w:rPr>
      <w:rFonts w:eastAsia="Times New Roman"/>
      <w:b/>
      <w:smallCaps/>
      <w:sz w:val="24"/>
      <w:szCs w:val="24"/>
      <w:u w:val="single"/>
    </w:rPr>
  </w:style>
  <w:style w:type="character" w:customStyle="1" w:styleId="Citation-AuthorDateChar">
    <w:name w:val="Citation - Author/Date Char"/>
    <w:link w:val="Citation-AuthorDate"/>
    <w:rsid w:val="008F0F84"/>
    <w:rPr>
      <w:rFonts w:ascii="Calibri" w:eastAsia="Times New Roman" w:hAnsi="Calibri"/>
      <w:b/>
      <w:smallCaps/>
      <w:sz w:val="24"/>
      <w:szCs w:val="24"/>
      <w:u w:val="single"/>
    </w:rPr>
  </w:style>
  <w:style w:type="character" w:customStyle="1" w:styleId="CardTextCharChar">
    <w:name w:val="Card Text Char Char"/>
    <w:rsid w:val="008F0F84"/>
    <w:rPr>
      <w:rFonts w:ascii="Times New Roman" w:eastAsia="Times New Roman" w:hAnsi="Times New Roman" w:cs="Times New Roman"/>
      <w:sz w:val="20"/>
      <w:szCs w:val="20"/>
    </w:rPr>
  </w:style>
  <w:style w:type="paragraph" w:customStyle="1" w:styleId="CardTag">
    <w:name w:val="Card Tag"/>
    <w:basedOn w:val="Normal"/>
    <w:link w:val="CardTagChar"/>
    <w:qFormat/>
    <w:rsid w:val="008F0F84"/>
    <w:rPr>
      <w:rFonts w:ascii="Arial Narrow" w:eastAsia="Times New Roman" w:hAnsi="Arial Narrow"/>
      <w:b/>
      <w:szCs w:val="24"/>
    </w:rPr>
  </w:style>
  <w:style w:type="paragraph" w:customStyle="1" w:styleId="Boxed">
    <w:name w:val="Boxed"/>
    <w:basedOn w:val="Normal"/>
    <w:link w:val="BoxedChar"/>
    <w:qFormat/>
    <w:rsid w:val="008F0F84"/>
    <w:pPr>
      <w:ind w:left="288" w:right="288"/>
    </w:pPr>
    <w:rPr>
      <w:rFonts w:ascii="Georgia" w:eastAsia="Times New Roman" w:hAnsi="Georgia" w:cs="Arial"/>
      <w:kern w:val="32"/>
      <w:szCs w:val="20"/>
      <w:u w:val="single"/>
      <w:bdr w:val="single" w:sz="6" w:space="0" w:color="auto"/>
    </w:rPr>
  </w:style>
  <w:style w:type="character" w:customStyle="1" w:styleId="BoxedChar">
    <w:name w:val="Boxed Char"/>
    <w:link w:val="Boxed"/>
    <w:rsid w:val="008F0F84"/>
    <w:rPr>
      <w:rFonts w:ascii="Georgia" w:eastAsia="Times New Roman" w:hAnsi="Georgia" w:cs="Arial"/>
      <w:kern w:val="32"/>
      <w:szCs w:val="20"/>
      <w:u w:val="single"/>
      <w:bdr w:val="single" w:sz="6" w:space="0" w:color="auto"/>
    </w:rPr>
  </w:style>
  <w:style w:type="character" w:customStyle="1" w:styleId="Subtitle1">
    <w:name w:val="Subtitle1"/>
    <w:rsid w:val="008F0F84"/>
  </w:style>
  <w:style w:type="character" w:customStyle="1" w:styleId="updated-short-citation">
    <w:name w:val="updated-short-citation"/>
    <w:rsid w:val="008F0F84"/>
  </w:style>
  <w:style w:type="character" w:customStyle="1" w:styleId="CardTagChar">
    <w:name w:val="Card Tag Char"/>
    <w:link w:val="CardTag"/>
    <w:locked/>
    <w:rsid w:val="008F0F84"/>
    <w:rPr>
      <w:rFonts w:ascii="Arial Narrow" w:eastAsia="Times New Roman" w:hAnsi="Arial Narrow"/>
      <w:b/>
      <w:szCs w:val="24"/>
    </w:rPr>
  </w:style>
  <w:style w:type="character" w:customStyle="1" w:styleId="citeChar0">
    <w:name w:val="cite Char"/>
    <w:locked/>
    <w:rsid w:val="008F0F8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F0F8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F0F84"/>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8F0F84"/>
    <w:rPr>
      <w:b/>
      <w:bCs/>
      <w:sz w:val="20"/>
      <w:u w:val="single"/>
      <w:bdr w:val="single" w:sz="4" w:space="0" w:color="auto"/>
    </w:rPr>
  </w:style>
  <w:style w:type="character" w:customStyle="1" w:styleId="Style9ptItalicUnderline">
    <w:name w:val="Style 9 pt Italic Underline"/>
    <w:rsid w:val="008F0F84"/>
    <w:rPr>
      <w:i/>
      <w:iCs/>
      <w:sz w:val="20"/>
      <w:u w:val="single"/>
    </w:rPr>
  </w:style>
  <w:style w:type="character" w:customStyle="1" w:styleId="UnderlineChar2">
    <w:name w:val="Underline Char2"/>
    <w:rsid w:val="008F0F84"/>
    <w:rPr>
      <w:rFonts w:ascii="Trebuchet MS" w:hAnsi="Trebuchet MS"/>
      <w:u w:val="thick"/>
      <w:lang w:val="en-US" w:eastAsia="zh-CN" w:bidi="ar-SA"/>
    </w:rPr>
  </w:style>
  <w:style w:type="character" w:customStyle="1" w:styleId="HIGHLIGHT">
    <w:name w:val="HIGHLIGHT"/>
    <w:uiPriority w:val="1"/>
    <w:qFormat/>
    <w:rsid w:val="008F0F84"/>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8F0F84"/>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8F0F84"/>
    <w:pPr>
      <w:widowControl w:val="0"/>
      <w:outlineLvl w:val="9"/>
    </w:pPr>
    <w:rPr>
      <w:rFonts w:eastAsia="Times New Roman"/>
      <w:szCs w:val="24"/>
    </w:rPr>
  </w:style>
  <w:style w:type="character" w:customStyle="1" w:styleId="HiddenBlockHeaderChar">
    <w:name w:val="Hidden Block Header Char"/>
    <w:link w:val="HiddenBlockHeader"/>
    <w:rsid w:val="008F0F84"/>
    <w:rPr>
      <w:rFonts w:ascii="Times New Roman" w:eastAsia="Times New Roman" w:hAnsi="Times New Roman" w:cs="Times New Roman"/>
      <w:b/>
      <w:sz w:val="28"/>
      <w:szCs w:val="24"/>
    </w:rPr>
  </w:style>
  <w:style w:type="character" w:customStyle="1" w:styleId="DottedUnderline">
    <w:name w:val="Dotted Underline"/>
    <w:rsid w:val="008F0F84"/>
    <w:rPr>
      <w:rFonts w:ascii="Times New Roman" w:hAnsi="Times New Roman"/>
      <w:sz w:val="20"/>
      <w:u w:val="dottedHeavy"/>
    </w:rPr>
  </w:style>
  <w:style w:type="paragraph" w:customStyle="1" w:styleId="Fifth">
    <w:name w:val="Fifth"/>
    <w:basedOn w:val="Normal"/>
    <w:link w:val="FifthChar"/>
    <w:qFormat/>
    <w:rsid w:val="008F0F84"/>
    <w:rPr>
      <w:rFonts w:eastAsia="Times New Roman"/>
      <w:szCs w:val="24"/>
      <w:lang w:val="x-none" w:eastAsia="x-none"/>
    </w:rPr>
  </w:style>
  <w:style w:type="character" w:customStyle="1" w:styleId="FifthChar">
    <w:name w:val="Fifth Char"/>
    <w:link w:val="Fifth"/>
    <w:rsid w:val="008F0F84"/>
    <w:rPr>
      <w:rFonts w:ascii="Calibri" w:eastAsia="Times New Roman" w:hAnsi="Calibri"/>
      <w:szCs w:val="24"/>
      <w:lang w:val="x-none" w:eastAsia="x-none"/>
    </w:rPr>
  </w:style>
  <w:style w:type="paragraph" w:customStyle="1" w:styleId="Third">
    <w:name w:val="Third"/>
    <w:basedOn w:val="Normal"/>
    <w:link w:val="ThirdChar"/>
    <w:qFormat/>
    <w:rsid w:val="008F0F84"/>
    <w:rPr>
      <w:rFonts w:eastAsia="Times New Roman"/>
      <w:b/>
      <w:szCs w:val="24"/>
      <w:u w:val="single"/>
      <w:lang w:val="x-none" w:eastAsia="x-none"/>
    </w:rPr>
  </w:style>
  <w:style w:type="character" w:customStyle="1" w:styleId="ThirdChar">
    <w:name w:val="Third Char"/>
    <w:link w:val="Third"/>
    <w:rsid w:val="008F0F84"/>
    <w:rPr>
      <w:rFonts w:ascii="Calibri" w:eastAsia="Times New Roman" w:hAnsi="Calibri"/>
      <w:b/>
      <w:szCs w:val="24"/>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F0F84"/>
    <w:rPr>
      <w:rFonts w:ascii="Times New Roman" w:eastAsia="Times New Roman" w:hAnsi="Times New Roman"/>
      <w:szCs w:val="24"/>
    </w:rPr>
  </w:style>
  <w:style w:type="character" w:customStyle="1" w:styleId="article-record-publication-volume-issue">
    <w:name w:val="article-record-publication-volume-issue"/>
    <w:rsid w:val="008F0F84"/>
  </w:style>
  <w:style w:type="character" w:customStyle="1" w:styleId="NothingChar1">
    <w:name w:val="Nothing Char1"/>
    <w:rsid w:val="008F0F84"/>
    <w:rPr>
      <w:szCs w:val="24"/>
      <w:lang w:val="en-US" w:eastAsia="en-US" w:bidi="ar-SA"/>
    </w:rPr>
  </w:style>
  <w:style w:type="character" w:customStyle="1" w:styleId="NothingCharChar">
    <w:name w:val="Nothing Char Char"/>
    <w:link w:val="NothingCharCharChar"/>
    <w:rsid w:val="008F0F84"/>
  </w:style>
  <w:style w:type="paragraph" w:customStyle="1" w:styleId="DebateUnderlineBoldChar">
    <w:name w:val="Debate Underline Bold Char"/>
    <w:basedOn w:val="Normal"/>
    <w:link w:val="DebateUnderlineBoldCharChar"/>
    <w:qFormat/>
    <w:rsid w:val="008F0F84"/>
    <w:pPr>
      <w:jc w:val="both"/>
    </w:pPr>
    <w:rPr>
      <w:rFonts w:eastAsia="Times New Roman"/>
      <w:b/>
      <w:szCs w:val="24"/>
      <w:u w:val="thick"/>
    </w:rPr>
  </w:style>
  <w:style w:type="character" w:customStyle="1" w:styleId="DebateUnderlineBoldCharChar">
    <w:name w:val="Debate Underline Bold Char Char"/>
    <w:link w:val="DebateUnderlineBoldChar"/>
    <w:rsid w:val="008F0F84"/>
    <w:rPr>
      <w:rFonts w:ascii="Calibri" w:eastAsia="Times New Roman" w:hAnsi="Calibri"/>
      <w:b/>
      <w:szCs w:val="24"/>
      <w:u w:val="thick"/>
    </w:rPr>
  </w:style>
  <w:style w:type="character" w:customStyle="1" w:styleId="CharacterStyle2">
    <w:name w:val="Character Style 2"/>
    <w:rsid w:val="008F0F84"/>
    <w:rPr>
      <w:rFonts w:ascii="Garamond" w:hAnsi="Garamond"/>
      <w:sz w:val="21"/>
    </w:rPr>
  </w:style>
  <w:style w:type="character" w:customStyle="1" w:styleId="resultbodyblack">
    <w:name w:val="resultbodyblack"/>
    <w:rsid w:val="008F0F84"/>
    <w:rPr>
      <w:rFonts w:cs="Times New Roman"/>
    </w:rPr>
  </w:style>
  <w:style w:type="character" w:customStyle="1" w:styleId="quotechar0">
    <w:name w:val="quotechar"/>
    <w:rsid w:val="008F0F84"/>
  </w:style>
  <w:style w:type="character" w:customStyle="1" w:styleId="CharChar6">
    <w:name w:val="Char Char6"/>
    <w:rsid w:val="008F0F84"/>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8F0F8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8F0F84"/>
    <w:rPr>
      <w:rFonts w:ascii="Calibri" w:eastAsia="Malgun Gothic" w:hAnsi="Calibri" w:cs="Arial"/>
      <w:b/>
      <w:sz w:val="28"/>
      <w:szCs w:val="32"/>
      <w:u w:val="single"/>
    </w:rPr>
  </w:style>
  <w:style w:type="paragraph" w:customStyle="1" w:styleId="SynergyTag">
    <w:name w:val="SynergyTag"/>
    <w:basedOn w:val="Normal"/>
    <w:uiPriority w:val="99"/>
    <w:qFormat/>
    <w:rsid w:val="008F0F84"/>
    <w:rPr>
      <w:b/>
    </w:rPr>
  </w:style>
  <w:style w:type="character" w:customStyle="1" w:styleId="detailtitle">
    <w:name w:val="detailtitle"/>
    <w:rsid w:val="008F0F84"/>
  </w:style>
  <w:style w:type="paragraph" w:customStyle="1" w:styleId="CiteSmallText">
    <w:name w:val="Cite Small Text"/>
    <w:basedOn w:val="Normal"/>
    <w:uiPriority w:val="99"/>
    <w:qFormat/>
    <w:rsid w:val="008F0F84"/>
    <w:pPr>
      <w:widowControl w:val="0"/>
      <w:spacing w:after="200"/>
    </w:pPr>
    <w:rPr>
      <w:rFonts w:ascii="Helvetica Neue" w:hAnsi="Helvetica Neue"/>
      <w:b/>
      <w:sz w:val="18"/>
    </w:rPr>
  </w:style>
  <w:style w:type="character" w:customStyle="1" w:styleId="3TagCite">
    <w:name w:val="3 Tag/Cite"/>
    <w:rsid w:val="008F0F84"/>
    <w:rPr>
      <w:rFonts w:ascii="Times New Roman" w:hAnsi="Times New Roman"/>
      <w:b/>
    </w:rPr>
  </w:style>
  <w:style w:type="character" w:customStyle="1" w:styleId="4Qualifications">
    <w:name w:val="4 Qualifications"/>
    <w:rsid w:val="008F0F84"/>
    <w:rPr>
      <w:rFonts w:ascii="Times New Roman" w:hAnsi="Times New Roman"/>
      <w:sz w:val="19"/>
    </w:rPr>
  </w:style>
  <w:style w:type="character" w:customStyle="1" w:styleId="6Underlined">
    <w:name w:val="6 Underlined"/>
    <w:rsid w:val="008F0F84"/>
    <w:rPr>
      <w:rFonts w:ascii="Times New Roman" w:hAnsi="Times New Roman"/>
      <w:b/>
      <w:sz w:val="21"/>
      <w:u w:val="single"/>
    </w:rPr>
  </w:style>
  <w:style w:type="character" w:customStyle="1" w:styleId="at">
    <w:name w:val="at"/>
    <w:rsid w:val="008F0F84"/>
  </w:style>
  <w:style w:type="paragraph" w:customStyle="1" w:styleId="Cards1CharChar">
    <w:name w:val="Cards1 Char Char"/>
    <w:basedOn w:val="Normal"/>
    <w:link w:val="Cards1CharCharChar"/>
    <w:qFormat/>
    <w:rsid w:val="008F0F84"/>
    <w:pPr>
      <w:autoSpaceDE w:val="0"/>
      <w:autoSpaceDN w:val="0"/>
      <w:adjustRightInd w:val="0"/>
      <w:ind w:left="432" w:right="432"/>
      <w:jc w:val="both"/>
    </w:pPr>
    <w:rPr>
      <w:lang w:val="x-none"/>
    </w:rPr>
  </w:style>
  <w:style w:type="character" w:customStyle="1" w:styleId="Cards1CharCharChar">
    <w:name w:val="Cards1 Char Char Char"/>
    <w:link w:val="Cards1CharChar"/>
    <w:rsid w:val="008F0F84"/>
    <w:rPr>
      <w:rFonts w:ascii="Calibri" w:hAnsi="Calibri"/>
      <w:lang w:val="x-none"/>
    </w:rPr>
  </w:style>
  <w:style w:type="character" w:customStyle="1" w:styleId="UnderlineCharCharCharCharCharCharCharChar">
    <w:name w:val="Underline Char Char Char Char Char Char Char Char"/>
    <w:link w:val="UnderlineCharCharCharCharCharCharChar"/>
    <w:rsid w:val="008F0F84"/>
    <w:rPr>
      <w:u w:val="single"/>
    </w:rPr>
  </w:style>
  <w:style w:type="paragraph" w:customStyle="1" w:styleId="UnderlineCharCharCharCharCharCharChar">
    <w:name w:val="Underline Char Char Char Char Char Char Char"/>
    <w:basedOn w:val="Normal"/>
    <w:link w:val="UnderlineCharCharCharCharCharCharCharChar"/>
    <w:qFormat/>
    <w:rsid w:val="008F0F84"/>
    <w:rPr>
      <w:rFonts w:asciiTheme="minorHAnsi" w:hAnsiTheme="minorHAnsi"/>
      <w:u w:val="single"/>
    </w:rPr>
  </w:style>
  <w:style w:type="character" w:customStyle="1" w:styleId="SmallTextCharCharCharChar">
    <w:name w:val="Small Text Char Char Char Char"/>
    <w:link w:val="SmallTextCharCharChar"/>
    <w:rsid w:val="008F0F84"/>
    <w:rPr>
      <w:sz w:val="16"/>
    </w:rPr>
  </w:style>
  <w:style w:type="paragraph" w:customStyle="1" w:styleId="SmallTextCharCharChar">
    <w:name w:val="Small Text Char Char Char"/>
    <w:basedOn w:val="Normal"/>
    <w:link w:val="SmallTextCharCharCharChar"/>
    <w:qFormat/>
    <w:rsid w:val="008F0F84"/>
    <w:rPr>
      <w:rFonts w:asciiTheme="minorHAnsi" w:hAnsiTheme="minorHAnsi"/>
      <w:sz w:val="16"/>
    </w:rPr>
  </w:style>
  <w:style w:type="paragraph" w:customStyle="1" w:styleId="CitesCharChar">
    <w:name w:val="Cites Char Char"/>
    <w:next w:val="Normal"/>
    <w:link w:val="CitesCharCharChar"/>
    <w:qFormat/>
    <w:rsid w:val="008F0F8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F0F84"/>
    <w:rPr>
      <w:rFonts w:ascii="Times New Roman" w:eastAsia="Times New Roman" w:hAnsi="Times New Roman" w:cs="Times New Roman"/>
      <w:sz w:val="20"/>
      <w:szCs w:val="24"/>
    </w:rPr>
  </w:style>
  <w:style w:type="character" w:customStyle="1" w:styleId="nohighlighting">
    <w:name w:val="no highlighting"/>
    <w:rsid w:val="008F0F84"/>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8F0F8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8F0F84"/>
    <w:rPr>
      <w:rFonts w:ascii="Times New Roman" w:hAnsi="Times New Roman" w:cs="Times New Roman"/>
      <w:b/>
      <w:sz w:val="20"/>
    </w:rPr>
  </w:style>
  <w:style w:type="character" w:customStyle="1" w:styleId="Underline-WFU">
    <w:name w:val="Underline-WFU"/>
    <w:uiPriority w:val="1"/>
    <w:qFormat/>
    <w:rsid w:val="008F0F84"/>
    <w:rPr>
      <w:rFonts w:ascii="Cambria" w:hAnsi="Cambria" w:hint="default"/>
      <w:sz w:val="21"/>
      <w:u w:val="single"/>
    </w:rPr>
  </w:style>
  <w:style w:type="paragraph" w:customStyle="1" w:styleId="Swag">
    <w:name w:val="Swag"/>
    <w:basedOn w:val="Normal"/>
    <w:link w:val="SwagChar"/>
    <w:qFormat/>
    <w:rsid w:val="008F0F84"/>
    <w:rPr>
      <w:color w:val="0000FF"/>
      <w:sz w:val="12"/>
      <w:u w:val="single"/>
    </w:rPr>
  </w:style>
  <w:style w:type="character" w:customStyle="1" w:styleId="SwagChar">
    <w:name w:val="Swag Char"/>
    <w:link w:val="Swag"/>
    <w:rsid w:val="008F0F84"/>
    <w:rPr>
      <w:rFonts w:ascii="Calibri" w:hAnsi="Calibri"/>
      <w:color w:val="0000FF"/>
      <w:sz w:val="12"/>
      <w:u w:val="single"/>
    </w:rPr>
  </w:style>
  <w:style w:type="paragraph" w:customStyle="1" w:styleId="2909F619802848F09E01365C32F34654">
    <w:name w:val="2909F619802848F09E01365C32F34654"/>
    <w:qFormat/>
    <w:rsid w:val="008F0F8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8F0F84"/>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8F0F8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F0F8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F0F8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F0F8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F0F84"/>
    <w:rPr>
      <w:rFonts w:ascii="Garamond" w:eastAsia="MS Mincho" w:hAnsi="Garamond"/>
    </w:rPr>
  </w:style>
  <w:style w:type="character" w:customStyle="1" w:styleId="StyleStyleCardTextLeft-075Right0Char">
    <w:name w:val="Style Style Card Text + Left:  -0.75&quot; + Right:  0&quot; Char"/>
    <w:link w:val="StyleStyleCardTextLeft-075Right0"/>
    <w:rsid w:val="008F0F84"/>
    <w:rPr>
      <w:rFonts w:ascii="Garamond" w:eastAsia="MS Mincho" w:hAnsi="Garamond"/>
    </w:rPr>
  </w:style>
  <w:style w:type="character" w:customStyle="1" w:styleId="CharChar61">
    <w:name w:val="Char Char61"/>
    <w:rsid w:val="008F0F84"/>
    <w:rPr>
      <w:rFonts w:cs="Arial"/>
      <w:bCs/>
      <w:sz w:val="16"/>
      <w:szCs w:val="26"/>
      <w:lang w:val="en-US" w:eastAsia="en-US" w:bidi="ar-SA"/>
    </w:rPr>
  </w:style>
  <w:style w:type="paragraph" w:styleId="ListBullet">
    <w:name w:val="List Bullet"/>
    <w:basedOn w:val="Normal"/>
    <w:link w:val="ListBulletChar"/>
    <w:uiPriority w:val="99"/>
    <w:unhideWhenUsed/>
    <w:rsid w:val="008F0F84"/>
    <w:pPr>
      <w:tabs>
        <w:tab w:val="num" w:pos="360"/>
      </w:tabs>
      <w:ind w:left="360" w:hanging="360"/>
    </w:pPr>
  </w:style>
  <w:style w:type="character" w:customStyle="1" w:styleId="ListBulletChar">
    <w:name w:val="List Bullet Char"/>
    <w:link w:val="ListBullet"/>
    <w:uiPriority w:val="99"/>
    <w:rsid w:val="008F0F84"/>
    <w:rPr>
      <w:rFonts w:ascii="Calibri" w:hAnsi="Calibri"/>
    </w:rPr>
  </w:style>
  <w:style w:type="paragraph" w:customStyle="1" w:styleId="subhead10">
    <w:name w:val="subhead1"/>
    <w:basedOn w:val="Normal"/>
    <w:uiPriority w:val="99"/>
    <w:qFormat/>
    <w:rsid w:val="008F0F84"/>
    <w:pPr>
      <w:spacing w:before="100" w:beforeAutospacing="1" w:after="100" w:afterAutospacing="1"/>
    </w:pPr>
    <w:rPr>
      <w:rFonts w:eastAsia="Times New Roman"/>
      <w:sz w:val="24"/>
      <w:szCs w:val="24"/>
    </w:rPr>
  </w:style>
  <w:style w:type="character" w:customStyle="1" w:styleId="CardUnderlined">
    <w:name w:val="Card Underlined"/>
    <w:rsid w:val="008F0F84"/>
    <w:rPr>
      <w:rFonts w:ascii="Garamond" w:hAnsi="Garamond" w:hint="default"/>
      <w:sz w:val="22"/>
      <w:szCs w:val="24"/>
      <w:u w:val="single"/>
      <w:lang w:val="en-US" w:eastAsia="en-US" w:bidi="ar-SA"/>
    </w:rPr>
  </w:style>
  <w:style w:type="character" w:customStyle="1" w:styleId="styledate0">
    <w:name w:val="styledate"/>
    <w:rsid w:val="008F0F84"/>
  </w:style>
  <w:style w:type="character" w:customStyle="1" w:styleId="StyleUnderlineChar9ptChar">
    <w:name w:val="Style Underline Char + 9 pt Char"/>
    <w:rsid w:val="008F0F84"/>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8F0F84"/>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8F0F84"/>
    <w:rPr>
      <w:b/>
      <w:u w:val="single"/>
    </w:rPr>
  </w:style>
  <w:style w:type="character" w:customStyle="1" w:styleId="BoldandUnderlineChar1">
    <w:name w:val="Bold and Underline Char1"/>
    <w:rsid w:val="008F0F84"/>
    <w:rPr>
      <w:b/>
      <w:szCs w:val="24"/>
      <w:u w:val="single"/>
      <w:lang w:val="en-US" w:eastAsia="en-US" w:bidi="ar-SA"/>
    </w:rPr>
  </w:style>
  <w:style w:type="character" w:customStyle="1" w:styleId="BoldandUnderlineChar1Char2">
    <w:name w:val="Bold and Underline Char1 Char2"/>
    <w:rsid w:val="008F0F84"/>
    <w:rPr>
      <w:b/>
      <w:szCs w:val="24"/>
      <w:u w:val="single"/>
      <w:lang w:val="en-US" w:eastAsia="en-US" w:bidi="ar-SA"/>
    </w:rPr>
  </w:style>
  <w:style w:type="character" w:customStyle="1" w:styleId="BoldandUnderlineCharChar1">
    <w:name w:val="Bold and Underline Char Char1"/>
    <w:rsid w:val="008F0F84"/>
    <w:rPr>
      <w:b/>
      <w:szCs w:val="24"/>
      <w:u w:val="single"/>
      <w:lang w:val="en-US" w:eastAsia="en-US" w:bidi="ar-SA"/>
    </w:rPr>
  </w:style>
  <w:style w:type="character" w:customStyle="1" w:styleId="BoldandUnderlineChar6">
    <w:name w:val="Bold and Underline Char6"/>
    <w:rsid w:val="008F0F84"/>
    <w:rPr>
      <w:b/>
      <w:szCs w:val="24"/>
      <w:u w:val="single"/>
      <w:lang w:val="en-US" w:eastAsia="en-US" w:bidi="ar-SA"/>
    </w:rPr>
  </w:style>
  <w:style w:type="character" w:customStyle="1" w:styleId="title-link-wrapper">
    <w:name w:val="title-link-wrapper"/>
    <w:rsid w:val="008F0F84"/>
  </w:style>
  <w:style w:type="character" w:customStyle="1" w:styleId="hidden">
    <w:name w:val="hidden"/>
    <w:rsid w:val="008F0F84"/>
  </w:style>
  <w:style w:type="character" w:customStyle="1" w:styleId="medium-font">
    <w:name w:val="medium-font"/>
    <w:rsid w:val="008F0F84"/>
  </w:style>
  <w:style w:type="paragraph" w:customStyle="1" w:styleId="abstract">
    <w:name w:val="abstract"/>
    <w:basedOn w:val="Normal"/>
    <w:uiPriority w:val="99"/>
    <w:qFormat/>
    <w:rsid w:val="008F0F84"/>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8F0F84"/>
    <w:rPr>
      <w:rFonts w:eastAsia="Times New Roman"/>
      <w:b/>
      <w:bCs/>
      <w:szCs w:val="24"/>
      <w:u w:val="single"/>
    </w:rPr>
  </w:style>
  <w:style w:type="character" w:customStyle="1" w:styleId="StyleUnderlineChar11ptBold2Char">
    <w:name w:val="Style Underline Char + 11 pt Bold2 Char"/>
    <w:link w:val="StyleUnderlineChar11ptBold2"/>
    <w:rsid w:val="008F0F84"/>
    <w:rPr>
      <w:rFonts w:ascii="Calibri" w:eastAsia="Times New Roman" w:hAnsi="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8F0F84"/>
    <w:rPr>
      <w:rFonts w:cs="Arial"/>
      <w:b/>
      <w:bCs/>
      <w:iCs/>
      <w:szCs w:val="28"/>
      <w:lang w:val="en-US" w:eastAsia="en-US" w:bidi="ar-SA"/>
    </w:rPr>
  </w:style>
  <w:style w:type="character" w:customStyle="1" w:styleId="ReallySamllTextChar">
    <w:name w:val="ReallySamllText Char"/>
    <w:rsid w:val="008F0F84"/>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8F0F84"/>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8F0F84"/>
    <w:rPr>
      <w:rFonts w:ascii="Calibri" w:eastAsia="Times New Roman" w:hAnsi="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F0F84"/>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8F0F84"/>
    <w:rPr>
      <w:rFonts w:ascii="Calibri" w:eastAsia="Times New Roman" w:hAnsi="Calibri"/>
      <w:szCs w:val="24"/>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8F0F84"/>
    <w:rPr>
      <w:szCs w:val="16"/>
      <w:u w:val="single"/>
      <w:lang w:val="en-US" w:eastAsia="en-US" w:bidi="ar-SA"/>
    </w:rPr>
  </w:style>
  <w:style w:type="paragraph" w:customStyle="1" w:styleId="Pa4">
    <w:name w:val="Pa4"/>
    <w:basedOn w:val="Normal"/>
    <w:next w:val="Normal"/>
    <w:qFormat/>
    <w:rsid w:val="008F0F84"/>
    <w:pPr>
      <w:autoSpaceDE w:val="0"/>
      <w:autoSpaceDN w:val="0"/>
      <w:adjustRightInd w:val="0"/>
      <w:spacing w:line="181" w:lineRule="atLeast"/>
    </w:pPr>
    <w:rPr>
      <w:rFonts w:eastAsia="Times New Roman"/>
      <w:sz w:val="24"/>
      <w:szCs w:val="24"/>
    </w:rPr>
  </w:style>
  <w:style w:type="character" w:customStyle="1" w:styleId="A8">
    <w:name w:val="A8"/>
    <w:rsid w:val="008F0F84"/>
    <w:rPr>
      <w:color w:val="000000"/>
      <w:sz w:val="12"/>
      <w:szCs w:val="12"/>
    </w:rPr>
  </w:style>
  <w:style w:type="paragraph" w:customStyle="1" w:styleId="Pa5">
    <w:name w:val="Pa5"/>
    <w:basedOn w:val="Normal"/>
    <w:next w:val="Normal"/>
    <w:uiPriority w:val="99"/>
    <w:qFormat/>
    <w:rsid w:val="008F0F84"/>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8F0F84"/>
    <w:pPr>
      <w:autoSpaceDE w:val="0"/>
      <w:autoSpaceDN w:val="0"/>
      <w:adjustRightInd w:val="0"/>
      <w:spacing w:line="221" w:lineRule="atLeast"/>
    </w:pPr>
    <w:rPr>
      <w:rFonts w:eastAsia="Times New Roman"/>
      <w:sz w:val="24"/>
      <w:szCs w:val="24"/>
    </w:rPr>
  </w:style>
  <w:style w:type="character" w:customStyle="1" w:styleId="CharCharChar2">
    <w:name w:val="Char Char Char2"/>
    <w:rsid w:val="008F0F84"/>
    <w:rPr>
      <w:rFonts w:cs="Arial"/>
      <w:b/>
      <w:bCs/>
      <w:szCs w:val="32"/>
      <w:lang w:val="en-US" w:eastAsia="en-US" w:bidi="ar-SA"/>
    </w:rPr>
  </w:style>
  <w:style w:type="character" w:customStyle="1" w:styleId="style1">
    <w:name w:val="style1"/>
    <w:rsid w:val="008F0F84"/>
  </w:style>
  <w:style w:type="character" w:customStyle="1" w:styleId="subheader">
    <w:name w:val="subheader"/>
    <w:rsid w:val="008F0F84"/>
  </w:style>
  <w:style w:type="paragraph" w:customStyle="1" w:styleId="text-textbodyhoustontexttext-dateline">
    <w:name w:val="text-textbody houstontext text-dateline"/>
    <w:basedOn w:val="Normal"/>
    <w:qFormat/>
    <w:rsid w:val="008F0F84"/>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8F0F84"/>
    <w:pPr>
      <w:spacing w:before="100" w:beforeAutospacing="1" w:after="100" w:afterAutospacing="1"/>
    </w:pPr>
    <w:rPr>
      <w:rFonts w:eastAsia="Times New Roman"/>
      <w:sz w:val="24"/>
      <w:szCs w:val="24"/>
    </w:rPr>
  </w:style>
  <w:style w:type="character" w:customStyle="1" w:styleId="text2">
    <w:name w:val="text2"/>
    <w:rsid w:val="008F0F84"/>
  </w:style>
  <w:style w:type="paragraph" w:customStyle="1" w:styleId="msolistparagraph0">
    <w:name w:val="msolistparagraph"/>
    <w:basedOn w:val="Normal"/>
    <w:qFormat/>
    <w:rsid w:val="008F0F84"/>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8F0F84"/>
    <w:pPr>
      <w:spacing w:before="100" w:beforeAutospacing="1" w:after="100" w:afterAutospacing="1"/>
    </w:pPr>
    <w:rPr>
      <w:rFonts w:eastAsia="Times New Roman"/>
      <w:sz w:val="24"/>
      <w:szCs w:val="24"/>
    </w:rPr>
  </w:style>
  <w:style w:type="character" w:customStyle="1" w:styleId="pmtermsel">
    <w:name w:val="pmtermsel"/>
    <w:rsid w:val="008F0F84"/>
  </w:style>
  <w:style w:type="paragraph" w:customStyle="1" w:styleId="StyleStyle4LatinTimesNewRomanAsianSimSunBold">
    <w:name w:val="Style Style4 + (Latin) Times New Roman (Asian) SimSun Bold"/>
    <w:basedOn w:val="Style4"/>
    <w:link w:val="StyleStyle4LatinTimesNewRomanAsianSimSunBoldChar"/>
    <w:qFormat/>
    <w:rsid w:val="008F0F84"/>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8F0F84"/>
    <w:rPr>
      <w:rFonts w:ascii="Times New Roman" w:eastAsia="SimSun" w:hAnsi="Times New Roman"/>
      <w:b/>
      <w:bCs/>
      <w:szCs w:val="24"/>
      <w:u w:val="single"/>
    </w:rPr>
  </w:style>
  <w:style w:type="character" w:customStyle="1" w:styleId="articlehead2">
    <w:name w:val="articlehead2"/>
    <w:rsid w:val="008F0F84"/>
  </w:style>
  <w:style w:type="character" w:customStyle="1" w:styleId="pronset">
    <w:name w:val="pronset"/>
    <w:rsid w:val="008F0F84"/>
  </w:style>
  <w:style w:type="character" w:customStyle="1" w:styleId="showipapr">
    <w:name w:val="show_ipapr"/>
    <w:rsid w:val="008F0F84"/>
  </w:style>
  <w:style w:type="character" w:customStyle="1" w:styleId="prondelim">
    <w:name w:val="prondelim"/>
    <w:rsid w:val="008F0F84"/>
  </w:style>
  <w:style w:type="character" w:customStyle="1" w:styleId="prontoggle">
    <w:name w:val="pron_toggle"/>
    <w:rsid w:val="008F0F84"/>
  </w:style>
  <w:style w:type="character" w:customStyle="1" w:styleId="showspellpr">
    <w:name w:val="show_spellpr"/>
    <w:rsid w:val="008F0F84"/>
  </w:style>
  <w:style w:type="character" w:customStyle="1" w:styleId="boldface">
    <w:name w:val="boldface"/>
    <w:rsid w:val="008F0F84"/>
  </w:style>
  <w:style w:type="character" w:customStyle="1" w:styleId="pg">
    <w:name w:val="pg"/>
    <w:rsid w:val="008F0F84"/>
  </w:style>
  <w:style w:type="character" w:customStyle="1" w:styleId="secondary-bf">
    <w:name w:val="secondary-bf"/>
    <w:rsid w:val="008F0F84"/>
  </w:style>
  <w:style w:type="character" w:customStyle="1" w:styleId="dnindex">
    <w:name w:val="dnindex"/>
    <w:rsid w:val="008F0F84"/>
  </w:style>
  <w:style w:type="character" w:customStyle="1" w:styleId="1">
    <w:name w:val="1"/>
    <w:rsid w:val="008F0F84"/>
    <w:rPr>
      <w:rFonts w:cs="Arial"/>
      <w:bCs/>
      <w:sz w:val="20"/>
      <w:u w:val="single"/>
      <w:lang w:val="en-US" w:eastAsia="en-US" w:bidi="ar-SA"/>
    </w:rPr>
  </w:style>
  <w:style w:type="character" w:customStyle="1" w:styleId="Style11ptBoldUnderline1">
    <w:name w:val="Style 11 pt Bold Underline1"/>
    <w:rsid w:val="008F0F84"/>
    <w:rPr>
      <w:b/>
      <w:bCs/>
      <w:sz w:val="20"/>
      <w:u w:val="single"/>
    </w:rPr>
  </w:style>
  <w:style w:type="paragraph" w:styleId="BodyText3">
    <w:name w:val="Body Text 3"/>
    <w:basedOn w:val="Normal"/>
    <w:link w:val="BodyText3Char"/>
    <w:qFormat/>
    <w:rsid w:val="008F0F84"/>
    <w:rPr>
      <w:rFonts w:eastAsia="Times New Roman"/>
      <w:sz w:val="16"/>
      <w:szCs w:val="24"/>
    </w:rPr>
  </w:style>
  <w:style w:type="character" w:customStyle="1" w:styleId="BodyText3Char">
    <w:name w:val="Body Text 3 Char"/>
    <w:basedOn w:val="DefaultParagraphFont"/>
    <w:link w:val="BodyText3"/>
    <w:rsid w:val="008F0F84"/>
    <w:rPr>
      <w:rFonts w:ascii="Calibri" w:eastAsia="Times New Roman" w:hAnsi="Calibri"/>
      <w:sz w:val="16"/>
      <w:szCs w:val="24"/>
    </w:rPr>
  </w:style>
  <w:style w:type="character" w:customStyle="1" w:styleId="23">
    <w:name w:val="23"/>
    <w:rsid w:val="008F0F84"/>
    <w:rPr>
      <w:rFonts w:ascii="Times New Roman" w:hAnsi="Times New Roman" w:cs="Arial"/>
      <w:bCs/>
      <w:sz w:val="20"/>
      <w:u w:val="single"/>
      <w:lang w:val="en-US" w:eastAsia="en-US" w:bidi="ar-SA"/>
    </w:rPr>
  </w:style>
  <w:style w:type="character" w:customStyle="1" w:styleId="33">
    <w:name w:val="33"/>
    <w:rsid w:val="008F0F84"/>
    <w:rPr>
      <w:rFonts w:ascii="Times New Roman" w:hAnsi="Times New Roman" w:cs="Arial"/>
      <w:b/>
      <w:bCs/>
      <w:sz w:val="20"/>
      <w:u w:val="single"/>
      <w:lang w:val="en-US" w:eastAsia="en-US" w:bidi="ar-SA"/>
    </w:rPr>
  </w:style>
  <w:style w:type="character" w:customStyle="1" w:styleId="55">
    <w:name w:val="55"/>
    <w:rsid w:val="008F0F84"/>
    <w:rPr>
      <w:rFonts w:cs="Arial"/>
      <w:bCs/>
      <w:sz w:val="20"/>
      <w:u w:val="single"/>
      <w:lang w:val="en-US" w:eastAsia="en-US" w:bidi="ar-SA"/>
    </w:rPr>
  </w:style>
  <w:style w:type="character" w:customStyle="1" w:styleId="authoraffil">
    <w:name w:val="authoraffil"/>
    <w:rsid w:val="008F0F84"/>
  </w:style>
  <w:style w:type="character" w:customStyle="1" w:styleId="CharChar8">
    <w:name w:val="Char Char8"/>
    <w:rsid w:val="008F0F84"/>
    <w:rPr>
      <w:rFonts w:ascii="Georgia" w:eastAsia="Times New Roman" w:hAnsi="Georgia"/>
      <w:b/>
      <w:bCs/>
      <w:sz w:val="30"/>
      <w:szCs w:val="28"/>
      <w:u w:val="single"/>
    </w:rPr>
  </w:style>
  <w:style w:type="character" w:customStyle="1" w:styleId="FontStyle13">
    <w:name w:val="Font Style13"/>
    <w:uiPriority w:val="99"/>
    <w:rsid w:val="008F0F84"/>
    <w:rPr>
      <w:rFonts w:ascii="Constantia" w:hAnsi="Constantia" w:cs="Constantia"/>
      <w:sz w:val="18"/>
      <w:szCs w:val="18"/>
    </w:rPr>
  </w:style>
  <w:style w:type="paragraph" w:customStyle="1" w:styleId="TagsCharCharChar">
    <w:name w:val="Tags Char Char Char"/>
    <w:next w:val="Normal"/>
    <w:link w:val="TagsCharCharCharChar"/>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8F0F84"/>
    <w:rPr>
      <w:rFonts w:ascii="Times New Roman" w:eastAsia="Times New Roman" w:hAnsi="Times New Roman" w:cs="Times New Roman"/>
      <w:b/>
      <w:sz w:val="24"/>
      <w:szCs w:val="24"/>
    </w:rPr>
  </w:style>
  <w:style w:type="character" w:customStyle="1" w:styleId="Citation1Char">
    <w:name w:val="Citation1 Char"/>
    <w:link w:val="Citation1"/>
    <w:locked/>
    <w:rsid w:val="008F0F84"/>
    <w:rPr>
      <w:rFonts w:ascii="Georgia" w:hAnsi="Georgia"/>
      <w:b/>
      <w:u w:val="single"/>
    </w:rPr>
  </w:style>
  <w:style w:type="paragraph" w:customStyle="1" w:styleId="Citation1">
    <w:name w:val="Citation1"/>
    <w:basedOn w:val="Normal"/>
    <w:link w:val="Citation1Char"/>
    <w:qFormat/>
    <w:rsid w:val="008F0F84"/>
    <w:rPr>
      <w:rFonts w:ascii="Georgia" w:hAnsi="Georgia"/>
      <w:b/>
      <w:u w:val="single"/>
    </w:rPr>
  </w:style>
  <w:style w:type="character" w:customStyle="1" w:styleId="TaglineChar">
    <w:name w:val="Tagline Char"/>
    <w:link w:val="Tagline"/>
    <w:locked/>
    <w:rsid w:val="008F0F84"/>
    <w:rPr>
      <w:rFonts w:ascii="Georgia" w:hAnsi="Georgia"/>
      <w:b/>
    </w:rPr>
  </w:style>
  <w:style w:type="paragraph" w:customStyle="1" w:styleId="Tagline">
    <w:name w:val="Tagline"/>
    <w:basedOn w:val="Normal"/>
    <w:link w:val="TaglineChar"/>
    <w:qFormat/>
    <w:rsid w:val="008F0F84"/>
    <w:rPr>
      <w:rFonts w:ascii="Georgia" w:hAnsi="Georgia"/>
      <w:b/>
    </w:rPr>
  </w:style>
  <w:style w:type="paragraph" w:customStyle="1" w:styleId="NothingCharCharChar">
    <w:name w:val="Nothing Char Char Char"/>
    <w:link w:val="NothingCharChar"/>
    <w:qFormat/>
    <w:rsid w:val="008F0F84"/>
    <w:pPr>
      <w:spacing w:after="0" w:line="240" w:lineRule="auto"/>
      <w:jc w:val="both"/>
    </w:pPr>
  </w:style>
  <w:style w:type="character" w:customStyle="1" w:styleId="StyleArial6ptBold">
    <w:name w:val="Style Arial 6 pt Bold"/>
    <w:rsid w:val="008F0F8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8F0F84"/>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8F0F84"/>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F0F84"/>
    <w:rPr>
      <w:rFonts w:ascii="Calibri" w:eastAsia="Times New Roman" w:hAnsi="Calibri"/>
      <w:b/>
      <w:szCs w:val="24"/>
      <w:u w:val="single"/>
    </w:rPr>
  </w:style>
  <w:style w:type="character" w:customStyle="1" w:styleId="UnderlineCharCharCharCharChar">
    <w:name w:val="Underline Char Char Char Char Char"/>
    <w:rsid w:val="008F0F84"/>
    <w:rPr>
      <w:rFonts w:ascii="Times New Roman" w:eastAsia="Times New Roman" w:hAnsi="Times New Roman"/>
      <w:szCs w:val="24"/>
      <w:u w:val="single"/>
    </w:rPr>
  </w:style>
  <w:style w:type="paragraph" w:customStyle="1" w:styleId="StyleLeft021">
    <w:name w:val="Style Left:  0.2&quot;1"/>
    <w:basedOn w:val="Normal"/>
    <w:uiPriority w:val="99"/>
    <w:qFormat/>
    <w:rsid w:val="008F0F84"/>
    <w:pPr>
      <w:ind w:left="288"/>
    </w:pPr>
    <w:rPr>
      <w:rFonts w:eastAsia="SimSun"/>
      <w:szCs w:val="20"/>
      <w:lang w:eastAsia="zh-CN"/>
    </w:rPr>
  </w:style>
  <w:style w:type="character" w:customStyle="1" w:styleId="FontStyle11">
    <w:name w:val="Font Style11"/>
    <w:uiPriority w:val="99"/>
    <w:rsid w:val="008F0F84"/>
    <w:rPr>
      <w:rFonts w:ascii="Times New Roman" w:hAnsi="Times New Roman" w:cs="Times New Roman" w:hint="default"/>
      <w:sz w:val="20"/>
      <w:szCs w:val="20"/>
    </w:rPr>
  </w:style>
  <w:style w:type="character" w:customStyle="1" w:styleId="FontStyle12">
    <w:name w:val="Font Style12"/>
    <w:uiPriority w:val="99"/>
    <w:rsid w:val="008F0F84"/>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F0F84"/>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F0F84"/>
    <w:rPr>
      <w:rFonts w:ascii="Calibri" w:eastAsia="Times New Roman" w:hAnsi="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F0F84"/>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F0F84"/>
    <w:rPr>
      <w:rFonts w:ascii="Calibri" w:eastAsia="Times New Roman" w:hAnsi="Calibri"/>
      <w:szCs w:val="24"/>
      <w:u w:val="single"/>
      <w:bdr w:val="single" w:sz="4" w:space="0" w:color="auto"/>
    </w:rPr>
  </w:style>
  <w:style w:type="paragraph" w:customStyle="1" w:styleId="StyleMinimizedText11pt">
    <w:name w:val="Style Minimized Text + 11 pt"/>
    <w:basedOn w:val="MinimizedText"/>
    <w:link w:val="StyleMinimizedText11ptChar"/>
    <w:qFormat/>
    <w:rsid w:val="008F0F84"/>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8F0F84"/>
    <w:rPr>
      <w:rFonts w:ascii="Times New Roman" w:hAnsi="Times New Roman"/>
      <w:sz w:val="20"/>
      <w:szCs w:val="24"/>
    </w:rPr>
  </w:style>
  <w:style w:type="character" w:customStyle="1" w:styleId="boldcitationChar">
    <w:name w:val="bold citation Char"/>
    <w:rsid w:val="008F0F84"/>
    <w:rPr>
      <w:rFonts w:ascii="Arial" w:hAnsi="Arial"/>
      <w:b/>
      <w:sz w:val="28"/>
      <w:szCs w:val="24"/>
      <w:u w:val="thick"/>
      <w:lang w:val="en-US" w:eastAsia="en-US" w:bidi="ar-SA"/>
    </w:rPr>
  </w:style>
  <w:style w:type="paragraph" w:customStyle="1" w:styleId="BlockTitle20">
    <w:name w:val="Block Title #2"/>
    <w:basedOn w:val="Normal"/>
    <w:uiPriority w:val="99"/>
    <w:qFormat/>
    <w:rsid w:val="008F0F8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8F0F84"/>
    <w:rPr>
      <w:b/>
      <w:szCs w:val="24"/>
    </w:rPr>
  </w:style>
  <w:style w:type="character" w:customStyle="1" w:styleId="citationunderlineChar">
    <w:name w:val="citation/underline Char"/>
    <w:link w:val="citationunderline"/>
    <w:rsid w:val="008F0F84"/>
    <w:rPr>
      <w:b/>
      <w:sz w:val="24"/>
      <w:szCs w:val="24"/>
      <w:u w:val="single"/>
    </w:rPr>
  </w:style>
  <w:style w:type="character" w:customStyle="1" w:styleId="BoldunderlineChar3">
    <w:name w:val="Bold/underline Char"/>
    <w:rsid w:val="008F0F84"/>
    <w:rPr>
      <w:rFonts w:eastAsia="SimSun"/>
      <w:b/>
      <w:noProof w:val="0"/>
      <w:sz w:val="24"/>
      <w:szCs w:val="24"/>
      <w:u w:val="single"/>
      <w:lang w:val="en-US" w:eastAsia="zh-CN" w:bidi="ar-SA"/>
    </w:rPr>
  </w:style>
  <w:style w:type="character" w:customStyle="1" w:styleId="underlinetextchar0">
    <w:name w:val="underlinetextchar"/>
    <w:rsid w:val="008F0F84"/>
  </w:style>
  <w:style w:type="paragraph" w:customStyle="1" w:styleId="CM27">
    <w:name w:val="CM27"/>
    <w:basedOn w:val="Normal"/>
    <w:next w:val="Normal"/>
    <w:uiPriority w:val="99"/>
    <w:qFormat/>
    <w:rsid w:val="008F0F84"/>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8F0F84"/>
    <w:rPr>
      <w:b/>
      <w:sz w:val="28"/>
      <w:u w:val="thick" w:color="000000"/>
    </w:rPr>
  </w:style>
  <w:style w:type="character" w:customStyle="1" w:styleId="tagCharCharChar1">
    <w:name w:val="tag Char Char Char1"/>
    <w:rsid w:val="008F0F84"/>
    <w:rPr>
      <w:b/>
      <w:sz w:val="24"/>
      <w:lang w:val="en-US" w:eastAsia="en-US" w:bidi="ar-SA"/>
    </w:rPr>
  </w:style>
  <w:style w:type="character" w:customStyle="1" w:styleId="underlinecardChar0">
    <w:name w:val="underline card Char"/>
    <w:rsid w:val="008F0F84"/>
    <w:rPr>
      <w:rFonts w:ascii="Arial" w:hAnsi="Arial"/>
      <w:sz w:val="18"/>
      <w:szCs w:val="24"/>
      <w:u w:val="single"/>
      <w:lang w:val="en-US" w:eastAsia="en-US" w:bidi="ar-SA"/>
    </w:rPr>
  </w:style>
  <w:style w:type="paragraph" w:customStyle="1" w:styleId="date-comments">
    <w:name w:val="date-comments"/>
    <w:basedOn w:val="Normal"/>
    <w:uiPriority w:val="99"/>
    <w:qFormat/>
    <w:rsid w:val="008F0F84"/>
    <w:pPr>
      <w:spacing w:before="100" w:beforeAutospacing="1" w:after="100" w:afterAutospacing="1"/>
    </w:pPr>
    <w:rPr>
      <w:rFonts w:ascii="Times" w:hAnsi="Times"/>
      <w:szCs w:val="20"/>
    </w:rPr>
  </w:style>
  <w:style w:type="character" w:customStyle="1" w:styleId="articleauthor0">
    <w:name w:val="articleauthor"/>
    <w:rsid w:val="008F0F84"/>
  </w:style>
  <w:style w:type="character" w:customStyle="1" w:styleId="bodysubtoc">
    <w:name w:val="bodysubtoc"/>
    <w:rsid w:val="008F0F84"/>
  </w:style>
  <w:style w:type="character" w:customStyle="1" w:styleId="lefttitlesmaller">
    <w:name w:val="lefttitlesmaller"/>
    <w:rsid w:val="008F0F84"/>
  </w:style>
  <w:style w:type="character" w:customStyle="1" w:styleId="mb">
    <w:name w:val="mb"/>
    <w:rsid w:val="008F0F84"/>
  </w:style>
  <w:style w:type="character" w:customStyle="1" w:styleId="smallcaps">
    <w:name w:val="smallcaps"/>
    <w:rsid w:val="008F0F84"/>
  </w:style>
  <w:style w:type="character" w:customStyle="1" w:styleId="submitted-date">
    <w:name w:val="submitted-date"/>
    <w:rsid w:val="008F0F84"/>
  </w:style>
  <w:style w:type="character" w:customStyle="1" w:styleId="submitted-time">
    <w:name w:val="submitted-time"/>
    <w:rsid w:val="008F0F84"/>
  </w:style>
  <w:style w:type="character" w:customStyle="1" w:styleId="A20">
    <w:name w:val="A2"/>
    <w:uiPriority w:val="99"/>
    <w:rsid w:val="008F0F84"/>
    <w:rPr>
      <w:rFonts w:ascii="Sabon LT Std" w:hAnsi="Sabon LT Std" w:cs="Sabon LT Std" w:hint="default"/>
      <w:color w:val="000000"/>
      <w:sz w:val="15"/>
      <w:szCs w:val="15"/>
    </w:rPr>
  </w:style>
  <w:style w:type="character" w:customStyle="1" w:styleId="searchword">
    <w:name w:val="searchword"/>
    <w:rsid w:val="008F0F84"/>
  </w:style>
  <w:style w:type="character" w:customStyle="1" w:styleId="bold">
    <w:name w:val="bold"/>
    <w:rsid w:val="008F0F84"/>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8F0F84"/>
    <w:rPr>
      <w:rFonts w:ascii="Times New Roman" w:hAnsi="Times New Roman"/>
    </w:rPr>
  </w:style>
  <w:style w:type="character" w:customStyle="1" w:styleId="BodyText3Char1">
    <w:name w:val="Body Text 3 Char1"/>
    <w:uiPriority w:val="99"/>
    <w:rsid w:val="008F0F84"/>
    <w:rPr>
      <w:rFonts w:ascii="Times New Roman" w:hAnsi="Times New Roman"/>
      <w:sz w:val="16"/>
      <w:szCs w:val="16"/>
    </w:rPr>
  </w:style>
  <w:style w:type="character" w:customStyle="1" w:styleId="PlainTextChar1">
    <w:name w:val="Plain Text Char1"/>
    <w:rsid w:val="008F0F84"/>
    <w:rPr>
      <w:rFonts w:ascii="Consolas" w:hAnsi="Consolas" w:cs="Consolas"/>
      <w:sz w:val="21"/>
      <w:szCs w:val="21"/>
    </w:rPr>
  </w:style>
  <w:style w:type="character" w:customStyle="1" w:styleId="FontStyle19">
    <w:name w:val="Font Style19"/>
    <w:basedOn w:val="DefaultParagraphFont"/>
    <w:uiPriority w:val="99"/>
    <w:rsid w:val="008F0F84"/>
    <w:rPr>
      <w:rFonts w:ascii="Times New Roman" w:hAnsi="Times New Roman" w:cs="Times New Roman"/>
      <w:sz w:val="18"/>
      <w:szCs w:val="18"/>
    </w:rPr>
  </w:style>
  <w:style w:type="character" w:customStyle="1" w:styleId="bylines">
    <w:name w:val="bylines"/>
    <w:basedOn w:val="DefaultParagraphFont"/>
    <w:rsid w:val="008F0F84"/>
  </w:style>
  <w:style w:type="character" w:customStyle="1" w:styleId="StyleStyleBoldUnderlineUnderlineIntenseEmphasis1apple-style-2">
    <w:name w:val="Style Style Bold UnderlineUnderlineIntense Emphasis1apple-style-...2"/>
    <w:basedOn w:val="DefaultParagraphFont"/>
    <w:rsid w:val="008F0F84"/>
    <w:rPr>
      <w:b w:val="0"/>
      <w:bCs/>
      <w:sz w:val="22"/>
      <w:u w:val="single"/>
    </w:rPr>
  </w:style>
  <w:style w:type="character" w:customStyle="1" w:styleId="UL-None">
    <w:name w:val="UL-None"/>
    <w:basedOn w:val="DefaultParagraphFont"/>
    <w:rsid w:val="008F0F84"/>
    <w:rPr>
      <w:strike w:val="0"/>
      <w:dstrike w:val="0"/>
      <w:u w:val="none"/>
      <w:effect w:val="none"/>
    </w:rPr>
  </w:style>
  <w:style w:type="character" w:customStyle="1" w:styleId="FontStyle57">
    <w:name w:val="Font Style57"/>
    <w:rsid w:val="008F0F84"/>
    <w:rPr>
      <w:rFonts w:ascii="Georgia" w:hAnsi="Georgia" w:cs="Georgia"/>
      <w:b/>
      <w:bCs/>
      <w:sz w:val="14"/>
      <w:szCs w:val="14"/>
    </w:rPr>
  </w:style>
  <w:style w:type="character" w:customStyle="1" w:styleId="FontStyle89">
    <w:name w:val="Font Style89"/>
    <w:rsid w:val="008F0F84"/>
    <w:rPr>
      <w:rFonts w:ascii="Times New Roman" w:hAnsi="Times New Roman" w:cs="Times New Roman"/>
      <w:b/>
      <w:bCs/>
      <w:smallCaps/>
      <w:spacing w:val="40"/>
      <w:sz w:val="16"/>
      <w:szCs w:val="16"/>
    </w:rPr>
  </w:style>
  <w:style w:type="character" w:customStyle="1" w:styleId="style3Char0">
    <w:name w:val="style 3 Char"/>
    <w:rsid w:val="008F0F84"/>
    <w:rPr>
      <w:sz w:val="18"/>
      <w:szCs w:val="24"/>
      <w:lang w:val="en-US" w:eastAsia="en-US" w:bidi="ar-SA"/>
    </w:rPr>
  </w:style>
  <w:style w:type="paragraph" w:customStyle="1" w:styleId="CardTagandCite">
    <w:name w:val="Card Tag and Cite"/>
    <w:basedOn w:val="Normal"/>
    <w:next w:val="Normal"/>
    <w:link w:val="CardTagandCiteChar"/>
    <w:qFormat/>
    <w:rsid w:val="008F0F84"/>
    <w:rPr>
      <w:rFonts w:ascii="Arial Narrow" w:hAnsi="Arial Narrow"/>
      <w:b/>
      <w:sz w:val="26"/>
    </w:rPr>
  </w:style>
  <w:style w:type="paragraph" w:customStyle="1" w:styleId="003Cite">
    <w:name w:val="003Cite"/>
    <w:basedOn w:val="Normal"/>
    <w:qFormat/>
    <w:rsid w:val="008F0F84"/>
    <w:rPr>
      <w:rFonts w:eastAsia="Calibri"/>
      <w:sz w:val="16"/>
      <w:szCs w:val="16"/>
    </w:rPr>
  </w:style>
  <w:style w:type="paragraph" w:customStyle="1" w:styleId="hotroute1">
    <w:name w:val="hot route!"/>
    <w:basedOn w:val="Normal"/>
    <w:qFormat/>
    <w:rsid w:val="008F0F84"/>
    <w:pPr>
      <w:ind w:left="144"/>
    </w:pPr>
    <w:rPr>
      <w:rFonts w:eastAsia="Calibri"/>
      <w:szCs w:val="20"/>
    </w:rPr>
  </w:style>
  <w:style w:type="paragraph" w:customStyle="1" w:styleId="NormalBold">
    <w:name w:val="Normal + Bold"/>
    <w:aliases w:val="Double Underline"/>
    <w:basedOn w:val="Normal"/>
    <w:link w:val="NormalBoldChar"/>
    <w:qFormat/>
    <w:rsid w:val="008F0F84"/>
    <w:pPr>
      <w:jc w:val="both"/>
    </w:pPr>
    <w:rPr>
      <w:b/>
      <w:color w:val="000000"/>
      <w:szCs w:val="24"/>
      <w:u w:val="single"/>
    </w:rPr>
  </w:style>
  <w:style w:type="character" w:customStyle="1" w:styleId="NormalBoldChar">
    <w:name w:val="Normal + Bold Char"/>
    <w:aliases w:val="Double Underline Char"/>
    <w:basedOn w:val="DefaultParagraphFont"/>
    <w:link w:val="NormalBold"/>
    <w:rsid w:val="008F0F84"/>
    <w:rPr>
      <w:rFonts w:ascii="Calibri" w:hAnsi="Calibri"/>
      <w:b/>
      <w:color w:val="000000"/>
      <w:szCs w:val="24"/>
      <w:u w:val="single"/>
    </w:rPr>
  </w:style>
  <w:style w:type="character" w:customStyle="1" w:styleId="CardsFont6ptChar1">
    <w:name w:val="Cards + Font: 6 pt Char1"/>
    <w:link w:val="CardsFont6pt"/>
    <w:rsid w:val="008F0F84"/>
    <w:rPr>
      <w:rFonts w:ascii="Calibri" w:hAnsi="Calibri"/>
      <w:sz w:val="12"/>
      <w:szCs w:val="24"/>
    </w:rPr>
  </w:style>
  <w:style w:type="paragraph" w:customStyle="1" w:styleId="StyleCards12ptThickunderline">
    <w:name w:val="Style Cards + 12 pt Thick underline"/>
    <w:basedOn w:val="Normal"/>
    <w:link w:val="StyleCards12ptThickunderlineChar2"/>
    <w:qFormat/>
    <w:rsid w:val="008F0F84"/>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8F0F84"/>
    <w:rPr>
      <w:rFonts w:ascii="Calibri" w:eastAsia="Times New Roman" w:hAnsi="Calibri"/>
      <w:sz w:val="24"/>
      <w:szCs w:val="24"/>
      <w:u w:val="thick"/>
      <w:lang w:val="x-none" w:eastAsia="x-none"/>
    </w:rPr>
  </w:style>
  <w:style w:type="character" w:customStyle="1" w:styleId="BlockHeadingsChar1">
    <w:name w:val="Block Headings Char1"/>
    <w:rsid w:val="008F0F84"/>
    <w:rPr>
      <w:b/>
      <w:caps/>
    </w:rPr>
  </w:style>
  <w:style w:type="character" w:customStyle="1" w:styleId="Longcite">
    <w:name w:val="Longcite"/>
    <w:rsid w:val="008F0F84"/>
    <w:rPr>
      <w:sz w:val="16"/>
    </w:rPr>
  </w:style>
  <w:style w:type="character" w:customStyle="1" w:styleId="Style6pt">
    <w:name w:val="Style 6 pt"/>
    <w:qFormat/>
    <w:rsid w:val="008F0F84"/>
    <w:rPr>
      <w:sz w:val="12"/>
    </w:rPr>
  </w:style>
  <w:style w:type="paragraph" w:customStyle="1" w:styleId="NormalUnderline0">
    <w:name w:val="Normal + Underline"/>
    <w:basedOn w:val="Normal"/>
    <w:link w:val="NormalUnderlineChar0"/>
    <w:qFormat/>
    <w:rsid w:val="008F0F84"/>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8F0F84"/>
    <w:rPr>
      <w:rFonts w:ascii="Calibri" w:eastAsia="Times New Roman" w:hAnsi="Calibri"/>
      <w:b/>
      <w:sz w:val="24"/>
      <w:szCs w:val="24"/>
      <w:u w:val="single"/>
      <w:lang w:val="x-none" w:eastAsia="x-none"/>
    </w:rPr>
  </w:style>
  <w:style w:type="character" w:customStyle="1" w:styleId="FontStyle170">
    <w:name w:val="Font Style170"/>
    <w:uiPriority w:val="99"/>
    <w:rsid w:val="008F0F84"/>
    <w:rPr>
      <w:rFonts w:ascii="Bookman Old Style" w:hAnsi="Bookman Old Style" w:cs="Bookman Old Style"/>
      <w:sz w:val="16"/>
      <w:szCs w:val="16"/>
    </w:rPr>
  </w:style>
  <w:style w:type="character" w:customStyle="1" w:styleId="FontStyle14">
    <w:name w:val="Font Style14"/>
    <w:uiPriority w:val="99"/>
    <w:rsid w:val="008F0F84"/>
    <w:rPr>
      <w:rFonts w:ascii="Book Antiqua" w:hAnsi="Book Antiqua" w:cs="Book Antiqua"/>
      <w:sz w:val="20"/>
      <w:szCs w:val="20"/>
    </w:rPr>
  </w:style>
  <w:style w:type="character" w:customStyle="1" w:styleId="FontStyle15">
    <w:name w:val="Font Style15"/>
    <w:uiPriority w:val="99"/>
    <w:rsid w:val="008F0F84"/>
    <w:rPr>
      <w:rFonts w:ascii="Book Antiqua" w:hAnsi="Book Antiqua" w:cs="Book Antiqua"/>
      <w:b/>
      <w:bCs/>
      <w:spacing w:val="10"/>
      <w:sz w:val="16"/>
      <w:szCs w:val="16"/>
    </w:rPr>
  </w:style>
  <w:style w:type="character" w:customStyle="1" w:styleId="FontStyle17">
    <w:name w:val="Font Style17"/>
    <w:uiPriority w:val="99"/>
    <w:rsid w:val="008F0F84"/>
    <w:rPr>
      <w:rFonts w:ascii="Book Antiqua" w:hAnsi="Book Antiqua" w:cs="Book Antiqua"/>
      <w:i/>
      <w:iCs/>
      <w:spacing w:val="10"/>
      <w:sz w:val="22"/>
      <w:szCs w:val="22"/>
    </w:rPr>
  </w:style>
  <w:style w:type="character" w:customStyle="1" w:styleId="FontStyle329">
    <w:name w:val="Font Style329"/>
    <w:basedOn w:val="DefaultParagraphFont"/>
    <w:uiPriority w:val="99"/>
    <w:rsid w:val="008F0F84"/>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8F0F84"/>
    <w:pPr>
      <w:spacing w:before="100" w:beforeAutospacing="1" w:after="100" w:afterAutospacing="1"/>
    </w:pPr>
    <w:rPr>
      <w:rFonts w:eastAsia="Times New Roman"/>
      <w:sz w:val="24"/>
      <w:szCs w:val="24"/>
    </w:rPr>
  </w:style>
  <w:style w:type="character" w:customStyle="1" w:styleId="FontStyle39">
    <w:name w:val="Font Style39"/>
    <w:uiPriority w:val="99"/>
    <w:rsid w:val="008F0F84"/>
    <w:rPr>
      <w:rFonts w:ascii="Constantia" w:hAnsi="Constantia" w:cs="Constantia" w:hint="default"/>
      <w:b/>
      <w:bCs/>
      <w:sz w:val="18"/>
      <w:szCs w:val="18"/>
    </w:rPr>
  </w:style>
  <w:style w:type="character" w:customStyle="1" w:styleId="6">
    <w:name w:val="6"/>
    <w:rsid w:val="008F0F84"/>
    <w:rPr>
      <w:rFonts w:ascii="Arial" w:hAnsi="Arial" w:cs="Arial" w:hint="default"/>
      <w:bCs/>
      <w:sz w:val="20"/>
      <w:u w:val="single"/>
      <w:lang w:val="en-US" w:eastAsia="en-US" w:bidi="ar-SA"/>
    </w:rPr>
  </w:style>
  <w:style w:type="paragraph" w:customStyle="1" w:styleId="CardT1">
    <w:name w:val="CardT1"/>
    <w:basedOn w:val="Normal"/>
    <w:link w:val="CardT1Char"/>
    <w:qFormat/>
    <w:rsid w:val="008F0F84"/>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8F0F84"/>
    <w:rPr>
      <w:rFonts w:ascii="Arial" w:eastAsia="Calibri" w:hAnsi="Arial" w:cs="Arial"/>
      <w:kern w:val="2"/>
      <w:sz w:val="14"/>
      <w:szCs w:val="14"/>
      <w:lang w:eastAsia="zh-TW"/>
    </w:rPr>
  </w:style>
  <w:style w:type="character" w:customStyle="1" w:styleId="CardCite1">
    <w:name w:val="CardCite1"/>
    <w:qFormat/>
    <w:rsid w:val="008F0F84"/>
    <w:rPr>
      <w:rFonts w:ascii="Times New Roman" w:hAnsi="Times New Roman"/>
      <w:b/>
      <w:sz w:val="22"/>
      <w:szCs w:val="22"/>
      <w:u w:val="single"/>
      <w:lang w:val="en-US" w:eastAsia="en-US" w:bidi="ar-SA"/>
    </w:rPr>
  </w:style>
  <w:style w:type="numbering" w:customStyle="1" w:styleId="NoList3">
    <w:name w:val="No List3"/>
    <w:next w:val="NoList"/>
    <w:semiHidden/>
    <w:unhideWhenUsed/>
    <w:rsid w:val="008F0F84"/>
  </w:style>
  <w:style w:type="character" w:customStyle="1" w:styleId="A6">
    <w:name w:val="A6"/>
    <w:rsid w:val="008F0F84"/>
    <w:rPr>
      <w:rFonts w:cs="ScalaLancetPro"/>
      <w:color w:val="000000"/>
      <w:sz w:val="9"/>
      <w:szCs w:val="9"/>
    </w:rPr>
  </w:style>
  <w:style w:type="character" w:customStyle="1" w:styleId="Hyperlink1">
    <w:name w:val="Hyperlink1"/>
    <w:rsid w:val="008F0F84"/>
    <w:rPr>
      <w:color w:val="002FF6"/>
      <w:sz w:val="22"/>
      <w:u w:val="single"/>
    </w:rPr>
  </w:style>
  <w:style w:type="character" w:customStyle="1" w:styleId="citationref">
    <w:name w:val="citationref"/>
    <w:basedOn w:val="DefaultParagraphFont"/>
    <w:rsid w:val="008F0F84"/>
  </w:style>
  <w:style w:type="character" w:customStyle="1" w:styleId="italics">
    <w:name w:val="italics"/>
    <w:basedOn w:val="DefaultParagraphFont"/>
    <w:rsid w:val="008F0F84"/>
  </w:style>
  <w:style w:type="character" w:customStyle="1" w:styleId="c-timestamplabel">
    <w:name w:val="c-timestamp__label"/>
    <w:basedOn w:val="DefaultParagraphFont"/>
    <w:rsid w:val="008F0F84"/>
  </w:style>
  <w:style w:type="character" w:customStyle="1" w:styleId="Style8pt1">
    <w:name w:val="Style 8 pt1"/>
    <w:rsid w:val="008F0F84"/>
    <w:rPr>
      <w:rFonts w:ascii="Georgia" w:hAnsi="Georgia" w:hint="default"/>
      <w:sz w:val="16"/>
    </w:rPr>
  </w:style>
  <w:style w:type="paragraph" w:customStyle="1" w:styleId="UnderlineS">
    <w:name w:val="Underline S"/>
    <w:basedOn w:val="Normal"/>
    <w:link w:val="UnderlineSChar"/>
    <w:qFormat/>
    <w:rsid w:val="008F0F84"/>
    <w:pPr>
      <w:spacing w:after="200"/>
    </w:pPr>
    <w:rPr>
      <w:rFonts w:eastAsia="Calibri"/>
      <w:u w:val="single"/>
      <w:lang w:val="x-none" w:eastAsia="zh-CN"/>
    </w:rPr>
  </w:style>
  <w:style w:type="character" w:customStyle="1" w:styleId="UnderlineSChar">
    <w:name w:val="Underline S Char"/>
    <w:link w:val="UnderlineS"/>
    <w:rsid w:val="008F0F84"/>
    <w:rPr>
      <w:rFonts w:ascii="Calibri" w:eastAsia="Calibri" w:hAnsi="Calibri"/>
      <w:u w:val="single"/>
      <w:lang w:val="x-none" w:eastAsia="zh-CN"/>
    </w:rPr>
  </w:style>
  <w:style w:type="character" w:customStyle="1" w:styleId="BoldUnderlineCharChar">
    <w:name w:val="BoldUnderline Char Char"/>
    <w:locked/>
    <w:rsid w:val="008F0F84"/>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8F0F84"/>
    <w:pPr>
      <w:jc w:val="both"/>
    </w:pPr>
    <w:rPr>
      <w:rFonts w:eastAsia="SimSun"/>
      <w:sz w:val="12"/>
      <w:szCs w:val="24"/>
    </w:rPr>
  </w:style>
  <w:style w:type="character" w:customStyle="1" w:styleId="UnunderlinedChar">
    <w:name w:val="Ununderlined Char"/>
    <w:link w:val="Ununderlined"/>
    <w:rsid w:val="008F0F84"/>
    <w:rPr>
      <w:rFonts w:ascii="Calibri" w:eastAsia="SimSun" w:hAnsi="Calibri"/>
      <w:sz w:val="12"/>
      <w:szCs w:val="24"/>
    </w:rPr>
  </w:style>
  <w:style w:type="paragraph" w:customStyle="1" w:styleId="Highlighting">
    <w:name w:val="Highlighting"/>
    <w:basedOn w:val="Normal"/>
    <w:link w:val="HighlightingChar"/>
    <w:autoRedefine/>
    <w:qFormat/>
    <w:rsid w:val="008F0F84"/>
    <w:rPr>
      <w:rFonts w:eastAsia="SimSun"/>
      <w:sz w:val="24"/>
      <w:szCs w:val="24"/>
      <w:u w:val="thick"/>
    </w:rPr>
  </w:style>
  <w:style w:type="character" w:customStyle="1" w:styleId="HighlightingChar">
    <w:name w:val="Highlighting Char"/>
    <w:link w:val="Highlighting"/>
    <w:rsid w:val="008F0F84"/>
    <w:rPr>
      <w:rFonts w:ascii="Calibri" w:eastAsia="SimSun" w:hAnsi="Calibri"/>
      <w:sz w:val="24"/>
      <w:szCs w:val="24"/>
      <w:u w:val="thick"/>
    </w:rPr>
  </w:style>
  <w:style w:type="paragraph" w:customStyle="1" w:styleId="CITE">
    <w:name w:val="CITE"/>
    <w:basedOn w:val="Heading2"/>
    <w:link w:val="CITEChar1"/>
    <w:autoRedefine/>
    <w:qFormat/>
    <w:rsid w:val="008F0F84"/>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8F0F84"/>
    <w:rPr>
      <w:rFonts w:ascii="Calibri" w:eastAsia="Times New Roman" w:hAnsi="Calibri" w:cs="Arial"/>
      <w:bCs/>
      <w:iCs/>
      <w:smallCaps/>
      <w:sz w:val="20"/>
      <w:szCs w:val="20"/>
      <w:u w:val="double"/>
    </w:rPr>
  </w:style>
  <w:style w:type="character" w:customStyle="1" w:styleId="UnderlineStyleChar7">
    <w:name w:val="Underline Style Char7"/>
    <w:rsid w:val="008F0F84"/>
    <w:rPr>
      <w:rFonts w:ascii="Garamond" w:hAnsi="Garamond" w:hint="default"/>
      <w:sz w:val="22"/>
      <w:szCs w:val="24"/>
      <w:u w:val="single"/>
      <w:lang w:val="en-US" w:eastAsia="en-US" w:bidi="ar-SA"/>
    </w:rPr>
  </w:style>
  <w:style w:type="paragraph" w:customStyle="1" w:styleId="teaserpermalink">
    <w:name w:val="teaser_permalink"/>
    <w:basedOn w:val="Normal"/>
    <w:qFormat/>
    <w:rsid w:val="008F0F84"/>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8F0F84"/>
    <w:rPr>
      <w:b/>
      <w:sz w:val="24"/>
    </w:rPr>
  </w:style>
  <w:style w:type="character" w:customStyle="1" w:styleId="Boxing-New">
    <w:name w:val="Boxing - New"/>
    <w:rsid w:val="008F0F84"/>
    <w:rPr>
      <w:rFonts w:ascii="Arial Narrow" w:hAnsi="Arial Narrow"/>
      <w:sz w:val="16"/>
      <w:u w:val="none"/>
      <w:bdr w:val="single" w:sz="4" w:space="0" w:color="auto"/>
    </w:rPr>
  </w:style>
  <w:style w:type="character" w:customStyle="1" w:styleId="StyleDebateUnderline10pt">
    <w:name w:val="Style Debate Underline + 10 pt"/>
    <w:rsid w:val="008F0F84"/>
    <w:rPr>
      <w:rFonts w:ascii="Times New Roman" w:hAnsi="Times New Roman"/>
      <w:sz w:val="20"/>
      <w:szCs w:val="20"/>
      <w:u w:val="single"/>
    </w:rPr>
  </w:style>
  <w:style w:type="character" w:customStyle="1" w:styleId="ssl01">
    <w:name w:val="ss_l01"/>
    <w:rsid w:val="008F0F84"/>
    <w:rPr>
      <w:color w:val="000000"/>
      <w:sz w:val="32"/>
      <w:szCs w:val="32"/>
    </w:rPr>
  </w:style>
  <w:style w:type="character" w:customStyle="1" w:styleId="Cardnon-underlinedChar">
    <w:name w:val="Card non-underlined Char"/>
    <w:link w:val="Cardnon-underlined"/>
    <w:rsid w:val="008F0F84"/>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8F0F84"/>
    <w:rPr>
      <w:rFonts w:ascii="Times New Roman" w:eastAsia="Times New Roman" w:hAnsi="Times New Roman" w:cs="Times New Roman"/>
      <w:b/>
      <w:bCs/>
      <w:sz w:val="28"/>
      <w:szCs w:val="28"/>
    </w:rPr>
  </w:style>
  <w:style w:type="character" w:customStyle="1" w:styleId="allocatoragentsleft">
    <w:name w:val="al_locatoragentsleft"/>
    <w:rsid w:val="008F0F84"/>
  </w:style>
  <w:style w:type="character" w:styleId="HTMLTypewriter">
    <w:name w:val="HTML Typewriter"/>
    <w:unhideWhenUsed/>
    <w:rsid w:val="008F0F84"/>
    <w:rPr>
      <w:rFonts w:ascii="Courier New" w:eastAsia="Times New Roman" w:hAnsi="Courier New" w:cs="Courier New"/>
      <w:sz w:val="20"/>
      <w:szCs w:val="20"/>
    </w:rPr>
  </w:style>
  <w:style w:type="character" w:customStyle="1" w:styleId="UnderlinesCharChar">
    <w:name w:val="Underlines Char Char"/>
    <w:rsid w:val="008F0F84"/>
    <w:rPr>
      <w:rFonts w:cs="Arial"/>
      <w:b/>
      <w:bCs/>
      <w:noProof w:val="0"/>
      <w:sz w:val="22"/>
      <w:szCs w:val="26"/>
      <w:u w:val="single"/>
      <w:lang w:val="en-US" w:eastAsia="en-US" w:bidi="ar-SA"/>
    </w:rPr>
  </w:style>
  <w:style w:type="paragraph" w:customStyle="1" w:styleId="Carding">
    <w:name w:val="Carding"/>
    <w:basedOn w:val="Normal"/>
    <w:qFormat/>
    <w:rsid w:val="008F0F84"/>
    <w:rPr>
      <w:rFonts w:eastAsia="Times New Roman"/>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8F0F84"/>
    <w:rPr>
      <w:rFonts w:ascii="Arial Narrow" w:hAnsi="Arial Narrow"/>
      <w:b/>
      <w:noProof w:val="0"/>
      <w:sz w:val="22"/>
      <w:szCs w:val="60"/>
      <w:lang w:val="en-US" w:eastAsia="en-US" w:bidi="ar-SA"/>
    </w:rPr>
  </w:style>
  <w:style w:type="character" w:customStyle="1" w:styleId="aunderline">
    <w:name w:val="aunderline"/>
    <w:qFormat/>
    <w:rsid w:val="008F0F84"/>
    <w:rPr>
      <w:rFonts w:ascii="Times New Roman" w:hAnsi="Times New Roman"/>
      <w:sz w:val="20"/>
      <w:szCs w:val="24"/>
      <w:u w:val="thick"/>
    </w:rPr>
  </w:style>
  <w:style w:type="character" w:customStyle="1" w:styleId="Taggin-New">
    <w:name w:val="Taggin - New"/>
    <w:rsid w:val="008F0F84"/>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8F0F84"/>
    <w:rPr>
      <w:rFonts w:ascii="Times New Roman" w:eastAsia="Malgun Gothic" w:hAnsi="Times New Roman" w:cs="Times New Roman"/>
      <w:b/>
      <w:szCs w:val="24"/>
      <w:u w:val="single"/>
    </w:rPr>
  </w:style>
  <w:style w:type="character" w:customStyle="1" w:styleId="pagetitle">
    <w:name w:val="pagetitle"/>
    <w:rsid w:val="008F0F84"/>
  </w:style>
  <w:style w:type="character" w:customStyle="1" w:styleId="StyleUnderlineCharChar9ptBold1">
    <w:name w:val="Style Underline Char Char + 9 pt Bold1"/>
    <w:rsid w:val="008F0F8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F0F84"/>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F0F8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8F0F84"/>
    <w:rPr>
      <w:rFonts w:ascii="Calibri" w:eastAsia="Times New Roman" w:hAnsi="Calibri" w:cs="Times New Roman"/>
      <w:szCs w:val="20"/>
      <w:u w:val="single"/>
    </w:rPr>
  </w:style>
  <w:style w:type="character" w:customStyle="1" w:styleId="StyleUnderlineChar1Bold">
    <w:name w:val="Style Underline Char1 + Bold"/>
    <w:rsid w:val="008F0F8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F0F8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F0F84"/>
    <w:rPr>
      <w:rFonts w:ascii="Arial Narrow" w:eastAsia="Times New Roman" w:hAnsi="Arial Narrow"/>
      <w:kern w:val="32"/>
      <w:szCs w:val="20"/>
    </w:rPr>
  </w:style>
  <w:style w:type="paragraph" w:customStyle="1" w:styleId="NormalWeb8">
    <w:name w:val="Normal (Web)8"/>
    <w:basedOn w:val="Normal"/>
    <w:qFormat/>
    <w:rsid w:val="008F0F84"/>
    <w:pPr>
      <w:spacing w:before="100" w:beforeAutospacing="1" w:after="100" w:afterAutospacing="1"/>
    </w:pPr>
    <w:rPr>
      <w:rFonts w:eastAsia="Times New Roman"/>
      <w:sz w:val="18"/>
      <w:szCs w:val="18"/>
    </w:rPr>
  </w:style>
  <w:style w:type="character" w:customStyle="1" w:styleId="Style11ptBlackUnderline">
    <w:name w:val="Style 11 pt Black Underline"/>
    <w:rsid w:val="008F0F84"/>
    <w:rPr>
      <w:color w:val="000000"/>
      <w:sz w:val="20"/>
      <w:u w:val="single"/>
    </w:rPr>
  </w:style>
  <w:style w:type="character" w:customStyle="1" w:styleId="Style11ptBlack">
    <w:name w:val="Style 11 pt Black"/>
    <w:rsid w:val="008F0F84"/>
    <w:rPr>
      <w:color w:val="000000"/>
      <w:sz w:val="20"/>
    </w:rPr>
  </w:style>
  <w:style w:type="character" w:customStyle="1" w:styleId="blubigktbiz">
    <w:name w:val="blubigktbiz"/>
    <w:rsid w:val="008F0F8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F0F84"/>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F0F84"/>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8F0F84"/>
    <w:rPr>
      <w:rFonts w:eastAsia="Times New Roman"/>
      <w:b/>
      <w:bCs/>
      <w:sz w:val="18"/>
      <w:szCs w:val="18"/>
      <w:lang w:bidi="en-US"/>
    </w:rPr>
  </w:style>
  <w:style w:type="character" w:customStyle="1" w:styleId="Style4CharChar">
    <w:name w:val="Style4 Char Char"/>
    <w:rsid w:val="008F0F84"/>
    <w:rPr>
      <w:rFonts w:ascii="Arial Narrow" w:hAnsi="Arial Narrow"/>
      <w:noProof w:val="0"/>
      <w:szCs w:val="24"/>
      <w:u w:val="single"/>
      <w:lang w:val="en-US" w:eastAsia="en-US" w:bidi="ar-SA"/>
    </w:rPr>
  </w:style>
  <w:style w:type="character" w:customStyle="1" w:styleId="StyleEmphasisArial12ptBold">
    <w:name w:val="Style Emphasis + Arial 12 pt Bold"/>
    <w:rsid w:val="008F0F84"/>
    <w:rPr>
      <w:rFonts w:ascii="Arial" w:hAnsi="Arial"/>
      <w:b/>
      <w:bCs/>
      <w:i/>
      <w:iCs/>
      <w:sz w:val="24"/>
    </w:rPr>
  </w:style>
  <w:style w:type="character" w:customStyle="1" w:styleId="super">
    <w:name w:val="super"/>
    <w:rsid w:val="008F0F84"/>
  </w:style>
  <w:style w:type="character" w:customStyle="1" w:styleId="text30">
    <w:name w:val="text30"/>
    <w:rsid w:val="008F0F84"/>
  </w:style>
  <w:style w:type="character" w:customStyle="1" w:styleId="uppercase">
    <w:name w:val="uppercase"/>
    <w:rsid w:val="008F0F84"/>
  </w:style>
  <w:style w:type="character" w:customStyle="1" w:styleId="BodyTextIndentChar1">
    <w:name w:val="Body Text Indent Char1"/>
    <w:aliases w:val="Body Text EJ Char1"/>
    <w:uiPriority w:val="99"/>
    <w:rsid w:val="008F0F84"/>
    <w:rPr>
      <w:rFonts w:ascii="Times New Roman" w:hAnsi="Times New Roman" w:cs="Times New Roman"/>
      <w:sz w:val="20"/>
    </w:rPr>
  </w:style>
  <w:style w:type="character" w:customStyle="1" w:styleId="CiteCharCharCharCharCharChar">
    <w:name w:val="Cite Char Char Char Char Char Char"/>
    <w:link w:val="CiteCharCharCharCharChar"/>
    <w:rsid w:val="008F0F84"/>
    <w:rPr>
      <w:b/>
      <w:szCs w:val="24"/>
      <w:u w:val="single"/>
    </w:rPr>
  </w:style>
  <w:style w:type="character" w:customStyle="1" w:styleId="mainbody1">
    <w:name w:val="mainbody1"/>
    <w:rsid w:val="008F0F84"/>
    <w:rPr>
      <w:rFonts w:ascii="Verdana" w:hAnsi="Verdana" w:hint="default"/>
      <w:color w:val="000000"/>
      <w:sz w:val="22"/>
      <w:szCs w:val="22"/>
    </w:rPr>
  </w:style>
  <w:style w:type="character" w:customStyle="1" w:styleId="Heading3CharCharCharChar">
    <w:name w:val="Heading 3 Char Char Char Char"/>
    <w:rsid w:val="008F0F84"/>
    <w:rPr>
      <w:rFonts w:ascii="Arial" w:hAnsi="Arial" w:cs="Arial" w:hint="default"/>
      <w:bCs/>
      <w:szCs w:val="26"/>
      <w:u w:val="single"/>
      <w:lang w:val="en-US" w:eastAsia="en-US" w:bidi="ar-SA"/>
    </w:rPr>
  </w:style>
  <w:style w:type="paragraph" w:customStyle="1" w:styleId="StyleLeft02">
    <w:name w:val="Style Left:  0.2&quot;"/>
    <w:basedOn w:val="Normal"/>
    <w:qFormat/>
    <w:rsid w:val="008F0F84"/>
    <w:rPr>
      <w:rFonts w:eastAsia="Calibri"/>
      <w:szCs w:val="20"/>
    </w:rPr>
  </w:style>
  <w:style w:type="paragraph" w:customStyle="1" w:styleId="Normaltext0">
    <w:name w:val="Normal text"/>
    <w:basedOn w:val="Normal"/>
    <w:link w:val="NormaltextCharChar"/>
    <w:autoRedefine/>
    <w:qFormat/>
    <w:rsid w:val="008F0F84"/>
    <w:pPr>
      <w:ind w:left="432"/>
    </w:pPr>
    <w:rPr>
      <w:rFonts w:eastAsia="SimSun"/>
      <w:color w:val="000000"/>
      <w:sz w:val="16"/>
      <w:szCs w:val="20"/>
      <w:lang w:val="x-none" w:eastAsia="x-none"/>
    </w:rPr>
  </w:style>
  <w:style w:type="character" w:customStyle="1" w:styleId="NormaltextCharChar">
    <w:name w:val="Normal text Char Char"/>
    <w:link w:val="Normaltext0"/>
    <w:rsid w:val="008F0F84"/>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F0F84"/>
    <w:rPr>
      <w:b/>
      <w:sz w:val="28"/>
    </w:rPr>
  </w:style>
  <w:style w:type="character" w:customStyle="1" w:styleId="TagofCardChar">
    <w:name w:val="Tag of Card Char"/>
    <w:link w:val="TagofCard"/>
    <w:rsid w:val="008F0F84"/>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F0F84"/>
    <w:rPr>
      <w:b/>
      <w:bCs/>
      <w:sz w:val="20"/>
    </w:rPr>
  </w:style>
  <w:style w:type="character" w:customStyle="1" w:styleId="SourcenameChar">
    <w:name w:val="Source name Char"/>
    <w:link w:val="Sourcename"/>
    <w:rsid w:val="008F0F84"/>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8F0F84"/>
    <w:rPr>
      <w:sz w:val="22"/>
      <w:u w:val="single"/>
    </w:rPr>
  </w:style>
  <w:style w:type="character" w:customStyle="1" w:styleId="underlinedcardChar0">
    <w:name w:val="underlined card Char"/>
    <w:link w:val="underlinedcard"/>
    <w:rsid w:val="008F0F84"/>
    <w:rPr>
      <w:rFonts w:ascii="Calibri" w:eastAsia="SimSun" w:hAnsi="Calibri"/>
      <w:color w:val="000000"/>
      <w:szCs w:val="20"/>
      <w:u w:val="single"/>
      <w:lang w:val="x-none" w:eastAsia="x-none"/>
    </w:rPr>
  </w:style>
  <w:style w:type="paragraph" w:customStyle="1" w:styleId="FullText">
    <w:name w:val="Full Text"/>
    <w:basedOn w:val="Normal"/>
    <w:qFormat/>
    <w:rsid w:val="008F0F84"/>
    <w:rPr>
      <w:rFonts w:eastAsia="Times New Roman"/>
      <w:sz w:val="16"/>
      <w:szCs w:val="24"/>
    </w:rPr>
  </w:style>
  <w:style w:type="character" w:customStyle="1" w:styleId="SourceBold">
    <w:name w:val="Source Bold"/>
    <w:rsid w:val="008F0F84"/>
    <w:rPr>
      <w:rFonts w:ascii="Arial Narrow" w:hAnsi="Arial Narrow"/>
      <w:b/>
      <w:sz w:val="24"/>
      <w:u w:val="none"/>
    </w:rPr>
  </w:style>
  <w:style w:type="paragraph" w:customStyle="1" w:styleId="TextUnderline">
    <w:name w:val="Text Underline"/>
    <w:basedOn w:val="Normal"/>
    <w:link w:val="TextUnderlineChar"/>
    <w:qFormat/>
    <w:rsid w:val="008F0F8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F0F84"/>
    <w:rPr>
      <w:rFonts w:ascii="Garamond" w:eastAsia="Times New Roman" w:hAnsi="Garamond"/>
      <w:bCs/>
      <w:kern w:val="20"/>
      <w:szCs w:val="32"/>
      <w:u w:val="single"/>
      <w:lang w:val="x-none" w:eastAsia="x-none"/>
    </w:rPr>
  </w:style>
  <w:style w:type="character" w:customStyle="1" w:styleId="2xBoldUnderline">
    <w:name w:val="2x_Bold_Underline"/>
    <w:rsid w:val="008F0F84"/>
    <w:rPr>
      <w:b/>
      <w:bCs/>
      <w:sz w:val="24"/>
      <w:u w:val="thick"/>
    </w:rPr>
  </w:style>
  <w:style w:type="character" w:customStyle="1" w:styleId="Dottedunderline0">
    <w:name w:val="Dotted underline"/>
    <w:rsid w:val="008F0F84"/>
    <w:rPr>
      <w:u w:val="dotted"/>
    </w:rPr>
  </w:style>
  <w:style w:type="paragraph" w:customStyle="1" w:styleId="citeunread">
    <w:name w:val="cite unread"/>
    <w:basedOn w:val="Normal"/>
    <w:link w:val="citeunreadChar"/>
    <w:qFormat/>
    <w:rsid w:val="008F0F8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F0F84"/>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F0F84"/>
    <w:rPr>
      <w:rFonts w:eastAsia="Times New Roman"/>
      <w:b/>
      <w:szCs w:val="20"/>
      <w:u w:val="single"/>
      <w:lang w:val="x-none" w:eastAsia="x-none"/>
    </w:rPr>
  </w:style>
  <w:style w:type="character" w:customStyle="1" w:styleId="readCharChar">
    <w:name w:val="read Char Char"/>
    <w:link w:val="read"/>
    <w:locked/>
    <w:rsid w:val="008F0F84"/>
    <w:rPr>
      <w:rFonts w:ascii="Calibri" w:eastAsia="Times New Roman" w:hAnsi="Calibri"/>
      <w:b/>
      <w:szCs w:val="20"/>
      <w:u w:val="single"/>
      <w:lang w:val="x-none" w:eastAsia="x-none"/>
    </w:rPr>
  </w:style>
  <w:style w:type="paragraph" w:customStyle="1" w:styleId="2ndLevel-TAG">
    <w:name w:val="2nd Level - TAG"/>
    <w:basedOn w:val="Normal"/>
    <w:next w:val="Normal"/>
    <w:qFormat/>
    <w:rsid w:val="008F0F84"/>
    <w:pPr>
      <w:spacing w:before="240"/>
      <w:outlineLvl w:val="2"/>
    </w:pPr>
    <w:rPr>
      <w:rFonts w:eastAsia="Times New Roman"/>
      <w:b/>
      <w:szCs w:val="24"/>
    </w:rPr>
  </w:style>
  <w:style w:type="character" w:customStyle="1" w:styleId="readChar">
    <w:name w:val="read Char"/>
    <w:rsid w:val="008F0F84"/>
    <w:rPr>
      <w:szCs w:val="22"/>
      <w:u w:val="single"/>
      <w:lang w:val="en-US" w:eastAsia="en-US" w:bidi="ar-SA"/>
    </w:rPr>
  </w:style>
  <w:style w:type="character" w:customStyle="1" w:styleId="underlining0">
    <w:name w:val="underlining"/>
    <w:rsid w:val="008F0F84"/>
    <w:rPr>
      <w:u w:val="single"/>
    </w:rPr>
  </w:style>
  <w:style w:type="paragraph" w:styleId="BodyTextIndent2">
    <w:name w:val="Body Text Indent 2"/>
    <w:basedOn w:val="Normal"/>
    <w:link w:val="BodyTextIndent2Char"/>
    <w:rsid w:val="008F0F8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F0F84"/>
    <w:rPr>
      <w:rFonts w:ascii="HGSSoeiKakugothicUB" w:eastAsia="MS Mincho" w:hAnsi="Calibri"/>
      <w:szCs w:val="20"/>
      <w:lang w:val="x-none" w:eastAsia="ja-JP"/>
    </w:rPr>
  </w:style>
  <w:style w:type="paragraph" w:customStyle="1" w:styleId="CiteCard0">
    <w:name w:val="Cite_Card"/>
    <w:link w:val="CiteCardChar"/>
    <w:qFormat/>
    <w:rsid w:val="008F0F8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8F0F84"/>
    <w:rPr>
      <w:rFonts w:ascii="Times New Roman" w:eastAsia="Times New Roman" w:hAnsi="Times New Roman" w:cs="Arial"/>
      <w:bCs/>
      <w:sz w:val="20"/>
      <w:szCs w:val="20"/>
    </w:rPr>
  </w:style>
  <w:style w:type="character" w:customStyle="1" w:styleId="btitle">
    <w:name w:val="btitle"/>
    <w:rsid w:val="008F0F84"/>
  </w:style>
  <w:style w:type="character" w:customStyle="1" w:styleId="green">
    <w:name w:val="green"/>
    <w:rsid w:val="008F0F84"/>
  </w:style>
  <w:style w:type="paragraph" w:customStyle="1" w:styleId="CM14">
    <w:name w:val="CM14"/>
    <w:basedOn w:val="Default"/>
    <w:next w:val="Default"/>
    <w:uiPriority w:val="99"/>
    <w:qFormat/>
    <w:rsid w:val="008F0F84"/>
    <w:pPr>
      <w:widowControl w:val="0"/>
      <w:spacing w:after="0" w:line="240" w:lineRule="auto"/>
    </w:pPr>
    <w:rPr>
      <w:rFonts w:ascii="Times New Roman" w:eastAsia="MS Mincho" w:hAnsi="Times New Roman" w:cs="Times New Roman"/>
      <w:sz w:val="24"/>
    </w:rPr>
  </w:style>
  <w:style w:type="character" w:customStyle="1" w:styleId="BodyText20">
    <w:name w:val="Body Text2"/>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F0F8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F0F8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8F0F84"/>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8F0F84"/>
    <w:rPr>
      <w:rFonts w:ascii="Palatino Linotype" w:hAnsi="Palatino Linotype" w:cs="Palatino Linotype"/>
      <w:b/>
      <w:sz w:val="24"/>
    </w:rPr>
  </w:style>
  <w:style w:type="character" w:customStyle="1" w:styleId="Emph">
    <w:name w:val="Emph"/>
    <w:basedOn w:val="DefaultParagraphFont"/>
    <w:uiPriority w:val="1"/>
    <w:qFormat/>
    <w:rsid w:val="008F0F84"/>
    <w:rPr>
      <w:rFonts w:ascii="Arial" w:hAnsi="Arial"/>
      <w:b/>
      <w:sz w:val="20"/>
      <w:u w:val="single"/>
      <w:bdr w:val="single" w:sz="8" w:space="0" w:color="auto"/>
    </w:rPr>
  </w:style>
  <w:style w:type="character" w:customStyle="1" w:styleId="cardchar00">
    <w:name w:val="cardchar0"/>
    <w:basedOn w:val="DefaultParagraphFont"/>
    <w:rsid w:val="008F0F84"/>
  </w:style>
  <w:style w:type="character" w:customStyle="1" w:styleId="UnderlineNon-bold">
    <w:name w:val="Underline Non - bold"/>
    <w:rsid w:val="008F0F84"/>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8F0F84"/>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F0F8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8F0F84"/>
    <w:rPr>
      <w:rFonts w:ascii="Bell MT" w:eastAsia="Times New Roman" w:hAnsi="Bell MT"/>
      <w:bCs/>
      <w:iCs/>
      <w:sz w:val="22"/>
      <w:u w:val="single"/>
    </w:rPr>
  </w:style>
  <w:style w:type="character" w:customStyle="1" w:styleId="Heading5Char2">
    <w:name w:val="Heading 5 Char2"/>
    <w:aliases w:val="Blocks Char2"/>
    <w:rsid w:val="008F0F84"/>
    <w:rPr>
      <w:rFonts w:ascii="Bell MT" w:eastAsia="Times New Roman" w:hAnsi="Bell MT"/>
      <w:bCs/>
      <w:iCs/>
      <w:sz w:val="10"/>
      <w:szCs w:val="26"/>
    </w:rPr>
  </w:style>
  <w:style w:type="paragraph" w:customStyle="1" w:styleId="Heading2-NotBold">
    <w:name w:val="Heading 2 - Not Bold"/>
    <w:basedOn w:val="Heading2"/>
    <w:autoRedefine/>
    <w:qFormat/>
    <w:rsid w:val="008F0F8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8F0F84"/>
    <w:rPr>
      <w:rFonts w:ascii="Garamond" w:eastAsia="Calibri" w:hAnsi="Garamond"/>
      <w:b/>
    </w:rPr>
  </w:style>
  <w:style w:type="character" w:customStyle="1" w:styleId="Style2CharChar">
    <w:name w:val="Style2 Char Char"/>
    <w:rsid w:val="008F0F84"/>
    <w:rPr>
      <w:u w:val="thick"/>
      <w:lang w:val="en-US" w:eastAsia="en-US" w:bidi="ar-SA"/>
    </w:rPr>
  </w:style>
  <w:style w:type="character" w:customStyle="1" w:styleId="authordate1">
    <w:name w:val="authordate"/>
    <w:rsid w:val="008F0F84"/>
  </w:style>
  <w:style w:type="paragraph" w:customStyle="1" w:styleId="tag">
    <w:name w:val="%tag"/>
    <w:basedOn w:val="Normal"/>
    <w:next w:val="Normal"/>
    <w:link w:val="tagChar2"/>
    <w:qFormat/>
    <w:rsid w:val="008F0F84"/>
    <w:rPr>
      <w:rFonts w:ascii="Garamond" w:eastAsia="Calibri" w:hAnsi="Garamond"/>
      <w:bCs/>
      <w:sz w:val="18"/>
    </w:rPr>
  </w:style>
  <w:style w:type="character" w:customStyle="1" w:styleId="underline0">
    <w:name w:val="%underline"/>
    <w:qFormat/>
    <w:rsid w:val="008F0F84"/>
    <w:rPr>
      <w:rFonts w:ascii="Times New Roman" w:hAnsi="Times New Roman"/>
      <w:sz w:val="16"/>
      <w:u w:val="none"/>
    </w:rPr>
  </w:style>
  <w:style w:type="character" w:customStyle="1" w:styleId="AUNDERLINE0">
    <w:name w:val="AUNDERLINE"/>
    <w:qFormat/>
    <w:rsid w:val="008F0F84"/>
    <w:rPr>
      <w:rFonts w:ascii="Times New Roman" w:hAnsi="Times New Roman"/>
      <w:sz w:val="20"/>
      <w:u w:val="single"/>
    </w:rPr>
  </w:style>
  <w:style w:type="paragraph" w:customStyle="1" w:styleId="Style20">
    <w:name w:val="Style 2"/>
    <w:basedOn w:val="Normal"/>
    <w:link w:val="Style2Char0"/>
    <w:qFormat/>
    <w:rsid w:val="008F0F84"/>
    <w:pPr>
      <w:ind w:left="432"/>
    </w:pPr>
    <w:rPr>
      <w:rFonts w:eastAsia="Times New Roman"/>
      <w:szCs w:val="20"/>
      <w:u w:val="single"/>
      <w:lang w:val="x-none" w:eastAsia="x-none"/>
    </w:rPr>
  </w:style>
  <w:style w:type="character" w:customStyle="1" w:styleId="Style2Char0">
    <w:name w:val="Style 2 Char"/>
    <w:link w:val="Style20"/>
    <w:rsid w:val="008F0F84"/>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8F0F84"/>
    <w:rPr>
      <w:rFonts w:ascii="Garamond" w:eastAsia="Times New Roman" w:hAnsi="Garamond"/>
      <w:szCs w:val="20"/>
      <w:u w:val="single"/>
      <w:lang w:val="x-none" w:eastAsia="x-none"/>
    </w:rPr>
  </w:style>
  <w:style w:type="character" w:customStyle="1" w:styleId="GAUnderlineChar">
    <w:name w:val="GA Underline Char"/>
    <w:link w:val="GAUnderline"/>
    <w:rsid w:val="008F0F84"/>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8F0F84"/>
    <w:rPr>
      <w:rFonts w:eastAsia="Times New Roman"/>
      <w:sz w:val="18"/>
      <w:szCs w:val="20"/>
      <w:lang w:val="x-none" w:eastAsia="x-none"/>
    </w:rPr>
  </w:style>
  <w:style w:type="character" w:customStyle="1" w:styleId="textsmallChar0">
    <w:name w:val="textsmall Char"/>
    <w:link w:val="textsmall0"/>
    <w:rsid w:val="008F0F84"/>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8F0F84"/>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8F0F84"/>
    <w:rPr>
      <w:rFonts w:eastAsia="Times New Roman"/>
      <w:sz w:val="12"/>
      <w:szCs w:val="24"/>
    </w:rPr>
  </w:style>
  <w:style w:type="character" w:customStyle="1" w:styleId="MicroChar">
    <w:name w:val="Micro Char"/>
    <w:link w:val="Micro"/>
    <w:rsid w:val="008F0F84"/>
    <w:rPr>
      <w:rFonts w:ascii="Calibri" w:eastAsia="Times New Roman" w:hAnsi="Calibri"/>
      <w:sz w:val="12"/>
      <w:szCs w:val="24"/>
    </w:rPr>
  </w:style>
  <w:style w:type="paragraph" w:customStyle="1" w:styleId="CardNotUnderlined">
    <w:name w:val="Card Not Underlined"/>
    <w:basedOn w:val="Normal"/>
    <w:link w:val="CardNotUnderlinedChar1"/>
    <w:autoRedefine/>
    <w:qFormat/>
    <w:rsid w:val="008F0F84"/>
    <w:rPr>
      <w:rFonts w:ascii="Bell MT" w:eastAsia="Calibri" w:hAnsi="Bell MT"/>
      <w:szCs w:val="20"/>
    </w:rPr>
  </w:style>
  <w:style w:type="character" w:customStyle="1" w:styleId="UnderlinedCharChar0">
    <w:name w:val="Underlined Char Char"/>
    <w:rsid w:val="008F0F84"/>
    <w:rPr>
      <w:rFonts w:ascii="Garamond" w:hAnsi="Garamond"/>
      <w:szCs w:val="28"/>
      <w:u w:val="single"/>
      <w:lang w:val="en-US" w:eastAsia="en-US" w:bidi="ar-SA"/>
    </w:rPr>
  </w:style>
  <w:style w:type="paragraph" w:customStyle="1" w:styleId="h-lead">
    <w:name w:val="h-lead"/>
    <w:basedOn w:val="Normal"/>
    <w:qFormat/>
    <w:rsid w:val="008F0F84"/>
    <w:pPr>
      <w:spacing w:before="100" w:beforeAutospacing="1" w:after="100" w:afterAutospacing="1"/>
    </w:pPr>
    <w:rPr>
      <w:rFonts w:eastAsia="Times New Roman"/>
      <w:sz w:val="24"/>
      <w:szCs w:val="24"/>
    </w:rPr>
  </w:style>
  <w:style w:type="character" w:customStyle="1" w:styleId="slug-doi">
    <w:name w:val="slug-doi"/>
    <w:basedOn w:val="DefaultParagraphFont"/>
    <w:rsid w:val="008F0F84"/>
  </w:style>
  <w:style w:type="paragraph" w:customStyle="1" w:styleId="intro">
    <w:name w:val="intro"/>
    <w:basedOn w:val="Normal"/>
    <w:qFormat/>
    <w:rsid w:val="008F0F84"/>
    <w:pPr>
      <w:spacing w:before="100" w:beforeAutospacing="1" w:after="100" w:afterAutospacing="1"/>
    </w:pPr>
    <w:rPr>
      <w:rFonts w:eastAsia="Times New Roman"/>
      <w:sz w:val="24"/>
      <w:szCs w:val="24"/>
    </w:rPr>
  </w:style>
  <w:style w:type="character" w:customStyle="1" w:styleId="af">
    <w:name w:val="af"/>
    <w:basedOn w:val="DefaultParagraphFont"/>
    <w:rsid w:val="008F0F84"/>
  </w:style>
  <w:style w:type="character" w:customStyle="1" w:styleId="ab">
    <w:name w:val="ab"/>
    <w:basedOn w:val="DefaultParagraphFont"/>
    <w:rsid w:val="008F0F84"/>
  </w:style>
  <w:style w:type="character" w:customStyle="1" w:styleId="em">
    <w:name w:val="em"/>
    <w:basedOn w:val="DefaultParagraphFont"/>
    <w:rsid w:val="008F0F84"/>
  </w:style>
  <w:style w:type="character" w:customStyle="1" w:styleId="au">
    <w:name w:val="au"/>
    <w:basedOn w:val="DefaultParagraphFont"/>
    <w:rsid w:val="008F0F84"/>
  </w:style>
  <w:style w:type="character" w:customStyle="1" w:styleId="ti">
    <w:name w:val="ti"/>
    <w:basedOn w:val="DefaultParagraphFont"/>
    <w:rsid w:val="008F0F84"/>
  </w:style>
  <w:style w:type="character" w:customStyle="1" w:styleId="subheadblue">
    <w:name w:val="subhead_blue"/>
    <w:basedOn w:val="DefaultParagraphFont"/>
    <w:rsid w:val="008F0F84"/>
  </w:style>
  <w:style w:type="character" w:customStyle="1" w:styleId="affiliation">
    <w:name w:val="affiliation"/>
    <w:basedOn w:val="DefaultParagraphFont"/>
    <w:rsid w:val="008F0F84"/>
  </w:style>
  <w:style w:type="character" w:customStyle="1" w:styleId="slug-doi-wrapper">
    <w:name w:val="slug-doi-wrapper"/>
    <w:basedOn w:val="DefaultParagraphFont"/>
    <w:rsid w:val="008F0F84"/>
  </w:style>
  <w:style w:type="character" w:customStyle="1" w:styleId="slug-metadata-noteahead-of-print">
    <w:name w:val="slug-metadata-note ahead-of-print"/>
    <w:basedOn w:val="DefaultParagraphFont"/>
    <w:rsid w:val="008F0F84"/>
  </w:style>
  <w:style w:type="character" w:customStyle="1" w:styleId="slug-ahead-of-print-date">
    <w:name w:val="slug-ahead-of-print-date"/>
    <w:basedOn w:val="DefaultParagraphFont"/>
    <w:rsid w:val="008F0F84"/>
  </w:style>
  <w:style w:type="character" w:customStyle="1" w:styleId="medium-bold">
    <w:name w:val="medium-bold"/>
    <w:basedOn w:val="DefaultParagraphFont"/>
    <w:rsid w:val="008F0F84"/>
  </w:style>
  <w:style w:type="character" w:customStyle="1" w:styleId="goohl0">
    <w:name w:val="goohl0"/>
    <w:basedOn w:val="DefaultParagraphFont"/>
    <w:rsid w:val="008F0F84"/>
  </w:style>
  <w:style w:type="character" w:customStyle="1" w:styleId="TagCharChar1">
    <w:name w:val="Tag Char Char1"/>
    <w:aliases w:val="Heading 2 Char Char Char Char Char Char Char2, Char Char Char Char1 Char1,T Ch,TAG C, Char Ch,Char Ch"/>
    <w:qFormat/>
    <w:rsid w:val="008F0F84"/>
    <w:rPr>
      <w:b/>
      <w:sz w:val="24"/>
      <w:szCs w:val="24"/>
      <w:lang w:val="en-US" w:eastAsia="en-US" w:bidi="ar-SA"/>
    </w:rPr>
  </w:style>
  <w:style w:type="numbering" w:customStyle="1" w:styleId="NoList4">
    <w:name w:val="No List4"/>
    <w:next w:val="NoList"/>
    <w:semiHidden/>
    <w:unhideWhenUsed/>
    <w:rsid w:val="008F0F84"/>
  </w:style>
  <w:style w:type="character" w:customStyle="1" w:styleId="12TimesNewRoman">
    <w:name w:val="12 Times New Roman"/>
    <w:rsid w:val="008F0F8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F0F84"/>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8F0F84"/>
    <w:rPr>
      <w:rFonts w:ascii="Bell MT" w:eastAsia="Times New Roman" w:hAnsi="Bell MT" w:cs="Times New Roman"/>
      <w:b/>
      <w:bCs/>
      <w:szCs w:val="28"/>
    </w:rPr>
  </w:style>
  <w:style w:type="paragraph" w:customStyle="1" w:styleId="F4-NormalText">
    <w:name w:val="F4 - Normal Text"/>
    <w:basedOn w:val="Normal"/>
    <w:qFormat/>
    <w:rsid w:val="008F0F84"/>
    <w:rPr>
      <w:rFonts w:eastAsia="Calibri"/>
    </w:rPr>
  </w:style>
  <w:style w:type="character" w:customStyle="1" w:styleId="berief">
    <w:name w:val="berief"/>
    <w:rsid w:val="008F0F84"/>
    <w:rPr>
      <w:rFonts w:ascii="Times New Roman" w:eastAsia="Times New Roman" w:hAnsi="Times New Roman" w:cs="Times New Roman"/>
      <w:sz w:val="20"/>
      <w:u w:val="none"/>
    </w:rPr>
  </w:style>
  <w:style w:type="numbering" w:customStyle="1" w:styleId="NoList5">
    <w:name w:val="No List5"/>
    <w:next w:val="NoList"/>
    <w:semiHidden/>
    <w:unhideWhenUsed/>
    <w:rsid w:val="008F0F84"/>
  </w:style>
  <w:style w:type="character" w:customStyle="1" w:styleId="Brief-Smalltext">
    <w:name w:val="Brief - Small text"/>
    <w:rsid w:val="008F0F84"/>
    <w:rPr>
      <w:rFonts w:ascii="Times New Roman" w:hAnsi="Times New Roman" w:cs="Times New Roman"/>
      <w:sz w:val="14"/>
      <w:u w:val="none"/>
    </w:rPr>
  </w:style>
  <w:style w:type="paragraph" w:customStyle="1" w:styleId="F3-TagAuthor">
    <w:name w:val="F3 - Tag/Author"/>
    <w:basedOn w:val="Normal"/>
    <w:qFormat/>
    <w:rsid w:val="008F0F84"/>
    <w:rPr>
      <w:rFonts w:eastAsia="Times New Roman"/>
      <w:b/>
      <w:szCs w:val="24"/>
    </w:rPr>
  </w:style>
  <w:style w:type="paragraph" w:customStyle="1" w:styleId="F5-UnderlineNormal">
    <w:name w:val="F5 - Underline Normal"/>
    <w:basedOn w:val="Normal"/>
    <w:qFormat/>
    <w:rsid w:val="008F0F84"/>
    <w:rPr>
      <w:rFonts w:eastAsia="Calibri"/>
      <w:u w:val="single"/>
    </w:rPr>
  </w:style>
  <w:style w:type="character" w:customStyle="1" w:styleId="F8-UnderlineBold">
    <w:name w:val="F8 - Underline/Bold"/>
    <w:rsid w:val="008F0F84"/>
    <w:rPr>
      <w:rFonts w:ascii="Times New Roman" w:hAnsi="Times New Roman"/>
      <w:b/>
      <w:sz w:val="20"/>
      <w:u w:val="single"/>
    </w:rPr>
  </w:style>
  <w:style w:type="character" w:customStyle="1" w:styleId="F7-SmallFont">
    <w:name w:val="F7 - Small Font"/>
    <w:rsid w:val="008F0F84"/>
    <w:rPr>
      <w:rFonts w:ascii="Times New Roman" w:hAnsi="Times New Roman"/>
      <w:sz w:val="14"/>
    </w:rPr>
  </w:style>
  <w:style w:type="paragraph" w:customStyle="1" w:styleId="Brief-PrimarySource">
    <w:name w:val="Brief - Primary Source"/>
    <w:basedOn w:val="Normal"/>
    <w:qFormat/>
    <w:rsid w:val="008F0F84"/>
    <w:rPr>
      <w:rFonts w:eastAsia="Times New Roman"/>
      <w:b/>
      <w:sz w:val="24"/>
      <w:szCs w:val="24"/>
      <w:u w:val="single"/>
    </w:rPr>
  </w:style>
  <w:style w:type="paragraph" w:customStyle="1" w:styleId="Brief-Underline">
    <w:name w:val="Brief - Underline"/>
    <w:basedOn w:val="Normal"/>
    <w:qFormat/>
    <w:rsid w:val="008F0F84"/>
    <w:rPr>
      <w:rFonts w:eastAsia="Times New Roman"/>
      <w:szCs w:val="24"/>
      <w:u w:val="single"/>
    </w:rPr>
  </w:style>
  <w:style w:type="character" w:customStyle="1" w:styleId="Brief-Bold">
    <w:name w:val="Brief - Bold"/>
    <w:rsid w:val="008F0F84"/>
    <w:rPr>
      <w:rFonts w:cs="Times New Roman"/>
      <w:b/>
    </w:rPr>
  </w:style>
  <w:style w:type="character" w:customStyle="1" w:styleId="Card-Underline">
    <w:name w:val="Card - Underline"/>
    <w:rsid w:val="008F0F84"/>
    <w:rPr>
      <w:rFonts w:cs="Times New Roman"/>
      <w:u w:val="single"/>
    </w:rPr>
  </w:style>
  <w:style w:type="character" w:customStyle="1" w:styleId="beriefunderline">
    <w:name w:val="berief = underline"/>
    <w:rsid w:val="008F0F84"/>
    <w:rPr>
      <w:rFonts w:ascii="Times New Roman" w:eastAsia="Times New Roman" w:hAnsi="Times New Roman" w:cs="Times New Roman"/>
      <w:sz w:val="20"/>
      <w:u w:val="single"/>
    </w:rPr>
  </w:style>
  <w:style w:type="paragraph" w:customStyle="1" w:styleId="Brief">
    <w:name w:val="Brief"/>
    <w:basedOn w:val="Brief-PrimarySource"/>
    <w:qFormat/>
    <w:rsid w:val="008F0F84"/>
    <w:rPr>
      <w:b w:val="0"/>
    </w:rPr>
  </w:style>
  <w:style w:type="character" w:customStyle="1" w:styleId="BoldText10pt">
    <w:name w:val="Bold Text 10 pt"/>
    <w:rsid w:val="008F0F8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8F0F8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8F0F8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8F0F84"/>
    <w:rPr>
      <w:rFonts w:eastAsia="Times New Roman"/>
      <w:szCs w:val="24"/>
    </w:rPr>
  </w:style>
  <w:style w:type="paragraph" w:customStyle="1" w:styleId="Normal3">
    <w:name w:val="Normal+3"/>
    <w:basedOn w:val="Normal"/>
    <w:next w:val="Normal"/>
    <w:qFormat/>
    <w:rsid w:val="008F0F84"/>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8F0F84"/>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8F0F84"/>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8F0F8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F0F84"/>
  </w:style>
  <w:style w:type="character" w:customStyle="1" w:styleId="SC4208902">
    <w:name w:val="SC.4.208902"/>
    <w:rsid w:val="008F0F84"/>
    <w:rPr>
      <w:rFonts w:cs="Century"/>
      <w:color w:val="000000"/>
      <w:sz w:val="22"/>
      <w:szCs w:val="22"/>
    </w:rPr>
  </w:style>
  <w:style w:type="character" w:customStyle="1" w:styleId="SC4208915">
    <w:name w:val="SC.4.208915"/>
    <w:rsid w:val="008F0F84"/>
    <w:rPr>
      <w:rFonts w:cs="Century"/>
      <w:color w:val="000000"/>
      <w:sz w:val="13"/>
      <w:szCs w:val="13"/>
    </w:rPr>
  </w:style>
  <w:style w:type="character" w:customStyle="1" w:styleId="SC273764">
    <w:name w:val="SC.2.73764"/>
    <w:rsid w:val="008F0F84"/>
    <w:rPr>
      <w:rFonts w:cs="Century"/>
      <w:color w:val="000000"/>
      <w:sz w:val="72"/>
      <w:szCs w:val="72"/>
    </w:rPr>
  </w:style>
  <w:style w:type="character" w:customStyle="1" w:styleId="SC273779">
    <w:name w:val="SC.2.73779"/>
    <w:rsid w:val="008F0F84"/>
    <w:rPr>
      <w:rFonts w:cs="Century"/>
      <w:color w:val="000000"/>
      <w:sz w:val="40"/>
      <w:szCs w:val="40"/>
    </w:rPr>
  </w:style>
  <w:style w:type="character" w:customStyle="1" w:styleId="SC273763">
    <w:name w:val="SC.2.73763"/>
    <w:rsid w:val="008F0F84"/>
    <w:rPr>
      <w:rFonts w:cs="Century"/>
      <w:b/>
      <w:bCs/>
      <w:color w:val="000000"/>
    </w:rPr>
  </w:style>
  <w:style w:type="character" w:customStyle="1" w:styleId="SC4208910">
    <w:name w:val="SC.4.208910"/>
    <w:rsid w:val="008F0F84"/>
    <w:rPr>
      <w:rFonts w:cs="Century"/>
      <w:color w:val="000000"/>
      <w:sz w:val="28"/>
      <w:szCs w:val="28"/>
    </w:rPr>
  </w:style>
  <w:style w:type="character" w:customStyle="1" w:styleId="SC4208911">
    <w:name w:val="SC.4.208911"/>
    <w:rsid w:val="008F0F84"/>
    <w:rPr>
      <w:rFonts w:cs="Century"/>
      <w:color w:val="000000"/>
    </w:rPr>
  </w:style>
  <w:style w:type="paragraph" w:customStyle="1" w:styleId="Cover1">
    <w:name w:val="Cover 1"/>
    <w:basedOn w:val="Normal"/>
    <w:next w:val="Normal"/>
    <w:qFormat/>
    <w:rsid w:val="008F0F84"/>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8F0F84"/>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8F0F8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8F0F84"/>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8F0F84"/>
  </w:style>
  <w:style w:type="character" w:customStyle="1" w:styleId="newsdate2">
    <w:name w:val="news_date2"/>
    <w:basedOn w:val="DefaultParagraphFont"/>
    <w:rsid w:val="008F0F84"/>
  </w:style>
  <w:style w:type="character" w:customStyle="1" w:styleId="readarticleheader">
    <w:name w:val="readarticleheader"/>
    <w:basedOn w:val="DefaultParagraphFont"/>
    <w:rsid w:val="008F0F84"/>
  </w:style>
  <w:style w:type="paragraph" w:customStyle="1" w:styleId="DoubleUnderlined">
    <w:name w:val="Double Underlined"/>
    <w:basedOn w:val="Heading2"/>
    <w:autoRedefine/>
    <w:qFormat/>
    <w:rsid w:val="008F0F8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8F0F8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F0F84"/>
    <w:pPr>
      <w:widowControl w:val="0"/>
      <w:suppressAutoHyphens/>
    </w:pPr>
    <w:rPr>
      <w:rFonts w:ascii="Garamond" w:eastAsia="Times New Roman" w:hAnsi="Garamond"/>
      <w:sz w:val="18"/>
      <w:szCs w:val="18"/>
    </w:rPr>
  </w:style>
  <w:style w:type="character" w:customStyle="1" w:styleId="medium-normal1">
    <w:name w:val="medium-normal1"/>
    <w:rsid w:val="008F0F8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F0F8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F0F84"/>
    <w:pPr>
      <w:ind w:left="720" w:right="720"/>
    </w:pPr>
    <w:rPr>
      <w:rFonts w:ascii="Palatino Linotype" w:eastAsia="Times New Roman" w:hAnsi="Palatino Linotype"/>
      <w:szCs w:val="20"/>
      <w:u w:val="single"/>
    </w:rPr>
  </w:style>
  <w:style w:type="character" w:customStyle="1" w:styleId="char">
    <w:name w:val="char"/>
    <w:basedOn w:val="DefaultParagraphFont"/>
    <w:rsid w:val="008F0F84"/>
  </w:style>
  <w:style w:type="character" w:customStyle="1" w:styleId="UnderlineCharCharCharCharCharChar">
    <w:name w:val="Underline Char Char Char Char Char Char"/>
    <w:rsid w:val="008F0F84"/>
    <w:rPr>
      <w:rFonts w:ascii="Arial Narrow" w:hAnsi="Arial Narrow"/>
      <w:szCs w:val="24"/>
      <w:u w:val="single"/>
      <w:lang w:val="en-US" w:eastAsia="en-US" w:bidi="ar-SA"/>
    </w:rPr>
  </w:style>
  <w:style w:type="paragraph" w:customStyle="1" w:styleId="PageHeader-Underline18pt">
    <w:name w:val="Page Header - Underline 18 pt"/>
    <w:qFormat/>
    <w:rsid w:val="008F0F8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8F0F84"/>
    <w:pPr>
      <w:keepLines w:val="0"/>
      <w:pageBreakBefore w:val="0"/>
      <w:suppressAutoHyphens/>
      <w:jc w:val="left"/>
    </w:pPr>
    <w:rPr>
      <w:rFonts w:eastAsia="Times New Roman" w:cs="Arial"/>
      <w:bCs/>
      <w:iCs/>
      <w:sz w:val="24"/>
      <w:szCs w:val="28"/>
      <w:u w:val="none"/>
    </w:rPr>
  </w:style>
  <w:style w:type="character" w:customStyle="1" w:styleId="bolding1">
    <w:name w:val="bolding1"/>
    <w:rsid w:val="008F0F84"/>
    <w:rPr>
      <w:b/>
      <w:bCs/>
    </w:rPr>
  </w:style>
  <w:style w:type="character" w:customStyle="1" w:styleId="bookoptions1">
    <w:name w:val="book_options1"/>
    <w:rsid w:val="008F0F84"/>
    <w:rPr>
      <w:b/>
      <w:bCs/>
      <w:color w:val="333366"/>
    </w:rPr>
  </w:style>
  <w:style w:type="character" w:customStyle="1" w:styleId="descriptionblock">
    <w:name w:val="description block"/>
    <w:basedOn w:val="DefaultParagraphFont"/>
    <w:rsid w:val="008F0F84"/>
  </w:style>
  <w:style w:type="character" w:customStyle="1" w:styleId="detailsboxblock">
    <w:name w:val="detailsbox block"/>
    <w:basedOn w:val="DefaultParagraphFont"/>
    <w:rsid w:val="008F0F84"/>
  </w:style>
  <w:style w:type="character" w:customStyle="1" w:styleId="Char3">
    <w:name w:val="Char3"/>
    <w:rsid w:val="008F0F84"/>
    <w:rPr>
      <w:rFonts w:cs="Arial"/>
      <w:bCs/>
      <w:u w:val="thick"/>
      <w:lang w:val="en-US" w:eastAsia="en-US" w:bidi="ar-SA"/>
    </w:rPr>
  </w:style>
  <w:style w:type="paragraph" w:customStyle="1" w:styleId="StyleHeading110pt">
    <w:name w:val="Style Heading 1 + 10 pt"/>
    <w:basedOn w:val="Heading1"/>
    <w:qFormat/>
    <w:rsid w:val="008F0F8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8F0F84"/>
  </w:style>
  <w:style w:type="paragraph" w:customStyle="1" w:styleId="StyleUnderliningTimesNewRomanBoldNounderlineKernat16">
    <w:name w:val="Style Underlining + Times New Roman Bold No underline Kern at 16..."/>
    <w:basedOn w:val="Normal"/>
    <w:qFormat/>
    <w:rsid w:val="008F0F8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8F0F84"/>
    <w:rPr>
      <w:rFonts w:eastAsia="Times New Roman"/>
      <w:b/>
      <w:bCs/>
      <w:kern w:val="32"/>
      <w:sz w:val="32"/>
      <w:szCs w:val="32"/>
    </w:rPr>
  </w:style>
  <w:style w:type="paragraph" w:customStyle="1" w:styleId="StyleBoldUnderliningKernat16pt">
    <w:name w:val="Style Bold Underlining + Kern at 16 pt"/>
    <w:qFormat/>
    <w:rsid w:val="008F0F84"/>
  </w:style>
  <w:style w:type="paragraph" w:customStyle="1" w:styleId="boldy">
    <w:name w:val="boldy"/>
    <w:basedOn w:val="Heading2"/>
    <w:qFormat/>
    <w:rsid w:val="008F0F8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8F0F8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8F0F84"/>
    <w:pPr>
      <w:ind w:left="400"/>
    </w:pPr>
    <w:rPr>
      <w:rFonts w:eastAsia="Times New Roman"/>
      <w:szCs w:val="20"/>
    </w:rPr>
  </w:style>
  <w:style w:type="character" w:customStyle="1" w:styleId="texto11">
    <w:name w:val="texto11"/>
    <w:rsid w:val="008F0F84"/>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8F0F84"/>
    <w:rPr>
      <w:rFonts w:eastAsia="Times New Roman"/>
      <w:b/>
      <w:sz w:val="24"/>
      <w:szCs w:val="24"/>
      <w:u w:val="single"/>
    </w:rPr>
  </w:style>
  <w:style w:type="paragraph" w:customStyle="1" w:styleId="Normalization">
    <w:name w:val="Normalization"/>
    <w:basedOn w:val="Normal"/>
    <w:qFormat/>
    <w:rsid w:val="008F0F84"/>
    <w:rPr>
      <w:rFonts w:eastAsia="Times New Roman"/>
      <w:sz w:val="18"/>
      <w:szCs w:val="24"/>
    </w:rPr>
  </w:style>
  <w:style w:type="paragraph" w:customStyle="1" w:styleId="BreifTitle">
    <w:name w:val="Breif Title"/>
    <w:basedOn w:val="Normal"/>
    <w:autoRedefine/>
    <w:qFormat/>
    <w:rsid w:val="008F0F84"/>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8F0F84"/>
    <w:rPr>
      <w:b/>
      <w:sz w:val="32"/>
      <w:szCs w:val="32"/>
      <w:lang w:val="en-US" w:eastAsia="en-US" w:bidi="ar-SA"/>
    </w:rPr>
  </w:style>
  <w:style w:type="paragraph" w:styleId="BodyTextFirstIndent">
    <w:name w:val="Body Text First Indent"/>
    <w:basedOn w:val="BodyText"/>
    <w:link w:val="BodyTextFirstIndentChar"/>
    <w:rsid w:val="008F0F84"/>
    <w:pPr>
      <w:spacing w:after="120"/>
      <w:ind w:firstLine="210"/>
    </w:pPr>
    <w:rPr>
      <w:rFonts w:eastAsia="Times New Roman"/>
      <w:b w:val="0"/>
      <w:sz w:val="24"/>
      <w:szCs w:val="24"/>
    </w:rPr>
  </w:style>
  <w:style w:type="character" w:customStyle="1" w:styleId="BodyTextFirstIndentChar">
    <w:name w:val="Body Text First Indent Char"/>
    <w:basedOn w:val="BodyTextChar"/>
    <w:link w:val="BodyTextFirstIndent"/>
    <w:rsid w:val="008F0F84"/>
    <w:rPr>
      <w:rFonts w:ascii="Calibri" w:eastAsia="Times New Roman" w:hAnsi="Calibri"/>
      <w:b w:val="0"/>
      <w:sz w:val="24"/>
      <w:szCs w:val="24"/>
    </w:rPr>
  </w:style>
  <w:style w:type="character" w:customStyle="1" w:styleId="TagChar3">
    <w:name w:val="Tag Char3"/>
    <w:rsid w:val="008F0F84"/>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8F0F84"/>
    <w:pPr>
      <w:jc w:val="center"/>
      <w:outlineLvl w:val="0"/>
    </w:pPr>
    <w:rPr>
      <w:rFonts w:eastAsia="Times New Roman"/>
      <w:b/>
      <w:sz w:val="32"/>
      <w:szCs w:val="32"/>
      <w:u w:val="single"/>
    </w:rPr>
  </w:style>
  <w:style w:type="paragraph" w:customStyle="1" w:styleId="Tagandcite">
    <w:name w:val="Tag and cite"/>
    <w:basedOn w:val="Normal"/>
    <w:autoRedefine/>
    <w:qFormat/>
    <w:rsid w:val="008F0F84"/>
    <w:rPr>
      <w:rFonts w:eastAsia="Times New Roman"/>
      <w:color w:val="333333"/>
    </w:rPr>
  </w:style>
  <w:style w:type="paragraph" w:customStyle="1" w:styleId="StyleTagandCiteFranklinGothicDemi">
    <w:name w:val="Style Tag and Cite + Franklin Gothic Demi"/>
    <w:basedOn w:val="Normal"/>
    <w:autoRedefine/>
    <w:qFormat/>
    <w:rsid w:val="008F0F84"/>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8F0F84"/>
  </w:style>
  <w:style w:type="character" w:customStyle="1" w:styleId="Style10ptBold">
    <w:name w:val="Style 10 pt Bold"/>
    <w:rsid w:val="008F0F84"/>
    <w:rPr>
      <w:b/>
      <w:bCs/>
      <w:sz w:val="20"/>
    </w:rPr>
  </w:style>
  <w:style w:type="character" w:customStyle="1" w:styleId="text9">
    <w:name w:val="text9"/>
    <w:basedOn w:val="DefaultParagraphFont"/>
    <w:rsid w:val="008F0F84"/>
  </w:style>
  <w:style w:type="character" w:customStyle="1" w:styleId="text21">
    <w:name w:val="text21"/>
    <w:basedOn w:val="DefaultParagraphFont"/>
    <w:rsid w:val="008F0F84"/>
  </w:style>
  <w:style w:type="character" w:customStyle="1" w:styleId="text19">
    <w:name w:val="text19"/>
    <w:basedOn w:val="DefaultParagraphFont"/>
    <w:rsid w:val="008F0F84"/>
  </w:style>
  <w:style w:type="paragraph" w:customStyle="1" w:styleId="tagCharCharCharCharCharCharChar">
    <w:name w:val="tag Char Char Char Char Char Char Char"/>
    <w:basedOn w:val="Normal"/>
    <w:qFormat/>
    <w:rsid w:val="008F0F84"/>
    <w:rPr>
      <w:rFonts w:eastAsia="Times New Roman"/>
      <w:b/>
      <w:sz w:val="24"/>
      <w:szCs w:val="20"/>
    </w:rPr>
  </w:style>
  <w:style w:type="character" w:customStyle="1" w:styleId="term2">
    <w:name w:val="term2"/>
    <w:rsid w:val="008F0F84"/>
    <w:rPr>
      <w:b/>
      <w:bCs/>
    </w:rPr>
  </w:style>
  <w:style w:type="paragraph" w:customStyle="1" w:styleId="title-bold-medium">
    <w:name w:val="title-bold-medium"/>
    <w:basedOn w:val="Normal"/>
    <w:qFormat/>
    <w:rsid w:val="008F0F84"/>
    <w:pPr>
      <w:spacing w:before="100" w:beforeAutospacing="1" w:after="100" w:afterAutospacing="1"/>
    </w:pPr>
    <w:rPr>
      <w:rFonts w:eastAsia="Arial Unicode MS"/>
      <w:b/>
      <w:bCs/>
      <w:color w:val="000000"/>
      <w:szCs w:val="20"/>
    </w:rPr>
  </w:style>
  <w:style w:type="character" w:customStyle="1" w:styleId="pmterms12">
    <w:name w:val="pmterms12"/>
    <w:rsid w:val="008F0F84"/>
    <w:rPr>
      <w:b/>
      <w:bCs/>
      <w:i w:val="0"/>
      <w:iCs w:val="0"/>
      <w:color w:val="000000"/>
    </w:rPr>
  </w:style>
  <w:style w:type="paragraph" w:customStyle="1" w:styleId="lact">
    <w:name w:val="lact"/>
    <w:basedOn w:val="Normal"/>
    <w:qFormat/>
    <w:rsid w:val="008F0F84"/>
    <w:pPr>
      <w:spacing w:before="100" w:beforeAutospacing="1" w:after="100" w:afterAutospacing="1"/>
    </w:pPr>
    <w:rPr>
      <w:rFonts w:eastAsia="Arial Unicode MS"/>
      <w:b/>
      <w:bCs/>
      <w:color w:val="000000"/>
      <w:szCs w:val="20"/>
    </w:rPr>
  </w:style>
  <w:style w:type="paragraph" w:styleId="BlockText">
    <w:name w:val="Block Text"/>
    <w:basedOn w:val="Normal"/>
    <w:rsid w:val="008F0F84"/>
    <w:pPr>
      <w:ind w:left="229" w:right="229"/>
    </w:pPr>
    <w:rPr>
      <w:rFonts w:ascii="Verdana" w:eastAsia="Times New Roman" w:hAnsi="Verdana"/>
      <w:sz w:val="16"/>
      <w:szCs w:val="20"/>
    </w:rPr>
  </w:style>
  <w:style w:type="paragraph" w:styleId="NormalIndent">
    <w:name w:val="Normal Indent"/>
    <w:basedOn w:val="Normal"/>
    <w:rsid w:val="008F0F84"/>
    <w:pPr>
      <w:ind w:left="720"/>
    </w:pPr>
    <w:rPr>
      <w:rFonts w:eastAsia="Times New Roman"/>
      <w:szCs w:val="20"/>
    </w:rPr>
  </w:style>
  <w:style w:type="character" w:customStyle="1" w:styleId="ToReadChar">
    <w:name w:val="To Read Char"/>
    <w:rsid w:val="008F0F84"/>
    <w:rPr>
      <w:rFonts w:ascii="Verdana" w:hAnsi="Verdana"/>
      <w:b/>
      <w:szCs w:val="24"/>
      <w:u w:val="single"/>
      <w:lang w:val="en-US" w:eastAsia="en-US" w:bidi="ar-SA"/>
    </w:rPr>
  </w:style>
  <w:style w:type="character" w:customStyle="1" w:styleId="ToReadCharChar">
    <w:name w:val="To Read Char Char"/>
    <w:rsid w:val="008F0F84"/>
    <w:rPr>
      <w:rFonts w:ascii="Verdana" w:hAnsi="Verdana"/>
      <w:b/>
      <w:szCs w:val="24"/>
      <w:u w:val="single"/>
      <w:lang w:val="en-US" w:eastAsia="en-US" w:bidi="ar-SA"/>
    </w:rPr>
  </w:style>
  <w:style w:type="paragraph" w:customStyle="1" w:styleId="BLOCKTITLE0">
    <w:name w:val="BLOCK TITLE"/>
    <w:basedOn w:val="Heading1"/>
    <w:qFormat/>
    <w:rsid w:val="008F0F8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8F0F84"/>
    <w:rPr>
      <w:rFonts w:eastAsia="Times New Roman"/>
      <w:sz w:val="24"/>
      <w:szCs w:val="20"/>
    </w:rPr>
  </w:style>
  <w:style w:type="paragraph" w:styleId="EnvelopeAddress">
    <w:name w:val="envelope address"/>
    <w:basedOn w:val="Normal"/>
    <w:rsid w:val="008F0F84"/>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8F0F84"/>
  </w:style>
  <w:style w:type="character" w:customStyle="1" w:styleId="storytextstyle">
    <w:name w:val="storytextstyle"/>
    <w:basedOn w:val="DefaultParagraphFont"/>
    <w:rsid w:val="008F0F84"/>
  </w:style>
  <w:style w:type="character" w:customStyle="1" w:styleId="cardunderlinedCharChar">
    <w:name w:val="card underlined Char Char"/>
    <w:rsid w:val="008F0F84"/>
    <w:rPr>
      <w:rFonts w:ascii="Arial" w:hAnsi="Arial"/>
      <w:sz w:val="22"/>
      <w:szCs w:val="24"/>
      <w:u w:val="single"/>
      <w:lang w:val="en-US" w:eastAsia="en-US" w:bidi="ar-SA"/>
    </w:rPr>
  </w:style>
  <w:style w:type="character" w:customStyle="1" w:styleId="Style2Char1">
    <w:name w:val="Style2 Char1"/>
    <w:rsid w:val="008F0F84"/>
    <w:rPr>
      <w:rFonts w:ascii="Book Antiqua" w:hAnsi="Book Antiqua"/>
      <w:szCs w:val="24"/>
      <w:u w:val="thick"/>
      <w:lang w:val="en-US" w:eastAsia="en-US" w:bidi="ar-SA"/>
    </w:rPr>
  </w:style>
  <w:style w:type="character" w:customStyle="1" w:styleId="articlehead21">
    <w:name w:val="articlehead21"/>
    <w:rsid w:val="008F0F84"/>
    <w:rPr>
      <w:rFonts w:ascii="Arial" w:hAnsi="Arial" w:cs="Arial" w:hint="default"/>
      <w:b/>
      <w:bCs/>
      <w:color w:val="660000"/>
      <w:sz w:val="20"/>
      <w:szCs w:val="20"/>
    </w:rPr>
  </w:style>
  <w:style w:type="paragraph" w:customStyle="1" w:styleId="shellscontentions">
    <w:name w:val="shells/contentions"/>
    <w:basedOn w:val="TagCite0"/>
    <w:qFormat/>
    <w:rsid w:val="008F0F84"/>
    <w:pPr>
      <w:widowControl w:val="0"/>
      <w:autoSpaceDE w:val="0"/>
      <w:autoSpaceDN w:val="0"/>
      <w:adjustRightInd w:val="0"/>
    </w:pPr>
    <w:rPr>
      <w:rFonts w:eastAsia="Times New Roman" w:cs="Calibri"/>
      <w:szCs w:val="20"/>
    </w:rPr>
  </w:style>
  <w:style w:type="character" w:customStyle="1" w:styleId="TagCiteChar1">
    <w:name w:val="Tag/Cite Char1"/>
    <w:rsid w:val="008F0F84"/>
    <w:rPr>
      <w:b/>
      <w:lang w:val="en-US" w:eastAsia="en-US" w:bidi="ar-SA"/>
    </w:rPr>
  </w:style>
  <w:style w:type="character" w:customStyle="1" w:styleId="goohl2">
    <w:name w:val="goohl2"/>
    <w:basedOn w:val="DefaultParagraphFont"/>
    <w:rsid w:val="008F0F84"/>
  </w:style>
  <w:style w:type="paragraph" w:customStyle="1" w:styleId="BriefTitle1">
    <w:name w:val="Brief Title 1"/>
    <w:basedOn w:val="Normal"/>
    <w:qFormat/>
    <w:rsid w:val="008F0F84"/>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8F0F84"/>
    <w:rPr>
      <w:b/>
      <w:u w:val="single"/>
      <w:lang w:val="en-US" w:eastAsia="en-US" w:bidi="ar-SA"/>
    </w:rPr>
  </w:style>
  <w:style w:type="character" w:customStyle="1" w:styleId="TagCiteCharChar">
    <w:name w:val="Tag/Cite Char Char"/>
    <w:rsid w:val="008F0F84"/>
    <w:rPr>
      <w:b/>
      <w:lang w:val="en-US" w:eastAsia="en-US" w:bidi="ar-SA"/>
    </w:rPr>
  </w:style>
  <w:style w:type="paragraph" w:customStyle="1" w:styleId="ShellTitles">
    <w:name w:val="ShellTitles"/>
    <w:basedOn w:val="Normal"/>
    <w:qFormat/>
    <w:rsid w:val="008F0F84"/>
    <w:pPr>
      <w:widowControl w:val="0"/>
      <w:autoSpaceDE w:val="0"/>
      <w:autoSpaceDN w:val="0"/>
      <w:adjustRightInd w:val="0"/>
    </w:pPr>
    <w:rPr>
      <w:rFonts w:eastAsia="Times New Roman"/>
      <w:b/>
      <w:szCs w:val="20"/>
    </w:rPr>
  </w:style>
  <w:style w:type="paragraph" w:customStyle="1" w:styleId="maintext">
    <w:name w:val="maintext"/>
    <w:basedOn w:val="Normal"/>
    <w:qFormat/>
    <w:rsid w:val="008F0F8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8F0F84"/>
    <w:pPr>
      <w:spacing w:before="100" w:beforeAutospacing="1" w:after="100" w:afterAutospacing="1"/>
    </w:pPr>
    <w:rPr>
      <w:rFonts w:eastAsia="Times New Roman"/>
      <w:szCs w:val="24"/>
    </w:rPr>
  </w:style>
  <w:style w:type="character" w:customStyle="1" w:styleId="btx">
    <w:name w:val="btx"/>
    <w:basedOn w:val="DefaultParagraphFont"/>
    <w:rsid w:val="008F0F84"/>
  </w:style>
  <w:style w:type="character" w:customStyle="1" w:styleId="prodgeneral1">
    <w:name w:val="prodgeneral1"/>
    <w:rsid w:val="008F0F84"/>
    <w:rPr>
      <w:rFonts w:ascii="Verdana" w:hAnsi="Verdana" w:hint="default"/>
      <w:b w:val="0"/>
      <w:bCs w:val="0"/>
      <w:caps w:val="0"/>
      <w:color w:val="000000"/>
      <w:spacing w:val="0"/>
      <w:sz w:val="16"/>
      <w:szCs w:val="16"/>
    </w:rPr>
  </w:style>
  <w:style w:type="character" w:customStyle="1" w:styleId="summary1">
    <w:name w:val="summary1"/>
    <w:rsid w:val="008F0F84"/>
    <w:rPr>
      <w:rFonts w:ascii="Arial" w:hAnsi="Arial" w:cs="Arial" w:hint="default"/>
      <w:sz w:val="18"/>
      <w:szCs w:val="18"/>
    </w:rPr>
  </w:style>
  <w:style w:type="paragraph" w:customStyle="1" w:styleId="ToRead">
    <w:name w:val="To Read"/>
    <w:basedOn w:val="Normal"/>
    <w:qFormat/>
    <w:rsid w:val="008F0F84"/>
    <w:pPr>
      <w:ind w:left="720"/>
    </w:pPr>
    <w:rPr>
      <w:rFonts w:ascii="Verdana" w:eastAsia="Times New Roman" w:hAnsi="Verdana"/>
      <w:b/>
      <w:szCs w:val="24"/>
      <w:u w:val="single"/>
    </w:rPr>
  </w:style>
  <w:style w:type="character" w:customStyle="1" w:styleId="text3">
    <w:name w:val="text3"/>
    <w:basedOn w:val="DefaultParagraphFont"/>
    <w:rsid w:val="008F0F84"/>
  </w:style>
  <w:style w:type="paragraph" w:customStyle="1" w:styleId="Style10">
    <w:name w:val="Style 1"/>
    <w:basedOn w:val="Normal"/>
    <w:qFormat/>
    <w:rsid w:val="008F0F84"/>
    <w:pPr>
      <w:widowControl w:val="0"/>
      <w:ind w:firstLine="216"/>
    </w:pPr>
    <w:rPr>
      <w:rFonts w:eastAsia="Times New Roman"/>
      <w:noProof/>
      <w:color w:val="000000"/>
      <w:szCs w:val="20"/>
    </w:rPr>
  </w:style>
  <w:style w:type="paragraph" w:customStyle="1" w:styleId="Style40">
    <w:name w:val="Style 4"/>
    <w:basedOn w:val="Normal"/>
    <w:qFormat/>
    <w:rsid w:val="008F0F84"/>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8F0F8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8F0F8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8F0F84"/>
  </w:style>
  <w:style w:type="paragraph" w:customStyle="1" w:styleId="PageNumber1">
    <w:name w:val="Page Number1"/>
    <w:basedOn w:val="Normal"/>
    <w:next w:val="Normal"/>
    <w:qFormat/>
    <w:rsid w:val="008F0F84"/>
    <w:rPr>
      <w:rFonts w:eastAsia="Times New Roman"/>
      <w:szCs w:val="24"/>
    </w:rPr>
  </w:style>
  <w:style w:type="paragraph" w:customStyle="1" w:styleId="Card1">
    <w:name w:val="Card1"/>
    <w:qFormat/>
    <w:rsid w:val="008F0F8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8F0F8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F0F84"/>
    <w:pPr>
      <w:ind w:left="288" w:right="288"/>
    </w:pPr>
    <w:rPr>
      <w:rFonts w:eastAsia="Times New Roman"/>
      <w:szCs w:val="24"/>
    </w:rPr>
  </w:style>
  <w:style w:type="paragraph" w:customStyle="1" w:styleId="cite21">
    <w:name w:val="cite2"/>
    <w:qFormat/>
    <w:rsid w:val="008F0F84"/>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8F0F84"/>
    <w:rPr>
      <w:rFonts w:ascii="Arial Narrow" w:hAnsi="Arial Narrow"/>
      <w:sz w:val="16"/>
      <w:szCs w:val="24"/>
      <w:lang w:val="en-US" w:eastAsia="en-US" w:bidi="ar-SA"/>
    </w:rPr>
  </w:style>
  <w:style w:type="paragraph" w:customStyle="1" w:styleId="CaseListNormal">
    <w:name w:val="Case List Normal"/>
    <w:basedOn w:val="Normal"/>
    <w:qFormat/>
    <w:rsid w:val="008F0F84"/>
    <w:rPr>
      <w:rFonts w:ascii="Times" w:eastAsia="Times New Roman" w:hAnsi="Times"/>
      <w:szCs w:val="26"/>
    </w:rPr>
  </w:style>
  <w:style w:type="paragraph" w:customStyle="1" w:styleId="Body">
    <w:name w:val="Body"/>
    <w:basedOn w:val="Normal"/>
    <w:qFormat/>
    <w:rsid w:val="008F0F84"/>
    <w:pPr>
      <w:outlineLvl w:val="3"/>
    </w:pPr>
    <w:rPr>
      <w:rFonts w:eastAsia="Times New Roman"/>
      <w:szCs w:val="20"/>
    </w:rPr>
  </w:style>
  <w:style w:type="paragraph" w:customStyle="1" w:styleId="3text">
    <w:name w:val="3text"/>
    <w:basedOn w:val="Normal"/>
    <w:qFormat/>
    <w:rsid w:val="008F0F84"/>
    <w:pPr>
      <w:spacing w:before="100" w:beforeAutospacing="1" w:after="100" w:afterAutospacing="1"/>
    </w:pPr>
    <w:rPr>
      <w:rFonts w:eastAsia="Times New Roman"/>
      <w:sz w:val="24"/>
      <w:szCs w:val="24"/>
    </w:rPr>
  </w:style>
  <w:style w:type="character" w:customStyle="1" w:styleId="countrytitle1">
    <w:name w:val="countrytitle1"/>
    <w:rsid w:val="008F0F84"/>
    <w:rPr>
      <w:rFonts w:ascii="Verdana" w:hAnsi="Verdana" w:hint="default"/>
      <w:b/>
      <w:bCs/>
      <w:color w:val="293643"/>
      <w:sz w:val="24"/>
      <w:szCs w:val="24"/>
    </w:rPr>
  </w:style>
  <w:style w:type="character" w:customStyle="1" w:styleId="storyheader1">
    <w:name w:val="storyheader1"/>
    <w:rsid w:val="008F0F84"/>
    <w:rPr>
      <w:rFonts w:ascii="Verdana" w:hAnsi="Verdana" w:hint="default"/>
      <w:b/>
      <w:bCs/>
      <w:color w:val="000000"/>
      <w:sz w:val="21"/>
      <w:szCs w:val="21"/>
    </w:rPr>
  </w:style>
  <w:style w:type="paragraph" w:customStyle="1" w:styleId="TimesNewRoman12">
    <w:name w:val="TimesNewRoman12"/>
    <w:qFormat/>
    <w:rsid w:val="008F0F8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8F0F84"/>
    <w:pPr>
      <w:spacing w:before="100" w:beforeAutospacing="1" w:after="100" w:afterAutospacing="1"/>
    </w:pPr>
    <w:rPr>
      <w:rFonts w:eastAsia="Times New Roman"/>
      <w:sz w:val="24"/>
      <w:szCs w:val="24"/>
    </w:rPr>
  </w:style>
  <w:style w:type="character" w:customStyle="1" w:styleId="cardunderlinedChar0">
    <w:name w:val="card underlined Char"/>
    <w:rsid w:val="008F0F84"/>
    <w:rPr>
      <w:rFonts w:ascii="Arial" w:hAnsi="Arial"/>
      <w:sz w:val="22"/>
      <w:szCs w:val="24"/>
      <w:u w:val="single"/>
      <w:lang w:val="en-US" w:eastAsia="en-US" w:bidi="ar-SA"/>
    </w:rPr>
  </w:style>
  <w:style w:type="paragraph" w:customStyle="1" w:styleId="medium-normal">
    <w:name w:val="medium-normal"/>
    <w:basedOn w:val="Normal"/>
    <w:qFormat/>
    <w:rsid w:val="008F0F84"/>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8F0F84"/>
    <w:rPr>
      <w:rFonts w:eastAsia="Times New Roman"/>
      <w:color w:val="000000"/>
      <w:sz w:val="18"/>
      <w:szCs w:val="24"/>
    </w:rPr>
  </w:style>
  <w:style w:type="paragraph" w:customStyle="1" w:styleId="text1">
    <w:name w:val="text1"/>
    <w:basedOn w:val="Normal"/>
    <w:autoRedefine/>
    <w:qFormat/>
    <w:rsid w:val="008F0F84"/>
    <w:rPr>
      <w:rFonts w:eastAsia="Times New Roman"/>
      <w:szCs w:val="20"/>
    </w:rPr>
  </w:style>
  <w:style w:type="character" w:customStyle="1" w:styleId="article1">
    <w:name w:val="article1"/>
    <w:rsid w:val="008F0F84"/>
    <w:rPr>
      <w:rFonts w:ascii="Verdana" w:hAnsi="Verdana" w:hint="default"/>
      <w:color w:val="333333"/>
      <w:sz w:val="16"/>
      <w:szCs w:val="16"/>
    </w:rPr>
  </w:style>
  <w:style w:type="paragraph" w:customStyle="1" w:styleId="RepeatBlockHeading">
    <w:name w:val="Repeat Block Heading"/>
    <w:basedOn w:val="Normal"/>
    <w:autoRedefine/>
    <w:qFormat/>
    <w:rsid w:val="008F0F84"/>
    <w:pPr>
      <w:jc w:val="center"/>
    </w:pPr>
    <w:rPr>
      <w:rFonts w:eastAsia="Times New Roman"/>
      <w:b/>
      <w:smallCaps/>
      <w:color w:val="000000"/>
      <w:sz w:val="24"/>
      <w:szCs w:val="24"/>
      <w:u w:val="thick"/>
    </w:rPr>
  </w:style>
  <w:style w:type="paragraph" w:customStyle="1" w:styleId="story-headline">
    <w:name w:val="story-headline"/>
    <w:basedOn w:val="Normal"/>
    <w:qFormat/>
    <w:rsid w:val="008F0F84"/>
    <w:pPr>
      <w:spacing w:before="72" w:after="72"/>
    </w:pPr>
    <w:rPr>
      <w:rFonts w:eastAsia="Times New Roman"/>
      <w:b/>
      <w:bCs/>
      <w:sz w:val="26"/>
      <w:szCs w:val="26"/>
    </w:rPr>
  </w:style>
  <w:style w:type="paragraph" w:customStyle="1" w:styleId="story-body">
    <w:name w:val="story-body"/>
    <w:basedOn w:val="Normal"/>
    <w:qFormat/>
    <w:rsid w:val="008F0F84"/>
    <w:pPr>
      <w:spacing w:before="100" w:beforeAutospacing="1" w:after="100" w:afterAutospacing="1"/>
    </w:pPr>
    <w:rPr>
      <w:rFonts w:eastAsia="Times New Roman"/>
    </w:rPr>
  </w:style>
  <w:style w:type="character" w:customStyle="1" w:styleId="story-posted-date1">
    <w:name w:val="story-posted-date1"/>
    <w:rsid w:val="008F0F84"/>
    <w:rPr>
      <w:rFonts w:ascii="Arial" w:hAnsi="Arial" w:cs="Arial" w:hint="default"/>
      <w:b w:val="0"/>
      <w:bCs w:val="0"/>
      <w:sz w:val="19"/>
      <w:szCs w:val="19"/>
    </w:rPr>
  </w:style>
  <w:style w:type="paragraph" w:customStyle="1" w:styleId="story-dateline">
    <w:name w:val="story-dateline"/>
    <w:basedOn w:val="Normal"/>
    <w:uiPriority w:val="99"/>
    <w:qFormat/>
    <w:rsid w:val="008F0F84"/>
    <w:rPr>
      <w:rFonts w:eastAsia="Times New Roman"/>
      <w:b/>
      <w:bCs/>
    </w:rPr>
  </w:style>
  <w:style w:type="paragraph" w:customStyle="1" w:styleId="TextofCards">
    <w:name w:val="Text of Cards"/>
    <w:basedOn w:val="Normal"/>
    <w:qFormat/>
    <w:rsid w:val="008F0F84"/>
    <w:rPr>
      <w:rFonts w:eastAsia="Times New Roman"/>
      <w:color w:val="000000"/>
      <w:spacing w:val="6"/>
      <w:szCs w:val="23"/>
    </w:rPr>
  </w:style>
  <w:style w:type="paragraph" w:customStyle="1" w:styleId="Corpotesto">
    <w:name w:val="Corpo testo"/>
    <w:basedOn w:val="Normal"/>
    <w:qFormat/>
    <w:rsid w:val="008F0F84"/>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8F0F84"/>
    <w:rPr>
      <w:rFonts w:eastAsia="SimSun" w:cs="Arial"/>
      <w:b/>
      <w:bCs/>
      <w:iCs/>
      <w:sz w:val="24"/>
      <w:szCs w:val="28"/>
      <w:lang w:val="en-US" w:eastAsia="zh-CN" w:bidi="ar-SA"/>
    </w:rPr>
  </w:style>
  <w:style w:type="paragraph" w:customStyle="1" w:styleId="PageHeading">
    <w:name w:val="Page Heading"/>
    <w:basedOn w:val="Heading2"/>
    <w:qFormat/>
    <w:rsid w:val="008F0F84"/>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F0F84"/>
  </w:style>
  <w:style w:type="paragraph" w:customStyle="1" w:styleId="tagCharChar1Char">
    <w:name w:val="tag Char Char1 Char"/>
    <w:qFormat/>
    <w:rsid w:val="008F0F84"/>
    <w:rPr>
      <w:rFonts w:eastAsia="Times New Roman"/>
      <w:b/>
      <w:bCs/>
      <w:sz w:val="24"/>
      <w:szCs w:val="24"/>
    </w:rPr>
  </w:style>
  <w:style w:type="character" w:customStyle="1" w:styleId="textmedium">
    <w:name w:val="textmedium"/>
    <w:basedOn w:val="DefaultParagraphFont"/>
    <w:rsid w:val="008F0F84"/>
  </w:style>
  <w:style w:type="character" w:customStyle="1" w:styleId="citation10">
    <w:name w:val="citation1"/>
    <w:rsid w:val="008F0F84"/>
    <w:rPr>
      <w:rFonts w:ascii="Verdana" w:hAnsi="Verdana" w:hint="default"/>
      <w:sz w:val="17"/>
      <w:szCs w:val="17"/>
    </w:rPr>
  </w:style>
  <w:style w:type="character" w:customStyle="1" w:styleId="articlecontent">
    <w:name w:val="articlecontent"/>
    <w:basedOn w:val="DefaultParagraphFont"/>
    <w:rsid w:val="008F0F84"/>
  </w:style>
  <w:style w:type="paragraph" w:customStyle="1" w:styleId="OmniPage1">
    <w:name w:val="OmniPage #1"/>
    <w:basedOn w:val="Normal"/>
    <w:qFormat/>
    <w:rsid w:val="008F0F84"/>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8F0F8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8F0F84"/>
  </w:style>
  <w:style w:type="paragraph" w:customStyle="1" w:styleId="ProjectTitleLine">
    <w:name w:val="Project Title Line"/>
    <w:basedOn w:val="Normal"/>
    <w:next w:val="Normal"/>
    <w:autoRedefine/>
    <w:qFormat/>
    <w:rsid w:val="008F0F84"/>
    <w:pPr>
      <w:jc w:val="center"/>
    </w:pPr>
    <w:rPr>
      <w:rFonts w:eastAsia="Times New Roman"/>
      <w:caps/>
      <w:szCs w:val="20"/>
    </w:rPr>
  </w:style>
  <w:style w:type="character" w:customStyle="1" w:styleId="fource1">
    <w:name w:val="fource1"/>
    <w:rsid w:val="008F0F84"/>
    <w:rPr>
      <w:sz w:val="34"/>
      <w:szCs w:val="34"/>
    </w:rPr>
  </w:style>
  <w:style w:type="paragraph" w:customStyle="1" w:styleId="LanguageStrike">
    <w:name w:val="Language Strike"/>
    <w:basedOn w:val="Normal"/>
    <w:next w:val="Normal"/>
    <w:qFormat/>
    <w:rsid w:val="008F0F84"/>
    <w:rPr>
      <w:rFonts w:ascii="Arial Narrow" w:eastAsia="Times New Roman" w:hAnsi="Arial Narrow"/>
      <w:strike/>
      <w:szCs w:val="24"/>
    </w:rPr>
  </w:style>
  <w:style w:type="character" w:customStyle="1" w:styleId="LanguageStrikeChar">
    <w:name w:val="Language Strike Char"/>
    <w:rsid w:val="008F0F84"/>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8F0F84"/>
    <w:rPr>
      <w:rFonts w:eastAsia="Times New Roman"/>
      <w:szCs w:val="20"/>
      <w:u w:val="single"/>
    </w:rPr>
  </w:style>
  <w:style w:type="paragraph" w:customStyle="1" w:styleId="Normal10pt">
    <w:name w:val="Normal + 10 pt"/>
    <w:basedOn w:val="Normal"/>
    <w:qFormat/>
    <w:rsid w:val="008F0F84"/>
    <w:rPr>
      <w:rFonts w:eastAsia="Times New Roman"/>
      <w:szCs w:val="20"/>
    </w:rPr>
  </w:style>
  <w:style w:type="paragraph" w:customStyle="1" w:styleId="cardChar1Char">
    <w:name w:val="card Char1 Char"/>
    <w:basedOn w:val="Normal"/>
    <w:qFormat/>
    <w:rsid w:val="008F0F84"/>
    <w:pPr>
      <w:ind w:left="288" w:right="288"/>
    </w:pPr>
    <w:rPr>
      <w:rFonts w:eastAsia="Times New Roman"/>
      <w:szCs w:val="20"/>
    </w:rPr>
  </w:style>
  <w:style w:type="character" w:customStyle="1" w:styleId="normal11">
    <w:name w:val="normal1"/>
    <w:basedOn w:val="DefaultParagraphFont"/>
    <w:rsid w:val="008F0F84"/>
  </w:style>
  <w:style w:type="character" w:customStyle="1" w:styleId="ds">
    <w:name w:val="ds"/>
    <w:basedOn w:val="DefaultParagraphFont"/>
    <w:rsid w:val="008F0F84"/>
  </w:style>
  <w:style w:type="character" w:customStyle="1" w:styleId="UnderliningChar1">
    <w:name w:val="Underlining Char1"/>
    <w:rsid w:val="008F0F84"/>
    <w:rPr>
      <w:rFonts w:ascii="Arial Narrow" w:hAnsi="Arial Narrow"/>
      <w:szCs w:val="24"/>
      <w:u w:val="single"/>
      <w:lang w:val="en-US" w:eastAsia="en-US" w:bidi="ar-SA"/>
    </w:rPr>
  </w:style>
  <w:style w:type="character" w:customStyle="1" w:styleId="UnderliningChar2">
    <w:name w:val="Underlining Char2"/>
    <w:rsid w:val="008F0F84"/>
    <w:rPr>
      <w:rFonts w:ascii="Arial Narrow" w:hAnsi="Arial Narrow"/>
      <w:szCs w:val="24"/>
      <w:u w:val="single"/>
      <w:lang w:val="en-US" w:eastAsia="en-US" w:bidi="ar-SA"/>
    </w:rPr>
  </w:style>
  <w:style w:type="character" w:customStyle="1" w:styleId="MicroTextChar1">
    <w:name w:val="MicroText Char1"/>
    <w:rsid w:val="008F0F84"/>
    <w:rPr>
      <w:rFonts w:ascii="Arial Narrow" w:hAnsi="Arial Narrow"/>
      <w:sz w:val="12"/>
      <w:szCs w:val="24"/>
      <w:lang w:val="en-US" w:eastAsia="en-US" w:bidi="ar-SA"/>
    </w:rPr>
  </w:style>
  <w:style w:type="paragraph" w:customStyle="1" w:styleId="CM12">
    <w:name w:val="CM12"/>
    <w:basedOn w:val="Default"/>
    <w:next w:val="Default"/>
    <w:qFormat/>
    <w:rsid w:val="008F0F8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8F0F8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8F0F8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8F0F84"/>
    <w:rPr>
      <w:rFonts w:ascii="Arial Narrow" w:eastAsia="Times New Roman" w:hAnsi="Arial Narrow"/>
      <w:strike/>
      <w:szCs w:val="20"/>
    </w:rPr>
  </w:style>
  <w:style w:type="paragraph" w:customStyle="1" w:styleId="textbodyblack">
    <w:name w:val="textbodyblack"/>
    <w:basedOn w:val="Normal"/>
    <w:qFormat/>
    <w:rsid w:val="008F0F84"/>
    <w:pPr>
      <w:spacing w:before="100" w:beforeAutospacing="1" w:after="100" w:afterAutospacing="1"/>
    </w:pPr>
    <w:rPr>
      <w:rFonts w:eastAsia="Times New Roman"/>
      <w:sz w:val="24"/>
      <w:szCs w:val="24"/>
    </w:rPr>
  </w:style>
  <w:style w:type="character" w:customStyle="1" w:styleId="DefaultPara">
    <w:name w:val="Default Para"/>
    <w:rsid w:val="008F0F84"/>
    <w:rPr>
      <w:sz w:val="20"/>
    </w:rPr>
  </w:style>
  <w:style w:type="character" w:customStyle="1" w:styleId="SYSHYPERTEXT">
    <w:name w:val="SYS_HYPERTEXT"/>
    <w:rsid w:val="008F0F84"/>
    <w:rPr>
      <w:color w:val="0000FF"/>
      <w:u w:val="single"/>
    </w:rPr>
  </w:style>
  <w:style w:type="character" w:customStyle="1" w:styleId="cardtextsmallCharCharCharCharCharCharCharCharCharCharCharChar">
    <w:name w:val="card text small Char Char Char Char Char Char Char Char Char Char Char Char"/>
    <w:rsid w:val="008F0F8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F0F84"/>
    <w:rPr>
      <w:rFonts w:ascii="Arial Narrow" w:hAnsi="Arial Narrow"/>
      <w:noProof w:val="0"/>
      <w:szCs w:val="24"/>
      <w:u w:val="single"/>
      <w:lang w:val="en-US" w:eastAsia="en-US" w:bidi="ar-SA"/>
    </w:rPr>
  </w:style>
  <w:style w:type="paragraph" w:customStyle="1" w:styleId="BlockHeading1">
    <w:name w:val="Block Heading 1"/>
    <w:basedOn w:val="Normal"/>
    <w:qFormat/>
    <w:rsid w:val="008F0F8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F0F84"/>
    <w:rPr>
      <w:rFonts w:ascii="Georgia" w:hAnsi="Georgia"/>
      <w:b/>
      <w:emboss/>
      <w:color w:val="000000"/>
      <w:sz w:val="48"/>
      <w:szCs w:val="48"/>
      <w:lang w:val="en-US" w:eastAsia="en-US" w:bidi="ar-SA"/>
    </w:rPr>
  </w:style>
  <w:style w:type="character" w:customStyle="1" w:styleId="StyleTagTimesNewRomanChar">
    <w:name w:val="Style Tag + Times New Roman Char"/>
    <w:rsid w:val="008F0F84"/>
    <w:rPr>
      <w:b/>
      <w:bCs/>
      <w:noProof w:val="0"/>
      <w:sz w:val="24"/>
      <w:szCs w:val="24"/>
      <w:lang w:val="en-US" w:eastAsia="en-US" w:bidi="ar-SA"/>
    </w:rPr>
  </w:style>
  <w:style w:type="paragraph" w:customStyle="1" w:styleId="SmallCard">
    <w:name w:val="Small Card"/>
    <w:basedOn w:val="Normal"/>
    <w:uiPriority w:val="99"/>
    <w:qFormat/>
    <w:rsid w:val="008F0F84"/>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F0F84"/>
    <w:rPr>
      <w:rFonts w:ascii="Arial Narrow" w:hAnsi="Arial Narrow" w:cs="Arial"/>
      <w:b/>
      <w:bCs/>
      <w:iCs/>
      <w:sz w:val="24"/>
      <w:szCs w:val="28"/>
      <w:lang w:val="en-US" w:eastAsia="en-US" w:bidi="ar-SA"/>
    </w:rPr>
  </w:style>
  <w:style w:type="character" w:customStyle="1" w:styleId="UnderliningCharChar">
    <w:name w:val="Underlining Char Char"/>
    <w:rsid w:val="008F0F84"/>
    <w:rPr>
      <w:rFonts w:ascii="Arial Narrow" w:hAnsi="Arial Narrow"/>
      <w:szCs w:val="24"/>
      <w:u w:val="single"/>
      <w:lang w:val="en-US" w:eastAsia="en-US" w:bidi="ar-SA"/>
    </w:rPr>
  </w:style>
  <w:style w:type="character" w:customStyle="1" w:styleId="StyleArialNarrow12ptBold">
    <w:name w:val="Style Arial Narrow 12 pt Bold"/>
    <w:rsid w:val="008F0F84"/>
    <w:rPr>
      <w:rFonts w:ascii="Arial Narrow" w:hAnsi="Arial Narrow"/>
      <w:b/>
      <w:bCs/>
      <w:sz w:val="24"/>
    </w:rPr>
  </w:style>
  <w:style w:type="character" w:customStyle="1" w:styleId="Style1CharChar">
    <w:name w:val="Style1 Char Char"/>
    <w:rsid w:val="008F0F8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F0F8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F0F84"/>
    <w:rPr>
      <w:u w:val="single"/>
    </w:rPr>
  </w:style>
  <w:style w:type="character" w:customStyle="1" w:styleId="UnderlinedCharChar1">
    <w:name w:val="Underlined Char Char1"/>
    <w:rsid w:val="008F0F84"/>
    <w:rPr>
      <w:rFonts w:ascii="Bell MT" w:eastAsia="Times New Roman" w:hAnsi="Bell MT"/>
      <w:bCs/>
      <w:iCs/>
      <w:sz w:val="22"/>
      <w:u w:val="single"/>
    </w:rPr>
  </w:style>
  <w:style w:type="character" w:customStyle="1" w:styleId="Heading2CharChar2">
    <w:name w:val="Heading 2 Char Char2"/>
    <w:rsid w:val="008F0F84"/>
    <w:rPr>
      <w:rFonts w:cs="Arial"/>
      <w:b/>
      <w:bCs/>
      <w:iCs/>
      <w:sz w:val="22"/>
      <w:szCs w:val="28"/>
      <w:lang w:val="en-US" w:eastAsia="en-US" w:bidi="ar-SA"/>
    </w:rPr>
  </w:style>
  <w:style w:type="character" w:customStyle="1" w:styleId="doctitle">
    <w:name w:val="doctitle"/>
    <w:rsid w:val="008F0F84"/>
  </w:style>
  <w:style w:type="paragraph" w:customStyle="1" w:styleId="CiteCorrected">
    <w:name w:val="Cite Corrected"/>
    <w:basedOn w:val="Normal"/>
    <w:link w:val="CiteCorrectedChar"/>
    <w:qFormat/>
    <w:rsid w:val="008F0F84"/>
    <w:rPr>
      <w:rFonts w:eastAsia="Times New Roman"/>
      <w:b/>
      <w:bCs/>
      <w:sz w:val="24"/>
      <w:szCs w:val="16"/>
      <w:u w:val="single"/>
    </w:rPr>
  </w:style>
  <w:style w:type="character" w:customStyle="1" w:styleId="CiteCorrectedChar">
    <w:name w:val="Cite Corrected Char"/>
    <w:link w:val="CiteCorrected"/>
    <w:rsid w:val="008F0F84"/>
    <w:rPr>
      <w:rFonts w:ascii="Calibri" w:eastAsia="Times New Roman" w:hAnsi="Calibri"/>
      <w:b/>
      <w:bCs/>
      <w:sz w:val="24"/>
      <w:szCs w:val="16"/>
      <w:u w:val="single"/>
    </w:rPr>
  </w:style>
  <w:style w:type="character" w:customStyle="1" w:styleId="cardtext-underlined0">
    <w:name w:val="card text- underlined"/>
    <w:rsid w:val="008F0F84"/>
    <w:rPr>
      <w:rFonts w:ascii="Garamond" w:hAnsi="Garamond"/>
      <w:u w:val="single"/>
    </w:rPr>
  </w:style>
  <w:style w:type="numbering" w:customStyle="1" w:styleId="NoList6">
    <w:name w:val="No List6"/>
    <w:next w:val="NoList"/>
    <w:uiPriority w:val="99"/>
    <w:semiHidden/>
    <w:unhideWhenUsed/>
    <w:rsid w:val="008F0F84"/>
  </w:style>
  <w:style w:type="numbering" w:customStyle="1" w:styleId="NoList7">
    <w:name w:val="No List7"/>
    <w:next w:val="NoList"/>
    <w:semiHidden/>
    <w:unhideWhenUsed/>
    <w:rsid w:val="008F0F84"/>
  </w:style>
  <w:style w:type="character" w:customStyle="1" w:styleId="styleboldunderline">
    <w:name w:val="styleboldunderline"/>
    <w:basedOn w:val="DefaultParagraphFont"/>
    <w:rsid w:val="008F0F84"/>
  </w:style>
  <w:style w:type="paragraph" w:customStyle="1" w:styleId="story-body-text">
    <w:name w:val="story-body-text"/>
    <w:basedOn w:val="Normal"/>
    <w:uiPriority w:val="99"/>
    <w:qFormat/>
    <w:rsid w:val="008F0F84"/>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8F0F84"/>
  </w:style>
  <w:style w:type="character" w:customStyle="1" w:styleId="BriefTitleChar">
    <w:name w:val="Brief Title Char"/>
    <w:basedOn w:val="DefaultParagraphFont"/>
    <w:rsid w:val="008F0F84"/>
    <w:rPr>
      <w:b/>
      <w:sz w:val="24"/>
      <w:szCs w:val="24"/>
      <w:u w:val="single"/>
      <w:lang w:val="en-US" w:eastAsia="en-US" w:bidi="ar-SA"/>
    </w:rPr>
  </w:style>
  <w:style w:type="paragraph" w:customStyle="1" w:styleId="BriefTitle2">
    <w:name w:val="Brief Title 2"/>
    <w:basedOn w:val="Heading1"/>
    <w:uiPriority w:val="99"/>
    <w:qFormat/>
    <w:rsid w:val="008F0F8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F0F84"/>
    <w:rPr>
      <w:b/>
      <w:sz w:val="24"/>
      <w:szCs w:val="24"/>
      <w:u w:val="single"/>
      <w:lang w:val="en-US" w:eastAsia="en-US" w:bidi="ar-SA"/>
    </w:rPr>
  </w:style>
  <w:style w:type="character" w:customStyle="1" w:styleId="StyleCardText11ptUnderlineChar">
    <w:name w:val="Style Card Text + 11 pt Underline Char"/>
    <w:link w:val="StyleCardText11ptUnderline"/>
    <w:locked/>
    <w:rsid w:val="008F0F84"/>
    <w:rPr>
      <w:u w:val="single"/>
    </w:rPr>
  </w:style>
  <w:style w:type="paragraph" w:customStyle="1" w:styleId="StyleCardText11ptUnderline">
    <w:name w:val="Style Card Text + 11 pt Underline"/>
    <w:link w:val="StyleCardText11ptUnderlineChar"/>
    <w:qFormat/>
    <w:rsid w:val="008F0F84"/>
    <w:pPr>
      <w:spacing w:line="256" w:lineRule="auto"/>
    </w:pPr>
    <w:rPr>
      <w:u w:val="single"/>
    </w:rPr>
  </w:style>
  <w:style w:type="character" w:customStyle="1" w:styleId="StyleMinimizedText11pt1Char">
    <w:name w:val="Style Minimized Text + 11 pt1 Char"/>
    <w:basedOn w:val="DefaultParagraphFont"/>
    <w:link w:val="StyleMinimizedText11pt1"/>
    <w:locked/>
    <w:rsid w:val="008F0F84"/>
    <w:rPr>
      <w:rFonts w:ascii="Georgia" w:hAnsi="Georgia"/>
      <w:sz w:val="16"/>
    </w:rPr>
  </w:style>
  <w:style w:type="paragraph" w:customStyle="1" w:styleId="StyleMinimizedText11pt1">
    <w:name w:val="Style Minimized Text + 11 pt1"/>
    <w:basedOn w:val="Normal"/>
    <w:link w:val="StyleMinimizedText11pt1Char"/>
    <w:qFormat/>
    <w:rsid w:val="008F0F84"/>
    <w:rPr>
      <w:rFonts w:ascii="Georgia" w:hAnsi="Georgia"/>
      <w:sz w:val="16"/>
    </w:rPr>
  </w:style>
  <w:style w:type="paragraph" w:customStyle="1" w:styleId="emactive">
    <w:name w:val="emactive"/>
    <w:basedOn w:val="Normal"/>
    <w:uiPriority w:val="99"/>
    <w:qFormat/>
    <w:rsid w:val="008F0F84"/>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8F0F84"/>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8F0F8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F0F84"/>
    <w:pPr>
      <w:shd w:val="clear" w:color="auto" w:fill="66FFFF"/>
    </w:pPr>
    <w:rPr>
      <w:rFonts w:eastAsia="Calibri" w:cs="Calibri"/>
      <w:u w:val="single"/>
    </w:rPr>
  </w:style>
  <w:style w:type="paragraph" w:customStyle="1" w:styleId="BlockHeaderHidden">
    <w:name w:val="Block Header Hidden"/>
    <w:link w:val="BlockHeaderHiddenChar"/>
    <w:qFormat/>
    <w:rsid w:val="008F0F8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F0F84"/>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8F0F84"/>
    <w:rPr>
      <w:rFonts w:eastAsia="MS Gothic" w:cs="Arial"/>
      <w:bCs/>
      <w:sz w:val="24"/>
    </w:rPr>
  </w:style>
  <w:style w:type="character" w:customStyle="1" w:styleId="Emphasis20">
    <w:name w:val="Emphasis 2"/>
    <w:uiPriority w:val="1"/>
    <w:qFormat/>
    <w:rsid w:val="008F0F8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8F0F84"/>
  </w:style>
  <w:style w:type="character" w:customStyle="1" w:styleId="metaorigin">
    <w:name w:val="meta_origin"/>
    <w:rsid w:val="008F0F84"/>
  </w:style>
  <w:style w:type="character" w:customStyle="1" w:styleId="mandelbrotrefrag">
    <w:name w:val="mandelbrot_refrag"/>
    <w:rsid w:val="008F0F84"/>
  </w:style>
  <w:style w:type="character" w:customStyle="1" w:styleId="eminfo">
    <w:name w:val="eminfo"/>
    <w:rsid w:val="008F0F84"/>
  </w:style>
  <w:style w:type="character" w:customStyle="1" w:styleId="emhighlight">
    <w:name w:val="emhighlight"/>
    <w:rsid w:val="008F0F84"/>
  </w:style>
  <w:style w:type="character" w:customStyle="1" w:styleId="tkrname">
    <w:name w:val="tkrname"/>
    <w:rsid w:val="008F0F84"/>
  </w:style>
  <w:style w:type="character" w:customStyle="1" w:styleId="tkrchange">
    <w:name w:val="tkrchange"/>
    <w:rsid w:val="008F0F84"/>
  </w:style>
  <w:style w:type="character" w:customStyle="1" w:styleId="source-org">
    <w:name w:val="source-org"/>
    <w:rsid w:val="008F0F84"/>
  </w:style>
  <w:style w:type="character" w:customStyle="1" w:styleId="last">
    <w:name w:val="last"/>
    <w:rsid w:val="008F0F84"/>
  </w:style>
  <w:style w:type="character" w:customStyle="1" w:styleId="institution">
    <w:name w:val="institution"/>
    <w:rsid w:val="008F0F84"/>
  </w:style>
  <w:style w:type="character" w:customStyle="1" w:styleId="mainheading">
    <w:name w:val="mainheading"/>
    <w:basedOn w:val="DefaultParagraphFont"/>
    <w:rsid w:val="008F0F84"/>
  </w:style>
  <w:style w:type="character" w:customStyle="1" w:styleId="StyleStyleunderlineBold11pt">
    <w:name w:val="Style Style underline + Bold + 11 pt"/>
    <w:rsid w:val="008F0F84"/>
    <w:rPr>
      <w:bCs/>
      <w:sz w:val="20"/>
      <w:u w:val="single"/>
    </w:rPr>
  </w:style>
  <w:style w:type="character" w:customStyle="1" w:styleId="StyleunderlineAsianTimesNewRomanBold">
    <w:name w:val="Style underline + (Asian) Times New Roman Bold"/>
    <w:rsid w:val="008F0F8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F0F84"/>
    <w:rPr>
      <w:b/>
      <w:bCs/>
      <w:sz w:val="20"/>
      <w:u w:val="single"/>
      <w:bdr w:val="single" w:sz="4" w:space="0" w:color="auto" w:frame="1"/>
    </w:rPr>
  </w:style>
  <w:style w:type="character" w:customStyle="1" w:styleId="quotepeekbase">
    <w:name w:val="quotepeekbase"/>
    <w:rsid w:val="008F0F84"/>
  </w:style>
  <w:style w:type="character" w:customStyle="1" w:styleId="NormalCard">
    <w:name w:val="Normal Card"/>
    <w:uiPriority w:val="1"/>
    <w:qFormat/>
    <w:rsid w:val="008F0F84"/>
    <w:rPr>
      <w:rFonts w:ascii="Times New Roman" w:hAnsi="Times New Roman" w:cs="Times New Roman" w:hint="default"/>
      <w:sz w:val="24"/>
    </w:rPr>
  </w:style>
  <w:style w:type="character" w:customStyle="1" w:styleId="HighlightedUnderline0">
    <w:name w:val="Highlighted Underline"/>
    <w:uiPriority w:val="1"/>
    <w:qFormat/>
    <w:rsid w:val="008F0F8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8F0F84"/>
  </w:style>
  <w:style w:type="character" w:customStyle="1" w:styleId="Heading2Subtext">
    <w:name w:val="Heading 2 Subtext"/>
    <w:rsid w:val="008F0F84"/>
    <w:rPr>
      <w:rFonts w:ascii="Times New Roman" w:hAnsi="Times New Roman" w:cs="Times New Roman" w:hint="default"/>
      <w:sz w:val="16"/>
    </w:rPr>
  </w:style>
  <w:style w:type="paragraph" w:customStyle="1" w:styleId="nromal">
    <w:name w:val="nromal"/>
    <w:basedOn w:val="Normal"/>
    <w:uiPriority w:val="99"/>
    <w:qFormat/>
    <w:rsid w:val="008F0F84"/>
    <w:pPr>
      <w:keepNext/>
      <w:keepLines/>
      <w:spacing w:before="200"/>
      <w:outlineLvl w:val="3"/>
    </w:pPr>
    <w:rPr>
      <w:rFonts w:eastAsia="Times New Roman" w:cs="Cambria"/>
      <w:b/>
      <w:iCs/>
    </w:rPr>
  </w:style>
  <w:style w:type="paragraph" w:customStyle="1" w:styleId="natural">
    <w:name w:val="natural"/>
    <w:basedOn w:val="Normal"/>
    <w:uiPriority w:val="99"/>
    <w:qFormat/>
    <w:rsid w:val="008F0F84"/>
    <w:pPr>
      <w:keepNext/>
      <w:keepLines/>
      <w:spacing w:before="200"/>
      <w:outlineLvl w:val="3"/>
    </w:pPr>
    <w:rPr>
      <w:rFonts w:eastAsia="Times New Roman"/>
      <w:b/>
      <w:iCs/>
    </w:rPr>
  </w:style>
  <w:style w:type="paragraph" w:customStyle="1" w:styleId="nroaml">
    <w:name w:val="nroaml"/>
    <w:basedOn w:val="Normal"/>
    <w:uiPriority w:val="99"/>
    <w:qFormat/>
    <w:rsid w:val="008F0F84"/>
    <w:pPr>
      <w:keepNext/>
      <w:keepLines/>
      <w:spacing w:before="200"/>
      <w:outlineLvl w:val="3"/>
    </w:pPr>
    <w:rPr>
      <w:rFonts w:eastAsia="Times New Roman"/>
      <w:b/>
      <w:iCs/>
    </w:rPr>
  </w:style>
  <w:style w:type="paragraph" w:customStyle="1" w:styleId="noraml">
    <w:name w:val="noraml"/>
    <w:basedOn w:val="Normal"/>
    <w:uiPriority w:val="99"/>
    <w:qFormat/>
    <w:rsid w:val="008F0F84"/>
    <w:pPr>
      <w:keepNext/>
      <w:keepLines/>
      <w:spacing w:before="200"/>
      <w:outlineLvl w:val="3"/>
    </w:pPr>
    <w:rPr>
      <w:rFonts w:eastAsia="Times New Roman"/>
      <w:b/>
      <w:iCs/>
      <w:sz w:val="24"/>
    </w:rPr>
  </w:style>
  <w:style w:type="table" w:styleId="MediumGrid1">
    <w:name w:val="Medium Grid 1"/>
    <w:basedOn w:val="TableNormal"/>
    <w:uiPriority w:val="67"/>
    <w:rsid w:val="008F0F8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F0F84"/>
    <w:rPr>
      <w:rFonts w:eastAsia="Calibri"/>
      <w:sz w:val="16"/>
      <w:szCs w:val="16"/>
    </w:rPr>
  </w:style>
  <w:style w:type="character" w:customStyle="1" w:styleId="SmallSizeParagraphChar">
    <w:name w:val="Small Size Paragraph Char"/>
    <w:link w:val="SmallSizeParagraph"/>
    <w:rsid w:val="008F0F84"/>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8F0F84"/>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8F0F84"/>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8F0F84"/>
    <w:pPr>
      <w:spacing w:after="200"/>
    </w:pPr>
    <w:rPr>
      <w:rFonts w:eastAsia="Calibri"/>
    </w:rPr>
  </w:style>
  <w:style w:type="character" w:customStyle="1" w:styleId="StyleCardText9ptChar">
    <w:name w:val="Style Card Text + 9 pt Char"/>
    <w:basedOn w:val="DefaultParagraphFont"/>
    <w:link w:val="StyleCardText9pt"/>
    <w:rsid w:val="008F0F84"/>
    <w:rPr>
      <w:rFonts w:ascii="Calibri" w:eastAsia="Calibri" w:hAnsi="Calibri"/>
    </w:rPr>
  </w:style>
  <w:style w:type="character" w:customStyle="1" w:styleId="QuoteChar1">
    <w:name w:val="Quote Char1"/>
    <w:aliases w:val="quote Char1"/>
    <w:basedOn w:val="DefaultParagraphFont"/>
    <w:uiPriority w:val="29"/>
    <w:rsid w:val="008F0F84"/>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F0F84"/>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F0F84"/>
    <w:rPr>
      <w:rFonts w:ascii="Calibri" w:eastAsiaTheme="minorEastAsia" w:hAnsi="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8F0F84"/>
    <w:rPr>
      <w:rFonts w:ascii="Century Gothic" w:hAnsi="Century Gothic"/>
      <w:sz w:val="24"/>
      <w:u w:val="thick"/>
    </w:rPr>
  </w:style>
  <w:style w:type="character" w:customStyle="1" w:styleId="FontStyle477">
    <w:name w:val="Font Style477"/>
    <w:basedOn w:val="DefaultParagraphFont"/>
    <w:uiPriority w:val="99"/>
    <w:rsid w:val="008F0F84"/>
    <w:rPr>
      <w:rFonts w:ascii="Times New Roman" w:hAnsi="Times New Roman" w:cs="Times New Roman"/>
      <w:sz w:val="18"/>
      <w:szCs w:val="18"/>
    </w:rPr>
  </w:style>
  <w:style w:type="character" w:customStyle="1" w:styleId="FontStyle505">
    <w:name w:val="Font Style505"/>
    <w:basedOn w:val="DefaultParagraphFont"/>
    <w:uiPriority w:val="99"/>
    <w:rsid w:val="008F0F84"/>
    <w:rPr>
      <w:rFonts w:ascii="Times New Roman" w:hAnsi="Times New Roman" w:cs="Times New Roman"/>
      <w:sz w:val="18"/>
      <w:szCs w:val="18"/>
    </w:rPr>
  </w:style>
  <w:style w:type="character" w:customStyle="1" w:styleId="FontStyle514">
    <w:name w:val="Font Style514"/>
    <w:basedOn w:val="DefaultParagraphFont"/>
    <w:uiPriority w:val="99"/>
    <w:rsid w:val="008F0F84"/>
    <w:rPr>
      <w:rFonts w:ascii="Times New Roman" w:hAnsi="Times New Roman" w:cs="Times New Roman"/>
      <w:sz w:val="14"/>
      <w:szCs w:val="14"/>
    </w:rPr>
  </w:style>
  <w:style w:type="character" w:customStyle="1" w:styleId="FontStyle500">
    <w:name w:val="Font Style500"/>
    <w:basedOn w:val="DefaultParagraphFont"/>
    <w:uiPriority w:val="99"/>
    <w:rsid w:val="008F0F84"/>
    <w:rPr>
      <w:rFonts w:ascii="Times New Roman" w:hAnsi="Times New Roman" w:cs="Times New Roman"/>
      <w:b/>
      <w:bCs/>
      <w:sz w:val="16"/>
      <w:szCs w:val="16"/>
    </w:rPr>
  </w:style>
  <w:style w:type="character" w:customStyle="1" w:styleId="LanguageEditingChar">
    <w:name w:val="Language Editing Char"/>
    <w:link w:val="LanguageEditing"/>
    <w:locked/>
    <w:rsid w:val="008F0F8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F0F84"/>
    <w:rPr>
      <w:rFonts w:ascii="Times New Roman" w:eastAsia="Times New Roman" w:hAnsi="Times New Roman" w:cs="Times New Roman"/>
      <w:strike/>
      <w:sz w:val="20"/>
    </w:rPr>
  </w:style>
  <w:style w:type="character" w:customStyle="1" w:styleId="FontStyle212">
    <w:name w:val="Font Style212"/>
    <w:basedOn w:val="DefaultParagraphFont"/>
    <w:uiPriority w:val="99"/>
    <w:rsid w:val="008F0F84"/>
    <w:rPr>
      <w:rFonts w:ascii="Times New Roman" w:hAnsi="Times New Roman" w:cs="Times New Roman"/>
      <w:b/>
      <w:bCs/>
      <w:sz w:val="18"/>
      <w:szCs w:val="18"/>
    </w:rPr>
  </w:style>
  <w:style w:type="character" w:customStyle="1" w:styleId="FontStyle275">
    <w:name w:val="Font Style275"/>
    <w:basedOn w:val="DefaultParagraphFont"/>
    <w:uiPriority w:val="99"/>
    <w:rsid w:val="008F0F84"/>
    <w:rPr>
      <w:rFonts w:ascii="Times New Roman" w:hAnsi="Times New Roman" w:cs="Times New Roman"/>
      <w:b/>
      <w:bCs/>
      <w:sz w:val="22"/>
      <w:szCs w:val="22"/>
    </w:rPr>
  </w:style>
  <w:style w:type="character" w:customStyle="1" w:styleId="CharacterStyle3">
    <w:name w:val="Character Style 3"/>
    <w:rsid w:val="008F0F84"/>
    <w:rPr>
      <w:rFonts w:ascii="Bookman Old Style" w:hAnsi="Bookman Old Style" w:cs="Bookman Old Style"/>
      <w:spacing w:val="-5"/>
      <w:sz w:val="18"/>
      <w:szCs w:val="18"/>
    </w:rPr>
  </w:style>
  <w:style w:type="paragraph" w:customStyle="1" w:styleId="p0">
    <w:name w:val="p0"/>
    <w:basedOn w:val="Normal"/>
    <w:uiPriority w:val="99"/>
    <w:qFormat/>
    <w:rsid w:val="008F0F84"/>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8F0F84"/>
    <w:rPr>
      <w:rFonts w:ascii="Georgia" w:hAnsi="Georgia"/>
    </w:rPr>
  </w:style>
  <w:style w:type="paragraph" w:customStyle="1" w:styleId="StyleStyle49pt6">
    <w:name w:val="Style Style4 + 9 pt6"/>
    <w:basedOn w:val="Style4"/>
    <w:link w:val="StyleStyle49pt6Char"/>
    <w:qFormat/>
    <w:rsid w:val="008F0F84"/>
    <w:rPr>
      <w:rFonts w:ascii="Calibri" w:eastAsia="Times New Roman" w:hAnsi="Calibri"/>
    </w:rPr>
  </w:style>
  <w:style w:type="character" w:customStyle="1" w:styleId="StyleStyle49pt6Char">
    <w:name w:val="Style Style4 + 9 pt6 Char"/>
    <w:basedOn w:val="Style4Char"/>
    <w:link w:val="StyleStyle49pt6"/>
    <w:rsid w:val="008F0F84"/>
    <w:rPr>
      <w:rFonts w:ascii="Calibri" w:eastAsia="Times New Roman" w:hAnsi="Calibri"/>
      <w:szCs w:val="24"/>
      <w:u w:val="single"/>
    </w:rPr>
  </w:style>
  <w:style w:type="character" w:customStyle="1" w:styleId="CharChar31">
    <w:name w:val="Char Char31"/>
    <w:rsid w:val="008F0F8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F0F8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F0F84"/>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F0F8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F0F84"/>
    <w:rPr>
      <w:rFonts w:ascii="Georgia" w:hAnsi="Georgia" w:cs="Calibri"/>
      <w:b/>
      <w:bCs/>
      <w:u w:val="single"/>
    </w:rPr>
  </w:style>
  <w:style w:type="character" w:customStyle="1" w:styleId="Subtitle2">
    <w:name w:val="Subtitle2"/>
    <w:rsid w:val="008F0F84"/>
  </w:style>
  <w:style w:type="character" w:customStyle="1" w:styleId="drop">
    <w:name w:val="drop"/>
    <w:rsid w:val="008F0F84"/>
  </w:style>
  <w:style w:type="character" w:customStyle="1" w:styleId="bioline">
    <w:name w:val="bioline"/>
    <w:rsid w:val="008F0F84"/>
  </w:style>
  <w:style w:type="character" w:customStyle="1" w:styleId="articletitle0">
    <w:name w:val="article_title"/>
    <w:rsid w:val="008F0F84"/>
  </w:style>
  <w:style w:type="character" w:customStyle="1" w:styleId="A4">
    <w:name w:val="A4"/>
    <w:rsid w:val="008F0F84"/>
    <w:rPr>
      <w:color w:val="000000"/>
    </w:rPr>
  </w:style>
  <w:style w:type="character" w:customStyle="1" w:styleId="DebatenoramlChar">
    <w:name w:val="Debatenoraml Char"/>
    <w:link w:val="Debatenoraml"/>
    <w:locked/>
    <w:rsid w:val="008F0F84"/>
    <w:rPr>
      <w:rFonts w:ascii="Times New Roman" w:hAnsi="Times New Roman"/>
    </w:rPr>
  </w:style>
  <w:style w:type="paragraph" w:customStyle="1" w:styleId="Debatenoraml">
    <w:name w:val="Debatenoraml"/>
    <w:basedOn w:val="NoSpacing"/>
    <w:link w:val="DebatenoramlChar"/>
    <w:qFormat/>
    <w:rsid w:val="008F0F84"/>
    <w:pPr>
      <w:spacing w:before="0" w:line="240" w:lineRule="auto"/>
    </w:pPr>
    <w:rPr>
      <w:rFonts w:ascii="Times New Roman" w:hAnsi="Times New Roman"/>
    </w:rPr>
  </w:style>
  <w:style w:type="character" w:customStyle="1" w:styleId="s2">
    <w:name w:val="s2"/>
    <w:rsid w:val="008F0F84"/>
  </w:style>
  <w:style w:type="character" w:customStyle="1" w:styleId="s4">
    <w:name w:val="s4"/>
    <w:rsid w:val="008F0F84"/>
  </w:style>
  <w:style w:type="character" w:customStyle="1" w:styleId="s5">
    <w:name w:val="s5"/>
    <w:rsid w:val="008F0F84"/>
  </w:style>
  <w:style w:type="paragraph" w:customStyle="1" w:styleId="Quals">
    <w:name w:val="Quals"/>
    <w:basedOn w:val="Normal"/>
    <w:link w:val="QualsChar"/>
    <w:qFormat/>
    <w:rsid w:val="008F0F84"/>
    <w:rPr>
      <w:rFonts w:eastAsia="Calibri"/>
      <w:sz w:val="18"/>
    </w:rPr>
  </w:style>
  <w:style w:type="character" w:customStyle="1" w:styleId="QualsChar">
    <w:name w:val="Quals Char"/>
    <w:link w:val="Quals"/>
    <w:rsid w:val="008F0F84"/>
    <w:rPr>
      <w:rFonts w:ascii="Calibri" w:eastAsia="Calibri" w:hAnsi="Calibri"/>
      <w:sz w:val="18"/>
    </w:rPr>
  </w:style>
  <w:style w:type="character" w:customStyle="1" w:styleId="cap">
    <w:name w:val="cap"/>
    <w:rsid w:val="008F0F84"/>
  </w:style>
  <w:style w:type="character" w:customStyle="1" w:styleId="rightsnotice">
    <w:name w:val="rightsnotice"/>
    <w:rsid w:val="008F0F84"/>
  </w:style>
  <w:style w:type="character" w:customStyle="1" w:styleId="scaps">
    <w:name w:val="scaps"/>
    <w:rsid w:val="008F0F84"/>
  </w:style>
  <w:style w:type="character" w:customStyle="1" w:styleId="current-article">
    <w:name w:val="current-article"/>
    <w:rsid w:val="008F0F84"/>
  </w:style>
  <w:style w:type="character" w:customStyle="1" w:styleId="related-current-indicator">
    <w:name w:val="related-current-indicator"/>
    <w:rsid w:val="008F0F84"/>
  </w:style>
  <w:style w:type="character" w:customStyle="1" w:styleId="bylclear">
    <w:name w:val="bylclear"/>
    <w:rsid w:val="008F0F84"/>
  </w:style>
  <w:style w:type="character" w:customStyle="1" w:styleId="comments">
    <w:name w:val="comments"/>
    <w:rsid w:val="008F0F84"/>
  </w:style>
  <w:style w:type="character" w:customStyle="1" w:styleId="essaytext">
    <w:name w:val="essaytext"/>
    <w:rsid w:val="008F0F84"/>
  </w:style>
  <w:style w:type="character" w:customStyle="1" w:styleId="username">
    <w:name w:val="username"/>
    <w:rsid w:val="008F0F84"/>
  </w:style>
  <w:style w:type="character" w:customStyle="1" w:styleId="toplinks">
    <w:name w:val="toplinks"/>
    <w:rsid w:val="008F0F84"/>
  </w:style>
  <w:style w:type="paragraph" w:customStyle="1" w:styleId="BodyA">
    <w:name w:val="Body A"/>
    <w:qFormat/>
    <w:rsid w:val="008F0F8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F0F8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F0F84"/>
    <w:rPr>
      <w:rFonts w:ascii="Calibri" w:eastAsia="Times New Roman" w:hAnsi="Calibri"/>
      <w:b/>
      <w:caps/>
      <w:szCs w:val="28"/>
      <w:u w:val="single"/>
    </w:rPr>
  </w:style>
  <w:style w:type="paragraph" w:customStyle="1" w:styleId="NotStarred">
    <w:name w:val="NotStarred"/>
    <w:basedOn w:val="Normal"/>
    <w:link w:val="NotStarredChar"/>
    <w:qFormat/>
    <w:rsid w:val="008F0F8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F0F84"/>
    <w:rPr>
      <w:rFonts w:ascii="Calibri" w:eastAsia="Times New Roman" w:hAnsi="Calibri"/>
      <w:b/>
      <w:caps/>
      <w:szCs w:val="28"/>
      <w:u w:val="single"/>
    </w:rPr>
  </w:style>
  <w:style w:type="character" w:customStyle="1" w:styleId="see">
    <w:name w:val="see"/>
    <w:rsid w:val="008F0F84"/>
  </w:style>
  <w:style w:type="character" w:customStyle="1" w:styleId="first-letter">
    <w:name w:val="first-letter"/>
    <w:rsid w:val="008F0F84"/>
  </w:style>
  <w:style w:type="character" w:customStyle="1" w:styleId="focusparagraph">
    <w:name w:val="focusparagraph"/>
    <w:rsid w:val="008F0F84"/>
  </w:style>
  <w:style w:type="character" w:customStyle="1" w:styleId="lightblue">
    <w:name w:val="lightblue"/>
    <w:rsid w:val="008F0F84"/>
  </w:style>
  <w:style w:type="character" w:customStyle="1" w:styleId="tagCharCharChar">
    <w:name w:val="tag Char Char Char"/>
    <w:rsid w:val="008F0F8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F0F84"/>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F0F84"/>
    <w:rPr>
      <w:rFonts w:ascii="Calibri" w:eastAsiaTheme="minorEastAsia" w:hAnsi="Calibri"/>
      <w:szCs w:val="24"/>
      <w:u w:val="single"/>
      <w:bdr w:val="single" w:sz="4" w:space="0" w:color="auto"/>
    </w:rPr>
  </w:style>
  <w:style w:type="paragraph" w:customStyle="1" w:styleId="H4Tag">
    <w:name w:val="H4 (Tag)"/>
    <w:basedOn w:val="Normal"/>
    <w:link w:val="H4TagChar1"/>
    <w:qFormat/>
    <w:rsid w:val="008F0F84"/>
    <w:rPr>
      <w:rFonts w:eastAsia="Calibri"/>
      <w:b/>
    </w:rPr>
  </w:style>
  <w:style w:type="character" w:customStyle="1" w:styleId="H4TagChar1">
    <w:name w:val="H4 (Tag) Char1"/>
    <w:link w:val="H4Tag"/>
    <w:rsid w:val="008F0F84"/>
    <w:rPr>
      <w:rFonts w:ascii="Calibri" w:eastAsia="Calibri" w:hAnsi="Calibri"/>
      <w:b/>
    </w:rPr>
  </w:style>
  <w:style w:type="character" w:customStyle="1" w:styleId="citationgenerated">
    <w:name w:val="citation generated"/>
    <w:rsid w:val="008F0F84"/>
  </w:style>
  <w:style w:type="character" w:customStyle="1" w:styleId="BoldandUnderlineCharCharCharChar">
    <w:name w:val="Bold and Underline Char Char Char Char"/>
    <w:rsid w:val="008F0F84"/>
    <w:rPr>
      <w:b/>
      <w:noProof w:val="0"/>
      <w:u w:val="single"/>
      <w:lang w:val="en-US" w:eastAsia="en-US" w:bidi="ar-SA"/>
    </w:rPr>
  </w:style>
  <w:style w:type="character" w:customStyle="1" w:styleId="FontStyle29">
    <w:name w:val="Font Style29"/>
    <w:uiPriority w:val="99"/>
    <w:rsid w:val="008F0F84"/>
    <w:rPr>
      <w:rFonts w:ascii="Arial" w:hAnsi="Arial" w:cs="Arial"/>
      <w:sz w:val="14"/>
      <w:szCs w:val="14"/>
    </w:rPr>
  </w:style>
  <w:style w:type="paragraph" w:customStyle="1" w:styleId="Cardtext0">
    <w:name w:val="Card text"/>
    <w:link w:val="CardtextChar0"/>
    <w:qFormat/>
    <w:rsid w:val="008F0F84"/>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8F0F84"/>
    <w:pPr>
      <w:spacing w:before="240" w:after="60"/>
    </w:pPr>
    <w:rPr>
      <w:rFonts w:eastAsia="Times New Roman"/>
      <w:b/>
      <w:szCs w:val="28"/>
      <w:u w:val="single"/>
    </w:rPr>
  </w:style>
  <w:style w:type="character" w:customStyle="1" w:styleId="NewHeading2Char">
    <w:name w:val="NewHeading2 Char"/>
    <w:link w:val="NewHeading2"/>
    <w:rsid w:val="008F0F84"/>
    <w:rPr>
      <w:rFonts w:ascii="Calibri" w:eastAsia="Times New Roman" w:hAnsi="Calibri"/>
      <w:b/>
      <w:szCs w:val="28"/>
      <w:u w:val="single"/>
    </w:rPr>
  </w:style>
  <w:style w:type="paragraph" w:customStyle="1" w:styleId="CM32">
    <w:name w:val="CM3+2"/>
    <w:basedOn w:val="Normal"/>
    <w:next w:val="Normal"/>
    <w:uiPriority w:val="99"/>
    <w:qFormat/>
    <w:rsid w:val="008F0F84"/>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8F0F84"/>
    <w:rPr>
      <w:rFonts w:ascii="Arial Narrow" w:eastAsia="Times New Roman" w:hAnsi="Arial Narrow"/>
      <w:b/>
      <w:sz w:val="28"/>
    </w:rPr>
  </w:style>
  <w:style w:type="paragraph" w:customStyle="1" w:styleId="msolistparagraphcxspfirst">
    <w:name w:val="msolistparagraphcxspfirst"/>
    <w:basedOn w:val="Normal"/>
    <w:uiPriority w:val="99"/>
    <w:qFormat/>
    <w:rsid w:val="008F0F84"/>
    <w:pPr>
      <w:spacing w:before="100" w:beforeAutospacing="1" w:after="100" w:afterAutospacing="1"/>
    </w:pPr>
    <w:rPr>
      <w:rFonts w:eastAsia="Times New Roman"/>
      <w:sz w:val="24"/>
    </w:rPr>
  </w:style>
  <w:style w:type="paragraph" w:customStyle="1" w:styleId="Card6pt">
    <w:name w:val="Card 6pt"/>
    <w:basedOn w:val="Normal"/>
    <w:qFormat/>
    <w:rsid w:val="008F0F84"/>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8F0F84"/>
    <w:rPr>
      <w:rFonts w:eastAsia="Times New Roman"/>
      <w:color w:val="000000"/>
      <w:szCs w:val="24"/>
      <w:u w:val="single"/>
    </w:rPr>
  </w:style>
  <w:style w:type="character" w:customStyle="1" w:styleId="StyleCardStyleBlackUnderlineChar">
    <w:name w:val="Style Card Style + Black Underline Char"/>
    <w:link w:val="StyleCardStyleBlackUnderline"/>
    <w:rsid w:val="008F0F84"/>
    <w:rPr>
      <w:rFonts w:ascii="Calibri" w:eastAsia="Times New Roman" w:hAnsi="Calibri"/>
      <w:color w:val="000000"/>
      <w:szCs w:val="24"/>
      <w:u w:val="single"/>
    </w:rPr>
  </w:style>
  <w:style w:type="character" w:customStyle="1" w:styleId="titles">
    <w:name w:val="titles"/>
    <w:rsid w:val="008F0F84"/>
  </w:style>
  <w:style w:type="paragraph" w:customStyle="1" w:styleId="StyleHeading2LatinArialMT13pt">
    <w:name w:val="Style Heading 2 + (Latin) ArialMT 13 pt"/>
    <w:basedOn w:val="Heading2"/>
    <w:next w:val="Heading2"/>
    <w:qFormat/>
    <w:rsid w:val="008F0F84"/>
    <w:pPr>
      <w:keepLines w:val="0"/>
      <w:pageBreakBefore w:val="0"/>
      <w:jc w:val="left"/>
    </w:pPr>
    <w:rPr>
      <w:rFonts w:eastAsia="SimSun" w:cs="Arial"/>
      <w:b w:val="0"/>
      <w:iCs/>
      <w:caps/>
      <w:sz w:val="24"/>
      <w:szCs w:val="28"/>
      <w:lang w:eastAsia="zh-CN"/>
    </w:rPr>
  </w:style>
  <w:style w:type="character" w:customStyle="1" w:styleId="contentauthor">
    <w:name w:val="contentauthor"/>
    <w:rsid w:val="008F0F84"/>
  </w:style>
  <w:style w:type="character" w:customStyle="1" w:styleId="subarticleheader">
    <w:name w:val="subarticleheader"/>
    <w:rsid w:val="008F0F84"/>
  </w:style>
  <w:style w:type="paragraph" w:customStyle="1" w:styleId="NotUnderlined">
    <w:name w:val="Not Underlined"/>
    <w:basedOn w:val="Normal"/>
    <w:uiPriority w:val="99"/>
    <w:qFormat/>
    <w:rsid w:val="008F0F84"/>
    <w:rPr>
      <w:rFonts w:ascii="Century Gothic" w:eastAsia="Times New Roman" w:hAnsi="Century Gothic"/>
      <w:sz w:val="16"/>
    </w:rPr>
  </w:style>
  <w:style w:type="character" w:customStyle="1" w:styleId="spelle">
    <w:name w:val="spelle"/>
    <w:rsid w:val="008F0F84"/>
  </w:style>
  <w:style w:type="character" w:customStyle="1" w:styleId="grame">
    <w:name w:val="grame"/>
    <w:rsid w:val="008F0F84"/>
  </w:style>
  <w:style w:type="character" w:customStyle="1" w:styleId="CardStyleChar">
    <w:name w:val="Card Style Char"/>
    <w:link w:val="CardStyle"/>
    <w:rsid w:val="008F0F84"/>
    <w:rPr>
      <w:rFonts w:ascii="Calibri" w:hAnsi="Calibri"/>
      <w:szCs w:val="24"/>
    </w:rPr>
  </w:style>
  <w:style w:type="character" w:customStyle="1" w:styleId="newstitle1">
    <w:name w:val="newstitle1"/>
    <w:rsid w:val="008F0F84"/>
  </w:style>
  <w:style w:type="character" w:customStyle="1" w:styleId="copy">
    <w:name w:val="copy"/>
    <w:rsid w:val="008F0F84"/>
  </w:style>
  <w:style w:type="character" w:customStyle="1" w:styleId="topheadline">
    <w:name w:val="topheadline"/>
    <w:rsid w:val="008F0F84"/>
  </w:style>
  <w:style w:type="paragraph" w:customStyle="1" w:styleId="StylecardThickunderline">
    <w:name w:val="Style card + Thick underline"/>
    <w:basedOn w:val="Normal"/>
    <w:link w:val="StylecardThickunderlineChar"/>
    <w:qFormat/>
    <w:rsid w:val="008F0F84"/>
    <w:pPr>
      <w:ind w:left="288" w:right="288"/>
    </w:pPr>
    <w:rPr>
      <w:rFonts w:eastAsia="SimSun"/>
      <w:szCs w:val="24"/>
      <w:lang w:eastAsia="zh-CN"/>
    </w:rPr>
  </w:style>
  <w:style w:type="character" w:customStyle="1" w:styleId="StylecardThickunderlineChar">
    <w:name w:val="Style card + Thick underline Char"/>
    <w:link w:val="StylecardThickunderline"/>
    <w:rsid w:val="008F0F84"/>
    <w:rPr>
      <w:rFonts w:ascii="Calibri" w:eastAsia="SimSun" w:hAnsi="Calibri"/>
      <w:szCs w:val="24"/>
      <w:lang w:eastAsia="zh-CN"/>
    </w:rPr>
  </w:style>
  <w:style w:type="paragraph" w:customStyle="1" w:styleId="StylecardBoldThickunderline">
    <w:name w:val="Style card + Bold Thick underline"/>
    <w:basedOn w:val="Normal"/>
    <w:link w:val="StylecardBoldThickunderlineChar"/>
    <w:qFormat/>
    <w:rsid w:val="008F0F84"/>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8F0F84"/>
    <w:rPr>
      <w:rFonts w:ascii="Calibri" w:eastAsia="SimSun" w:hAnsi="Calibri"/>
      <w:b/>
      <w:bCs/>
      <w:szCs w:val="24"/>
      <w:lang w:eastAsia="zh-CN"/>
    </w:rPr>
  </w:style>
  <w:style w:type="character" w:customStyle="1" w:styleId="Stylereduce27pt">
    <w:name w:val="Style reduce2 + 7 pt"/>
    <w:rsid w:val="008F0F84"/>
    <w:rPr>
      <w:rFonts w:ascii="Times New Roman" w:hAnsi="Times New Roman" w:cs="Arial"/>
      <w:color w:val="000000"/>
      <w:sz w:val="14"/>
      <w:szCs w:val="22"/>
    </w:rPr>
  </w:style>
  <w:style w:type="character" w:customStyle="1" w:styleId="srtitle">
    <w:name w:val="srtitle"/>
    <w:rsid w:val="008F0F84"/>
  </w:style>
  <w:style w:type="character" w:customStyle="1" w:styleId="st1">
    <w:name w:val="st1"/>
    <w:rsid w:val="008F0F84"/>
  </w:style>
  <w:style w:type="character" w:customStyle="1" w:styleId="StyleStyleGaramond">
    <w:name w:val="Style Style Garamond +"/>
    <w:rsid w:val="008F0F84"/>
    <w:rPr>
      <w:rFonts w:ascii="Garamond" w:hAnsi="Garamond" w:cs="Times New Roman"/>
      <w:sz w:val="20"/>
    </w:rPr>
  </w:style>
  <w:style w:type="character" w:customStyle="1" w:styleId="boldunderline0">
    <w:name w:val="boldunderline"/>
    <w:rsid w:val="008F0F84"/>
  </w:style>
  <w:style w:type="paragraph" w:customStyle="1" w:styleId="font-null">
    <w:name w:val="font-null"/>
    <w:basedOn w:val="Normal"/>
    <w:uiPriority w:val="99"/>
    <w:qFormat/>
    <w:rsid w:val="008F0F84"/>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8F0F84"/>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8F0F84"/>
    <w:pPr>
      <w:spacing w:line="191" w:lineRule="atLeast"/>
    </w:pPr>
    <w:rPr>
      <w:rFonts w:ascii="Scala" w:eastAsia="Calibri" w:hAnsi="Scala" w:cs="Times New Roman"/>
    </w:rPr>
  </w:style>
  <w:style w:type="character" w:customStyle="1" w:styleId="Date11">
    <w:name w:val="Date11"/>
    <w:rsid w:val="008F0F84"/>
  </w:style>
  <w:style w:type="paragraph" w:customStyle="1" w:styleId="introduction">
    <w:name w:val="introduction"/>
    <w:basedOn w:val="Normal"/>
    <w:qFormat/>
    <w:rsid w:val="008F0F84"/>
    <w:pPr>
      <w:spacing w:before="100" w:beforeAutospacing="1" w:after="100" w:afterAutospacing="1"/>
    </w:pPr>
    <w:rPr>
      <w:rFonts w:eastAsia="Times New Roman"/>
      <w:sz w:val="24"/>
      <w:szCs w:val="24"/>
    </w:rPr>
  </w:style>
  <w:style w:type="character" w:customStyle="1" w:styleId="Boxout0">
    <w:name w:val="Box out"/>
    <w:uiPriority w:val="1"/>
    <w:qFormat/>
    <w:rsid w:val="008F0F8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F0F84"/>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8F0F84"/>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8F0F84"/>
    <w:pPr>
      <w:spacing w:before="100" w:beforeAutospacing="1" w:after="100" w:afterAutospacing="1"/>
    </w:pPr>
    <w:rPr>
      <w:rFonts w:eastAsia="Times New Roman"/>
      <w:sz w:val="24"/>
      <w:szCs w:val="24"/>
    </w:rPr>
  </w:style>
  <w:style w:type="character" w:customStyle="1" w:styleId="metad">
    <w:name w:val="metad"/>
    <w:rsid w:val="008F0F84"/>
  </w:style>
  <w:style w:type="paragraph" w:customStyle="1" w:styleId="class">
    <w:name w:val="class"/>
    <w:basedOn w:val="Normal"/>
    <w:uiPriority w:val="99"/>
    <w:qFormat/>
    <w:rsid w:val="008F0F84"/>
    <w:pPr>
      <w:spacing w:before="100" w:beforeAutospacing="1" w:after="100" w:afterAutospacing="1"/>
    </w:pPr>
    <w:rPr>
      <w:rFonts w:eastAsia="Times New Roman"/>
      <w:sz w:val="24"/>
      <w:szCs w:val="24"/>
    </w:rPr>
  </w:style>
  <w:style w:type="character" w:customStyle="1" w:styleId="sifr-alternate">
    <w:name w:val="sifr-alternate"/>
    <w:rsid w:val="008F0F84"/>
  </w:style>
  <w:style w:type="character" w:customStyle="1" w:styleId="justify1">
    <w:name w:val="justify1"/>
    <w:rsid w:val="008F0F84"/>
  </w:style>
  <w:style w:type="character" w:customStyle="1" w:styleId="artbody1">
    <w:name w:val="art_body1"/>
    <w:rsid w:val="008F0F84"/>
    <w:rPr>
      <w:rFonts w:ascii="Arial" w:hAnsi="Arial" w:cs="Arial" w:hint="default"/>
    </w:rPr>
  </w:style>
  <w:style w:type="character" w:customStyle="1" w:styleId="UnderlineStyleChar">
    <w:name w:val="Underline Style Char"/>
    <w:link w:val="UnderlineStyle0"/>
    <w:rsid w:val="008F0F84"/>
    <w:rPr>
      <w:rFonts w:ascii="Calibri" w:eastAsia="Times New Roman" w:hAnsi="Calibri"/>
      <w:b/>
      <w:sz w:val="24"/>
      <w:szCs w:val="24"/>
      <w:u w:val="single"/>
    </w:rPr>
  </w:style>
  <w:style w:type="paragraph" w:customStyle="1" w:styleId="blocktitle1">
    <w:name w:val="block title"/>
    <w:basedOn w:val="Normal"/>
    <w:qFormat/>
    <w:rsid w:val="008F0F84"/>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8F0F84"/>
    <w:rPr>
      <w:rFonts w:ascii="Times New Roman" w:hAnsi="Times New Roman"/>
      <w:iCs/>
      <w:color w:val="000000"/>
      <w:sz w:val="16"/>
    </w:rPr>
  </w:style>
  <w:style w:type="table" w:styleId="ColorfulGrid-Accent1">
    <w:name w:val="Colorful Grid Accent 1"/>
    <w:basedOn w:val="TableNormal"/>
    <w:link w:val="ColorfulGrid-Accent1Char"/>
    <w:uiPriority w:val="29"/>
    <w:rsid w:val="008F0F8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8F0F84"/>
  </w:style>
  <w:style w:type="character" w:customStyle="1" w:styleId="preloadwrap">
    <w:name w:val="preloadwrap"/>
    <w:rsid w:val="008F0F84"/>
  </w:style>
  <w:style w:type="paragraph" w:customStyle="1" w:styleId="summary">
    <w:name w:val="summary"/>
    <w:basedOn w:val="Normal"/>
    <w:qFormat/>
    <w:rsid w:val="008F0F84"/>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8F0F84"/>
    <w:pPr>
      <w:spacing w:before="100" w:beforeAutospacing="1" w:after="100" w:afterAutospacing="1"/>
    </w:pPr>
    <w:rPr>
      <w:rFonts w:eastAsia="Times New Roman"/>
      <w:sz w:val="24"/>
      <w:szCs w:val="24"/>
    </w:rPr>
  </w:style>
  <w:style w:type="character" w:customStyle="1" w:styleId="creditwrap">
    <w:name w:val="creditwrap"/>
    <w:rsid w:val="008F0F84"/>
  </w:style>
  <w:style w:type="character" w:customStyle="1" w:styleId="DefaultChar1">
    <w:name w:val="Default Char1"/>
    <w:rsid w:val="008F0F84"/>
    <w:rPr>
      <w:noProof w:val="0"/>
      <w:color w:val="000000"/>
      <w:lang w:val="en-US" w:eastAsia="en-US" w:bidi="ar-SA"/>
    </w:rPr>
  </w:style>
  <w:style w:type="paragraph" w:customStyle="1" w:styleId="MTDisplayEquation">
    <w:name w:val="MTDisplayEquation"/>
    <w:basedOn w:val="Normal"/>
    <w:next w:val="Normal"/>
    <w:link w:val="MTDisplayEquationChar"/>
    <w:qFormat/>
    <w:rsid w:val="008F0F8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F0F84"/>
    <w:rPr>
      <w:rFonts w:ascii="Calibri" w:eastAsia="Times New Roman" w:hAnsi="Calibri"/>
      <w:bCs/>
      <w:lang w:bidi="he-IL"/>
    </w:rPr>
  </w:style>
  <w:style w:type="character" w:customStyle="1" w:styleId="textunderlineChar0">
    <w:name w:val="text underline Char"/>
    <w:rsid w:val="008F0F84"/>
    <w:rPr>
      <w:sz w:val="24"/>
      <w:szCs w:val="22"/>
      <w:u w:val="thick"/>
      <w:lang w:val="en-US" w:eastAsia="en-US" w:bidi="ar-SA"/>
    </w:rPr>
  </w:style>
  <w:style w:type="character" w:customStyle="1" w:styleId="pmterms31">
    <w:name w:val="pmterms31"/>
    <w:rsid w:val="008F0F84"/>
    <w:rPr>
      <w:b/>
      <w:bCs/>
      <w:i w:val="0"/>
      <w:iCs w:val="0"/>
      <w:color w:val="000000"/>
    </w:rPr>
  </w:style>
  <w:style w:type="character" w:customStyle="1" w:styleId="copyrightdescription">
    <w:name w:val="copyrightdescription"/>
    <w:rsid w:val="008F0F84"/>
  </w:style>
  <w:style w:type="paragraph" w:customStyle="1" w:styleId="DebateFile">
    <w:name w:val="Debate File"/>
    <w:basedOn w:val="Normal"/>
    <w:uiPriority w:val="99"/>
    <w:qFormat/>
    <w:rsid w:val="008F0F84"/>
    <w:pPr>
      <w:jc w:val="center"/>
    </w:pPr>
    <w:rPr>
      <w:rFonts w:ascii="Book Antiqua" w:eastAsia="Times New Roman" w:hAnsi="Book Antiqua"/>
      <w:b/>
      <w:sz w:val="28"/>
      <w:szCs w:val="24"/>
    </w:rPr>
  </w:style>
  <w:style w:type="character" w:customStyle="1" w:styleId="ft01">
    <w:name w:val="ft01"/>
    <w:rsid w:val="008F0F84"/>
    <w:rPr>
      <w:rFonts w:ascii="Times" w:hAnsi="Times" w:cs="Times" w:hint="default"/>
      <w:color w:val="000000"/>
      <w:sz w:val="14"/>
      <w:szCs w:val="14"/>
    </w:rPr>
  </w:style>
  <w:style w:type="character" w:customStyle="1" w:styleId="ft11">
    <w:name w:val="ft11"/>
    <w:rsid w:val="008F0F84"/>
    <w:rPr>
      <w:rFonts w:ascii="Times" w:hAnsi="Times" w:cs="Times" w:hint="default"/>
      <w:color w:val="000000"/>
      <w:sz w:val="17"/>
      <w:szCs w:val="17"/>
    </w:rPr>
  </w:style>
  <w:style w:type="character" w:customStyle="1" w:styleId="ft21">
    <w:name w:val="ft21"/>
    <w:rsid w:val="008F0F84"/>
    <w:rPr>
      <w:rFonts w:ascii="Times" w:hAnsi="Times" w:cs="Times" w:hint="default"/>
      <w:color w:val="000000"/>
      <w:sz w:val="15"/>
      <w:szCs w:val="15"/>
    </w:rPr>
  </w:style>
  <w:style w:type="character" w:customStyle="1" w:styleId="ft31">
    <w:name w:val="ft31"/>
    <w:rsid w:val="008F0F84"/>
    <w:rPr>
      <w:rFonts w:ascii="Times" w:hAnsi="Times" w:cs="Times" w:hint="default"/>
      <w:color w:val="000000"/>
      <w:sz w:val="15"/>
      <w:szCs w:val="15"/>
    </w:rPr>
  </w:style>
  <w:style w:type="paragraph" w:customStyle="1" w:styleId="AAAcard">
    <w:name w:val="AAAcard"/>
    <w:basedOn w:val="Normal"/>
    <w:link w:val="AAAcardChar"/>
    <w:qFormat/>
    <w:rsid w:val="008F0F84"/>
    <w:pPr>
      <w:ind w:left="288" w:right="288"/>
    </w:pPr>
    <w:rPr>
      <w:rFonts w:eastAsia="Times New Roman"/>
    </w:rPr>
  </w:style>
  <w:style w:type="character" w:customStyle="1" w:styleId="dquo">
    <w:name w:val="dquo"/>
    <w:rsid w:val="008F0F84"/>
  </w:style>
  <w:style w:type="character" w:customStyle="1" w:styleId="caps2">
    <w:name w:val="caps2"/>
    <w:rsid w:val="008F0F84"/>
  </w:style>
  <w:style w:type="character" w:customStyle="1" w:styleId="CardsFont12ptCharCharCharChar">
    <w:name w:val="Cards + Font: 12 pt Char Char Char Char"/>
    <w:rsid w:val="008F0F84"/>
    <w:rPr>
      <w:sz w:val="24"/>
      <w:szCs w:val="24"/>
      <w:u w:val="thick"/>
      <w:lang w:val="en-US" w:eastAsia="en-US" w:bidi="ar-SA"/>
    </w:rPr>
  </w:style>
  <w:style w:type="character" w:customStyle="1" w:styleId="ccs">
    <w:name w:val="c cs"/>
    <w:rsid w:val="008F0F84"/>
  </w:style>
  <w:style w:type="character" w:customStyle="1" w:styleId="UnderlinedEvChar">
    <w:name w:val="Underlined Ev Char"/>
    <w:link w:val="UnderlinedEv"/>
    <w:rsid w:val="008F0F84"/>
    <w:rPr>
      <w:rFonts w:ascii="Times New Roman" w:eastAsia="Times New Roman" w:hAnsi="Times New Roman"/>
      <w:szCs w:val="24"/>
      <w:u w:val="single"/>
    </w:rPr>
  </w:style>
  <w:style w:type="character" w:customStyle="1" w:styleId="dropshadow">
    <w:name w:val="dropshadow"/>
    <w:rsid w:val="008F0F84"/>
  </w:style>
  <w:style w:type="character" w:customStyle="1" w:styleId="d05ws">
    <w:name w:val="d05ws"/>
    <w:rsid w:val="008F0F84"/>
  </w:style>
  <w:style w:type="character" w:customStyle="1" w:styleId="rzibod">
    <w:name w:val="rzibod"/>
    <w:rsid w:val="008F0F84"/>
  </w:style>
  <w:style w:type="paragraph" w:customStyle="1" w:styleId="Caption3">
    <w:name w:val="Caption3"/>
    <w:basedOn w:val="Normal"/>
    <w:qFormat/>
    <w:rsid w:val="008F0F84"/>
    <w:pPr>
      <w:spacing w:before="100" w:beforeAutospacing="1" w:after="100" w:afterAutospacing="1"/>
    </w:pPr>
    <w:rPr>
      <w:rFonts w:eastAsia="Times New Roman"/>
      <w:sz w:val="24"/>
      <w:szCs w:val="24"/>
    </w:rPr>
  </w:style>
  <w:style w:type="character" w:customStyle="1" w:styleId="headertext">
    <w:name w:val="headertext"/>
    <w:rsid w:val="008F0F84"/>
  </w:style>
  <w:style w:type="paragraph" w:customStyle="1" w:styleId="body-12-5">
    <w:name w:val="body-12-5"/>
    <w:basedOn w:val="Normal"/>
    <w:uiPriority w:val="99"/>
    <w:qFormat/>
    <w:rsid w:val="008F0F84"/>
    <w:pPr>
      <w:spacing w:before="100" w:beforeAutospacing="1" w:after="100" w:afterAutospacing="1"/>
    </w:pPr>
    <w:rPr>
      <w:rFonts w:eastAsia="Times New Roman"/>
      <w:sz w:val="24"/>
      <w:szCs w:val="24"/>
    </w:rPr>
  </w:style>
  <w:style w:type="character" w:customStyle="1" w:styleId="endnote-reference">
    <w:name w:val="endnote-reference"/>
    <w:rsid w:val="008F0F84"/>
  </w:style>
  <w:style w:type="character" w:customStyle="1" w:styleId="officialsname">
    <w:name w:val="official_s_name"/>
    <w:rsid w:val="008F0F84"/>
  </w:style>
  <w:style w:type="character" w:customStyle="1" w:styleId="audience">
    <w:name w:val="audience"/>
    <w:rsid w:val="008F0F84"/>
  </w:style>
  <w:style w:type="character" w:customStyle="1" w:styleId="normalchar0">
    <w:name w:val="normal__char"/>
    <w:rsid w:val="008F0F84"/>
  </w:style>
  <w:style w:type="character" w:customStyle="1" w:styleId="hyperlink002cheading0020100200028block0020title0029char">
    <w:name w:val="hyperlink_002cheading_00201_0020_0028block_0020title_0029__char"/>
    <w:rsid w:val="008F0F84"/>
  </w:style>
  <w:style w:type="character" w:customStyle="1" w:styleId="underline002cstyle0020bold0020underlinechar">
    <w:name w:val="underline_002cstyle_0020bold_0020underline__char"/>
    <w:rsid w:val="008F0F84"/>
  </w:style>
  <w:style w:type="character" w:customStyle="1" w:styleId="copyboldblack">
    <w:name w:val="copyboldblack"/>
    <w:rsid w:val="008F0F84"/>
  </w:style>
  <w:style w:type="character" w:customStyle="1" w:styleId="copybold">
    <w:name w:val="copybold"/>
    <w:rsid w:val="008F0F84"/>
  </w:style>
  <w:style w:type="character" w:customStyle="1" w:styleId="author-date0">
    <w:name w:val="author-date"/>
    <w:rsid w:val="008F0F84"/>
  </w:style>
  <w:style w:type="paragraph" w:customStyle="1" w:styleId="infuse">
    <w:name w:val="infuse"/>
    <w:basedOn w:val="Normal"/>
    <w:uiPriority w:val="99"/>
    <w:qFormat/>
    <w:rsid w:val="008F0F84"/>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8F0F84"/>
    <w:pPr>
      <w:spacing w:before="100" w:beforeAutospacing="1" w:after="100" w:afterAutospacing="1"/>
    </w:pPr>
    <w:rPr>
      <w:rFonts w:eastAsia="Times New Roman"/>
      <w:sz w:val="24"/>
      <w:szCs w:val="24"/>
    </w:rPr>
  </w:style>
  <w:style w:type="character" w:customStyle="1" w:styleId="articlebegin">
    <w:name w:val="articlebegin"/>
    <w:rsid w:val="008F0F84"/>
  </w:style>
  <w:style w:type="character" w:customStyle="1" w:styleId="mediaoverlay">
    <w:name w:val="mediaoverlay"/>
    <w:rsid w:val="008F0F84"/>
  </w:style>
  <w:style w:type="paragraph" w:customStyle="1" w:styleId="CITEF3">
    <w:name w:val="CITE F3"/>
    <w:uiPriority w:val="99"/>
    <w:qFormat/>
    <w:rsid w:val="008F0F84"/>
    <w:pPr>
      <w:spacing w:after="0" w:line="240" w:lineRule="auto"/>
    </w:pPr>
    <w:rPr>
      <w:rFonts w:ascii="Georgia" w:eastAsia="SimSun" w:hAnsi="Georgia" w:cs="Times New Roman"/>
      <w:b/>
      <w:sz w:val="24"/>
      <w:szCs w:val="24"/>
      <w:lang w:eastAsia="zh-CN"/>
    </w:rPr>
  </w:style>
  <w:style w:type="character" w:customStyle="1" w:styleId="blogcaption">
    <w:name w:val="blog_caption"/>
    <w:rsid w:val="008F0F84"/>
  </w:style>
  <w:style w:type="paragraph" w:customStyle="1" w:styleId="StyleBoldUnderlineTimesNewRoman">
    <w:name w:val="Style Bold Underline + Times New Roman"/>
    <w:link w:val="StyleBoldUnderlineTimesNewRomanChar"/>
    <w:qFormat/>
    <w:rsid w:val="008F0F8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F0F8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F0F8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F0F84"/>
    <w:rPr>
      <w:rFonts w:ascii="Calibri" w:eastAsia="Calibri" w:hAnsi="Calibri" w:cs="Times New Roman"/>
      <w:sz w:val="20"/>
      <w:szCs w:val="20"/>
      <w:u w:val="single"/>
    </w:rPr>
  </w:style>
  <w:style w:type="character" w:customStyle="1" w:styleId="commnet-abuzz">
    <w:name w:val="commnet-abuzz"/>
    <w:rsid w:val="008F0F84"/>
  </w:style>
  <w:style w:type="character" w:customStyle="1" w:styleId="fbconnectbuttontext">
    <w:name w:val="fbconnectbutton_text"/>
    <w:rsid w:val="008F0F84"/>
  </w:style>
  <w:style w:type="character" w:customStyle="1" w:styleId="fbsharecountinner">
    <w:name w:val="fb_share_count_inner"/>
    <w:rsid w:val="008F0F84"/>
  </w:style>
  <w:style w:type="character" w:customStyle="1" w:styleId="stbuttontext">
    <w:name w:val="stbuttontext"/>
    <w:rsid w:val="008F0F84"/>
  </w:style>
  <w:style w:type="character" w:customStyle="1" w:styleId="source">
    <w:name w:val="source"/>
    <w:rsid w:val="008F0F84"/>
  </w:style>
  <w:style w:type="character" w:customStyle="1" w:styleId="Normal2">
    <w:name w:val="Normal2"/>
    <w:rsid w:val="008F0F84"/>
  </w:style>
  <w:style w:type="character" w:customStyle="1" w:styleId="pubdate">
    <w:name w:val="pubdate"/>
    <w:rsid w:val="008F0F84"/>
  </w:style>
  <w:style w:type="numbering" w:customStyle="1" w:styleId="NoList111">
    <w:name w:val="No List111"/>
    <w:next w:val="NoList"/>
    <w:uiPriority w:val="99"/>
    <w:semiHidden/>
    <w:unhideWhenUsed/>
    <w:rsid w:val="008F0F84"/>
  </w:style>
  <w:style w:type="numbering" w:customStyle="1" w:styleId="NoList1111">
    <w:name w:val="No List1111"/>
    <w:next w:val="NoList"/>
    <w:uiPriority w:val="99"/>
    <w:semiHidden/>
    <w:unhideWhenUsed/>
    <w:rsid w:val="008F0F84"/>
  </w:style>
  <w:style w:type="numbering" w:customStyle="1" w:styleId="NoList11111">
    <w:name w:val="No List11111"/>
    <w:next w:val="NoList"/>
    <w:uiPriority w:val="99"/>
    <w:semiHidden/>
    <w:unhideWhenUsed/>
    <w:rsid w:val="008F0F84"/>
  </w:style>
  <w:style w:type="numbering" w:customStyle="1" w:styleId="NoList111111">
    <w:name w:val="No List111111"/>
    <w:next w:val="NoList"/>
    <w:uiPriority w:val="99"/>
    <w:semiHidden/>
    <w:unhideWhenUsed/>
    <w:rsid w:val="008F0F84"/>
  </w:style>
  <w:style w:type="numbering" w:customStyle="1" w:styleId="NoList1111111">
    <w:name w:val="No List1111111"/>
    <w:next w:val="NoList"/>
    <w:uiPriority w:val="99"/>
    <w:semiHidden/>
    <w:unhideWhenUsed/>
    <w:rsid w:val="008F0F84"/>
  </w:style>
  <w:style w:type="numbering" w:customStyle="1" w:styleId="NoList11111111">
    <w:name w:val="No List11111111"/>
    <w:next w:val="NoList"/>
    <w:uiPriority w:val="99"/>
    <w:semiHidden/>
    <w:unhideWhenUsed/>
    <w:rsid w:val="008F0F84"/>
  </w:style>
  <w:style w:type="numbering" w:customStyle="1" w:styleId="NoList111111111">
    <w:name w:val="No List111111111"/>
    <w:next w:val="NoList"/>
    <w:uiPriority w:val="99"/>
    <w:semiHidden/>
    <w:unhideWhenUsed/>
    <w:rsid w:val="008F0F84"/>
  </w:style>
  <w:style w:type="numbering" w:customStyle="1" w:styleId="NoList1111111111">
    <w:name w:val="No List1111111111"/>
    <w:next w:val="NoList"/>
    <w:uiPriority w:val="99"/>
    <w:semiHidden/>
    <w:unhideWhenUsed/>
    <w:rsid w:val="008F0F84"/>
  </w:style>
  <w:style w:type="numbering" w:customStyle="1" w:styleId="NoList11111111111">
    <w:name w:val="No List11111111111"/>
    <w:next w:val="NoList"/>
    <w:uiPriority w:val="99"/>
    <w:semiHidden/>
    <w:unhideWhenUsed/>
    <w:rsid w:val="008F0F84"/>
  </w:style>
  <w:style w:type="numbering" w:customStyle="1" w:styleId="NoList111111111111">
    <w:name w:val="No List111111111111"/>
    <w:next w:val="NoList"/>
    <w:uiPriority w:val="99"/>
    <w:semiHidden/>
    <w:unhideWhenUsed/>
    <w:rsid w:val="008F0F84"/>
  </w:style>
  <w:style w:type="numbering" w:customStyle="1" w:styleId="NoList1111111111111">
    <w:name w:val="No List1111111111111"/>
    <w:next w:val="NoList"/>
    <w:uiPriority w:val="99"/>
    <w:semiHidden/>
    <w:unhideWhenUsed/>
    <w:rsid w:val="008F0F84"/>
  </w:style>
  <w:style w:type="numbering" w:customStyle="1" w:styleId="NoList11111111111111">
    <w:name w:val="No List11111111111111"/>
    <w:next w:val="NoList"/>
    <w:uiPriority w:val="99"/>
    <w:semiHidden/>
    <w:unhideWhenUsed/>
    <w:rsid w:val="008F0F84"/>
  </w:style>
  <w:style w:type="numbering" w:customStyle="1" w:styleId="NoList111111111111111">
    <w:name w:val="No List111111111111111"/>
    <w:next w:val="NoList"/>
    <w:uiPriority w:val="99"/>
    <w:semiHidden/>
    <w:unhideWhenUsed/>
    <w:rsid w:val="008F0F84"/>
  </w:style>
  <w:style w:type="numbering" w:customStyle="1" w:styleId="NoList1111111111111111">
    <w:name w:val="No List1111111111111111"/>
    <w:next w:val="NoList"/>
    <w:uiPriority w:val="99"/>
    <w:semiHidden/>
    <w:unhideWhenUsed/>
    <w:rsid w:val="008F0F84"/>
  </w:style>
  <w:style w:type="numbering" w:customStyle="1" w:styleId="NoList11111111111111111">
    <w:name w:val="No List11111111111111111"/>
    <w:next w:val="NoList"/>
    <w:uiPriority w:val="99"/>
    <w:semiHidden/>
    <w:unhideWhenUsed/>
    <w:rsid w:val="008F0F84"/>
  </w:style>
  <w:style w:type="paragraph" w:customStyle="1" w:styleId="FreeFormA">
    <w:name w:val="Free Form A"/>
    <w:autoRedefine/>
    <w:qFormat/>
    <w:rsid w:val="008F0F8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F0F84"/>
  </w:style>
  <w:style w:type="character" w:customStyle="1" w:styleId="postby">
    <w:name w:val="post_by"/>
    <w:rsid w:val="008F0F84"/>
  </w:style>
  <w:style w:type="character" w:customStyle="1" w:styleId="postdate">
    <w:name w:val="post_date"/>
    <w:rsid w:val="008F0F84"/>
  </w:style>
  <w:style w:type="character" w:customStyle="1" w:styleId="bdx">
    <w:name w:val="bdx"/>
    <w:rsid w:val="008F0F84"/>
  </w:style>
  <w:style w:type="character" w:customStyle="1" w:styleId="bdl">
    <w:name w:val="bdl"/>
    <w:rsid w:val="008F0F84"/>
  </w:style>
  <w:style w:type="character" w:customStyle="1" w:styleId="CardNotUnderlinedChar1">
    <w:name w:val="Card Not Underlined Char1"/>
    <w:link w:val="CardNotUnderlined"/>
    <w:rsid w:val="008F0F84"/>
    <w:rPr>
      <w:rFonts w:ascii="Bell MT" w:eastAsia="Calibri" w:hAnsi="Bell MT"/>
      <w:szCs w:val="20"/>
    </w:rPr>
  </w:style>
  <w:style w:type="character" w:customStyle="1" w:styleId="breadcrumbitemcurrent">
    <w:name w:val="breadcrumbitemcurrent"/>
    <w:rsid w:val="008F0F84"/>
  </w:style>
  <w:style w:type="character" w:customStyle="1" w:styleId="bbl">
    <w:name w:val="bbl"/>
    <w:rsid w:val="008F0F84"/>
  </w:style>
  <w:style w:type="character" w:customStyle="1" w:styleId="Date2">
    <w:name w:val="Date2"/>
    <w:rsid w:val="008F0F84"/>
  </w:style>
  <w:style w:type="character" w:customStyle="1" w:styleId="itxtnewhookspan">
    <w:name w:val="itxtnewhookspan"/>
    <w:rsid w:val="008F0F84"/>
  </w:style>
  <w:style w:type="character" w:customStyle="1" w:styleId="gstxthlt">
    <w:name w:val="gstxt_hlt"/>
    <w:rsid w:val="008F0F84"/>
  </w:style>
  <w:style w:type="paragraph" w:customStyle="1" w:styleId="bodytextfp">
    <w:name w:val="bodytextfp"/>
    <w:basedOn w:val="Normal"/>
    <w:uiPriority w:val="99"/>
    <w:qFormat/>
    <w:rsid w:val="008F0F84"/>
    <w:pPr>
      <w:spacing w:before="100" w:beforeAutospacing="1" w:after="100" w:afterAutospacing="1"/>
    </w:pPr>
    <w:rPr>
      <w:rFonts w:eastAsia="Times New Roman"/>
      <w:sz w:val="24"/>
      <w:szCs w:val="24"/>
    </w:rPr>
  </w:style>
  <w:style w:type="character" w:styleId="SubtleEmphasis">
    <w:name w:val="Subtle Emphasis"/>
    <w:aliases w:val="Key phrase"/>
    <w:uiPriority w:val="1"/>
    <w:qFormat/>
    <w:rsid w:val="008F0F84"/>
    <w:rPr>
      <w:rFonts w:ascii="Georgia" w:hAnsi="Georgia"/>
      <w:i/>
      <w:iCs/>
      <w:color w:val="808080"/>
    </w:rPr>
  </w:style>
  <w:style w:type="character" w:customStyle="1" w:styleId="SubtleEmphasis1">
    <w:name w:val="Subtle Emphasis1"/>
    <w:uiPriority w:val="19"/>
    <w:qFormat/>
    <w:rsid w:val="008F0F84"/>
    <w:rPr>
      <w:rFonts w:ascii="Times New Roman" w:hAnsi="Times New Roman"/>
      <w:b/>
      <w:iCs/>
      <w:color w:val="auto"/>
      <w:sz w:val="22"/>
    </w:rPr>
  </w:style>
  <w:style w:type="character" w:customStyle="1" w:styleId="StyleBoldRed">
    <w:name w:val="Style Bold Red"/>
    <w:rsid w:val="008F0F84"/>
    <w:rPr>
      <w:b/>
      <w:bCs/>
      <w:color w:val="auto"/>
    </w:rPr>
  </w:style>
  <w:style w:type="character" w:customStyle="1" w:styleId="StyleTimesNewRoman8pt">
    <w:name w:val="Style Times New Roman 8 pt"/>
    <w:rsid w:val="008F0F84"/>
    <w:rPr>
      <w:rFonts w:ascii="Georgia" w:hAnsi="Georgia"/>
      <w:sz w:val="16"/>
    </w:rPr>
  </w:style>
  <w:style w:type="character" w:customStyle="1" w:styleId="StyleStyle7pt8pt">
    <w:name w:val="Style Style 7 pt + 8 pt"/>
    <w:rsid w:val="008F0F84"/>
    <w:rPr>
      <w:sz w:val="16"/>
    </w:rPr>
  </w:style>
  <w:style w:type="character" w:customStyle="1" w:styleId="StyleStyleThickunderlineBold1">
    <w:name w:val="Style Style Thick underline + Bold1"/>
    <w:rsid w:val="008F0F84"/>
    <w:rPr>
      <w:b/>
      <w:bCs/>
      <w:u w:val="thick"/>
    </w:rPr>
  </w:style>
  <w:style w:type="character" w:customStyle="1" w:styleId="StyleUnderline2">
    <w:name w:val="Style Underline2"/>
    <w:rsid w:val="008F0F84"/>
    <w:rPr>
      <w:u w:val="single"/>
    </w:rPr>
  </w:style>
  <w:style w:type="character" w:customStyle="1" w:styleId="goldbldtext">
    <w:name w:val="goldbldtext"/>
    <w:rsid w:val="008F0F84"/>
  </w:style>
  <w:style w:type="character" w:customStyle="1" w:styleId="PageHeaderLine2Char">
    <w:name w:val="PageHeaderLine2 Char"/>
    <w:link w:val="PageHeaderLine2"/>
    <w:uiPriority w:val="99"/>
    <w:rsid w:val="008F0F84"/>
    <w:rPr>
      <w:rFonts w:ascii="Verdana" w:eastAsia="Verdana" w:hAnsi="Verdana" w:cs="Cambria"/>
      <w:b/>
    </w:rPr>
  </w:style>
  <w:style w:type="paragraph" w:customStyle="1" w:styleId="firstletter">
    <w:name w:val="firstletter"/>
    <w:basedOn w:val="Normal"/>
    <w:qFormat/>
    <w:rsid w:val="008F0F84"/>
    <w:pPr>
      <w:spacing w:before="100" w:beforeAutospacing="1" w:after="100" w:afterAutospacing="1"/>
    </w:pPr>
    <w:rPr>
      <w:rFonts w:eastAsia="Times New Roman"/>
      <w:sz w:val="24"/>
      <w:szCs w:val="24"/>
    </w:rPr>
  </w:style>
  <w:style w:type="character" w:customStyle="1" w:styleId="cardshighlight0">
    <w:name w:val="cardshighlight"/>
    <w:rsid w:val="008F0F84"/>
  </w:style>
  <w:style w:type="character" w:customStyle="1" w:styleId="cardsfont12pt1">
    <w:name w:val="cardsfont12pt"/>
    <w:rsid w:val="008F0F84"/>
  </w:style>
  <w:style w:type="character" w:customStyle="1" w:styleId="ft1">
    <w:name w:val="ft1"/>
    <w:rsid w:val="008F0F84"/>
  </w:style>
  <w:style w:type="character" w:customStyle="1" w:styleId="ft6">
    <w:name w:val="ft6"/>
    <w:rsid w:val="008F0F84"/>
  </w:style>
  <w:style w:type="paragraph" w:customStyle="1" w:styleId="H1numbered">
    <w:name w:val="H1 numbered"/>
    <w:basedOn w:val="Normal"/>
    <w:qFormat/>
    <w:rsid w:val="008F0F84"/>
    <w:pPr>
      <w:pageBreakBefore/>
      <w:widowControl w:val="0"/>
      <w:numPr>
        <w:numId w:val="1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8F0F84"/>
    <w:pPr>
      <w:widowControl w:val="0"/>
      <w:numPr>
        <w:ilvl w:val="1"/>
        <w:numId w:val="1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8F0F84"/>
  </w:style>
  <w:style w:type="character" w:customStyle="1" w:styleId="backcontent">
    <w:name w:val="backcontent"/>
    <w:rsid w:val="008F0F84"/>
  </w:style>
  <w:style w:type="character" w:customStyle="1" w:styleId="daystmp">
    <w:name w:val="daystmp"/>
    <w:rsid w:val="008F0F84"/>
  </w:style>
  <w:style w:type="paragraph" w:customStyle="1" w:styleId="in">
    <w:name w:val="in"/>
    <w:basedOn w:val="Normal"/>
    <w:qFormat/>
    <w:rsid w:val="008F0F84"/>
    <w:pPr>
      <w:spacing w:before="100" w:beforeAutospacing="1" w:after="100" w:afterAutospacing="1"/>
    </w:pPr>
    <w:rPr>
      <w:rFonts w:eastAsia="Times New Roman"/>
      <w:sz w:val="24"/>
      <w:szCs w:val="24"/>
    </w:rPr>
  </w:style>
  <w:style w:type="character" w:customStyle="1" w:styleId="cardsfont12ptchar">
    <w:name w:val="cardsfont12ptchar"/>
    <w:rsid w:val="008F0F84"/>
  </w:style>
  <w:style w:type="paragraph" w:customStyle="1" w:styleId="image-caption">
    <w:name w:val="image-caption"/>
    <w:basedOn w:val="Normal"/>
    <w:qFormat/>
    <w:rsid w:val="008F0F84"/>
    <w:pPr>
      <w:spacing w:before="100" w:beforeAutospacing="1" w:after="100" w:afterAutospacing="1"/>
    </w:pPr>
    <w:rPr>
      <w:rFonts w:eastAsia="Times New Roman"/>
      <w:sz w:val="24"/>
      <w:szCs w:val="24"/>
    </w:rPr>
  </w:style>
  <w:style w:type="character" w:customStyle="1" w:styleId="gal">
    <w:name w:val="gal"/>
    <w:rsid w:val="008F0F84"/>
  </w:style>
  <w:style w:type="paragraph" w:customStyle="1" w:styleId="imagecontain">
    <w:name w:val="imagecontain"/>
    <w:basedOn w:val="Normal"/>
    <w:qFormat/>
    <w:rsid w:val="008F0F84"/>
    <w:pPr>
      <w:spacing w:before="100" w:beforeAutospacing="1" w:after="100" w:afterAutospacing="1"/>
    </w:pPr>
    <w:rPr>
      <w:rFonts w:eastAsia="Times New Roman"/>
      <w:sz w:val="24"/>
      <w:szCs w:val="24"/>
    </w:rPr>
  </w:style>
  <w:style w:type="character" w:customStyle="1" w:styleId="imagedateline">
    <w:name w:val="image_dateline"/>
    <w:rsid w:val="008F0F84"/>
  </w:style>
  <w:style w:type="character" w:customStyle="1" w:styleId="authordatecharchar">
    <w:name w:val="authordatecharchar"/>
    <w:rsid w:val="008F0F84"/>
  </w:style>
  <w:style w:type="character" w:customStyle="1" w:styleId="style1char0">
    <w:name w:val="style1char"/>
    <w:rsid w:val="008F0F84"/>
  </w:style>
  <w:style w:type="character" w:customStyle="1" w:styleId="tagcharchar0">
    <w:name w:val="tagcharchar"/>
    <w:rsid w:val="008F0F84"/>
  </w:style>
  <w:style w:type="character" w:customStyle="1" w:styleId="underlinedcharchar2">
    <w:name w:val="underlinedcharchar"/>
    <w:rsid w:val="008F0F84"/>
  </w:style>
  <w:style w:type="paragraph" w:customStyle="1" w:styleId="CM62">
    <w:name w:val="CM62"/>
    <w:basedOn w:val="Normal"/>
    <w:next w:val="Normal"/>
    <w:qFormat/>
    <w:rsid w:val="008F0F84"/>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8F0F84"/>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8F0F8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8F0F8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8F0F84"/>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8F0F84"/>
    <w:rPr>
      <w:sz w:val="20"/>
      <w:u w:val="single"/>
    </w:rPr>
  </w:style>
  <w:style w:type="character" w:customStyle="1" w:styleId="Style11ptBoldUnderline2">
    <w:name w:val="Style 11 pt Bold Underline2"/>
    <w:rsid w:val="008F0F84"/>
    <w:rPr>
      <w:b/>
      <w:bCs/>
      <w:sz w:val="20"/>
      <w:u w:val="single"/>
    </w:rPr>
  </w:style>
  <w:style w:type="character" w:customStyle="1" w:styleId="nw">
    <w:name w:val="nw"/>
    <w:rsid w:val="008F0F84"/>
  </w:style>
  <w:style w:type="paragraph" w:customStyle="1" w:styleId="StylecardCharCharChar11pt">
    <w:name w:val="Style card Char Char Char + 11 pt"/>
    <w:link w:val="StylecardCharCharChar11ptChar"/>
    <w:qFormat/>
    <w:rsid w:val="008F0F84"/>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8F0F8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F0F84"/>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8F0F8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F0F84"/>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8F0F8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F0F8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8F0F8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F0F84"/>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F0F8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8F0F84"/>
    <w:pPr>
      <w:ind w:left="288" w:right="288"/>
    </w:pPr>
    <w:rPr>
      <w:rFonts w:ascii="Georgia" w:eastAsia="Times New Roman" w:hAnsi="Georgia"/>
      <w:szCs w:val="20"/>
      <w:lang w:val="x-none" w:eastAsia="x-none"/>
    </w:rPr>
  </w:style>
  <w:style w:type="character" w:customStyle="1" w:styleId="cardCharCharChar1">
    <w:name w:val="card Char Char Char1"/>
    <w:rsid w:val="008F0F84"/>
    <w:rPr>
      <w:lang w:val="en-US" w:eastAsia="en-US" w:bidi="ar-SA"/>
    </w:rPr>
  </w:style>
  <w:style w:type="character" w:customStyle="1" w:styleId="StylecardCharChar11ptChar">
    <w:name w:val="Style card Char Char + 11 pt Char"/>
    <w:link w:val="StylecardCharChar11pt"/>
    <w:rsid w:val="008F0F84"/>
    <w:rPr>
      <w:rFonts w:ascii="Georgia" w:eastAsia="Times New Roman" w:hAnsi="Georgia"/>
      <w:szCs w:val="20"/>
      <w:lang w:val="x-none" w:eastAsia="x-none"/>
    </w:rPr>
  </w:style>
  <w:style w:type="paragraph" w:customStyle="1" w:styleId="NormalFont">
    <w:name w:val="Normal Font"/>
    <w:link w:val="NormalFontChar"/>
    <w:qFormat/>
    <w:rsid w:val="008F0F8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8F0F84"/>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8F0F84"/>
    <w:rPr>
      <w:u w:val="single"/>
      <w:lang w:val="x-none" w:eastAsia="x-none"/>
    </w:rPr>
  </w:style>
  <w:style w:type="character" w:customStyle="1" w:styleId="NormalFontChar">
    <w:name w:val="Normal Font Char"/>
    <w:link w:val="NormalFont"/>
    <w:rsid w:val="008F0F8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F0F8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F0F84"/>
    <w:rPr>
      <w:b/>
      <w:bCs/>
      <w:u w:val="single"/>
      <w:lang w:val="x-none" w:eastAsia="x-none"/>
    </w:rPr>
  </w:style>
  <w:style w:type="character" w:customStyle="1" w:styleId="StyleNormalFont11ptBoldUnderlineChar">
    <w:name w:val="Style Normal Font + 11 pt Bold Underline Char"/>
    <w:link w:val="StyleNormalFont11ptBoldUnderline"/>
    <w:rsid w:val="008F0F8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8F0F84"/>
    <w:rPr>
      <w:rFonts w:eastAsia="Times New Roman"/>
      <w:sz w:val="15"/>
    </w:rPr>
  </w:style>
  <w:style w:type="character" w:customStyle="1" w:styleId="authors1">
    <w:name w:val="authors1"/>
    <w:rsid w:val="008F0F84"/>
    <w:rPr>
      <w:rFonts w:ascii="Verdana" w:hAnsi="Verdana" w:hint="default"/>
      <w:b/>
      <w:bCs/>
      <w:color w:val="006699"/>
      <w:sz w:val="20"/>
      <w:szCs w:val="20"/>
    </w:rPr>
  </w:style>
  <w:style w:type="character" w:customStyle="1" w:styleId="headlinesectionlarge">
    <w:name w:val="headline_section_large"/>
    <w:rsid w:val="008F0F84"/>
  </w:style>
  <w:style w:type="paragraph" w:customStyle="1" w:styleId="formatvorlage2">
    <w:name w:val="formatvorlage2"/>
    <w:basedOn w:val="Normal"/>
    <w:qFormat/>
    <w:rsid w:val="008F0F84"/>
    <w:pPr>
      <w:spacing w:before="100" w:beforeAutospacing="1" w:after="100" w:afterAutospacing="1"/>
    </w:pPr>
    <w:rPr>
      <w:rFonts w:eastAsia="Calibri"/>
      <w:sz w:val="24"/>
    </w:rPr>
  </w:style>
  <w:style w:type="character" w:customStyle="1" w:styleId="Styleunderline11ptBlack">
    <w:name w:val="Style underline + 11 pt Black"/>
    <w:rsid w:val="008F0F84"/>
    <w:rPr>
      <w:color w:val="000000"/>
      <w:sz w:val="20"/>
      <w:u w:val="single"/>
    </w:rPr>
  </w:style>
  <w:style w:type="character" w:customStyle="1" w:styleId="Styleunderline11ptBoldBlack">
    <w:name w:val="Style underline + 11 pt Bold Black"/>
    <w:rsid w:val="008F0F84"/>
    <w:rPr>
      <w:b/>
      <w:bCs/>
      <w:color w:val="000000"/>
      <w:sz w:val="20"/>
      <w:u w:val="single"/>
    </w:rPr>
  </w:style>
  <w:style w:type="paragraph" w:customStyle="1" w:styleId="StyleTitle11ptNotBold">
    <w:name w:val="Style Title + 11 pt Not Bold"/>
    <w:basedOn w:val="Title"/>
    <w:link w:val="StyleTitle11ptNotBoldChar"/>
    <w:qFormat/>
    <w:rsid w:val="008F0F84"/>
    <w:pPr>
      <w:pBdr>
        <w:bottom w:val="none" w:sz="0" w:space="0" w:color="auto"/>
      </w:pBdr>
      <w:spacing w:after="0"/>
      <w:contextualSpacing w:val="0"/>
      <w:jc w:val="center"/>
    </w:pPr>
    <w:rPr>
      <w:rFonts w:ascii="Georgia" w:eastAsia="Times New Roman" w:hAnsi="Georgia"/>
      <w:b/>
      <w:sz w:val="24"/>
      <w:szCs w:val="24"/>
      <w:lang w:val="x-none" w:eastAsia="x-none"/>
    </w:rPr>
  </w:style>
  <w:style w:type="character" w:customStyle="1" w:styleId="StyleTitle11ptNotBoldChar">
    <w:name w:val="Style Title + 11 pt Not Bold Char"/>
    <w:link w:val="StyleTitle11ptNotBold"/>
    <w:rsid w:val="008F0F84"/>
    <w:rPr>
      <w:rFonts w:ascii="Georgia" w:eastAsia="Times New Roman" w:hAnsi="Georgia"/>
      <w:b/>
      <w:sz w:val="24"/>
      <w:szCs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8F0F84"/>
    <w:pPr>
      <w:pBdr>
        <w:bottom w:val="none" w:sz="0" w:space="0" w:color="auto"/>
      </w:pBdr>
      <w:spacing w:after="0"/>
      <w:contextualSpacing w:val="0"/>
      <w:jc w:val="center"/>
    </w:pPr>
    <w:rPr>
      <w:rFonts w:ascii="Georgia" w:eastAsia="Times New Roman" w:hAnsi="Georgia"/>
      <w:sz w:val="24"/>
      <w:szCs w:val="24"/>
      <w:lang w:val="x-none" w:eastAsia="x-none"/>
    </w:rPr>
  </w:style>
  <w:style w:type="character" w:customStyle="1" w:styleId="StyleTitle11ptNotBoldNounderlineChar">
    <w:name w:val="Style Title + 11 pt Not Bold No underline Char"/>
    <w:link w:val="StyleTitle11ptNotBoldNounderline"/>
    <w:rsid w:val="008F0F84"/>
    <w:rPr>
      <w:rFonts w:ascii="Georgia" w:eastAsia="Times New Roman" w:hAnsi="Georgia"/>
      <w:sz w:val="24"/>
      <w:szCs w:val="24"/>
      <w:u w:val="single"/>
      <w:lang w:val="x-none" w:eastAsia="x-none"/>
    </w:rPr>
  </w:style>
  <w:style w:type="character" w:customStyle="1" w:styleId="Style11ptBoldBlackUnderline">
    <w:name w:val="Style 11 pt Bold Black Underline"/>
    <w:rsid w:val="008F0F84"/>
    <w:rPr>
      <w:b/>
      <w:bCs/>
      <w:color w:val="000000"/>
      <w:sz w:val="20"/>
      <w:u w:val="single"/>
    </w:rPr>
  </w:style>
  <w:style w:type="character" w:customStyle="1" w:styleId="Style11ptBoldBlackUnderlineBorderSinglesolidline">
    <w:name w:val="Style 11 pt Bold Black Underline Border: : (Single solid line ..."/>
    <w:rsid w:val="008F0F84"/>
    <w:rPr>
      <w:b/>
      <w:bCs/>
      <w:color w:val="000000"/>
      <w:sz w:val="20"/>
      <w:u w:val="single"/>
      <w:bdr w:val="single" w:sz="4" w:space="0" w:color="auto"/>
    </w:rPr>
  </w:style>
  <w:style w:type="character" w:customStyle="1" w:styleId="StyleLatinMeridien-Italic11ptItalicUnderline">
    <w:name w:val="Style (Latin) Meridien-Italic 11 pt Italic Underline"/>
    <w:rsid w:val="008F0F84"/>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8F0F84"/>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8F0F84"/>
    <w:rPr>
      <w:rFonts w:ascii="Calibri" w:eastAsia="Times New Roman" w:hAnsi="Calibri"/>
      <w:szCs w:val="24"/>
      <w:lang w:val="x-none" w:eastAsia="x-none"/>
    </w:rPr>
  </w:style>
  <w:style w:type="character" w:customStyle="1" w:styleId="underlinestylechar0">
    <w:name w:val="underlinestylechar"/>
    <w:rsid w:val="008F0F84"/>
  </w:style>
  <w:style w:type="character" w:customStyle="1" w:styleId="highlight0">
    <w:name w:val="highlight"/>
    <w:rsid w:val="008F0F84"/>
  </w:style>
  <w:style w:type="character" w:customStyle="1" w:styleId="BlockHeaderHiddenChar">
    <w:name w:val="Block Header Hidden Char"/>
    <w:link w:val="BlockHeaderHidden"/>
    <w:locked/>
    <w:rsid w:val="008F0F84"/>
    <w:rPr>
      <w:rFonts w:ascii="Georgia" w:eastAsia="Times New Roman" w:hAnsi="Georgia" w:cs="Times New Roman"/>
      <w:b/>
      <w:bCs/>
      <w:sz w:val="32"/>
      <w:szCs w:val="26"/>
      <w:u w:val="single"/>
    </w:rPr>
  </w:style>
  <w:style w:type="character" w:customStyle="1" w:styleId="CardsFont6ptCharChar">
    <w:name w:val="Cards + Font: 6 pt Char Char"/>
    <w:rsid w:val="008F0F84"/>
    <w:rPr>
      <w:sz w:val="8"/>
      <w:lang w:val="en-US" w:eastAsia="en-US" w:bidi="ar-SA"/>
    </w:rPr>
  </w:style>
  <w:style w:type="character" w:customStyle="1" w:styleId="titleauthoretc">
    <w:name w:val="titleauthoretc"/>
    <w:rsid w:val="008F0F84"/>
  </w:style>
  <w:style w:type="paragraph" w:customStyle="1" w:styleId="deck">
    <w:name w:val="deck"/>
    <w:basedOn w:val="Normal"/>
    <w:uiPriority w:val="99"/>
    <w:qFormat/>
    <w:rsid w:val="008F0F84"/>
    <w:pPr>
      <w:spacing w:before="100" w:beforeAutospacing="1" w:after="100" w:afterAutospacing="1"/>
    </w:pPr>
    <w:rPr>
      <w:rFonts w:eastAsia="Times New Roman"/>
      <w:sz w:val="24"/>
      <w:szCs w:val="24"/>
    </w:rPr>
  </w:style>
  <w:style w:type="paragraph" w:customStyle="1" w:styleId="i1">
    <w:name w:val="i1"/>
    <w:basedOn w:val="Normal"/>
    <w:qFormat/>
    <w:rsid w:val="008F0F84"/>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8F0F84"/>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8F0F84"/>
    <w:pPr>
      <w:spacing w:before="100" w:beforeAutospacing="1" w:after="100" w:afterAutospacing="1"/>
    </w:pPr>
    <w:rPr>
      <w:rFonts w:eastAsia="Times New Roman"/>
      <w:sz w:val="24"/>
      <w:szCs w:val="24"/>
    </w:rPr>
  </w:style>
  <w:style w:type="character" w:customStyle="1" w:styleId="labeltext">
    <w:name w:val="labeltext"/>
    <w:rsid w:val="008F0F84"/>
  </w:style>
  <w:style w:type="character" w:customStyle="1" w:styleId="viewlink">
    <w:name w:val="viewlink"/>
    <w:rsid w:val="008F0F84"/>
  </w:style>
  <w:style w:type="character" w:customStyle="1" w:styleId="inlinkchart">
    <w:name w:val="inlink_chart"/>
    <w:rsid w:val="008F0F84"/>
  </w:style>
  <w:style w:type="character" w:customStyle="1" w:styleId="underLight">
    <w:name w:val="underLight"/>
    <w:uiPriority w:val="1"/>
    <w:qFormat/>
    <w:rsid w:val="008F0F8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F0F84"/>
  </w:style>
  <w:style w:type="character" w:customStyle="1" w:styleId="author-rss">
    <w:name w:val="author-rss"/>
    <w:rsid w:val="008F0F84"/>
  </w:style>
  <w:style w:type="character" w:customStyle="1" w:styleId="fbsharecountwrapper">
    <w:name w:val="fb_share_count_wrapper"/>
    <w:rsid w:val="008F0F84"/>
  </w:style>
  <w:style w:type="character" w:customStyle="1" w:styleId="fbbuttontext">
    <w:name w:val="fb_button_text"/>
    <w:rsid w:val="008F0F84"/>
  </w:style>
  <w:style w:type="character" w:customStyle="1" w:styleId="hw">
    <w:name w:val="hw"/>
    <w:rsid w:val="008F0F84"/>
  </w:style>
  <w:style w:type="character" w:customStyle="1" w:styleId="linktotop">
    <w:name w:val="linktotop"/>
    <w:rsid w:val="008F0F84"/>
  </w:style>
  <w:style w:type="character" w:customStyle="1" w:styleId="maintextbldleft">
    <w:name w:val="maintextbldleft"/>
    <w:rsid w:val="008F0F84"/>
  </w:style>
  <w:style w:type="character" w:customStyle="1" w:styleId="maintextleft">
    <w:name w:val="maintextleft"/>
    <w:rsid w:val="008F0F84"/>
  </w:style>
  <w:style w:type="character" w:customStyle="1" w:styleId="descriptionstyle1block">
    <w:name w:val="description style1 block"/>
    <w:rsid w:val="008F0F84"/>
  </w:style>
  <w:style w:type="character" w:customStyle="1" w:styleId="gutter-right-1">
    <w:name w:val="gutter-right-1"/>
    <w:basedOn w:val="DefaultParagraphFont"/>
    <w:rsid w:val="008F0F84"/>
  </w:style>
  <w:style w:type="character" w:customStyle="1" w:styleId="ssl3">
    <w:name w:val="ss_l3"/>
    <w:rsid w:val="008F0F84"/>
  </w:style>
  <w:style w:type="paragraph" w:customStyle="1" w:styleId="NoteLevel22">
    <w:name w:val="Note Level 22"/>
    <w:basedOn w:val="Normal"/>
    <w:next w:val="Normal"/>
    <w:uiPriority w:val="99"/>
    <w:qFormat/>
    <w:rsid w:val="008F0F84"/>
    <w:pPr>
      <w:keepNext/>
      <w:ind w:left="288" w:right="288"/>
    </w:pPr>
    <w:rPr>
      <w:rFonts w:eastAsia="MS Gothic"/>
      <w:szCs w:val="20"/>
    </w:rPr>
  </w:style>
  <w:style w:type="character" w:customStyle="1" w:styleId="Mention1">
    <w:name w:val="Mention1"/>
    <w:basedOn w:val="DefaultParagraphFont"/>
    <w:uiPriority w:val="99"/>
    <w:semiHidden/>
    <w:unhideWhenUsed/>
    <w:rsid w:val="008F0F84"/>
    <w:rPr>
      <w:color w:val="2B579A"/>
      <w:shd w:val="clear" w:color="auto" w:fill="E6E6E6"/>
    </w:rPr>
  </w:style>
  <w:style w:type="character" w:customStyle="1" w:styleId="BodyTextFirstIndentChar1">
    <w:name w:val="Body Text First Indent Char1"/>
    <w:basedOn w:val="BodyTextChar"/>
    <w:rsid w:val="008F0F84"/>
    <w:rPr>
      <w:rFonts w:ascii="Calibri" w:eastAsia="Calibri" w:hAnsi="Calibri" w:cs="Calibri"/>
      <w:b w:val="0"/>
      <w:sz w:val="24"/>
      <w:szCs w:val="24"/>
    </w:rPr>
  </w:style>
  <w:style w:type="character" w:customStyle="1" w:styleId="Header11">
    <w:name w:val="Header11"/>
    <w:rsid w:val="008F0F84"/>
  </w:style>
  <w:style w:type="paragraph" w:customStyle="1" w:styleId="canvas-atom">
    <w:name w:val="canvas-atom"/>
    <w:basedOn w:val="Normal"/>
    <w:uiPriority w:val="99"/>
    <w:qFormat/>
    <w:rsid w:val="008F0F84"/>
    <w:pPr>
      <w:spacing w:before="100" w:beforeAutospacing="1" w:after="100" w:afterAutospacing="1"/>
    </w:pPr>
    <w:rPr>
      <w:sz w:val="24"/>
    </w:rPr>
  </w:style>
  <w:style w:type="character" w:customStyle="1" w:styleId="posa">
    <w:name w:val="pos(a)"/>
    <w:basedOn w:val="DefaultParagraphFont"/>
    <w:rsid w:val="008F0F84"/>
  </w:style>
  <w:style w:type="character" w:customStyle="1" w:styleId="u-hiddeninnarrowenv">
    <w:name w:val="u-hiddeninnarrowenv"/>
    <w:basedOn w:val="DefaultParagraphFont"/>
    <w:rsid w:val="008F0F84"/>
  </w:style>
  <w:style w:type="character" w:customStyle="1" w:styleId="followbutton-bird">
    <w:name w:val="followbutton-bird"/>
    <w:basedOn w:val="DefaultParagraphFont"/>
    <w:rsid w:val="008F0F84"/>
  </w:style>
  <w:style w:type="character" w:customStyle="1" w:styleId="tweetauthor-name">
    <w:name w:val="tweetauthor-name"/>
    <w:basedOn w:val="DefaultParagraphFont"/>
    <w:rsid w:val="008F0F84"/>
  </w:style>
  <w:style w:type="character" w:customStyle="1" w:styleId="tweetauthor-verifiedbadge">
    <w:name w:val="tweetauthor-verifiedbadge"/>
    <w:basedOn w:val="DefaultParagraphFont"/>
    <w:rsid w:val="008F0F84"/>
  </w:style>
  <w:style w:type="character" w:customStyle="1" w:styleId="tweetauthor-screenname">
    <w:name w:val="tweetauthor-screenname"/>
    <w:basedOn w:val="DefaultParagraphFont"/>
    <w:rsid w:val="008F0F84"/>
  </w:style>
  <w:style w:type="paragraph" w:customStyle="1" w:styleId="tweet-text">
    <w:name w:val="tweet-text"/>
    <w:basedOn w:val="Normal"/>
    <w:uiPriority w:val="99"/>
    <w:qFormat/>
    <w:rsid w:val="008F0F84"/>
    <w:pPr>
      <w:spacing w:before="100" w:beforeAutospacing="1" w:after="100" w:afterAutospacing="1"/>
    </w:pPr>
  </w:style>
  <w:style w:type="character" w:customStyle="1" w:styleId="u-hiddenvisually">
    <w:name w:val="u-hiddenvisually"/>
    <w:basedOn w:val="DefaultParagraphFont"/>
    <w:rsid w:val="008F0F84"/>
  </w:style>
  <w:style w:type="character" w:customStyle="1" w:styleId="tweetaction-stat">
    <w:name w:val="tweetaction-stat"/>
    <w:basedOn w:val="DefaultParagraphFont"/>
    <w:rsid w:val="008F0F84"/>
  </w:style>
  <w:style w:type="character" w:customStyle="1" w:styleId="related">
    <w:name w:val="related"/>
    <w:basedOn w:val="DefaultParagraphFont"/>
    <w:rsid w:val="008F0F84"/>
  </w:style>
  <w:style w:type="character" w:customStyle="1" w:styleId="related-content">
    <w:name w:val="related-content"/>
    <w:basedOn w:val="DefaultParagraphFont"/>
    <w:rsid w:val="008F0F84"/>
  </w:style>
  <w:style w:type="character" w:customStyle="1" w:styleId="name-of-author">
    <w:name w:val="name-of-author"/>
    <w:basedOn w:val="DefaultParagraphFont"/>
    <w:rsid w:val="008F0F84"/>
  </w:style>
  <w:style w:type="character" w:customStyle="1" w:styleId="first-name">
    <w:name w:val="first-name"/>
    <w:basedOn w:val="DefaultParagraphFont"/>
    <w:rsid w:val="008F0F84"/>
  </w:style>
  <w:style w:type="character" w:customStyle="1" w:styleId="last-name">
    <w:name w:val="last-name"/>
    <w:basedOn w:val="DefaultParagraphFont"/>
    <w:rsid w:val="008F0F84"/>
  </w:style>
  <w:style w:type="paragraph" w:customStyle="1" w:styleId="description">
    <w:name w:val="description"/>
    <w:basedOn w:val="Normal"/>
    <w:uiPriority w:val="99"/>
    <w:qFormat/>
    <w:rsid w:val="008F0F84"/>
    <w:pPr>
      <w:spacing w:before="100" w:beforeAutospacing="1" w:after="100" w:afterAutospacing="1"/>
    </w:pPr>
  </w:style>
  <w:style w:type="paragraph" w:customStyle="1" w:styleId="graf">
    <w:name w:val="graf"/>
    <w:basedOn w:val="Normal"/>
    <w:uiPriority w:val="99"/>
    <w:qFormat/>
    <w:rsid w:val="008F0F84"/>
    <w:pPr>
      <w:spacing w:before="100" w:beforeAutospacing="1" w:after="100" w:afterAutospacing="1"/>
    </w:pPr>
  </w:style>
  <w:style w:type="character" w:customStyle="1" w:styleId="caption10">
    <w:name w:val="caption1"/>
    <w:basedOn w:val="DefaultParagraphFont"/>
    <w:rsid w:val="008F0F84"/>
  </w:style>
  <w:style w:type="paragraph" w:customStyle="1" w:styleId="column">
    <w:name w:val="column"/>
    <w:basedOn w:val="Normal"/>
    <w:uiPriority w:val="99"/>
    <w:qFormat/>
    <w:rsid w:val="008F0F84"/>
    <w:pPr>
      <w:spacing w:before="100" w:beforeAutospacing="1" w:after="100" w:afterAutospacing="1"/>
    </w:pPr>
  </w:style>
  <w:style w:type="paragraph" w:customStyle="1" w:styleId="recirc-container">
    <w:name w:val="recirc-container"/>
    <w:basedOn w:val="Normal"/>
    <w:uiPriority w:val="99"/>
    <w:qFormat/>
    <w:rsid w:val="008F0F84"/>
    <w:pPr>
      <w:spacing w:before="100" w:beforeAutospacing="1" w:after="100" w:afterAutospacing="1"/>
    </w:pPr>
    <w:rPr>
      <w:sz w:val="24"/>
    </w:rPr>
  </w:style>
  <w:style w:type="character" w:customStyle="1" w:styleId="recirc-text">
    <w:name w:val="&quot;recirc-text”"/>
    <w:basedOn w:val="DefaultParagraphFont"/>
    <w:rsid w:val="008F0F84"/>
  </w:style>
  <w:style w:type="character" w:customStyle="1" w:styleId="video-icon">
    <w:name w:val="video-icon"/>
    <w:basedOn w:val="DefaultParagraphFont"/>
    <w:rsid w:val="008F0F84"/>
  </w:style>
  <w:style w:type="character" w:customStyle="1" w:styleId="powa-shot-play-btn-text">
    <w:name w:val="powa-shot-play-btn-text"/>
    <w:basedOn w:val="DefaultParagraphFont"/>
    <w:rsid w:val="008F0F84"/>
  </w:style>
  <w:style w:type="character" w:customStyle="1" w:styleId="powa-shot-click">
    <w:name w:val="powa-shot-click"/>
    <w:basedOn w:val="DefaultParagraphFont"/>
    <w:rsid w:val="008F0F84"/>
  </w:style>
  <w:style w:type="character" w:customStyle="1" w:styleId="wpv-blurb">
    <w:name w:val="wpv-blurb"/>
    <w:basedOn w:val="DefaultParagraphFont"/>
    <w:rsid w:val="008F0F84"/>
  </w:style>
  <w:style w:type="paragraph" w:customStyle="1" w:styleId="interstitial-link">
    <w:name w:val="interstitial-link"/>
    <w:basedOn w:val="Normal"/>
    <w:uiPriority w:val="99"/>
    <w:qFormat/>
    <w:rsid w:val="008F0F84"/>
    <w:pPr>
      <w:spacing w:before="100" w:beforeAutospacing="1" w:after="100" w:afterAutospacing="1"/>
    </w:pPr>
    <w:rPr>
      <w:sz w:val="24"/>
    </w:rPr>
  </w:style>
  <w:style w:type="character" w:customStyle="1" w:styleId="pb-caption">
    <w:name w:val="pb-caption"/>
    <w:basedOn w:val="DefaultParagraphFont"/>
    <w:rsid w:val="008F0F84"/>
  </w:style>
  <w:style w:type="paragraph" w:customStyle="1" w:styleId="see-also">
    <w:name w:val="see-also"/>
    <w:basedOn w:val="Normal"/>
    <w:uiPriority w:val="99"/>
    <w:qFormat/>
    <w:rsid w:val="008F0F8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F0F84"/>
  </w:style>
  <w:style w:type="character" w:customStyle="1" w:styleId="m-2745674872889869693gmail-styleunderline">
    <w:name w:val="m_-2745674872889869693gmail-styleunderline"/>
    <w:basedOn w:val="DefaultParagraphFont"/>
    <w:rsid w:val="008F0F84"/>
  </w:style>
  <w:style w:type="character" w:customStyle="1" w:styleId="UnresolvedMention3">
    <w:name w:val="Unresolved Mention3"/>
    <w:basedOn w:val="DefaultParagraphFont"/>
    <w:uiPriority w:val="99"/>
    <w:unhideWhenUsed/>
    <w:rsid w:val="008F0F84"/>
    <w:rPr>
      <w:color w:val="808080"/>
      <w:shd w:val="clear" w:color="auto" w:fill="E6E6E6"/>
    </w:rPr>
  </w:style>
  <w:style w:type="character" w:customStyle="1" w:styleId="UnresolvedMention4">
    <w:name w:val="Unresolved Mention4"/>
    <w:basedOn w:val="DefaultParagraphFont"/>
    <w:uiPriority w:val="99"/>
    <w:unhideWhenUsed/>
    <w:rsid w:val="008F0F84"/>
    <w:rPr>
      <w:color w:val="808080"/>
      <w:shd w:val="clear" w:color="auto" w:fill="E6E6E6"/>
    </w:rPr>
  </w:style>
  <w:style w:type="character" w:customStyle="1" w:styleId="m-8082899869479211226gmail-styleunderline">
    <w:name w:val="m_-8082899869479211226gmail-styleunderline"/>
    <w:basedOn w:val="DefaultParagraphFont"/>
    <w:rsid w:val="008F0F84"/>
  </w:style>
  <w:style w:type="paragraph" w:customStyle="1" w:styleId="NoteLevel23">
    <w:name w:val="Note Level 23"/>
    <w:basedOn w:val="Normal"/>
    <w:next w:val="Normal"/>
    <w:uiPriority w:val="99"/>
    <w:qFormat/>
    <w:rsid w:val="008F0F84"/>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8F0F84"/>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8F0F84"/>
    <w:rPr>
      <w:rFonts w:ascii="Georgia" w:hAnsi="Georgia"/>
    </w:rPr>
  </w:style>
  <w:style w:type="paragraph" w:customStyle="1" w:styleId="NoteLevel24">
    <w:name w:val="Note Level 24"/>
    <w:basedOn w:val="Normal"/>
    <w:next w:val="Normal"/>
    <w:uiPriority w:val="99"/>
    <w:qFormat/>
    <w:rsid w:val="008F0F84"/>
    <w:pPr>
      <w:keepNext/>
      <w:ind w:left="288" w:right="288"/>
    </w:pPr>
    <w:rPr>
      <w:rFonts w:eastAsia="MS Gothic"/>
      <w:sz w:val="24"/>
      <w:szCs w:val="20"/>
    </w:rPr>
  </w:style>
  <w:style w:type="paragraph" w:customStyle="1" w:styleId="NoteLevel25">
    <w:name w:val="Note Level 25"/>
    <w:basedOn w:val="Normal"/>
    <w:next w:val="Normal"/>
    <w:uiPriority w:val="99"/>
    <w:qFormat/>
    <w:rsid w:val="008F0F8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F0F84"/>
  </w:style>
  <w:style w:type="character" w:customStyle="1" w:styleId="m-4768620939706884080gmail-style13ptbold">
    <w:name w:val="m_-4768620939706884080gmail-style13ptbold"/>
    <w:basedOn w:val="DefaultParagraphFont"/>
    <w:rsid w:val="008F0F84"/>
  </w:style>
  <w:style w:type="character" w:customStyle="1" w:styleId="m-4007627453485596929gmail-style13ptbold">
    <w:name w:val="m_-4007627453485596929gmail-style13ptbold"/>
    <w:basedOn w:val="DefaultParagraphFont"/>
    <w:rsid w:val="008F0F84"/>
  </w:style>
  <w:style w:type="paragraph" w:customStyle="1" w:styleId="analytic0">
    <w:name w:val="analytic"/>
    <w:basedOn w:val="Normal"/>
    <w:link w:val="analyticChar0"/>
    <w:uiPriority w:val="4"/>
    <w:qFormat/>
    <w:rsid w:val="008F0F84"/>
    <w:rPr>
      <w:b/>
      <w:sz w:val="27"/>
    </w:rPr>
  </w:style>
  <w:style w:type="character" w:customStyle="1" w:styleId="analyticChar0">
    <w:name w:val="analytic Char"/>
    <w:basedOn w:val="DefaultParagraphFont"/>
    <w:link w:val="analytic0"/>
    <w:uiPriority w:val="4"/>
    <w:rsid w:val="008F0F84"/>
    <w:rPr>
      <w:rFonts w:ascii="Calibri" w:hAnsi="Calibri"/>
      <w:b/>
      <w:sz w:val="27"/>
    </w:rPr>
  </w:style>
  <w:style w:type="paragraph" w:customStyle="1" w:styleId="hword2">
    <w:name w:val="hword2"/>
    <w:basedOn w:val="Normal"/>
    <w:qFormat/>
    <w:rsid w:val="008F0F84"/>
    <w:pPr>
      <w:spacing w:before="100" w:beforeAutospacing="1" w:after="100" w:afterAutospacing="1"/>
    </w:pPr>
    <w:rPr>
      <w:rFonts w:eastAsia="Times New Roman"/>
      <w:sz w:val="24"/>
      <w:szCs w:val="24"/>
    </w:rPr>
  </w:style>
  <w:style w:type="paragraph" w:customStyle="1" w:styleId="sense">
    <w:name w:val="sense"/>
    <w:basedOn w:val="Normal"/>
    <w:qFormat/>
    <w:rsid w:val="008F0F84"/>
    <w:pPr>
      <w:spacing w:before="100" w:beforeAutospacing="1" w:after="100" w:afterAutospacing="1"/>
    </w:pPr>
    <w:rPr>
      <w:rFonts w:eastAsia="Times New Roman"/>
      <w:sz w:val="24"/>
      <w:szCs w:val="24"/>
    </w:rPr>
  </w:style>
  <w:style w:type="character" w:customStyle="1" w:styleId="dttext">
    <w:name w:val="dttext"/>
    <w:basedOn w:val="DefaultParagraphFont"/>
    <w:rsid w:val="008F0F84"/>
  </w:style>
  <w:style w:type="character" w:customStyle="1" w:styleId="style13ptbold0">
    <w:name w:val="style13ptbold"/>
    <w:basedOn w:val="DefaultParagraphFont"/>
    <w:rsid w:val="008F0F84"/>
  </w:style>
  <w:style w:type="paragraph" w:customStyle="1" w:styleId="m5562427531322223799gmail-msolistparagraph">
    <w:name w:val="m_5562427531322223799gmail-msolistparagraph"/>
    <w:basedOn w:val="Normal"/>
    <w:qFormat/>
    <w:rsid w:val="008F0F84"/>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F0F84"/>
  </w:style>
  <w:style w:type="paragraph" w:customStyle="1" w:styleId="BreakTag">
    <w:name w:val="Break Tag"/>
    <w:basedOn w:val="Normal"/>
    <w:autoRedefine/>
    <w:uiPriority w:val="4"/>
    <w:qFormat/>
    <w:rsid w:val="008F0F84"/>
    <w:pPr>
      <w:spacing w:before="240"/>
    </w:pPr>
    <w:rPr>
      <w:b/>
      <w:sz w:val="26"/>
    </w:rPr>
  </w:style>
  <w:style w:type="paragraph" w:customStyle="1" w:styleId="BreakBlock">
    <w:name w:val="Break Block"/>
    <w:basedOn w:val="Normal"/>
    <w:link w:val="BreakBlockChar"/>
    <w:autoRedefine/>
    <w:qFormat/>
    <w:rsid w:val="008F0F8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F0F84"/>
    <w:rPr>
      <w:rFonts w:ascii="Arial Bold" w:hAnsi="Arial Bold"/>
      <w:b/>
      <w:caps/>
      <w:sz w:val="32"/>
      <w:u w:val="single"/>
    </w:rPr>
  </w:style>
  <w:style w:type="character" w:customStyle="1" w:styleId="CiteCharChar">
    <w:name w:val="Cite Char Char"/>
    <w:basedOn w:val="DefaultParagraphFont"/>
    <w:rsid w:val="008F0F84"/>
    <w:rPr>
      <w:rFonts w:ascii="Cambria" w:hAnsi="Cambria" w:cs="Times New Roman"/>
      <w:b/>
      <w:bCs/>
      <w:sz w:val="26"/>
      <w:szCs w:val="26"/>
    </w:rPr>
  </w:style>
  <w:style w:type="character" w:customStyle="1" w:styleId="CardCharChar1">
    <w:name w:val="Card Char Char1"/>
    <w:basedOn w:val="DefaultParagraphFont"/>
    <w:rsid w:val="008F0F84"/>
    <w:rPr>
      <w:rFonts w:cs="Times New Roman"/>
      <w:b/>
      <w:bCs/>
      <w:sz w:val="28"/>
      <w:szCs w:val="28"/>
    </w:rPr>
  </w:style>
  <w:style w:type="character" w:customStyle="1" w:styleId="CircleChar1">
    <w:name w:val="Circle Char1"/>
    <w:basedOn w:val="DefaultParagraphFont"/>
    <w:rsid w:val="008F0F84"/>
    <w:rPr>
      <w:rFonts w:cs="Times New Roman"/>
      <w:b/>
      <w:i/>
      <w:sz w:val="18"/>
      <w:szCs w:val="18"/>
      <w:u w:val="single"/>
      <w:lang w:val="en-US" w:eastAsia="en-US" w:bidi="ar-SA"/>
    </w:rPr>
  </w:style>
  <w:style w:type="character" w:customStyle="1" w:styleId="hit1">
    <w:name w:val="hit1"/>
    <w:basedOn w:val="DefaultParagraphFont"/>
    <w:rsid w:val="008F0F84"/>
    <w:rPr>
      <w:b/>
      <w:bCs/>
      <w:color w:val="CC0033"/>
    </w:rPr>
  </w:style>
  <w:style w:type="character" w:customStyle="1" w:styleId="upper">
    <w:name w:val="upper"/>
    <w:basedOn w:val="DefaultParagraphFont"/>
    <w:rsid w:val="008F0F84"/>
  </w:style>
  <w:style w:type="character" w:customStyle="1" w:styleId="SmallFont7pt">
    <w:name w:val="Small Font (7 pt)"/>
    <w:basedOn w:val="DefaultParagraphFont"/>
    <w:qFormat/>
    <w:rsid w:val="008F0F84"/>
    <w:rPr>
      <w:sz w:val="14"/>
    </w:rPr>
  </w:style>
  <w:style w:type="character" w:customStyle="1" w:styleId="style65">
    <w:name w:val="style65"/>
    <w:basedOn w:val="DefaultParagraphFont"/>
    <w:rsid w:val="008F0F84"/>
    <w:rPr>
      <w:rFonts w:cs="Times New Roman"/>
    </w:rPr>
  </w:style>
  <w:style w:type="character" w:customStyle="1" w:styleId="StyleStyleBoldUnderlineIntenseEmphasisUnderlineapple-style-s">
    <w:name w:val="Style Style Bold UnderlineIntense EmphasisUnderlineapple-style-s..."/>
    <w:basedOn w:val="DefaultParagraphFont"/>
    <w:rsid w:val="008F0F84"/>
    <w:rPr>
      <w:b w:val="0"/>
      <w:bCs w:val="0"/>
      <w:sz w:val="22"/>
      <w:u w:val="single"/>
      <w:bdr w:val="none" w:sz="0" w:space="0" w:color="auto"/>
    </w:rPr>
  </w:style>
  <w:style w:type="paragraph" w:customStyle="1" w:styleId="type">
    <w:name w:val="type"/>
    <w:basedOn w:val="Normal"/>
    <w:qFormat/>
    <w:rsid w:val="008F0F84"/>
    <w:pPr>
      <w:spacing w:before="100" w:beforeAutospacing="1" w:after="100" w:afterAutospacing="1"/>
    </w:pPr>
    <w:rPr>
      <w:rFonts w:eastAsia="Times New Roman"/>
    </w:rPr>
  </w:style>
  <w:style w:type="character" w:customStyle="1" w:styleId="abodyblack3">
    <w:name w:val="abodyblack3"/>
    <w:basedOn w:val="DefaultParagraphFont"/>
    <w:rsid w:val="008F0F84"/>
  </w:style>
  <w:style w:type="character" w:customStyle="1" w:styleId="FontStyle177">
    <w:name w:val="Font Style177"/>
    <w:basedOn w:val="DefaultParagraphFont"/>
    <w:uiPriority w:val="99"/>
    <w:rsid w:val="008F0F84"/>
    <w:rPr>
      <w:rFonts w:ascii="Times New Roman" w:hAnsi="Times New Roman" w:cs="Times New Roman"/>
      <w:sz w:val="20"/>
      <w:szCs w:val="20"/>
    </w:rPr>
  </w:style>
  <w:style w:type="character" w:customStyle="1" w:styleId="FontStyle173">
    <w:name w:val="Font Style173"/>
    <w:basedOn w:val="DefaultParagraphFont"/>
    <w:uiPriority w:val="99"/>
    <w:rsid w:val="008F0F84"/>
    <w:rPr>
      <w:rFonts w:ascii="Times New Roman" w:hAnsi="Times New Roman" w:cs="Times New Roman"/>
      <w:sz w:val="14"/>
      <w:szCs w:val="14"/>
    </w:rPr>
  </w:style>
  <w:style w:type="character" w:customStyle="1" w:styleId="FontStyle151">
    <w:name w:val="Font Style151"/>
    <w:basedOn w:val="DefaultParagraphFont"/>
    <w:uiPriority w:val="99"/>
    <w:rsid w:val="008F0F84"/>
    <w:rPr>
      <w:rFonts w:ascii="Arial Narrow" w:hAnsi="Arial Narrow" w:cs="Arial Narrow"/>
      <w:b/>
      <w:bCs/>
      <w:sz w:val="12"/>
      <w:szCs w:val="12"/>
    </w:rPr>
  </w:style>
  <w:style w:type="character" w:customStyle="1" w:styleId="FontStyle156">
    <w:name w:val="Font Style156"/>
    <w:basedOn w:val="DefaultParagraphFont"/>
    <w:uiPriority w:val="99"/>
    <w:rsid w:val="008F0F84"/>
    <w:rPr>
      <w:rFonts w:ascii="Arial Narrow" w:hAnsi="Arial Narrow" w:cs="Arial Narrow"/>
      <w:sz w:val="8"/>
      <w:szCs w:val="8"/>
    </w:rPr>
  </w:style>
  <w:style w:type="character" w:customStyle="1" w:styleId="FontStyle160">
    <w:name w:val="Font Style160"/>
    <w:basedOn w:val="DefaultParagraphFont"/>
    <w:uiPriority w:val="99"/>
    <w:rsid w:val="008F0F84"/>
    <w:rPr>
      <w:rFonts w:ascii="Times New Roman" w:hAnsi="Times New Roman" w:cs="Times New Roman"/>
      <w:b/>
      <w:bCs/>
      <w:sz w:val="20"/>
      <w:szCs w:val="20"/>
    </w:rPr>
  </w:style>
  <w:style w:type="character" w:customStyle="1" w:styleId="FontStyle178">
    <w:name w:val="Font Style178"/>
    <w:basedOn w:val="DefaultParagraphFont"/>
    <w:uiPriority w:val="99"/>
    <w:rsid w:val="008F0F84"/>
    <w:rPr>
      <w:rFonts w:ascii="Times New Roman" w:hAnsi="Times New Roman" w:cs="Times New Roman"/>
      <w:sz w:val="18"/>
      <w:szCs w:val="18"/>
    </w:rPr>
  </w:style>
  <w:style w:type="paragraph" w:customStyle="1" w:styleId="Style14">
    <w:name w:val="Style14"/>
    <w:basedOn w:val="Normal"/>
    <w:uiPriority w:val="99"/>
    <w:qFormat/>
    <w:rsid w:val="008F0F8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F0F8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F0F84"/>
    <w:rPr>
      <w:rFonts w:ascii="Times New Roman" w:hAnsi="Times New Roman" w:cs="Times New Roman"/>
      <w:sz w:val="12"/>
      <w:szCs w:val="12"/>
    </w:rPr>
  </w:style>
  <w:style w:type="paragraph" w:customStyle="1" w:styleId="Style9">
    <w:name w:val="Style9"/>
    <w:basedOn w:val="Normal"/>
    <w:uiPriority w:val="99"/>
    <w:qFormat/>
    <w:rsid w:val="008F0F8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F0F8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F0F8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F0F84"/>
    <w:rPr>
      <w:rFonts w:ascii="Times New Roman" w:hAnsi="Times New Roman" w:cs="Times New Roman"/>
      <w:sz w:val="16"/>
      <w:szCs w:val="16"/>
    </w:rPr>
  </w:style>
  <w:style w:type="character" w:customStyle="1" w:styleId="FontStyle172">
    <w:name w:val="Font Style172"/>
    <w:basedOn w:val="DefaultParagraphFont"/>
    <w:uiPriority w:val="99"/>
    <w:rsid w:val="008F0F84"/>
    <w:rPr>
      <w:rFonts w:ascii="Times New Roman" w:hAnsi="Times New Roman" w:cs="Times New Roman"/>
      <w:b/>
      <w:bCs/>
      <w:sz w:val="16"/>
      <w:szCs w:val="16"/>
    </w:rPr>
  </w:style>
  <w:style w:type="paragraph" w:customStyle="1" w:styleId="Style18">
    <w:name w:val="Style18"/>
    <w:basedOn w:val="Normal"/>
    <w:uiPriority w:val="99"/>
    <w:qFormat/>
    <w:rsid w:val="008F0F8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F0F84"/>
    <w:rPr>
      <w:rFonts w:ascii="Times New Roman" w:hAnsi="Times New Roman" w:cs="Times New Roman"/>
      <w:i/>
      <w:iCs/>
      <w:sz w:val="16"/>
      <w:szCs w:val="16"/>
    </w:rPr>
  </w:style>
  <w:style w:type="character" w:customStyle="1" w:styleId="FontStyle162">
    <w:name w:val="Font Style162"/>
    <w:basedOn w:val="DefaultParagraphFont"/>
    <w:uiPriority w:val="99"/>
    <w:rsid w:val="008F0F84"/>
    <w:rPr>
      <w:rFonts w:ascii="Times New Roman" w:hAnsi="Times New Roman" w:cs="Times New Roman"/>
      <w:b/>
      <w:bCs/>
      <w:sz w:val="18"/>
      <w:szCs w:val="18"/>
    </w:rPr>
  </w:style>
  <w:style w:type="character" w:customStyle="1" w:styleId="FontStyle167">
    <w:name w:val="Font Style167"/>
    <w:basedOn w:val="DefaultParagraphFont"/>
    <w:uiPriority w:val="99"/>
    <w:rsid w:val="008F0F84"/>
    <w:rPr>
      <w:rFonts w:ascii="Times New Roman" w:hAnsi="Times New Roman" w:cs="Times New Roman"/>
      <w:sz w:val="10"/>
      <w:szCs w:val="10"/>
    </w:rPr>
  </w:style>
  <w:style w:type="character" w:customStyle="1" w:styleId="FontStyle174">
    <w:name w:val="Font Style174"/>
    <w:basedOn w:val="DefaultParagraphFont"/>
    <w:uiPriority w:val="99"/>
    <w:rsid w:val="008F0F84"/>
    <w:rPr>
      <w:rFonts w:ascii="Arial Narrow" w:hAnsi="Arial Narrow" w:cs="Arial Narrow"/>
      <w:b/>
      <w:bCs/>
      <w:sz w:val="18"/>
      <w:szCs w:val="18"/>
    </w:rPr>
  </w:style>
  <w:style w:type="paragraph" w:customStyle="1" w:styleId="Style47">
    <w:name w:val="Style47"/>
    <w:basedOn w:val="Normal"/>
    <w:uiPriority w:val="99"/>
    <w:qFormat/>
    <w:rsid w:val="008F0F8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F0F84"/>
    <w:rPr>
      <w:rFonts w:ascii="Times New Roman" w:hAnsi="Times New Roman" w:cs="Times New Roman"/>
      <w:sz w:val="12"/>
      <w:szCs w:val="12"/>
    </w:rPr>
  </w:style>
  <w:style w:type="paragraph" w:customStyle="1" w:styleId="Style24">
    <w:name w:val="Style24"/>
    <w:basedOn w:val="Normal"/>
    <w:uiPriority w:val="99"/>
    <w:qFormat/>
    <w:rsid w:val="008F0F8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F0F8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F0F8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F0F84"/>
    <w:rPr>
      <w:rFonts w:ascii="Times New Roman" w:hAnsi="Times New Roman" w:cs="Times New Roman"/>
      <w:b/>
      <w:bCs/>
      <w:sz w:val="18"/>
      <w:szCs w:val="18"/>
    </w:rPr>
  </w:style>
  <w:style w:type="paragraph" w:customStyle="1" w:styleId="Style21">
    <w:name w:val="Style21"/>
    <w:basedOn w:val="Normal"/>
    <w:uiPriority w:val="99"/>
    <w:qFormat/>
    <w:rsid w:val="008F0F8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F0F8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F0F84"/>
  </w:style>
  <w:style w:type="character" w:customStyle="1" w:styleId="StyleThickunderline1">
    <w:name w:val="Style Thick underline1"/>
    <w:basedOn w:val="DefaultParagraphFont"/>
    <w:rsid w:val="008F0F84"/>
    <w:rPr>
      <w:u w:val="single"/>
    </w:rPr>
  </w:style>
  <w:style w:type="paragraph" w:customStyle="1" w:styleId="TableParagraph">
    <w:name w:val="Table Paragraph"/>
    <w:basedOn w:val="Normal"/>
    <w:uiPriority w:val="1"/>
    <w:qFormat/>
    <w:rsid w:val="008F0F84"/>
    <w:pPr>
      <w:widowControl w:val="0"/>
    </w:pPr>
  </w:style>
  <w:style w:type="character" w:customStyle="1" w:styleId="UnderlineChar5">
    <w:name w:val="UnderlineChar"/>
    <w:rsid w:val="008F0F84"/>
    <w:rPr>
      <w:sz w:val="24"/>
      <w:u w:val="single"/>
      <w:shd w:val="clear" w:color="auto" w:fill="auto"/>
    </w:rPr>
  </w:style>
  <w:style w:type="paragraph" w:customStyle="1" w:styleId="StyleCircled11pt">
    <w:name w:val="Style Circled + 11 pt"/>
    <w:basedOn w:val="Normal"/>
    <w:link w:val="StyleCircled11ptChar"/>
    <w:qFormat/>
    <w:rsid w:val="008F0F84"/>
    <w:rPr>
      <w:rFonts w:eastAsia="Times New Roman"/>
      <w:b/>
      <w:bCs/>
      <w:u w:val="single"/>
    </w:rPr>
  </w:style>
  <w:style w:type="character" w:customStyle="1" w:styleId="StyleCircled11ptChar">
    <w:name w:val="Style Circled + 11 pt Char"/>
    <w:link w:val="StyleCircled11pt"/>
    <w:rsid w:val="008F0F84"/>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8F0F8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F0F84"/>
    <w:rPr>
      <w:rFonts w:ascii="Times" w:eastAsia="Times New Roman" w:hAnsi="Times"/>
      <w:szCs w:val="28"/>
      <w:u w:val="single"/>
    </w:rPr>
  </w:style>
  <w:style w:type="character" w:customStyle="1" w:styleId="Style11ptBorderSinglesolidlineAuto05ptLinewidth">
    <w:name w:val="Style 11 pt Border: : (Single solid line Auto  0.5 pt Line width)"/>
    <w:rsid w:val="008F0F84"/>
    <w:rPr>
      <w:sz w:val="20"/>
      <w:bdr w:val="single" w:sz="4" w:space="0" w:color="auto" w:frame="1"/>
    </w:rPr>
  </w:style>
  <w:style w:type="character" w:customStyle="1" w:styleId="StyleUnderlineChar6CharCharCharCharCharCharCharChar11">
    <w:name w:val="Style Underline Char6 Char Char Char Char Char Char Char Char + 11 ..."/>
    <w:rsid w:val="008F0F8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F0F8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F0F8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F0F84"/>
    <w:rPr>
      <w:sz w:val="20"/>
      <w:szCs w:val="24"/>
      <w:u w:val="single"/>
      <w:bdr w:val="single" w:sz="4" w:space="0" w:color="auto"/>
      <w:lang w:val="en-US" w:eastAsia="en-US" w:bidi="ar-SA"/>
    </w:rPr>
  </w:style>
  <w:style w:type="character" w:customStyle="1" w:styleId="StyleLatinGaramondUnderline">
    <w:name w:val="Style (Latin) Garamond Underline"/>
    <w:rsid w:val="008F0F84"/>
    <w:rPr>
      <w:rFonts w:ascii="Times New Roman" w:hAnsi="Times New Roman"/>
      <w:sz w:val="20"/>
      <w:u w:val="single"/>
    </w:rPr>
  </w:style>
  <w:style w:type="character" w:customStyle="1" w:styleId="StyleLatinGaramond">
    <w:name w:val="Style (Latin) Garamond"/>
    <w:rsid w:val="008F0F84"/>
    <w:rPr>
      <w:rFonts w:ascii="Times New Roman" w:hAnsi="Times New Roman"/>
      <w:sz w:val="20"/>
    </w:rPr>
  </w:style>
  <w:style w:type="character" w:customStyle="1" w:styleId="styletimesnewroman12ptbold0">
    <w:name w:val="styletimesnewroman12ptbold"/>
    <w:basedOn w:val="DefaultParagraphFont"/>
    <w:rsid w:val="008F0F84"/>
  </w:style>
  <w:style w:type="paragraph" w:customStyle="1" w:styleId="BoldandUnderlineChar2CharChar">
    <w:name w:val="Bold and Underline Char2 Char Char"/>
    <w:basedOn w:val="Normal"/>
    <w:link w:val="BoldandUnderlineChar2CharCharChar"/>
    <w:qFormat/>
    <w:rsid w:val="008F0F84"/>
    <w:rPr>
      <w:rFonts w:asciiTheme="minorHAnsi" w:hAnsiTheme="minorHAnsi"/>
      <w:b/>
      <w:u w:val="single"/>
    </w:rPr>
  </w:style>
  <w:style w:type="character" w:customStyle="1" w:styleId="Reduce8ptCharChar">
    <w:name w:val="Reduce 8pt Char Char"/>
    <w:basedOn w:val="DefaultParagraphFont"/>
    <w:link w:val="Reduce8pt"/>
    <w:rsid w:val="008F0F84"/>
    <w:rPr>
      <w:sz w:val="16"/>
    </w:rPr>
  </w:style>
  <w:style w:type="paragraph" w:customStyle="1" w:styleId="Reduce8pt">
    <w:name w:val="Reduce 8pt"/>
    <w:basedOn w:val="Normal"/>
    <w:link w:val="Reduce8ptCharChar"/>
    <w:qFormat/>
    <w:rsid w:val="008F0F8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8F0F8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F0F84"/>
  </w:style>
  <w:style w:type="paragraph" w:customStyle="1" w:styleId="Footnote2">
    <w:name w:val="Footnote2"/>
    <w:basedOn w:val="Normal"/>
    <w:next w:val="Normal"/>
    <w:link w:val="Footnote2Char"/>
    <w:autoRedefine/>
    <w:qFormat/>
    <w:rsid w:val="008F0F84"/>
    <w:pPr>
      <w:spacing w:after="120" w:line="480" w:lineRule="auto"/>
    </w:pPr>
    <w:rPr>
      <w:rFonts w:asciiTheme="minorHAnsi" w:hAnsiTheme="minorHAnsi"/>
    </w:rPr>
  </w:style>
  <w:style w:type="character" w:customStyle="1" w:styleId="red">
    <w:name w:val="red"/>
    <w:basedOn w:val="DefaultParagraphFont"/>
    <w:rsid w:val="008F0F84"/>
  </w:style>
  <w:style w:type="character" w:customStyle="1" w:styleId="Mention11">
    <w:name w:val="Mention11"/>
    <w:basedOn w:val="DefaultParagraphFont"/>
    <w:uiPriority w:val="99"/>
    <w:semiHidden/>
    <w:unhideWhenUsed/>
    <w:rsid w:val="008F0F84"/>
    <w:rPr>
      <w:color w:val="2B579A"/>
      <w:shd w:val="clear" w:color="auto" w:fill="E6E6E6"/>
    </w:rPr>
  </w:style>
  <w:style w:type="character" w:customStyle="1" w:styleId="m6370699461968006786gmail-styleunderline">
    <w:name w:val="m_6370699461968006786gmail-styleunderline"/>
    <w:basedOn w:val="DefaultParagraphFont"/>
    <w:rsid w:val="008F0F84"/>
  </w:style>
  <w:style w:type="character" w:customStyle="1" w:styleId="Mention2">
    <w:name w:val="Mention2"/>
    <w:basedOn w:val="DefaultParagraphFont"/>
    <w:uiPriority w:val="99"/>
    <w:semiHidden/>
    <w:unhideWhenUsed/>
    <w:rsid w:val="008F0F84"/>
    <w:rPr>
      <w:color w:val="2B579A"/>
      <w:shd w:val="clear" w:color="auto" w:fill="E6E6E6"/>
    </w:rPr>
  </w:style>
  <w:style w:type="paragraph" w:customStyle="1" w:styleId="FlashTag">
    <w:name w:val="FlashTag"/>
    <w:basedOn w:val="Normal"/>
    <w:link w:val="FlashTagChar"/>
    <w:autoRedefine/>
    <w:uiPriority w:val="4"/>
    <w:qFormat/>
    <w:rsid w:val="008F0F84"/>
    <w:rPr>
      <w:rFonts w:asciiTheme="majorHAnsi" w:hAnsiTheme="majorHAnsi"/>
      <w:b/>
      <w:sz w:val="28"/>
    </w:rPr>
  </w:style>
  <w:style w:type="character" w:customStyle="1" w:styleId="FlashTagChar">
    <w:name w:val="FlashTag Char"/>
    <w:basedOn w:val="DefaultParagraphFont"/>
    <w:link w:val="FlashTag"/>
    <w:uiPriority w:val="4"/>
    <w:rsid w:val="008F0F84"/>
    <w:rPr>
      <w:rFonts w:asciiTheme="majorHAnsi" w:hAnsiTheme="majorHAnsi"/>
      <w:b/>
      <w:sz w:val="28"/>
    </w:rPr>
  </w:style>
  <w:style w:type="paragraph" w:customStyle="1" w:styleId="Warrant">
    <w:name w:val="Warrant"/>
    <w:autoRedefine/>
    <w:uiPriority w:val="4"/>
    <w:qFormat/>
    <w:rsid w:val="008F0F84"/>
    <w:pPr>
      <w:ind w:left="720"/>
    </w:pPr>
    <w:rPr>
      <w:rFonts w:ascii="Calibri" w:hAnsi="Calibri" w:cs="Arial"/>
    </w:rPr>
  </w:style>
  <w:style w:type="character" w:customStyle="1" w:styleId="m-8793234324905335251gmail-style13ptbold">
    <w:name w:val="m_-8793234324905335251gmail-style13ptbold"/>
    <w:basedOn w:val="DefaultParagraphFont"/>
    <w:rsid w:val="008F0F84"/>
  </w:style>
  <w:style w:type="character" w:customStyle="1" w:styleId="m3965771245576658108gmail-styleunderline">
    <w:name w:val="m_3965771245576658108gmail-styleunderline"/>
    <w:basedOn w:val="DefaultParagraphFont"/>
    <w:rsid w:val="008F0F84"/>
  </w:style>
  <w:style w:type="character" w:customStyle="1" w:styleId="FontStyle220">
    <w:name w:val="Font Style220"/>
    <w:basedOn w:val="DefaultParagraphFont"/>
    <w:uiPriority w:val="99"/>
    <w:rsid w:val="008F0F84"/>
    <w:rPr>
      <w:rFonts w:ascii="Candara" w:hAnsi="Candara" w:cs="Candara" w:hint="default"/>
      <w:i/>
      <w:iCs/>
      <w:sz w:val="18"/>
      <w:szCs w:val="18"/>
    </w:rPr>
  </w:style>
  <w:style w:type="character" w:customStyle="1" w:styleId="FontStyle290">
    <w:name w:val="Font Style290"/>
    <w:basedOn w:val="DefaultParagraphFont"/>
    <w:uiPriority w:val="99"/>
    <w:rsid w:val="008F0F8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F0F84"/>
    <w:rPr>
      <w:rFonts w:ascii="Arial" w:hAnsi="Arial" w:cs="Arial"/>
      <w:b/>
      <w:bCs/>
      <w:sz w:val="16"/>
      <w:szCs w:val="16"/>
    </w:rPr>
  </w:style>
  <w:style w:type="character" w:customStyle="1" w:styleId="m-5498913268213319940gmail-styleunderline">
    <w:name w:val="m_-5498913268213319940gmail-styleunderline"/>
    <w:basedOn w:val="DefaultParagraphFont"/>
    <w:rsid w:val="008F0F84"/>
  </w:style>
  <w:style w:type="paragraph" w:customStyle="1" w:styleId="speakable">
    <w:name w:val="speakable"/>
    <w:basedOn w:val="Normal"/>
    <w:uiPriority w:val="99"/>
    <w:qFormat/>
    <w:rsid w:val="008F0F84"/>
    <w:pPr>
      <w:spacing w:before="100" w:beforeAutospacing="1" w:after="100" w:afterAutospacing="1"/>
    </w:pPr>
    <w:rPr>
      <w:rFonts w:eastAsia="Times New Roman"/>
      <w:sz w:val="24"/>
    </w:rPr>
  </w:style>
  <w:style w:type="character" w:customStyle="1" w:styleId="overlay">
    <w:name w:val="overlay"/>
    <w:basedOn w:val="DefaultParagraphFont"/>
    <w:rsid w:val="008F0F84"/>
  </w:style>
  <w:style w:type="character" w:customStyle="1" w:styleId="copyright">
    <w:name w:val="copyright"/>
    <w:basedOn w:val="DefaultParagraphFont"/>
    <w:rsid w:val="008F0F84"/>
  </w:style>
  <w:style w:type="paragraph" w:customStyle="1" w:styleId="g-body">
    <w:name w:val="g-body"/>
    <w:basedOn w:val="Normal"/>
    <w:uiPriority w:val="99"/>
    <w:qFormat/>
    <w:rsid w:val="008F0F84"/>
    <w:pPr>
      <w:spacing w:before="100" w:beforeAutospacing="1" w:after="100" w:afterAutospacing="1"/>
    </w:pPr>
    <w:rPr>
      <w:rFonts w:eastAsia="Times New Roman"/>
      <w:sz w:val="24"/>
    </w:rPr>
  </w:style>
  <w:style w:type="paragraph" w:customStyle="1" w:styleId="g-pstyle0">
    <w:name w:val="g-pstyle0"/>
    <w:basedOn w:val="Normal"/>
    <w:uiPriority w:val="99"/>
    <w:qFormat/>
    <w:rsid w:val="008F0F84"/>
    <w:pPr>
      <w:spacing w:before="100" w:beforeAutospacing="1" w:after="100" w:afterAutospacing="1"/>
    </w:pPr>
    <w:rPr>
      <w:rFonts w:eastAsia="Times New Roman"/>
      <w:sz w:val="24"/>
    </w:rPr>
  </w:style>
  <w:style w:type="paragraph" w:customStyle="1" w:styleId="g-pstyle1">
    <w:name w:val="g-pstyle1"/>
    <w:basedOn w:val="Normal"/>
    <w:uiPriority w:val="99"/>
    <w:qFormat/>
    <w:rsid w:val="008F0F84"/>
    <w:pPr>
      <w:spacing w:before="100" w:beforeAutospacing="1" w:after="100" w:afterAutospacing="1"/>
    </w:pPr>
    <w:rPr>
      <w:rFonts w:eastAsia="Times New Roman"/>
      <w:sz w:val="24"/>
    </w:rPr>
  </w:style>
  <w:style w:type="paragraph" w:customStyle="1" w:styleId="g-asset-hed">
    <w:name w:val="g-asset-hed"/>
    <w:basedOn w:val="Normal"/>
    <w:uiPriority w:val="99"/>
    <w:qFormat/>
    <w:rsid w:val="008F0F8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F0F84"/>
    <w:pPr>
      <w:spacing w:before="100" w:beforeAutospacing="1" w:after="100" w:afterAutospacing="1"/>
    </w:pPr>
    <w:rPr>
      <w:sz w:val="24"/>
    </w:rPr>
  </w:style>
  <w:style w:type="paragraph" w:customStyle="1" w:styleId="style41">
    <w:name w:val="style4"/>
    <w:basedOn w:val="Normal"/>
    <w:uiPriority w:val="99"/>
    <w:qFormat/>
    <w:rsid w:val="008F0F84"/>
    <w:pPr>
      <w:spacing w:before="100" w:beforeAutospacing="1" w:after="100" w:afterAutospacing="1"/>
    </w:pPr>
    <w:rPr>
      <w:sz w:val="24"/>
    </w:rPr>
  </w:style>
  <w:style w:type="paragraph" w:customStyle="1" w:styleId="speech">
    <w:name w:val="speech"/>
    <w:basedOn w:val="Normal"/>
    <w:uiPriority w:val="99"/>
    <w:qFormat/>
    <w:rsid w:val="008F0F84"/>
    <w:pPr>
      <w:spacing w:before="100" w:beforeAutospacing="1" w:after="100" w:afterAutospacing="1"/>
    </w:pPr>
    <w:rPr>
      <w:sz w:val="24"/>
    </w:rPr>
  </w:style>
  <w:style w:type="character" w:customStyle="1" w:styleId="adtext">
    <w:name w:val="adtext"/>
    <w:basedOn w:val="DefaultParagraphFont"/>
    <w:rsid w:val="008F0F84"/>
  </w:style>
  <w:style w:type="character" w:customStyle="1" w:styleId="UL-Bold">
    <w:name w:val="UL-Bold"/>
    <w:basedOn w:val="DefaultParagraphFont"/>
    <w:rsid w:val="008F0F84"/>
    <w:rPr>
      <w:u w:val="thick"/>
    </w:rPr>
  </w:style>
  <w:style w:type="character" w:customStyle="1" w:styleId="gl">
    <w:name w:val="gl"/>
    <w:basedOn w:val="DefaultParagraphFont"/>
    <w:rsid w:val="008F0F84"/>
  </w:style>
  <w:style w:type="character" w:customStyle="1" w:styleId="qu730rj69h">
    <w:name w:val="qu730rj69h"/>
    <w:basedOn w:val="DefaultParagraphFont"/>
    <w:rsid w:val="008F0F84"/>
  </w:style>
  <w:style w:type="paragraph" w:customStyle="1" w:styleId="optext">
    <w:name w:val="optext"/>
    <w:basedOn w:val="Normal"/>
    <w:uiPriority w:val="99"/>
    <w:qFormat/>
    <w:rsid w:val="008F0F84"/>
    <w:pPr>
      <w:spacing w:before="100" w:beforeAutospacing="1" w:after="100" w:afterAutospacing="1"/>
    </w:pPr>
    <w:rPr>
      <w:sz w:val="24"/>
    </w:rPr>
  </w:style>
  <w:style w:type="character" w:customStyle="1" w:styleId="lmy74qr12z">
    <w:name w:val="lmy74qr12z"/>
    <w:basedOn w:val="DefaultParagraphFont"/>
    <w:rsid w:val="008F0F84"/>
  </w:style>
  <w:style w:type="character" w:customStyle="1" w:styleId="icr880">
    <w:name w:val="icr880"/>
    <w:basedOn w:val="DefaultParagraphFont"/>
    <w:rsid w:val="008F0F84"/>
  </w:style>
  <w:style w:type="character" w:customStyle="1" w:styleId="hx23q54">
    <w:name w:val="hx23q54"/>
    <w:basedOn w:val="DefaultParagraphFont"/>
    <w:rsid w:val="008F0F84"/>
  </w:style>
  <w:style w:type="character" w:customStyle="1" w:styleId="m-5348258726587825636gmail-style13ptbold">
    <w:name w:val="m_-5348258726587825636gmail-style13ptbold"/>
    <w:basedOn w:val="DefaultParagraphFont"/>
    <w:rsid w:val="008F0F84"/>
  </w:style>
  <w:style w:type="character" w:customStyle="1" w:styleId="m-5348258726587825636gmail-styleunderline">
    <w:name w:val="m_-5348258726587825636gmail-styleunderline"/>
    <w:basedOn w:val="DefaultParagraphFont"/>
    <w:rsid w:val="008F0F84"/>
  </w:style>
  <w:style w:type="paragraph" w:customStyle="1" w:styleId="useless">
    <w:name w:val="useless"/>
    <w:basedOn w:val="Normal"/>
    <w:uiPriority w:val="99"/>
    <w:qFormat/>
    <w:rsid w:val="008F0F84"/>
    <w:rPr>
      <w:rFonts w:eastAsia="Times New Roman"/>
      <w:sz w:val="12"/>
    </w:rPr>
  </w:style>
  <w:style w:type="character" w:customStyle="1" w:styleId="DDIUnderline">
    <w:name w:val="DDI Underline"/>
    <w:qFormat/>
    <w:rsid w:val="008F0F84"/>
    <w:rPr>
      <w:rFonts w:ascii="Times New Roman" w:hAnsi="Times New Roman"/>
      <w:sz w:val="24"/>
      <w:u w:val="single"/>
    </w:rPr>
  </w:style>
  <w:style w:type="paragraph" w:customStyle="1" w:styleId="ALLCAPS">
    <w:name w:val="ALL CAPS"/>
    <w:basedOn w:val="Normal"/>
    <w:link w:val="ALLCAPSChar"/>
    <w:qFormat/>
    <w:rsid w:val="008F0F84"/>
    <w:rPr>
      <w:rFonts w:eastAsia="Times New Roman"/>
      <w:b/>
      <w:caps/>
    </w:rPr>
  </w:style>
  <w:style w:type="character" w:customStyle="1" w:styleId="ALLCAPSChar">
    <w:name w:val="ALL CAPS Char"/>
    <w:basedOn w:val="DefaultParagraphFont"/>
    <w:link w:val="ALLCAPS"/>
    <w:rsid w:val="008F0F84"/>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8F0F8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F0F84"/>
    <w:rPr>
      <w:rFonts w:ascii="Calibri" w:eastAsia="Times New Roman" w:hAnsi="Calibri"/>
      <w:b/>
      <w:sz w:val="24"/>
    </w:rPr>
  </w:style>
  <w:style w:type="character" w:customStyle="1" w:styleId="10ptnotbold">
    <w:name w:val="10ptnotbold"/>
    <w:basedOn w:val="DefaultParagraphFont"/>
    <w:rsid w:val="008F0F84"/>
    <w:rPr>
      <w:sz w:val="20"/>
    </w:rPr>
  </w:style>
  <w:style w:type="character" w:customStyle="1" w:styleId="Cites-AuthorDate">
    <w:name w:val="Cites-Author/Date"/>
    <w:qFormat/>
    <w:rsid w:val="008F0F84"/>
    <w:rPr>
      <w:rFonts w:ascii="Helvetica" w:hAnsi="Helvetica"/>
      <w:b/>
      <w:sz w:val="22"/>
      <w:szCs w:val="24"/>
      <w:u w:val="thick"/>
    </w:rPr>
  </w:style>
  <w:style w:type="paragraph" w:customStyle="1" w:styleId="CiteTag">
    <w:name w:val="Cite/Tag"/>
    <w:basedOn w:val="Normal"/>
    <w:qFormat/>
    <w:rsid w:val="008F0F84"/>
    <w:rPr>
      <w:rFonts w:eastAsia="Cambria"/>
      <w:b/>
    </w:rPr>
  </w:style>
  <w:style w:type="character" w:customStyle="1" w:styleId="m489902567989944824gmail-style13ptbold">
    <w:name w:val="m_489902567989944824gmail-style13ptbold"/>
    <w:basedOn w:val="DefaultParagraphFont"/>
    <w:rsid w:val="008F0F84"/>
  </w:style>
  <w:style w:type="character" w:customStyle="1" w:styleId="m489902567989944824gmail-styleunderline">
    <w:name w:val="m_489902567989944824gmail-styleunderline"/>
    <w:basedOn w:val="DefaultParagraphFont"/>
    <w:rsid w:val="008F0F84"/>
  </w:style>
  <w:style w:type="character" w:customStyle="1" w:styleId="Mention3">
    <w:name w:val="Mention3"/>
    <w:basedOn w:val="DefaultParagraphFont"/>
    <w:uiPriority w:val="99"/>
    <w:semiHidden/>
    <w:unhideWhenUsed/>
    <w:rsid w:val="008F0F84"/>
    <w:rPr>
      <w:color w:val="2B579A"/>
      <w:shd w:val="clear" w:color="auto" w:fill="E6E6E6"/>
    </w:rPr>
  </w:style>
  <w:style w:type="character" w:customStyle="1" w:styleId="m-5251091010484660064gmail-style13ptbold">
    <w:name w:val="m_-5251091010484660064gmail-style13ptbold"/>
    <w:basedOn w:val="DefaultParagraphFont"/>
    <w:rsid w:val="008F0F84"/>
  </w:style>
  <w:style w:type="character" w:customStyle="1" w:styleId="m-5251091010484660064gmail-styleunderline">
    <w:name w:val="m_-5251091010484660064gmail-styleunderline"/>
    <w:basedOn w:val="DefaultParagraphFont"/>
    <w:rsid w:val="008F0F84"/>
  </w:style>
  <w:style w:type="character" w:customStyle="1" w:styleId="tablecaption">
    <w:name w:val="tablecaption"/>
    <w:basedOn w:val="DefaultParagraphFont"/>
    <w:rsid w:val="008F0F84"/>
  </w:style>
  <w:style w:type="character" w:customStyle="1" w:styleId="StyleLatinHelvetica105ptBlack">
    <w:name w:val="Style (Latin) Helvetica 10.5 pt Black"/>
    <w:basedOn w:val="DefaultParagraphFont"/>
    <w:rsid w:val="008F0F84"/>
    <w:rPr>
      <w:rFonts w:ascii="Times New Roman" w:hAnsi="Times New Roman"/>
      <w:color w:val="000000"/>
      <w:sz w:val="21"/>
    </w:rPr>
  </w:style>
  <w:style w:type="character" w:customStyle="1" w:styleId="m-413333960618644972gmail-style13ptbold">
    <w:name w:val="m_-413333960618644972gmail-style13ptbold"/>
    <w:basedOn w:val="DefaultParagraphFont"/>
    <w:rsid w:val="008F0F84"/>
  </w:style>
  <w:style w:type="character" w:customStyle="1" w:styleId="m-413333960618644972gmail-styleunderline">
    <w:name w:val="m_-413333960618644972gmail-styleunderline"/>
    <w:basedOn w:val="DefaultParagraphFont"/>
    <w:rsid w:val="008F0F84"/>
  </w:style>
  <w:style w:type="character" w:customStyle="1" w:styleId="m8314098763611656848gmail-stylestylebold12pt">
    <w:name w:val="m_8314098763611656848gmail-stylestylebold12pt"/>
    <w:basedOn w:val="DefaultParagraphFont"/>
    <w:rsid w:val="008F0F84"/>
  </w:style>
  <w:style w:type="character" w:customStyle="1" w:styleId="m8314098763611656848gmail-styleboldunderline">
    <w:name w:val="m_8314098763611656848gmail-styleboldunderline"/>
    <w:basedOn w:val="DefaultParagraphFont"/>
    <w:rsid w:val="008F0F84"/>
  </w:style>
  <w:style w:type="paragraph" w:customStyle="1" w:styleId="Spacer">
    <w:name w:val="Spacer"/>
    <w:basedOn w:val="Heading1"/>
    <w:link w:val="SpacerChar"/>
    <w:autoRedefine/>
    <w:uiPriority w:val="4"/>
    <w:qFormat/>
    <w:rsid w:val="008F0F8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F0F84"/>
    <w:rPr>
      <w:rFonts w:ascii="Calibri" w:eastAsiaTheme="majorEastAsia" w:hAnsi="Calibri" w:cstheme="majorBidi"/>
      <w:b/>
      <w:sz w:val="24"/>
      <w:szCs w:val="32"/>
    </w:rPr>
  </w:style>
  <w:style w:type="paragraph" w:customStyle="1" w:styleId="msonormal0">
    <w:name w:val="msonormal"/>
    <w:basedOn w:val="Normal"/>
    <w:uiPriority w:val="99"/>
    <w:qFormat/>
    <w:rsid w:val="008F0F8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8F0F84"/>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8F0F84"/>
  </w:style>
  <w:style w:type="character" w:customStyle="1" w:styleId="DateTimeChar">
    <w:name w:val="DateTime Char"/>
    <w:basedOn w:val="DefaultParagraphFont"/>
    <w:link w:val="DateTime"/>
    <w:uiPriority w:val="4"/>
    <w:rsid w:val="008F0F84"/>
    <w:rPr>
      <w:rFonts w:ascii="Calibri" w:hAnsi="Calibri"/>
    </w:rPr>
  </w:style>
  <w:style w:type="paragraph" w:customStyle="1" w:styleId="Lecture">
    <w:name w:val="Lecture"/>
    <w:next w:val="BodyText"/>
    <w:link w:val="LectureChar"/>
    <w:autoRedefine/>
    <w:uiPriority w:val="4"/>
    <w:qFormat/>
    <w:rsid w:val="008F0F84"/>
    <w:pPr>
      <w:spacing w:after="0"/>
      <w:outlineLvl w:val="5"/>
    </w:pPr>
    <w:rPr>
      <w:rFonts w:ascii="Arial" w:hAnsi="Arial" w:cs="Arial"/>
      <w:spacing w:val="-10"/>
    </w:rPr>
  </w:style>
  <w:style w:type="character" w:customStyle="1" w:styleId="LectureChar">
    <w:name w:val="Lecture Char"/>
    <w:basedOn w:val="DateTimeChar"/>
    <w:link w:val="Lecture"/>
    <w:uiPriority w:val="4"/>
    <w:rsid w:val="008F0F84"/>
    <w:rPr>
      <w:rFonts w:ascii="Arial" w:hAnsi="Arial" w:cs="Arial"/>
      <w:spacing w:val="-10"/>
    </w:rPr>
  </w:style>
  <w:style w:type="character" w:customStyle="1" w:styleId="m3262662096238345512gmail-style13ptbold">
    <w:name w:val="m_3262662096238345512gmail-style13ptbold"/>
    <w:basedOn w:val="DefaultParagraphFont"/>
    <w:rsid w:val="008F0F84"/>
  </w:style>
  <w:style w:type="character" w:customStyle="1" w:styleId="m-6886276173800023131gmail-style13ptbold">
    <w:name w:val="m_-6886276173800023131gmail-style13ptbold"/>
    <w:basedOn w:val="DefaultParagraphFont"/>
    <w:rsid w:val="008F0F84"/>
  </w:style>
  <w:style w:type="character" w:customStyle="1" w:styleId="m-6886276173800023131gmail-styleunderline">
    <w:name w:val="m_-6886276173800023131gmail-styleunderline"/>
    <w:basedOn w:val="DefaultParagraphFont"/>
    <w:rsid w:val="008F0F84"/>
  </w:style>
  <w:style w:type="paragraph" w:customStyle="1" w:styleId="CardChar1">
    <w:name w:val="Card Char"/>
    <w:basedOn w:val="Normal"/>
    <w:link w:val="CardCharChar0"/>
    <w:autoRedefine/>
    <w:qFormat/>
    <w:rsid w:val="008F0F8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8F0F8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8F0F8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8F0F8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8F0F84"/>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8F0F84"/>
  </w:style>
  <w:style w:type="paragraph" w:customStyle="1" w:styleId="dx-doi">
    <w:name w:val="dx-doi"/>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ssh">
    <w:name w:val="ss_sh"/>
    <w:basedOn w:val="DefaultParagraphFont"/>
    <w:rsid w:val="008F0F84"/>
  </w:style>
  <w:style w:type="character" w:customStyle="1" w:styleId="title-text">
    <w:name w:val="title-text"/>
    <w:basedOn w:val="DefaultParagraphFont"/>
    <w:rsid w:val="008F0F84"/>
  </w:style>
  <w:style w:type="character" w:customStyle="1" w:styleId="citetitle">
    <w:name w:val="cite_title"/>
    <w:basedOn w:val="DefaultParagraphFont"/>
    <w:rsid w:val="008F0F84"/>
  </w:style>
  <w:style w:type="character" w:customStyle="1" w:styleId="field">
    <w:name w:val="field"/>
    <w:basedOn w:val="DefaultParagraphFont"/>
    <w:rsid w:val="008F0F84"/>
  </w:style>
  <w:style w:type="character" w:customStyle="1" w:styleId="pull-quote-sidebar">
    <w:name w:val="pull-quote-sidebar"/>
    <w:basedOn w:val="DefaultParagraphFont"/>
    <w:rsid w:val="008F0F84"/>
  </w:style>
  <w:style w:type="paragraph" w:customStyle="1" w:styleId="heading-container">
    <w:name w:val="heading-container"/>
    <w:basedOn w:val="Normal"/>
    <w:qFormat/>
    <w:rsid w:val="008F0F84"/>
    <w:pPr>
      <w:spacing w:before="100" w:beforeAutospacing="1" w:after="100" w:afterAutospacing="1"/>
    </w:pPr>
    <w:rPr>
      <w:rFonts w:eastAsia="Times New Roman"/>
      <w:sz w:val="24"/>
      <w:szCs w:val="24"/>
    </w:rPr>
  </w:style>
  <w:style w:type="paragraph" w:customStyle="1" w:styleId="dek">
    <w:name w:val="dek"/>
    <w:basedOn w:val="Normal"/>
    <w:qFormat/>
    <w:rsid w:val="008F0F84"/>
    <w:pPr>
      <w:spacing w:before="100" w:beforeAutospacing="1" w:after="100" w:afterAutospacing="1"/>
    </w:pPr>
    <w:rPr>
      <w:rFonts w:eastAsia="Times New Roman"/>
      <w:sz w:val="24"/>
      <w:szCs w:val="24"/>
    </w:rPr>
  </w:style>
  <w:style w:type="character" w:customStyle="1" w:styleId="separator">
    <w:name w:val="separator"/>
    <w:basedOn w:val="DefaultParagraphFont"/>
    <w:rsid w:val="008F0F84"/>
  </w:style>
  <w:style w:type="paragraph" w:styleId="HTMLAddress">
    <w:name w:val="HTML Address"/>
    <w:basedOn w:val="Normal"/>
    <w:link w:val="HTMLAddressChar"/>
    <w:uiPriority w:val="99"/>
    <w:unhideWhenUsed/>
    <w:rsid w:val="008F0F84"/>
    <w:rPr>
      <w:rFonts w:eastAsia="Times New Roman"/>
      <w:i/>
      <w:iCs/>
      <w:sz w:val="24"/>
      <w:szCs w:val="24"/>
    </w:rPr>
  </w:style>
  <w:style w:type="character" w:customStyle="1" w:styleId="HTMLAddressChar">
    <w:name w:val="HTML Address Char"/>
    <w:basedOn w:val="DefaultParagraphFont"/>
    <w:link w:val="HTMLAddress"/>
    <w:uiPriority w:val="99"/>
    <w:rsid w:val="008F0F84"/>
    <w:rPr>
      <w:rFonts w:ascii="Calibri" w:eastAsia="Times New Roman" w:hAnsi="Calibri"/>
      <w:i/>
      <w:iCs/>
      <w:sz w:val="24"/>
      <w:szCs w:val="24"/>
    </w:rPr>
  </w:style>
  <w:style w:type="paragraph" w:customStyle="1" w:styleId="hy">
    <w:name w:val="h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rticleheadline0">
    <w:name w:val="article__headline"/>
    <w:basedOn w:val="DefaultParagraphFont"/>
    <w:rsid w:val="008F0F84"/>
  </w:style>
  <w:style w:type="paragraph" w:customStyle="1" w:styleId="has-dropcap">
    <w:name w:val="has-dropcap"/>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credit">
    <w:name w:val="story-meta__credi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authors">
    <w:name w:val="story-meta__authors"/>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timestamp">
    <w:name w:val="story-meta__timestamp"/>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updated">
    <w:name w:val="story-meta__updated"/>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ocial-toolslist-item">
    <w:name w:val="social-tools__list-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ntarbp">
    <w:name w:val="gnt_ar_b_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l-2">
    <w:name w:val="ml-2"/>
    <w:basedOn w:val="DefaultParagraphFont"/>
    <w:rsid w:val="008F0F84"/>
  </w:style>
  <w:style w:type="character" w:customStyle="1" w:styleId="u-visually-hidden">
    <w:name w:val="u-visually-hidden"/>
    <w:basedOn w:val="DefaultParagraphFont"/>
    <w:rsid w:val="008F0F84"/>
  </w:style>
  <w:style w:type="paragraph" w:customStyle="1" w:styleId="chapter-para">
    <w:name w:val="chapter-para"/>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al-blockquote">
    <w:name w:val="real-blockquot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cr-10j7zqa">
    <w:name w:val="dcr-10j7zq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dcr-o4cepu">
    <w:name w:val="dcr-o4cepu"/>
    <w:basedOn w:val="DefaultParagraphFont"/>
    <w:rsid w:val="008F0F84"/>
  </w:style>
  <w:style w:type="character" w:customStyle="1" w:styleId="dcr-10j7zqa1">
    <w:name w:val="dcr-10j7zqa1"/>
    <w:basedOn w:val="DefaultParagraphFont"/>
    <w:rsid w:val="008F0F84"/>
  </w:style>
  <w:style w:type="paragraph" w:customStyle="1" w:styleId="dropcaps">
    <w:name w:val="drop_caps"/>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8F0F84"/>
  </w:style>
  <w:style w:type="character" w:customStyle="1" w:styleId="pull-quote">
    <w:name w:val="pull-quote"/>
    <w:basedOn w:val="DefaultParagraphFont"/>
    <w:rsid w:val="008F0F84"/>
  </w:style>
  <w:style w:type="character" w:customStyle="1" w:styleId="ssit">
    <w:name w:val="ss_it"/>
    <w:basedOn w:val="DefaultParagraphFont"/>
    <w:rsid w:val="008F0F84"/>
  </w:style>
  <w:style w:type="paragraph" w:customStyle="1" w:styleId="css-15x8ju0">
    <w:name w:val="css-15x8ju0"/>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4xmeol">
    <w:name w:val="css-14xmeo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hmtklo">
    <w:name w:val="css-1hmtklo"/>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ccw2r3">
    <w:name w:val="css-ccw2r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8hvvyd">
    <w:name w:val="css-8hvvyd"/>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g6680g">
    <w:name w:val="css-g6680g"/>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vs7yia">
    <w:name w:val="css-1vs7yi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g-cstyle0">
    <w:name w:val="g-cstyle0"/>
    <w:basedOn w:val="DefaultParagraphFont"/>
    <w:rsid w:val="008F0F84"/>
  </w:style>
  <w:style w:type="character" w:customStyle="1" w:styleId="g-cstyle1">
    <w:name w:val="g-cstyle1"/>
    <w:basedOn w:val="DefaultParagraphFont"/>
    <w:rsid w:val="008F0F84"/>
  </w:style>
  <w:style w:type="paragraph" w:customStyle="1" w:styleId="g-pstyle2">
    <w:name w:val="g-pstyle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pstyle3">
    <w:name w:val="g-pstyle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pstyle4">
    <w:name w:val="g-pstyle4"/>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8h863p">
    <w:name w:val="css-8h863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injectednode">
    <w:name w:val="injectednode"/>
    <w:basedOn w:val="DefaultParagraphFont"/>
    <w:rsid w:val="008F0F84"/>
  </w:style>
  <w:style w:type="character" w:customStyle="1" w:styleId="commentcount0">
    <w:name w:val="comment__count"/>
    <w:basedOn w:val="DefaultParagraphFont"/>
    <w:rsid w:val="008F0F84"/>
  </w:style>
  <w:style w:type="paragraph" w:customStyle="1" w:styleId="slide">
    <w:name w:val="slid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l-list">
    <w:name w:val="bl-list"/>
    <w:basedOn w:val="DefaultParagraphFont"/>
    <w:rsid w:val="008F0F84"/>
  </w:style>
  <w:style w:type="character" w:customStyle="1" w:styleId="listingauthor">
    <w:name w:val="listing__author"/>
    <w:basedOn w:val="DefaultParagraphFont"/>
    <w:rsid w:val="008F0F84"/>
  </w:style>
  <w:style w:type="paragraph" w:customStyle="1" w:styleId="specialbutton">
    <w:name w:val="special__button"/>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paragraphroot2qm08">
    <w:name w:val="articleparagraph_root__2qm08"/>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stlistitemvqe3t">
    <w:name w:val="articlerelatedcontentlist_listitem__vqe3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8F0F84"/>
  </w:style>
  <w:style w:type="character" w:customStyle="1" w:styleId="css-1rhhdjb">
    <w:name w:val="css-1rhhdjb"/>
    <w:basedOn w:val="DefaultParagraphFont"/>
    <w:rsid w:val="008F0F84"/>
  </w:style>
  <w:style w:type="character" w:customStyle="1" w:styleId="css-u32m0k">
    <w:name w:val="css-u32m0k"/>
    <w:basedOn w:val="DefaultParagraphFont"/>
    <w:rsid w:val="008F0F84"/>
  </w:style>
  <w:style w:type="paragraph" w:customStyle="1" w:styleId="counter-paragraph">
    <w:name w:val="counter-paragraph"/>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2">
    <w:name w:val="h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1">
    <w:name w:val="list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10">
    <w:name w:val="List1"/>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2">
    <w:name w:val="list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indent3">
    <w:name w:val="indent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d1">
    <w:name w:val="hd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indent8">
    <w:name w:val="indent8"/>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3">
    <w:name w:val="list3"/>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size-extra-large">
    <w:name w:val="a-size-extra-large"/>
    <w:basedOn w:val="DefaultParagraphFont"/>
    <w:rsid w:val="008F0F84"/>
  </w:style>
  <w:style w:type="paragraph" w:customStyle="1" w:styleId="cotx">
    <w:name w:val="cotx"/>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
    <w:name w:val="tx"/>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d">
    <w:name w:val="bd"/>
    <w:basedOn w:val="DefaultParagraphFont"/>
    <w:rsid w:val="008F0F84"/>
  </w:style>
  <w:style w:type="character" w:customStyle="1" w:styleId="sc">
    <w:name w:val="sc"/>
    <w:basedOn w:val="DefaultParagraphFont"/>
    <w:rsid w:val="008F0F84"/>
  </w:style>
  <w:style w:type="paragraph" w:customStyle="1" w:styleId="capsrc">
    <w:name w:val="capsrc"/>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1">
    <w:name w:val="h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fl">
    <w:name w:val="txf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fl-spa">
    <w:name w:val="txfl-spa"/>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tl">
    <w:name w:val="sbt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t">
    <w:name w:val="sb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xt">
    <w:name w:val="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
    <w:name w:val="sb"/>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ital-nb">
    <w:name w:val="ital-nb"/>
    <w:basedOn w:val="DefaultParagraphFont"/>
    <w:rsid w:val="008F0F84"/>
  </w:style>
  <w:style w:type="character" w:customStyle="1" w:styleId="vjs-control-text">
    <w:name w:val="vjs-control-text"/>
    <w:basedOn w:val="DefaultParagraphFont"/>
    <w:rsid w:val="008F0F84"/>
  </w:style>
  <w:style w:type="character" w:customStyle="1" w:styleId="vjs-control-text-loaded-percentage">
    <w:name w:val="vjs-control-text-loaded-percentage"/>
    <w:basedOn w:val="DefaultParagraphFont"/>
    <w:rsid w:val="008F0F84"/>
  </w:style>
  <w:style w:type="character" w:customStyle="1" w:styleId="vjs-current-time-display">
    <w:name w:val="vjs-current-time-display"/>
    <w:basedOn w:val="DefaultParagraphFont"/>
    <w:rsid w:val="008F0F84"/>
  </w:style>
  <w:style w:type="character" w:customStyle="1" w:styleId="vjs-duration-display">
    <w:name w:val="vjs-duration-display"/>
    <w:basedOn w:val="DefaultParagraphFont"/>
    <w:rsid w:val="008F0F84"/>
  </w:style>
  <w:style w:type="paragraph" w:customStyle="1" w:styleId="dropcap-behind">
    <w:name w:val="dropcap-behind"/>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ullquote2">
    <w:name w:val="pullquote2"/>
    <w:basedOn w:val="DefaultParagraphFont"/>
    <w:rsid w:val="008F0F84"/>
  </w:style>
  <w:style w:type="paragraph" w:customStyle="1" w:styleId="ds-masthead-nav-alphaitem">
    <w:name w:val="ds-masthead-nav-alpha__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s-navigation-list">
    <w:name w:val="ds-navigation-lis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s-masthead-account-listitem">
    <w:name w:val="ds-masthead-account-list__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ydropcap">
    <w:name w:val="mydropcap"/>
    <w:basedOn w:val="Normal"/>
    <w:uiPriority w:val="99"/>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8F0F84"/>
  </w:style>
  <w:style w:type="character" w:customStyle="1" w:styleId="theatlanticleaderboardsponsorname">
    <w:name w:val="theatlantic_leaderboard_sponsor_name"/>
    <w:basedOn w:val="DefaultParagraphFont"/>
    <w:rsid w:val="008F0F84"/>
  </w:style>
  <w:style w:type="character" w:customStyle="1" w:styleId="hgkelc">
    <w:name w:val="hgkelc"/>
    <w:basedOn w:val="DefaultParagraphFont"/>
    <w:rsid w:val="008F0F84"/>
  </w:style>
  <w:style w:type="character" w:customStyle="1" w:styleId="author-ref">
    <w:name w:val="author-ref"/>
    <w:basedOn w:val="DefaultParagraphFont"/>
    <w:rsid w:val="008F0F84"/>
  </w:style>
  <w:style w:type="paragraph" w:customStyle="1" w:styleId="para">
    <w:name w:val="para"/>
    <w:basedOn w:val="Normal"/>
    <w:uiPriority w:val="99"/>
    <w:qFormat/>
    <w:rsid w:val="008F0F8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8F0F84"/>
  </w:style>
  <w:style w:type="character" w:customStyle="1" w:styleId="acopre">
    <w:name w:val="acopre"/>
    <w:basedOn w:val="DefaultParagraphFont"/>
    <w:rsid w:val="008F0F84"/>
  </w:style>
  <w:style w:type="paragraph" w:customStyle="1" w:styleId="exf">
    <w:name w:val="exf"/>
    <w:basedOn w:val="Normal"/>
    <w:rsid w:val="008F0F84"/>
    <w:pPr>
      <w:spacing w:before="100" w:beforeAutospacing="1" w:after="100" w:afterAutospacing="1" w:line="240" w:lineRule="auto"/>
    </w:pPr>
    <w:rPr>
      <w:rFonts w:eastAsia="Times New Roman"/>
      <w:sz w:val="24"/>
      <w:szCs w:val="24"/>
    </w:rPr>
  </w:style>
  <w:style w:type="paragraph" w:customStyle="1" w:styleId="exnl">
    <w:name w:val="exnl"/>
    <w:basedOn w:val="Normal"/>
    <w:rsid w:val="008F0F84"/>
    <w:pPr>
      <w:spacing w:before="100" w:beforeAutospacing="1" w:after="100" w:afterAutospacing="1" w:line="240" w:lineRule="auto"/>
    </w:pPr>
    <w:rPr>
      <w:rFonts w:eastAsia="Times New Roman"/>
      <w:sz w:val="24"/>
      <w:szCs w:val="24"/>
    </w:rPr>
  </w:style>
  <w:style w:type="paragraph" w:customStyle="1" w:styleId="exnl1">
    <w:name w:val="exnl1"/>
    <w:basedOn w:val="Normal"/>
    <w:rsid w:val="008F0F84"/>
    <w:pPr>
      <w:spacing w:before="100" w:beforeAutospacing="1" w:after="100" w:afterAutospacing="1" w:line="240" w:lineRule="auto"/>
    </w:pPr>
    <w:rPr>
      <w:rFonts w:eastAsia="Times New Roman"/>
      <w:sz w:val="24"/>
      <w:szCs w:val="24"/>
    </w:rPr>
  </w:style>
  <w:style w:type="paragraph" w:customStyle="1" w:styleId="stx">
    <w:name w:val="stx"/>
    <w:basedOn w:val="Normal"/>
    <w:rsid w:val="008F0F84"/>
    <w:pPr>
      <w:spacing w:before="100" w:beforeAutospacing="1" w:after="100" w:afterAutospacing="1" w:line="240" w:lineRule="auto"/>
    </w:pPr>
    <w:rPr>
      <w:rFonts w:eastAsia="Times New Roman"/>
      <w:sz w:val="24"/>
      <w:szCs w:val="24"/>
    </w:rPr>
  </w:style>
  <w:style w:type="paragraph" w:customStyle="1" w:styleId="exo">
    <w:name w:val="exo"/>
    <w:basedOn w:val="Normal"/>
    <w:rsid w:val="008F0F84"/>
    <w:pPr>
      <w:spacing w:before="100" w:beforeAutospacing="1" w:after="100" w:afterAutospacing="1" w:line="240" w:lineRule="auto"/>
    </w:pPr>
    <w:rPr>
      <w:rFonts w:eastAsia="Times New Roman"/>
      <w:sz w:val="24"/>
      <w:szCs w:val="24"/>
    </w:rPr>
  </w:style>
  <w:style w:type="paragraph" w:customStyle="1" w:styleId="tpt">
    <w:name w:val="tpt"/>
    <w:basedOn w:val="Normal"/>
    <w:rsid w:val="008F0F84"/>
    <w:pPr>
      <w:spacing w:before="100" w:beforeAutospacing="1" w:after="100" w:afterAutospacing="1" w:line="240" w:lineRule="auto"/>
    </w:pPr>
    <w:rPr>
      <w:rFonts w:eastAsia="Times New Roman"/>
      <w:sz w:val="24"/>
      <w:szCs w:val="24"/>
    </w:rPr>
  </w:style>
  <w:style w:type="paragraph" w:customStyle="1" w:styleId="tpst">
    <w:name w:val="tpst"/>
    <w:basedOn w:val="Normal"/>
    <w:rsid w:val="008F0F84"/>
    <w:pPr>
      <w:spacing w:before="100" w:beforeAutospacing="1" w:after="100" w:afterAutospacing="1" w:line="240" w:lineRule="auto"/>
    </w:pPr>
    <w:rPr>
      <w:rFonts w:eastAsia="Times New Roman"/>
      <w:sz w:val="24"/>
      <w:szCs w:val="24"/>
    </w:rPr>
  </w:style>
  <w:style w:type="paragraph" w:customStyle="1" w:styleId="flfc">
    <w:name w:val="flfc"/>
    <w:basedOn w:val="Normal"/>
    <w:qFormat/>
    <w:rsid w:val="008F0F8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8F0F84"/>
  </w:style>
  <w:style w:type="character" w:customStyle="1" w:styleId="ob-unit">
    <w:name w:val="ob-unit"/>
    <w:basedOn w:val="DefaultParagraphFont"/>
    <w:rsid w:val="008F0F84"/>
  </w:style>
  <w:style w:type="paragraph" w:customStyle="1" w:styleId="slidertitle">
    <w:name w:val="slider__title"/>
    <w:basedOn w:val="Normal"/>
    <w:rsid w:val="008F0F8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8F0F84"/>
  </w:style>
  <w:style w:type="character" w:customStyle="1" w:styleId="sr-only">
    <w:name w:val="sr-only"/>
    <w:basedOn w:val="DefaultParagraphFont"/>
    <w:rsid w:val="008F0F84"/>
  </w:style>
  <w:style w:type="character" w:customStyle="1" w:styleId="tagging-suggested-link">
    <w:name w:val="tagging-suggested-link"/>
    <w:basedOn w:val="DefaultParagraphFont"/>
    <w:rsid w:val="008F0F84"/>
  </w:style>
  <w:style w:type="character" w:customStyle="1" w:styleId="mghead">
    <w:name w:val="mghead"/>
    <w:basedOn w:val="DefaultParagraphFont"/>
    <w:rsid w:val="008F0F84"/>
  </w:style>
  <w:style w:type="paragraph" w:customStyle="1" w:styleId="drop-cap">
    <w:name w:val="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uiPriority w:val="99"/>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8F0F84"/>
  </w:style>
  <w:style w:type="character" w:customStyle="1" w:styleId="slatedminlinerecpbsponsorname">
    <w:name w:val="slate_dm_inline_rec_pb_sponsor_name"/>
    <w:basedOn w:val="DefaultParagraphFont"/>
    <w:rsid w:val="008F0F84"/>
  </w:style>
  <w:style w:type="paragraph" w:customStyle="1" w:styleId="in-article-recircitem">
    <w:name w:val="in-article-recirc__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8F0F84"/>
  </w:style>
  <w:style w:type="character" w:customStyle="1" w:styleId="font--article-body1">
    <w:name w:val="font--article-body1"/>
    <w:basedOn w:val="DefaultParagraphFont"/>
    <w:rsid w:val="008F0F84"/>
  </w:style>
  <w:style w:type="character" w:customStyle="1" w:styleId="font--subhead">
    <w:name w:val="font--subhead"/>
    <w:basedOn w:val="DefaultParagraphFont"/>
    <w:rsid w:val="008F0F84"/>
  </w:style>
  <w:style w:type="paragraph" w:customStyle="1" w:styleId="ins-drawer-sub-vertical-title">
    <w:name w:val="ins-drawer-sub-vertical-title"/>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8F0F84"/>
  </w:style>
  <w:style w:type="character" w:customStyle="1" w:styleId="copy-and">
    <w:name w:val="copy-and"/>
    <w:basedOn w:val="DefaultParagraphFont"/>
    <w:rsid w:val="008F0F84"/>
  </w:style>
  <w:style w:type="paragraph" w:customStyle="1" w:styleId="no-copy-divider">
    <w:name w:val="no-copy-divid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8F0F84"/>
  </w:style>
  <w:style w:type="character" w:customStyle="1" w:styleId="image-source-caption">
    <w:name w:val="image-source-caption"/>
    <w:basedOn w:val="DefaultParagraphFont"/>
    <w:rsid w:val="008F0F84"/>
  </w:style>
  <w:style w:type="character" w:customStyle="1" w:styleId="image-source">
    <w:name w:val="image-source"/>
    <w:basedOn w:val="DefaultParagraphFont"/>
    <w:rsid w:val="008F0F84"/>
  </w:style>
  <w:style w:type="character" w:customStyle="1" w:styleId="with-author-image">
    <w:name w:val="with-author-image"/>
    <w:basedOn w:val="DefaultParagraphFont"/>
    <w:rsid w:val="008F0F84"/>
  </w:style>
  <w:style w:type="character" w:customStyle="1" w:styleId="component">
    <w:name w:val="component"/>
    <w:basedOn w:val="DefaultParagraphFont"/>
    <w:rsid w:val="008F0F84"/>
  </w:style>
  <w:style w:type="character" w:customStyle="1" w:styleId="sentiment-header">
    <w:name w:val="sentiment-header"/>
    <w:basedOn w:val="DefaultParagraphFont"/>
    <w:rsid w:val="008F0F84"/>
  </w:style>
  <w:style w:type="character" w:customStyle="1" w:styleId="more-text">
    <w:name w:val="more-text"/>
    <w:basedOn w:val="DefaultParagraphFont"/>
    <w:rsid w:val="008F0F84"/>
  </w:style>
  <w:style w:type="paragraph" w:customStyle="1" w:styleId="editions-listitem-label">
    <w:name w:val="editions-listitem-label"/>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8F0F84"/>
  </w:style>
  <w:style w:type="paragraph" w:customStyle="1" w:styleId="has-drop-cap">
    <w:name w:val="has-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itted-by">
    <w:name w:val="submitted-by"/>
    <w:basedOn w:val="DefaultParagraphFont"/>
    <w:rsid w:val="008F0F84"/>
  </w:style>
  <w:style w:type="paragraph" w:customStyle="1" w:styleId="vertical-item">
    <w:name w:val="vertical-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8F0F84"/>
  </w:style>
  <w:style w:type="character" w:customStyle="1" w:styleId="comments-link-message">
    <w:name w:val="comments-link-message"/>
    <w:basedOn w:val="DefaultParagraphFont"/>
    <w:rsid w:val="008F0F84"/>
  </w:style>
  <w:style w:type="character" w:customStyle="1" w:styleId="comments-link-count">
    <w:name w:val="comments-link-count"/>
    <w:basedOn w:val="DefaultParagraphFont"/>
    <w:rsid w:val="008F0F84"/>
  </w:style>
  <w:style w:type="character" w:customStyle="1" w:styleId="primary-bylines">
    <w:name w:val="primary-bylines"/>
    <w:basedOn w:val="DefaultParagraphFont"/>
    <w:rsid w:val="008F0F84"/>
  </w:style>
  <w:style w:type="character" w:customStyle="1" w:styleId="divider-border">
    <w:name w:val="divider-border"/>
    <w:basedOn w:val="DefaultParagraphFont"/>
    <w:rsid w:val="008F0F84"/>
  </w:style>
  <w:style w:type="paragraph" w:customStyle="1" w:styleId="clay-paragraphdrop-cap">
    <w:name w:val="clay-paragraph_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8F0F84"/>
  </w:style>
  <w:style w:type="character" w:customStyle="1" w:styleId="return-message">
    <w:name w:val="return-message"/>
    <w:basedOn w:val="DefaultParagraphFont"/>
    <w:rsid w:val="008F0F84"/>
  </w:style>
  <w:style w:type="character" w:customStyle="1" w:styleId="expanded-terms">
    <w:name w:val="expanded-terms"/>
    <w:basedOn w:val="DefaultParagraphFont"/>
    <w:rsid w:val="008F0F84"/>
  </w:style>
  <w:style w:type="paragraph" w:customStyle="1" w:styleId="tags-list-item">
    <w:name w:val="tags-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8F0F84"/>
  </w:style>
  <w:style w:type="paragraph" w:customStyle="1" w:styleId="most-popular-item">
    <w:name w:val="most-popular-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8F0F84"/>
  </w:style>
  <w:style w:type="character" w:customStyle="1" w:styleId="headline-text">
    <w:name w:val="headline-text"/>
    <w:basedOn w:val="DefaultParagraphFont"/>
    <w:rsid w:val="008F0F84"/>
  </w:style>
  <w:style w:type="paragraph" w:customStyle="1" w:styleId="secondary-link">
    <w:name w:val="secondary-link"/>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8F0F84"/>
  </w:style>
  <w:style w:type="character" w:customStyle="1" w:styleId="s6">
    <w:name w:val="s6"/>
    <w:basedOn w:val="DefaultParagraphFont"/>
    <w:rsid w:val="008F0F84"/>
  </w:style>
  <w:style w:type="character" w:customStyle="1" w:styleId="s7">
    <w:name w:val="s7"/>
    <w:basedOn w:val="DefaultParagraphFont"/>
    <w:rsid w:val="008F0F84"/>
  </w:style>
  <w:style w:type="character" w:customStyle="1" w:styleId="s8">
    <w:name w:val="s8"/>
    <w:basedOn w:val="DefaultParagraphFont"/>
    <w:rsid w:val="008F0F84"/>
  </w:style>
  <w:style w:type="character" w:customStyle="1" w:styleId="institucion">
    <w:name w:val="institucion"/>
    <w:basedOn w:val="DefaultParagraphFont"/>
    <w:rsid w:val="008F0F84"/>
  </w:style>
  <w:style w:type="paragraph" w:customStyle="1" w:styleId="p">
    <w:name w:val="p"/>
    <w:basedOn w:val="Normal"/>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8F0F84"/>
  </w:style>
  <w:style w:type="character" w:customStyle="1" w:styleId="article">
    <w:name w:val="article"/>
    <w:basedOn w:val="DefaultParagraphFont"/>
    <w:rsid w:val="008F0F84"/>
  </w:style>
  <w:style w:type="paragraph" w:customStyle="1" w:styleId="ssrcss-1q0x1qg-paragraph">
    <w:name w:val="ssrcss-1q0x1qg-paragraph"/>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8F0F84"/>
  </w:style>
  <w:style w:type="character" w:customStyle="1" w:styleId="fw400">
    <w:name w:val="fw(400)"/>
    <w:basedOn w:val="DefaultParagraphFont"/>
    <w:rsid w:val="008F0F84"/>
  </w:style>
  <w:style w:type="character" w:customStyle="1" w:styleId="css-4w91ra">
    <w:name w:val="css-4w91ra"/>
    <w:basedOn w:val="DefaultParagraphFont"/>
    <w:rsid w:val="008F0F84"/>
  </w:style>
  <w:style w:type="character" w:customStyle="1" w:styleId="css-0">
    <w:name w:val="css-0"/>
    <w:basedOn w:val="DefaultParagraphFont"/>
    <w:rsid w:val="008F0F84"/>
  </w:style>
  <w:style w:type="paragraph" w:customStyle="1" w:styleId="native-ad-copy">
    <w:name w:val="native-ad-copy"/>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GBN">
    <w:name w:val="AnalyticsGBN"/>
    <w:basedOn w:val="Normal"/>
    <w:link w:val="AnalyticsGBNChar"/>
    <w:uiPriority w:val="4"/>
    <w:qFormat/>
    <w:rsid w:val="008F0F8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8F0F84"/>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8F0F84"/>
    <w:rPr>
      <w:color w:val="2F5496" w:themeColor="accent1" w:themeShade="BF"/>
    </w:rPr>
  </w:style>
  <w:style w:type="character" w:customStyle="1" w:styleId="analyticChar1">
    <w:name w:val="**analytic Char"/>
    <w:basedOn w:val="DefaultParagraphFont"/>
    <w:link w:val="analytic1"/>
    <w:uiPriority w:val="4"/>
    <w:rsid w:val="008F0F84"/>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8F0F84"/>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8F0F84"/>
    <w:rPr>
      <w:rFonts w:eastAsia="Times New Roman"/>
      <w:sz w:val="12"/>
      <w:lang w:val="x-none" w:eastAsia="x-none"/>
    </w:rPr>
  </w:style>
  <w:style w:type="character" w:customStyle="1" w:styleId="UnunderlinedTextChar">
    <w:name w:val="Ununderlined Text Char"/>
    <w:link w:val="UnunderlinedText"/>
    <w:rsid w:val="008F0F84"/>
    <w:rPr>
      <w:rFonts w:ascii="Calibri" w:eastAsia="Times New Roman" w:hAnsi="Calibri"/>
      <w:sz w:val="12"/>
      <w:lang w:val="x-none" w:eastAsia="x-none"/>
    </w:rPr>
  </w:style>
  <w:style w:type="character" w:customStyle="1" w:styleId="HighlightedTextBoldChar">
    <w:name w:val="Highlighted Text &amp; Bold Char"/>
    <w:rsid w:val="008F0F84"/>
    <w:rPr>
      <w:rFonts w:ascii="Arial Narrow" w:hAnsi="Arial Narrow" w:hint="default"/>
      <w:b/>
      <w:bCs/>
      <w:sz w:val="24"/>
      <w:u w:val="thick"/>
    </w:rPr>
  </w:style>
  <w:style w:type="paragraph" w:customStyle="1" w:styleId="m2274557006246514094gmail-msonormal">
    <w:name w:val="m_2274557006246514094gmail-msonormal"/>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nalytic2Char">
    <w:name w:val="Analytic2 Char"/>
    <w:basedOn w:val="DefaultParagraphFont"/>
    <w:link w:val="Analytic2"/>
    <w:uiPriority w:val="4"/>
    <w:locked/>
    <w:rsid w:val="008F0F84"/>
    <w:rPr>
      <w:rFonts w:ascii="Calibri" w:eastAsiaTheme="majorEastAsia" w:hAnsi="Calibri" w:cstheme="majorBidi"/>
      <w:b/>
      <w:iCs/>
      <w:sz w:val="26"/>
    </w:rPr>
  </w:style>
  <w:style w:type="paragraph" w:customStyle="1" w:styleId="Analytic2">
    <w:name w:val="Analytic2"/>
    <w:basedOn w:val="Heading4"/>
    <w:link w:val="Analytic2Char"/>
    <w:uiPriority w:val="4"/>
    <w:qFormat/>
    <w:rsid w:val="008F0F84"/>
    <w:pPr>
      <w:spacing w:line="256" w:lineRule="auto"/>
    </w:pPr>
  </w:style>
  <w:style w:type="character" w:customStyle="1" w:styleId="UnderlineEmphasisChar">
    <w:name w:val="Underline + Emphasis Char"/>
    <w:link w:val="UnderlineEmphasis"/>
    <w:locked/>
    <w:rsid w:val="008F0F84"/>
    <w:rPr>
      <w:rFonts w:ascii="Calibri" w:hAnsi="Calibri" w:cs="Calibri"/>
      <w:b/>
      <w:color w:val="000000"/>
      <w:u w:val="single"/>
    </w:rPr>
  </w:style>
  <w:style w:type="paragraph" w:customStyle="1" w:styleId="UnderlineEmphasis">
    <w:name w:val="Underline + Emphasis"/>
    <w:basedOn w:val="Normal"/>
    <w:next w:val="Normal"/>
    <w:link w:val="UnderlineEmphasisChar"/>
    <w:qFormat/>
    <w:rsid w:val="008F0F84"/>
    <w:pPr>
      <w:spacing w:line="256" w:lineRule="auto"/>
    </w:pPr>
    <w:rPr>
      <w:rFonts w:cs="Calibri"/>
      <w:b/>
      <w:color w:val="000000"/>
      <w:u w:val="single"/>
    </w:rPr>
  </w:style>
  <w:style w:type="character" w:customStyle="1" w:styleId="Analytical1RegularChar">
    <w:name w:val="Analytical 1 Regular Char"/>
    <w:basedOn w:val="DefaultParagraphFont"/>
    <w:link w:val="Analytical1Regular"/>
    <w:locked/>
    <w:rsid w:val="008F0F8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8F0F8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8F0F84"/>
    <w:rPr>
      <w:rFonts w:ascii="Calibri" w:eastAsiaTheme="majorEastAsia" w:hAnsi="Calibri" w:cs="Arial"/>
      <w:b/>
      <w:bCs/>
      <w:iCs/>
    </w:rPr>
  </w:style>
  <w:style w:type="paragraph" w:customStyle="1" w:styleId="ANALYTICS0">
    <w:name w:val="ANALYTICS"/>
    <w:basedOn w:val="Heading4"/>
    <w:link w:val="ANALYTICSChar0"/>
    <w:autoRedefine/>
    <w:qFormat/>
    <w:rsid w:val="008F0F84"/>
    <w:pPr>
      <w:spacing w:line="256" w:lineRule="auto"/>
    </w:pPr>
    <w:rPr>
      <w:rFonts w:cs="Arial"/>
      <w:bCs/>
      <w:sz w:val="22"/>
    </w:rPr>
  </w:style>
  <w:style w:type="character" w:customStyle="1" w:styleId="AnalyticTagChar">
    <w:name w:val="Analytic Tag Char"/>
    <w:basedOn w:val="DefaultParagraphFont"/>
    <w:link w:val="AnalyticTag"/>
    <w:uiPriority w:val="4"/>
    <w:locked/>
    <w:rsid w:val="008F0F8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8F0F84"/>
    <w:pPr>
      <w:spacing w:line="256" w:lineRule="auto"/>
    </w:pPr>
  </w:style>
  <w:style w:type="character" w:customStyle="1" w:styleId="CiteBoldChar">
    <w:name w:val="Cite Bold Char"/>
    <w:basedOn w:val="DefaultParagraphFont"/>
    <w:link w:val="CiteBold"/>
    <w:locked/>
    <w:rsid w:val="008F0F84"/>
    <w:rPr>
      <w:rFonts w:ascii="Calibri" w:hAnsi="Calibri" w:cs="Calibri"/>
      <w:b/>
      <w:caps/>
    </w:rPr>
  </w:style>
  <w:style w:type="paragraph" w:customStyle="1" w:styleId="CiteBold">
    <w:name w:val="Cite Bold"/>
    <w:basedOn w:val="Normal"/>
    <w:link w:val="CiteBoldChar"/>
    <w:qFormat/>
    <w:rsid w:val="008F0F84"/>
    <w:pPr>
      <w:widowControl w:val="0"/>
      <w:autoSpaceDE w:val="0"/>
      <w:autoSpaceDN w:val="0"/>
      <w:adjustRightInd w:val="0"/>
      <w:spacing w:line="256" w:lineRule="auto"/>
      <w:ind w:left="720"/>
    </w:pPr>
    <w:rPr>
      <w:rFonts w:cs="Calibri"/>
      <w:b/>
      <w:caps/>
    </w:rPr>
  </w:style>
  <w:style w:type="character" w:customStyle="1" w:styleId="StyleJustifiedCharCharChar">
    <w:name w:val="Style Justified Char Char Char"/>
    <w:link w:val="StyleJustifiedCharChar"/>
    <w:locked/>
    <w:rsid w:val="008F0F8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F0F84"/>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8F0F84"/>
  </w:style>
  <w:style w:type="character" w:customStyle="1" w:styleId="eop">
    <w:name w:val="eop"/>
    <w:basedOn w:val="DefaultParagraphFont"/>
    <w:rsid w:val="008F0F84"/>
  </w:style>
  <w:style w:type="character" w:customStyle="1" w:styleId="spellingerror">
    <w:name w:val="spellingerror"/>
    <w:basedOn w:val="DefaultParagraphFont"/>
    <w:rsid w:val="008F0F84"/>
  </w:style>
  <w:style w:type="character" w:customStyle="1" w:styleId="contextualspellingandgrammarerror">
    <w:name w:val="contextualspellingandgrammarerror"/>
    <w:basedOn w:val="DefaultParagraphFont"/>
    <w:rsid w:val="008F0F84"/>
  </w:style>
  <w:style w:type="paragraph" w:customStyle="1" w:styleId="paragraph">
    <w:name w:val="paragraph"/>
    <w:basedOn w:val="Normal"/>
    <w:uiPriority w:val="99"/>
    <w:qFormat/>
    <w:rsid w:val="008F0F84"/>
    <w:pPr>
      <w:spacing w:after="0" w:line="240" w:lineRule="auto"/>
    </w:pPr>
    <w:rPr>
      <w:rFonts w:ascii="Times New Roman" w:eastAsia="Times New Roman" w:hAnsi="Times New Roman" w:cs="Times New Roman"/>
      <w:sz w:val="24"/>
      <w:szCs w:val="24"/>
    </w:rPr>
  </w:style>
  <w:style w:type="character" w:customStyle="1" w:styleId="cardChar2">
    <w:name w:val="card Char2"/>
    <w:basedOn w:val="DefaultParagraphFont"/>
    <w:uiPriority w:val="6"/>
    <w:rsid w:val="008F0F84"/>
    <w:rPr>
      <w:b/>
      <w:kern w:val="32"/>
      <w:sz w:val="24"/>
    </w:rPr>
  </w:style>
  <w:style w:type="character" w:customStyle="1" w:styleId="gmail-titlechar">
    <w:name w:val="gmail-titlechar"/>
    <w:basedOn w:val="DefaultParagraphFont"/>
    <w:rsid w:val="008F0F84"/>
  </w:style>
  <w:style w:type="character" w:customStyle="1" w:styleId="gmail-styleunderline">
    <w:name w:val="gmail-styleunderline"/>
    <w:basedOn w:val="DefaultParagraphFont"/>
    <w:rsid w:val="008F0F84"/>
  </w:style>
  <w:style w:type="character" w:customStyle="1" w:styleId="bn-clickable">
    <w:name w:val="bn-clickable"/>
    <w:basedOn w:val="DefaultParagraphFont"/>
    <w:rsid w:val="008F0F84"/>
  </w:style>
  <w:style w:type="paragraph" w:customStyle="1" w:styleId="notes">
    <w:name w:val="notes"/>
    <w:basedOn w:val="Normal"/>
    <w:rsid w:val="008F0F84"/>
    <w:pPr>
      <w:spacing w:before="100" w:beforeAutospacing="1" w:after="100" w:afterAutospacing="1"/>
    </w:pPr>
    <w:rPr>
      <w:rFonts w:ascii="Times New Roman" w:eastAsiaTheme="minorEastAsia" w:hAnsi="Times New Roman"/>
      <w:sz w:val="24"/>
      <w:szCs w:val="24"/>
    </w:rPr>
  </w:style>
  <w:style w:type="character" w:customStyle="1" w:styleId="m-1777151068384515907gmail-styleunderline">
    <w:name w:val="m_-1777151068384515907gmail-styleunderline"/>
    <w:basedOn w:val="DefaultParagraphFont"/>
    <w:rsid w:val="008F0F84"/>
  </w:style>
  <w:style w:type="character" w:customStyle="1" w:styleId="UnresolvedMention11">
    <w:name w:val="Unresolved Mention11"/>
    <w:basedOn w:val="DefaultParagraphFont"/>
    <w:uiPriority w:val="99"/>
    <w:semiHidden/>
    <w:unhideWhenUsed/>
    <w:rsid w:val="008F0F84"/>
    <w:rPr>
      <w:color w:val="808080"/>
      <w:shd w:val="clear" w:color="auto" w:fill="E6E6E6"/>
    </w:rPr>
  </w:style>
  <w:style w:type="character" w:customStyle="1" w:styleId="m-369594029235978124gmail-style13ptbold">
    <w:name w:val="m_-369594029235978124gmail-style13ptbold"/>
    <w:basedOn w:val="DefaultParagraphFont"/>
    <w:rsid w:val="008F0F84"/>
  </w:style>
  <w:style w:type="character" w:customStyle="1" w:styleId="DebateUnderlined">
    <w:name w:val="Debate Underlined"/>
    <w:basedOn w:val="DefaultParagraphFont"/>
    <w:rsid w:val="008F0F84"/>
    <w:rPr>
      <w:rFonts w:ascii="Tahoma" w:hAnsi="Tahoma"/>
      <w:b/>
      <w:sz w:val="22"/>
      <w:u w:val="single"/>
    </w:rPr>
  </w:style>
  <w:style w:type="paragraph" w:customStyle="1" w:styleId="Heading3New">
    <w:name w:val="Heading 3 New"/>
    <w:basedOn w:val="Heading3"/>
    <w:next w:val="Normal"/>
    <w:qFormat/>
    <w:rsid w:val="008F0F84"/>
    <w:rPr>
      <w:rFonts w:eastAsia="Times New Roman" w:cs="Times New Roman"/>
      <w:bCs/>
    </w:rPr>
  </w:style>
  <w:style w:type="character" w:customStyle="1" w:styleId="m8370952637483410863gmail-styleunderline">
    <w:name w:val="m_8370952637483410863gmail-styleunderline"/>
    <w:basedOn w:val="DefaultParagraphFont"/>
    <w:rsid w:val="008F0F84"/>
  </w:style>
  <w:style w:type="character" w:customStyle="1" w:styleId="normaltextrun">
    <w:name w:val="normaltextrun"/>
    <w:basedOn w:val="DefaultParagraphFont"/>
    <w:rsid w:val="008F0F84"/>
  </w:style>
  <w:style w:type="character" w:customStyle="1" w:styleId="lead-in">
    <w:name w:val="lead-in"/>
    <w:basedOn w:val="DefaultParagraphFont"/>
    <w:rsid w:val="008F0F84"/>
  </w:style>
  <w:style w:type="character" w:customStyle="1" w:styleId="lead-in-large">
    <w:name w:val="lead-in-large"/>
    <w:basedOn w:val="DefaultParagraphFont"/>
    <w:rsid w:val="008F0F84"/>
  </w:style>
  <w:style w:type="character" w:customStyle="1" w:styleId="mediatitle">
    <w:name w:val="mediatitle"/>
    <w:basedOn w:val="DefaultParagraphFont"/>
    <w:rsid w:val="008F0F84"/>
  </w:style>
  <w:style w:type="character" w:customStyle="1" w:styleId="callout">
    <w:name w:val="callout"/>
    <w:basedOn w:val="DefaultParagraphFont"/>
    <w:rsid w:val="008F0F84"/>
  </w:style>
  <w:style w:type="paragraph" w:customStyle="1" w:styleId="8PointFont">
    <w:name w:val="8 Point Font"/>
    <w:next w:val="Normal"/>
    <w:link w:val="8PointFontChar"/>
    <w:qFormat/>
    <w:rsid w:val="008F0F84"/>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8F0F84"/>
    <w:rPr>
      <w:rFonts w:ascii="Times New Roman" w:hAnsi="Times New Roman"/>
      <w:sz w:val="16"/>
    </w:rPr>
  </w:style>
  <w:style w:type="character" w:customStyle="1" w:styleId="Mention4">
    <w:name w:val="Mention4"/>
    <w:basedOn w:val="DefaultParagraphFont"/>
    <w:uiPriority w:val="99"/>
    <w:semiHidden/>
    <w:unhideWhenUsed/>
    <w:rsid w:val="008F0F84"/>
    <w:rPr>
      <w:color w:val="2B579A"/>
      <w:shd w:val="clear" w:color="auto" w:fill="E6E6E6"/>
    </w:rPr>
  </w:style>
  <w:style w:type="character" w:customStyle="1" w:styleId="m-895152127622952443gmail-style13ptbold">
    <w:name w:val="m_-895152127622952443gmail-style13ptbold"/>
    <w:basedOn w:val="DefaultParagraphFont"/>
    <w:rsid w:val="008F0F84"/>
  </w:style>
  <w:style w:type="character" w:customStyle="1" w:styleId="m4133802843404377303gmail-style13ptbold">
    <w:name w:val="m_4133802843404377303gmail-style13ptbold"/>
    <w:basedOn w:val="DefaultParagraphFont"/>
    <w:rsid w:val="008F0F84"/>
  </w:style>
  <w:style w:type="character" w:customStyle="1" w:styleId="m4133802843404377303gmail-styleunderline">
    <w:name w:val="m_4133802843404377303gmail-styleunderline"/>
    <w:basedOn w:val="DefaultParagraphFont"/>
    <w:rsid w:val="008F0F84"/>
  </w:style>
  <w:style w:type="character" w:customStyle="1" w:styleId="m1864609289044096952gmail-style13ptbold">
    <w:name w:val="m_1864609289044096952gmail-style13ptbold"/>
    <w:basedOn w:val="DefaultParagraphFont"/>
    <w:rsid w:val="008F0F84"/>
  </w:style>
  <w:style w:type="character" w:customStyle="1" w:styleId="m-2434640214339110092gmail-style13ptbold">
    <w:name w:val="m_-2434640214339110092gmail-style13ptbold"/>
    <w:basedOn w:val="DefaultParagraphFont"/>
    <w:rsid w:val="008F0F84"/>
  </w:style>
  <w:style w:type="character" w:customStyle="1" w:styleId="m-2434640214339110092gmail-styleunderline">
    <w:name w:val="m_-2434640214339110092gmail-styleunderline"/>
    <w:basedOn w:val="DefaultParagraphFont"/>
    <w:rsid w:val="008F0F84"/>
  </w:style>
  <w:style w:type="character" w:customStyle="1" w:styleId="articlepage-articlebody-firstletter">
    <w:name w:val="articlepage-articlebody-firstletter"/>
    <w:basedOn w:val="DefaultParagraphFont"/>
    <w:rsid w:val="008F0F84"/>
  </w:style>
  <w:style w:type="character" w:customStyle="1" w:styleId="UnresolvedMention32">
    <w:name w:val="Unresolved Mention32"/>
    <w:basedOn w:val="DefaultParagraphFont"/>
    <w:uiPriority w:val="99"/>
    <w:semiHidden/>
    <w:unhideWhenUsed/>
    <w:rsid w:val="008F0F84"/>
    <w:rPr>
      <w:color w:val="605E5C"/>
      <w:shd w:val="clear" w:color="auto" w:fill="E1DFDD"/>
    </w:rPr>
  </w:style>
  <w:style w:type="character" w:customStyle="1" w:styleId="UnresolvedMention31">
    <w:name w:val="Unresolved Mention31"/>
    <w:basedOn w:val="DefaultParagraphFont"/>
    <w:uiPriority w:val="99"/>
    <w:semiHidden/>
    <w:unhideWhenUsed/>
    <w:rsid w:val="008F0F84"/>
    <w:rPr>
      <w:color w:val="808080"/>
      <w:shd w:val="clear" w:color="auto" w:fill="E6E6E6"/>
    </w:rPr>
  </w:style>
  <w:style w:type="character" w:customStyle="1" w:styleId="UnresolvedMention5">
    <w:name w:val="Unresolved Mention5"/>
    <w:basedOn w:val="DefaultParagraphFont"/>
    <w:uiPriority w:val="99"/>
    <w:unhideWhenUsed/>
    <w:rsid w:val="008F0F84"/>
    <w:rPr>
      <w:color w:val="605E5C"/>
      <w:shd w:val="clear" w:color="auto" w:fill="E1DFDD"/>
    </w:rPr>
  </w:style>
  <w:style w:type="character" w:customStyle="1" w:styleId="UnresolvedMention6">
    <w:name w:val="Unresolved Mention6"/>
    <w:basedOn w:val="DefaultParagraphFont"/>
    <w:uiPriority w:val="99"/>
    <w:unhideWhenUsed/>
    <w:rsid w:val="008F0F84"/>
    <w:rPr>
      <w:color w:val="605E5C"/>
      <w:shd w:val="clear" w:color="auto" w:fill="E1DFDD"/>
    </w:rPr>
  </w:style>
  <w:style w:type="character" w:customStyle="1" w:styleId="footnote">
    <w:name w:val="footnote"/>
    <w:basedOn w:val="DefaultParagraphFont"/>
    <w:rsid w:val="008F0F84"/>
  </w:style>
  <w:style w:type="character" w:customStyle="1" w:styleId="hubidentifier">
    <w:name w:val="hub_identifier"/>
    <w:basedOn w:val="DefaultParagraphFont"/>
    <w:rsid w:val="008F0F84"/>
  </w:style>
  <w:style w:type="paragraph" w:customStyle="1" w:styleId="standardeinzug">
    <w:name w:val="standardeinzug"/>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8F0F84"/>
  </w:style>
  <w:style w:type="paragraph" w:customStyle="1" w:styleId="entrefilet">
    <w:name w:val="entrefile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8F0F84"/>
  </w:style>
  <w:style w:type="character" w:customStyle="1" w:styleId="m-268162420547309261gmail-stylestylebold12pt">
    <w:name w:val="m_-268162420547309261gmail-stylestylebold12pt"/>
    <w:basedOn w:val="DefaultParagraphFont"/>
    <w:rsid w:val="008F0F84"/>
  </w:style>
  <w:style w:type="character" w:customStyle="1" w:styleId="m-268162420547309261gmail-styleboldunderline">
    <w:name w:val="m_-268162420547309261gmail-styleboldunderline"/>
    <w:basedOn w:val="DefaultParagraphFont"/>
    <w:rsid w:val="008F0F84"/>
  </w:style>
  <w:style w:type="character" w:customStyle="1" w:styleId="m-5621139387307470627gmail-style13ptbold">
    <w:name w:val="m_-5621139387307470627gmail-style13ptbold"/>
    <w:basedOn w:val="DefaultParagraphFont"/>
    <w:rsid w:val="008F0F84"/>
  </w:style>
  <w:style w:type="character" w:customStyle="1" w:styleId="m-5621139387307470627gmail-styleunderline">
    <w:name w:val="m_-5621139387307470627gmail-styleunderline"/>
    <w:basedOn w:val="DefaultParagraphFont"/>
    <w:rsid w:val="008F0F84"/>
  </w:style>
  <w:style w:type="character" w:customStyle="1" w:styleId="m-4930835733434609408gmail-style13ptbold">
    <w:name w:val="m_-4930835733434609408gmail-style13ptbold"/>
    <w:basedOn w:val="DefaultParagraphFont"/>
    <w:rsid w:val="008F0F84"/>
  </w:style>
  <w:style w:type="character" w:customStyle="1" w:styleId="m-4930835733434609408gmail-styleunderline">
    <w:name w:val="m_-4930835733434609408gmail-styleunderline"/>
    <w:basedOn w:val="DefaultParagraphFont"/>
    <w:rsid w:val="008F0F84"/>
  </w:style>
  <w:style w:type="character" w:customStyle="1" w:styleId="m-2456650549122369157gmail-style13ptbold">
    <w:name w:val="m_-2456650549122369157gmail-style13ptbold"/>
    <w:basedOn w:val="DefaultParagraphFont"/>
    <w:rsid w:val="008F0F84"/>
  </w:style>
  <w:style w:type="character" w:customStyle="1" w:styleId="m-2456650549122369157gmail-styleunderline">
    <w:name w:val="m_-2456650549122369157gmail-styleunderline"/>
    <w:basedOn w:val="DefaultParagraphFont"/>
    <w:rsid w:val="008F0F84"/>
  </w:style>
  <w:style w:type="character" w:customStyle="1" w:styleId="hvr">
    <w:name w:val="hvr"/>
    <w:basedOn w:val="DefaultParagraphFont"/>
    <w:rsid w:val="008F0F84"/>
  </w:style>
  <w:style w:type="character" w:customStyle="1" w:styleId="m-3350902899047358468gmail-styleunderline">
    <w:name w:val="m_-3350902899047358468gmail-styleunderline"/>
    <w:basedOn w:val="DefaultParagraphFont"/>
    <w:rsid w:val="008F0F84"/>
  </w:style>
  <w:style w:type="paragraph" w:customStyle="1" w:styleId="Style5pt">
    <w:name w:val="Style 5 pt"/>
    <w:basedOn w:val="Normal"/>
    <w:link w:val="Style5ptChar"/>
    <w:qFormat/>
    <w:rsid w:val="008F0F84"/>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8F0F8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8F0F84"/>
  </w:style>
  <w:style w:type="paragraph" w:customStyle="1" w:styleId="m462447500549623171gmail-msonormal">
    <w:name w:val="m_462447500549623171gmail-msonormal"/>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462447500549623171gmail-styleunderline">
    <w:name w:val="m_462447500549623171gmail-styleunderline"/>
    <w:basedOn w:val="DefaultParagraphFont"/>
    <w:rsid w:val="008F0F84"/>
  </w:style>
  <w:style w:type="character" w:customStyle="1" w:styleId="SmallerReal">
    <w:name w:val="SmallerReal"/>
    <w:basedOn w:val="DefaultParagraphFont"/>
    <w:uiPriority w:val="1"/>
    <w:qFormat/>
    <w:rsid w:val="008F0F84"/>
    <w:rPr>
      <w:rFonts w:ascii="Garamond" w:hAnsi="Garamond" w:hint="default"/>
      <w:sz w:val="16"/>
    </w:rPr>
  </w:style>
  <w:style w:type="character" w:customStyle="1" w:styleId="arttitle">
    <w:name w:val="art_title"/>
    <w:basedOn w:val="DefaultParagraphFont"/>
    <w:rsid w:val="008F0F84"/>
  </w:style>
  <w:style w:type="character" w:customStyle="1" w:styleId="serialtitle">
    <w:name w:val="serial_title"/>
    <w:basedOn w:val="DefaultParagraphFont"/>
    <w:rsid w:val="008F0F84"/>
  </w:style>
  <w:style w:type="character" w:customStyle="1" w:styleId="volumeissue">
    <w:name w:val="volume_issue"/>
    <w:basedOn w:val="DefaultParagraphFont"/>
    <w:rsid w:val="008F0F84"/>
  </w:style>
  <w:style w:type="character" w:customStyle="1" w:styleId="pagerange">
    <w:name w:val="page_range"/>
    <w:basedOn w:val="DefaultParagraphFont"/>
    <w:rsid w:val="008F0F84"/>
  </w:style>
  <w:style w:type="character" w:customStyle="1" w:styleId="doilink">
    <w:name w:val="doi_link"/>
    <w:basedOn w:val="DefaultParagraphFont"/>
    <w:rsid w:val="008F0F84"/>
  </w:style>
  <w:style w:type="character" w:customStyle="1" w:styleId="internalref">
    <w:name w:val="internalref"/>
    <w:basedOn w:val="DefaultParagraphFont"/>
    <w:rsid w:val="008F0F84"/>
  </w:style>
  <w:style w:type="paragraph" w:customStyle="1" w:styleId="Analyitc">
    <w:name w:val="Analyitc"/>
    <w:basedOn w:val="Normal"/>
    <w:uiPriority w:val="4"/>
    <w:qFormat/>
    <w:rsid w:val="008F0F84"/>
    <w:rPr>
      <w:rFonts w:ascii="Avenir LT Std 45 Book" w:eastAsiaTheme="minorEastAsia" w:hAnsi="Avenir LT Std 45 Book" w:cs="Times New Roman"/>
      <w:b/>
      <w:color w:val="0070C0"/>
      <w:sz w:val="28"/>
      <w:szCs w:val="24"/>
    </w:rPr>
  </w:style>
  <w:style w:type="character" w:customStyle="1" w:styleId="l7">
    <w:name w:val="l7"/>
    <w:basedOn w:val="DefaultParagraphFont"/>
    <w:rsid w:val="008F0F84"/>
  </w:style>
  <w:style w:type="character" w:customStyle="1" w:styleId="l6">
    <w:name w:val="l6"/>
    <w:basedOn w:val="DefaultParagraphFont"/>
    <w:rsid w:val="008F0F84"/>
  </w:style>
  <w:style w:type="character" w:customStyle="1" w:styleId="l8">
    <w:name w:val="l8"/>
    <w:basedOn w:val="DefaultParagraphFont"/>
    <w:rsid w:val="008F0F84"/>
  </w:style>
  <w:style w:type="character" w:customStyle="1" w:styleId="l9">
    <w:name w:val="l9"/>
    <w:basedOn w:val="DefaultParagraphFont"/>
    <w:rsid w:val="008F0F84"/>
  </w:style>
  <w:style w:type="character" w:customStyle="1" w:styleId="m-134349766280542120gmail-style13ptbold">
    <w:name w:val="m_-134349766280542120gmail-style13ptbold"/>
    <w:basedOn w:val="DefaultParagraphFont"/>
    <w:rsid w:val="008F0F84"/>
  </w:style>
  <w:style w:type="character" w:customStyle="1" w:styleId="m-134349766280542120gmail-msohyperlink">
    <w:name w:val="m_-134349766280542120gmail-msohyperlink"/>
    <w:basedOn w:val="DefaultParagraphFont"/>
    <w:rsid w:val="008F0F84"/>
  </w:style>
  <w:style w:type="character" w:customStyle="1" w:styleId="m-134349766280542120gmail-styleunderline">
    <w:name w:val="m_-134349766280542120gmail-styleunderline"/>
    <w:basedOn w:val="DefaultParagraphFont"/>
    <w:rsid w:val="008F0F84"/>
  </w:style>
  <w:style w:type="character" w:customStyle="1" w:styleId="m-134349766280542120gmail-cite">
    <w:name w:val="m_-134349766280542120gmail-cite"/>
    <w:basedOn w:val="DefaultParagraphFont"/>
    <w:rsid w:val="008F0F84"/>
  </w:style>
  <w:style w:type="character" w:customStyle="1" w:styleId="m-134349766280542120gmail-underline">
    <w:name w:val="m_-134349766280542120gmail-underline"/>
    <w:basedOn w:val="DefaultParagraphFont"/>
    <w:rsid w:val="008F0F84"/>
  </w:style>
  <w:style w:type="character" w:customStyle="1" w:styleId="m-134349766280542120gmail-underline0">
    <w:name w:val="m_-134349766280542120gmail-underline0"/>
    <w:basedOn w:val="DefaultParagraphFont"/>
    <w:rsid w:val="008F0F84"/>
  </w:style>
  <w:style w:type="paragraph" w:customStyle="1" w:styleId="element">
    <w:name w:val="element"/>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3">
    <w:name w:val="p3"/>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5">
    <w:name w:val="p5"/>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7">
    <w:name w:val="p7"/>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9">
    <w:name w:val="p9"/>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1">
    <w:name w:val="p11"/>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2">
    <w:name w:val="p2"/>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4">
    <w:name w:val="p4"/>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6">
    <w:name w:val="p6"/>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
    <w:name w:val="p8"/>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0">
    <w:name w:val="p10"/>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2">
    <w:name w:val="p12"/>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4">
    <w:name w:val="p14"/>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wsj-article-caption-content">
    <w:name w:val="wsj-article-caption-content"/>
    <w:basedOn w:val="DefaultParagraphFont"/>
    <w:rsid w:val="008F0F84"/>
  </w:style>
  <w:style w:type="character" w:customStyle="1" w:styleId="wsj-article-credit">
    <w:name w:val="wsj-article-credit"/>
    <w:basedOn w:val="DefaultParagraphFont"/>
    <w:rsid w:val="008F0F84"/>
  </w:style>
  <w:style w:type="character" w:customStyle="1" w:styleId="wsj-article-credit-tag">
    <w:name w:val="wsj-article-credit-tag"/>
    <w:basedOn w:val="DefaultParagraphFont"/>
    <w:rsid w:val="008F0F84"/>
  </w:style>
  <w:style w:type="paragraph" w:customStyle="1" w:styleId="initial">
    <w:name w:val="initial"/>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peakable-paragraph">
    <w:name w:val="speakable-paragraph"/>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ardUnderlinedCharChar0">
    <w:name w:val="Card Underlined Char Char"/>
    <w:rsid w:val="008F0F84"/>
    <w:rPr>
      <w:rFonts w:ascii="Arial Narrow" w:hAnsi="Arial Narrow"/>
      <w:sz w:val="22"/>
      <w:szCs w:val="24"/>
      <w:u w:val="single"/>
      <w:lang w:val="en-US" w:eastAsia="en-US" w:bidi="ar-SA"/>
    </w:rPr>
  </w:style>
  <w:style w:type="paragraph" w:customStyle="1" w:styleId="detailsub">
    <w:name w:val="detail__sub"/>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99895914748161361gmail-style13ptbold">
    <w:name w:val="m_-299895914748161361gmail-style13ptbold"/>
    <w:basedOn w:val="DefaultParagraphFont"/>
    <w:rsid w:val="008F0F84"/>
  </w:style>
  <w:style w:type="character" w:customStyle="1" w:styleId="m-299895914748161361gmail-styleunderline">
    <w:name w:val="m_-299895914748161361gmail-styleunderline"/>
    <w:basedOn w:val="DefaultParagraphFont"/>
    <w:rsid w:val="008F0F84"/>
  </w:style>
  <w:style w:type="paragraph" w:customStyle="1" w:styleId="m-266642551691440061gmail-cites">
    <w:name w:val="m_-266642551691440061gmail-cites"/>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author-date">
    <w:name w:val="m_-266642551691440061gmail-author-date"/>
    <w:basedOn w:val="DefaultParagraphFont"/>
    <w:rsid w:val="008F0F84"/>
  </w:style>
  <w:style w:type="paragraph" w:customStyle="1" w:styleId="m-266642551691440061gmail-cards">
    <w:name w:val="m_-266642551691440061gmail-cards"/>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debateunderline">
    <w:name w:val="m_-266642551691440061gmail-debateunderline"/>
    <w:basedOn w:val="DefaultParagraphFont"/>
    <w:rsid w:val="008F0F84"/>
  </w:style>
  <w:style w:type="paragraph" w:customStyle="1" w:styleId="listingexcerpt">
    <w:name w:val="listing__excerpt"/>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StyleUnderliningChar9ptBold">
    <w:name w:val="Style Underlining Char + 9 pt Bold"/>
    <w:rsid w:val="008F0F84"/>
    <w:rPr>
      <w:rFonts w:ascii="Times New Roman" w:hAnsi="Times New Roman"/>
      <w:b/>
      <w:bCs/>
      <w:sz w:val="20"/>
      <w:szCs w:val="24"/>
      <w:u w:val="single"/>
    </w:rPr>
  </w:style>
  <w:style w:type="character" w:customStyle="1" w:styleId="StyleUnderliningChar9pt">
    <w:name w:val="Style Underlining Char + 9 pt"/>
    <w:rsid w:val="008F0F84"/>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8F0F84"/>
  </w:style>
  <w:style w:type="character" w:customStyle="1" w:styleId="m7113523068278247331gmail-underline">
    <w:name w:val="m_7113523068278247331gmail-underline"/>
    <w:basedOn w:val="DefaultParagraphFont"/>
    <w:rsid w:val="008F0F84"/>
  </w:style>
  <w:style w:type="character" w:customStyle="1" w:styleId="m7113523068278247331gmail-styleunderline">
    <w:name w:val="m_7113523068278247331gmail-styleunderline"/>
    <w:basedOn w:val="DefaultParagraphFont"/>
    <w:rsid w:val="008F0F84"/>
  </w:style>
  <w:style w:type="paragraph" w:customStyle="1" w:styleId="Caption4">
    <w:name w:val="Caption4"/>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enhanced-reference">
    <w:name w:val="enhanced-reference"/>
    <w:basedOn w:val="DefaultParagraphFont"/>
    <w:rsid w:val="008F0F84"/>
  </w:style>
  <w:style w:type="character" w:customStyle="1" w:styleId="ff1">
    <w:name w:val="ff1"/>
    <w:basedOn w:val="DefaultParagraphFont"/>
    <w:rsid w:val="008F0F84"/>
  </w:style>
  <w:style w:type="character" w:customStyle="1" w:styleId="ff2">
    <w:name w:val="ff2"/>
    <w:basedOn w:val="DefaultParagraphFont"/>
    <w:rsid w:val="008F0F84"/>
  </w:style>
  <w:style w:type="character" w:customStyle="1" w:styleId="display">
    <w:name w:val="display"/>
    <w:basedOn w:val="DefaultParagraphFont"/>
    <w:rsid w:val="008F0F84"/>
  </w:style>
  <w:style w:type="character" w:customStyle="1" w:styleId="m2030095631327626865gmail-style13ptbold">
    <w:name w:val="m_2030095631327626865gmail-style13ptbold"/>
    <w:basedOn w:val="DefaultParagraphFont"/>
    <w:rsid w:val="008F0F84"/>
  </w:style>
  <w:style w:type="character" w:customStyle="1" w:styleId="m2030095631327626865gmail-styleunderline">
    <w:name w:val="m_2030095631327626865gmail-styleunderline"/>
    <w:basedOn w:val="DefaultParagraphFont"/>
    <w:rsid w:val="008F0F84"/>
  </w:style>
  <w:style w:type="paragraph" w:customStyle="1" w:styleId="m4240400669014671728gmail-msonormal">
    <w:name w:val="m_4240400669014671728gmail-msonormal"/>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4240400669014671728gmail-styleunderline">
    <w:name w:val="m_4240400669014671728gmail-styleunderline"/>
    <w:basedOn w:val="DefaultParagraphFont"/>
    <w:rsid w:val="008F0F84"/>
  </w:style>
  <w:style w:type="character" w:customStyle="1" w:styleId="tweetinfo-heartstat">
    <w:name w:val="tweetinfo-heartstat"/>
    <w:basedOn w:val="DefaultParagraphFont"/>
    <w:rsid w:val="008F0F84"/>
  </w:style>
  <w:style w:type="character" w:customStyle="1" w:styleId="playbutton-flyout">
    <w:name w:val="playbutton-flyout"/>
    <w:basedOn w:val="DefaultParagraphFont"/>
    <w:rsid w:val="008F0F84"/>
  </w:style>
  <w:style w:type="character" w:customStyle="1" w:styleId="inlinevideo-videolabel">
    <w:name w:val="inlinevideo-videolabel"/>
    <w:basedOn w:val="DefaultParagraphFont"/>
    <w:rsid w:val="008F0F84"/>
  </w:style>
  <w:style w:type="character" w:customStyle="1" w:styleId="inlinevideo-videoduration">
    <w:name w:val="inlinevideo-videoduration"/>
    <w:basedOn w:val="DefaultParagraphFont"/>
    <w:rsid w:val="008F0F84"/>
  </w:style>
  <w:style w:type="table" w:customStyle="1" w:styleId="TableGrid1">
    <w:name w:val="Table Grid1"/>
    <w:basedOn w:val="TableNormal"/>
    <w:next w:val="TableGrid"/>
    <w:rsid w:val="008F0F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8F0F84"/>
  </w:style>
  <w:style w:type="paragraph" w:customStyle="1" w:styleId="Pol">
    <w:name w:val="Pol"/>
    <w:basedOn w:val="Heading2"/>
    <w:uiPriority w:val="99"/>
    <w:qFormat/>
    <w:rsid w:val="008F0F84"/>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8F0F84"/>
    <w:rPr>
      <w:rFonts w:ascii="Times New Roman" w:hAnsi="Times New Roman"/>
      <w:bCs/>
      <w:iCs w:val="0"/>
    </w:rPr>
  </w:style>
  <w:style w:type="paragraph" w:customStyle="1" w:styleId="headline-title">
    <w:name w:val="headline-title"/>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link">
    <w:name w:val="link"/>
    <w:basedOn w:val="DefaultParagraphFont"/>
    <w:rsid w:val="008F0F84"/>
  </w:style>
  <w:style w:type="paragraph" w:customStyle="1" w:styleId="xhead">
    <w:name w:val="xhead"/>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headlinemeta">
    <w:name w:val="headline_meta"/>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bodyintro">
    <w:name w:val="bodyintro"/>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37">
    <w:name w:val="Pa37"/>
    <w:basedOn w:val="Default"/>
    <w:next w:val="Default"/>
    <w:uiPriority w:val="99"/>
    <w:qFormat/>
    <w:rsid w:val="008F0F8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8F0F8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8F0F8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8F0F8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8F0F8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gpag2">
    <w:name w:val="pagpag2"/>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gpag3">
    <w:name w:val="pagpag3"/>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lastupdated">
    <w:name w:val="lastupdated"/>
    <w:basedOn w:val="Normal"/>
    <w:qFormat/>
    <w:rsid w:val="008F0F84"/>
    <w:pPr>
      <w:spacing w:before="100" w:beforeAutospacing="1" w:after="100" w:afterAutospacing="1"/>
    </w:pPr>
    <w:rPr>
      <w:rFonts w:ascii="Times" w:eastAsiaTheme="minorEastAsia" w:hAnsi="Times" w:cs="Times New Roman"/>
      <w:sz w:val="24"/>
      <w:szCs w:val="20"/>
    </w:rPr>
  </w:style>
  <w:style w:type="paragraph" w:customStyle="1" w:styleId="postmetadata">
    <w:name w:val="postmetadata"/>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Block1">
    <w:name w:val="Block1"/>
    <w:basedOn w:val="Normal"/>
    <w:next w:val="Normal"/>
    <w:uiPriority w:val="3"/>
    <w:qFormat/>
    <w:rsid w:val="008F0F8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Hat1">
    <w:name w:val="Hat1"/>
    <w:basedOn w:val="Normal"/>
    <w:next w:val="Normal"/>
    <w:uiPriority w:val="2"/>
    <w:qFormat/>
    <w:rsid w:val="008F0F84"/>
    <w:pPr>
      <w:keepNext/>
      <w:keepLines/>
      <w:pageBreakBefore/>
      <w:spacing w:before="480"/>
      <w:jc w:val="center"/>
      <w:outlineLvl w:val="1"/>
    </w:pPr>
    <w:rPr>
      <w:rFonts w:ascii="Avenir LT Std 45 Book" w:eastAsiaTheme="minorEastAsia" w:hAnsi="Avenir LT Std 45 Book" w:cs="Times New Roman"/>
      <w:b/>
      <w:bCs/>
      <w:sz w:val="44"/>
      <w:szCs w:val="26"/>
      <w:u w:val="double"/>
    </w:rPr>
  </w:style>
  <w:style w:type="paragraph" w:customStyle="1" w:styleId="ReadCharCh1">
    <w:name w:val="Read Char Ch1"/>
    <w:basedOn w:val="Normal"/>
    <w:next w:val="Normal"/>
    <w:uiPriority w:val="3"/>
    <w:qFormat/>
    <w:rsid w:val="008F0F8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smalltext1">
    <w:name w:val="small text1"/>
    <w:basedOn w:val="Normal"/>
    <w:next w:val="Normal"/>
    <w:uiPriority w:val="4"/>
    <w:qFormat/>
    <w:rsid w:val="008F0F84"/>
    <w:pPr>
      <w:keepNext/>
      <w:keepLines/>
      <w:spacing w:before="200"/>
      <w:outlineLvl w:val="3"/>
    </w:pPr>
    <w:rPr>
      <w:rFonts w:ascii="Avenir LT Std 45 Book" w:eastAsiaTheme="minorEastAsia" w:hAnsi="Avenir LT Std 45 Book" w:cs="Times New Roman"/>
      <w:b/>
      <w:bCs/>
      <w:iCs/>
      <w:sz w:val="26"/>
      <w:szCs w:val="24"/>
    </w:rPr>
  </w:style>
  <w:style w:type="paragraph" w:customStyle="1" w:styleId="DocumentMap1">
    <w:name w:val="Document Map1"/>
    <w:basedOn w:val="Normal"/>
    <w:next w:val="DocumentMap"/>
    <w:uiPriority w:val="99"/>
    <w:qFormat/>
    <w:rsid w:val="008F0F84"/>
    <w:rPr>
      <w:rFonts w:ascii="Lucida Grande" w:eastAsia="Cambria" w:hAnsi="Lucida Grande" w:cs="Times New Roman"/>
      <w:sz w:val="24"/>
      <w:szCs w:val="24"/>
    </w:rPr>
  </w:style>
  <w:style w:type="paragraph" w:customStyle="1" w:styleId="OmniPage4">
    <w:name w:val="OmniPage #4"/>
    <w:basedOn w:val="Normal"/>
    <w:qFormat/>
    <w:rsid w:val="008F0F84"/>
    <w:rPr>
      <w:rFonts w:ascii="Avenir LT Std 45 Book" w:eastAsiaTheme="minorEastAsia" w:hAnsi="Avenir LT Std 45 Book" w:cs="Times New Roman"/>
      <w:color w:val="000000"/>
      <w:sz w:val="24"/>
      <w:szCs w:val="20"/>
    </w:rPr>
  </w:style>
  <w:style w:type="paragraph" w:customStyle="1" w:styleId="OmniPage10">
    <w:name w:val="OmniPage #10"/>
    <w:basedOn w:val="Normal"/>
    <w:qFormat/>
    <w:rsid w:val="008F0F84"/>
    <w:rPr>
      <w:rFonts w:ascii="Avenir LT Std 45 Book" w:eastAsiaTheme="minorEastAsia" w:hAnsi="Avenir LT Std 45 Book" w:cs="Times New Roman"/>
      <w:color w:val="000000"/>
      <w:sz w:val="24"/>
      <w:szCs w:val="20"/>
    </w:rPr>
  </w:style>
  <w:style w:type="paragraph" w:customStyle="1" w:styleId="Pa16">
    <w:name w:val="Pa16"/>
    <w:basedOn w:val="Default"/>
    <w:next w:val="Default"/>
    <w:uiPriority w:val="99"/>
    <w:qFormat/>
    <w:rsid w:val="008F0F8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Pa22">
    <w:name w:val="Pa2+2"/>
    <w:basedOn w:val="Default"/>
    <w:next w:val="Default"/>
    <w:uiPriority w:val="99"/>
    <w:qFormat/>
    <w:rsid w:val="008F0F8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8F0F8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8F0F84"/>
    <w:rPr>
      <w:rFonts w:ascii="Avenir LT Std 45 Book" w:eastAsiaTheme="minorEastAsia" w:hAnsi="Avenir LT Std 45 Book" w:cs="Times New Roman"/>
      <w:sz w:val="24"/>
      <w:szCs w:val="24"/>
      <w:u w:val="single"/>
    </w:rPr>
  </w:style>
  <w:style w:type="paragraph" w:customStyle="1" w:styleId="Number">
    <w:name w:val="Number"/>
    <w:basedOn w:val="Heading2"/>
    <w:qFormat/>
    <w:rsid w:val="008F0F8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8F0F84"/>
    <w:rPr>
      <w:rFonts w:ascii="Times New Roman" w:hAnsi="Times New Roman"/>
      <w:bCs/>
      <w:iCs w:val="0"/>
    </w:rPr>
  </w:style>
  <w:style w:type="character" w:customStyle="1" w:styleId="viewstorydateline">
    <w:name w:val="viewstorydateline"/>
    <w:basedOn w:val="DefaultParagraphFont"/>
    <w:rsid w:val="008F0F84"/>
  </w:style>
  <w:style w:type="character" w:customStyle="1" w:styleId="meta-sep">
    <w:name w:val="meta-sep"/>
    <w:basedOn w:val="DefaultParagraphFont"/>
    <w:rsid w:val="008F0F84"/>
  </w:style>
  <w:style w:type="character" w:customStyle="1" w:styleId="A19">
    <w:name w:val="A19"/>
    <w:uiPriority w:val="99"/>
    <w:rsid w:val="008F0F84"/>
    <w:rPr>
      <w:rFonts w:ascii="Georgia" w:hAnsi="Georgia" w:cs="Georgia" w:hint="default"/>
      <w:color w:val="000000"/>
      <w:sz w:val="20"/>
      <w:szCs w:val="20"/>
      <w:u w:val="single"/>
    </w:rPr>
  </w:style>
  <w:style w:type="character" w:customStyle="1" w:styleId="A13">
    <w:name w:val="A13"/>
    <w:uiPriority w:val="99"/>
    <w:rsid w:val="008F0F84"/>
    <w:rPr>
      <w:rFonts w:ascii="Georgia" w:hAnsi="Georgia" w:cs="Georgia" w:hint="default"/>
      <w:color w:val="000000"/>
      <w:sz w:val="11"/>
      <w:szCs w:val="11"/>
    </w:rPr>
  </w:style>
  <w:style w:type="character" w:customStyle="1" w:styleId="ontext">
    <w:name w:val="ontext"/>
    <w:basedOn w:val="DefaultParagraphFont"/>
    <w:rsid w:val="008F0F84"/>
  </w:style>
  <w:style w:type="table" w:styleId="MediumGrid2">
    <w:name w:val="Medium Grid 2"/>
    <w:basedOn w:val="TableNormal"/>
    <w:uiPriority w:val="68"/>
    <w:rsid w:val="008F0F84"/>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8F0F84"/>
    <w:rPr>
      <w:rFonts w:ascii="Baskerville" w:hAnsi="Baskerville" w:hint="default"/>
      <w:sz w:val="26"/>
      <w:u w:val="single"/>
    </w:rPr>
  </w:style>
  <w:style w:type="character" w:customStyle="1" w:styleId="archive-title">
    <w:name w:val="archive-title"/>
    <w:basedOn w:val="DefaultParagraphFont"/>
    <w:rsid w:val="008F0F84"/>
  </w:style>
  <w:style w:type="character" w:customStyle="1" w:styleId="imgleft">
    <w:name w:val="imgleft"/>
    <w:basedOn w:val="DefaultParagraphFont"/>
    <w:rsid w:val="008F0F84"/>
  </w:style>
  <w:style w:type="character" w:customStyle="1" w:styleId="imgcenter">
    <w:name w:val="imgcenter"/>
    <w:basedOn w:val="DefaultParagraphFont"/>
    <w:rsid w:val="008F0F84"/>
  </w:style>
  <w:style w:type="character" w:customStyle="1" w:styleId="A42">
    <w:name w:val="A4+2"/>
    <w:uiPriority w:val="99"/>
    <w:rsid w:val="008F0F84"/>
    <w:rPr>
      <w:rFonts w:ascii="Helvetica LT Std" w:hAnsi="Helvetica LT Std" w:cs="Helvetica LT Std" w:hint="default"/>
      <w:color w:val="000000"/>
      <w:sz w:val="11"/>
      <w:szCs w:val="11"/>
    </w:rPr>
  </w:style>
  <w:style w:type="character" w:customStyle="1" w:styleId="Caption11">
    <w:name w:val="Caption11"/>
    <w:basedOn w:val="DefaultParagraphFont"/>
    <w:rsid w:val="008F0F84"/>
  </w:style>
  <w:style w:type="character" w:customStyle="1" w:styleId="fstitle">
    <w:name w:val="fs_title"/>
    <w:basedOn w:val="DefaultParagraphFont"/>
    <w:rsid w:val="008F0F84"/>
  </w:style>
  <w:style w:type="character" w:customStyle="1" w:styleId="reportbody1">
    <w:name w:val="reportbody1"/>
    <w:basedOn w:val="DefaultParagraphFont"/>
    <w:rsid w:val="008F0F84"/>
    <w:rPr>
      <w:rFonts w:ascii="Tahoma" w:hAnsi="Tahoma" w:cs="Tahoma" w:hint="default"/>
      <w:color w:val="000000"/>
      <w:sz w:val="14"/>
      <w:szCs w:val="14"/>
    </w:rPr>
  </w:style>
  <w:style w:type="character" w:customStyle="1" w:styleId="dateday">
    <w:name w:val="date_day"/>
    <w:basedOn w:val="DefaultParagraphFont"/>
    <w:rsid w:val="008F0F84"/>
  </w:style>
  <w:style w:type="character" w:customStyle="1" w:styleId="datemonth">
    <w:name w:val="date_month"/>
    <w:basedOn w:val="DefaultParagraphFont"/>
    <w:rsid w:val="008F0F84"/>
  </w:style>
  <w:style w:type="character" w:customStyle="1" w:styleId="dateyear">
    <w:name w:val="date_year"/>
    <w:basedOn w:val="DefaultParagraphFont"/>
    <w:rsid w:val="008F0F8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8F0F8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F0F8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F0F84"/>
    <w:rPr>
      <w:sz w:val="24"/>
      <w:szCs w:val="24"/>
      <w:lang w:val="en-US" w:eastAsia="en-US" w:bidi="ar-SA"/>
    </w:rPr>
  </w:style>
  <w:style w:type="character" w:customStyle="1" w:styleId="insideitro">
    <w:name w:val="insideitro"/>
    <w:basedOn w:val="DefaultParagraphFont"/>
    <w:rsid w:val="008F0F84"/>
  </w:style>
  <w:style w:type="character" w:customStyle="1" w:styleId="wcfont">
    <w:name w:val="wcfont"/>
    <w:basedOn w:val="DefaultParagraphFont"/>
    <w:rsid w:val="008F0F84"/>
  </w:style>
  <w:style w:type="character" w:customStyle="1" w:styleId="qftext">
    <w:name w:val="qftext"/>
    <w:basedOn w:val="DefaultParagraphFont"/>
    <w:rsid w:val="008F0F84"/>
  </w:style>
  <w:style w:type="character" w:customStyle="1" w:styleId="leftidx">
    <w:name w:val="leftidx"/>
    <w:basedOn w:val="DefaultParagraphFont"/>
    <w:rsid w:val="008F0F84"/>
  </w:style>
  <w:style w:type="character" w:customStyle="1" w:styleId="StyleBox12ptBold">
    <w:name w:val="Style Box + 12 pt Bold"/>
    <w:basedOn w:val="DefaultParagraphFont"/>
    <w:rsid w:val="008F0F84"/>
    <w:rPr>
      <w:rFonts w:ascii="Georgia" w:hAnsi="Georgia"/>
      <w:b/>
      <w:bCs/>
      <w:sz w:val="22"/>
      <w:u w:val="single"/>
      <w:bdr w:val="none" w:sz="0" w:space="0" w:color="auto"/>
    </w:rPr>
  </w:style>
  <w:style w:type="character" w:customStyle="1" w:styleId="StyleBox12pt">
    <w:name w:val="Style Box + 12 pt"/>
    <w:basedOn w:val="DefaultParagraphFont"/>
    <w:rsid w:val="008F0F8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F0F84"/>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8F0F84"/>
    <w:rPr>
      <w:rFonts w:ascii="Georgia" w:hAnsi="Georgia"/>
      <w:color w:val="0D0D0D" w:themeColor="text1" w:themeTint="F2"/>
      <w:sz w:val="22"/>
    </w:rPr>
  </w:style>
  <w:style w:type="character" w:customStyle="1" w:styleId="StyleGaramondText1Underline">
    <w:name w:val="Style Garamond Text 1 Underline"/>
    <w:basedOn w:val="DefaultParagraphFont"/>
    <w:rsid w:val="008F0F8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F0F8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F0F8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F0F84"/>
    <w:rPr>
      <w:b w:val="0"/>
      <w:bCs w:val="0"/>
      <w:sz w:val="14"/>
      <w:u w:val="none"/>
    </w:rPr>
  </w:style>
  <w:style w:type="character" w:customStyle="1" w:styleId="Style7ptBold">
    <w:name w:val="Style 7 pt Bold"/>
    <w:basedOn w:val="DefaultParagraphFont"/>
    <w:rsid w:val="008F0F84"/>
    <w:rPr>
      <w:b w:val="0"/>
      <w:bCs/>
      <w:sz w:val="14"/>
    </w:rPr>
  </w:style>
  <w:style w:type="paragraph" w:customStyle="1" w:styleId="width100">
    <w:name w:val="width100"/>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eventtitle">
    <w:name w:val="eventtitle"/>
    <w:basedOn w:val="DefaultParagraphFont"/>
    <w:rsid w:val="008F0F84"/>
  </w:style>
  <w:style w:type="character" w:customStyle="1" w:styleId="eventsubtitle">
    <w:name w:val="eventsubtitle"/>
    <w:basedOn w:val="DefaultParagraphFont"/>
    <w:rsid w:val="008F0F84"/>
  </w:style>
  <w:style w:type="character" w:customStyle="1" w:styleId="eventdate">
    <w:name w:val="eventdate"/>
    <w:basedOn w:val="DefaultParagraphFont"/>
    <w:rsid w:val="008F0F84"/>
  </w:style>
  <w:style w:type="character" w:customStyle="1" w:styleId="legend">
    <w:name w:val="legend"/>
    <w:basedOn w:val="DefaultParagraphFont"/>
    <w:rsid w:val="008F0F84"/>
  </w:style>
  <w:style w:type="character" w:customStyle="1" w:styleId="StyleLatinGaramond9ptUnderline">
    <w:name w:val="Style (Latin) Garamond 9 pt Underline"/>
    <w:rsid w:val="008F0F84"/>
    <w:rPr>
      <w:sz w:val="22"/>
      <w:u w:val="single"/>
    </w:rPr>
  </w:style>
  <w:style w:type="paragraph" w:customStyle="1" w:styleId="targetcaption">
    <w:name w:val="targetcaptio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ellipsistext">
    <w:name w:val="ellipsis_text"/>
    <w:basedOn w:val="DefaultParagraphFont"/>
    <w:rsid w:val="008F0F84"/>
  </w:style>
  <w:style w:type="paragraph" w:customStyle="1" w:styleId="Pa1">
    <w:name w:val="Pa1"/>
    <w:basedOn w:val="Default"/>
    <w:next w:val="Default"/>
    <w:uiPriority w:val="99"/>
    <w:qFormat/>
    <w:rsid w:val="008F0F84"/>
    <w:pPr>
      <w:spacing w:after="0" w:line="240" w:lineRule="atLeast"/>
    </w:pPr>
    <w:rPr>
      <w:rFonts w:ascii="Impact" w:eastAsiaTheme="minorHAnsi" w:hAnsi="Impact" w:cstheme="minorBidi"/>
    </w:rPr>
  </w:style>
  <w:style w:type="character" w:customStyle="1" w:styleId="DebateUnderlinedChar">
    <w:name w:val="Debate Underlined Char"/>
    <w:locked/>
    <w:rsid w:val="008F0F84"/>
    <w:rPr>
      <w:rFonts w:ascii="Times New Roman" w:hAnsi="Times New Roman" w:cs="Times New Roman"/>
      <w:b/>
      <w:u w:val="single"/>
    </w:rPr>
  </w:style>
  <w:style w:type="character" w:customStyle="1" w:styleId="cite0">
    <w:name w:val="cite0"/>
    <w:rsid w:val="008F0F84"/>
  </w:style>
  <w:style w:type="paragraph" w:customStyle="1" w:styleId="Card10f2">
    <w:name w:val="Card.10.f2"/>
    <w:basedOn w:val="Normal"/>
    <w:link w:val="Card10f2Char"/>
    <w:autoRedefine/>
    <w:qFormat/>
    <w:rsid w:val="008F0F84"/>
    <w:rPr>
      <w:rFonts w:ascii="Avenir LT Std 45 Book" w:eastAsiaTheme="minorEastAsia" w:hAnsi="Avenir LT Std 45 Book" w:cs="Times New Roman"/>
      <w:sz w:val="16"/>
      <w:szCs w:val="20"/>
    </w:rPr>
  </w:style>
  <w:style w:type="character" w:customStyle="1" w:styleId="Card10f2Char">
    <w:name w:val="Card.10.f2 Char"/>
    <w:link w:val="Card10f2"/>
    <w:rsid w:val="008F0F84"/>
    <w:rPr>
      <w:rFonts w:ascii="Avenir LT Std 45 Book" w:eastAsiaTheme="minorEastAsia" w:hAnsi="Avenir LT Std 45 Book" w:cs="Times New Roman"/>
      <w:sz w:val="16"/>
      <w:szCs w:val="20"/>
    </w:rPr>
  </w:style>
  <w:style w:type="character" w:customStyle="1" w:styleId="Aunderline1">
    <w:name w:val="Aunderline"/>
    <w:qFormat/>
    <w:rsid w:val="008F0F84"/>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8F0F84"/>
    <w:rPr>
      <w:rFonts w:eastAsia="Georgia" w:cs="Georgia"/>
      <w:sz w:val="21"/>
      <w:szCs w:val="21"/>
      <w:shd w:val="clear" w:color="auto" w:fill="FFFFFF"/>
    </w:rPr>
  </w:style>
  <w:style w:type="paragraph" w:customStyle="1" w:styleId="BodyText50">
    <w:name w:val="Body Text5"/>
    <w:basedOn w:val="Normal"/>
    <w:link w:val="Bodytext5"/>
    <w:qFormat/>
    <w:rsid w:val="008F0F8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bout">
    <w:name w:val="abou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first">
    <w:name w:val="firs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n-widget">
    <w:name w:val="in-widget"/>
    <w:rsid w:val="008F0F84"/>
  </w:style>
  <w:style w:type="character" w:customStyle="1" w:styleId="in-top">
    <w:name w:val="in-top"/>
    <w:rsid w:val="008F0F84"/>
  </w:style>
  <w:style w:type="character" w:customStyle="1" w:styleId="nukeled">
    <w:name w:val="nukeled"/>
    <w:rsid w:val="008F0F84"/>
  </w:style>
  <w:style w:type="character" w:customStyle="1" w:styleId="contextlyrelated">
    <w:name w:val="contextly_related"/>
    <w:rsid w:val="008F0F84"/>
  </w:style>
  <w:style w:type="character" w:customStyle="1" w:styleId="in-right">
    <w:name w:val="in-right"/>
    <w:rsid w:val="008F0F84"/>
  </w:style>
  <w:style w:type="character" w:customStyle="1" w:styleId="adtext0">
    <w:name w:val="ad_text"/>
    <w:rsid w:val="008F0F84"/>
  </w:style>
  <w:style w:type="character" w:customStyle="1" w:styleId="linkrow">
    <w:name w:val="link_row"/>
    <w:rsid w:val="008F0F84"/>
  </w:style>
  <w:style w:type="character" w:customStyle="1" w:styleId="revision-date">
    <w:name w:val="revision-date"/>
    <w:rsid w:val="008F0F84"/>
  </w:style>
  <w:style w:type="paragraph" w:customStyle="1" w:styleId="t6">
    <w:name w:val="t6"/>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thumbnail">
    <w:name w:val="thumbnail"/>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facebook-share">
    <w:name w:val="facebook-share"/>
    <w:rsid w:val="008F0F84"/>
  </w:style>
  <w:style w:type="character" w:customStyle="1" w:styleId="facebook-share-label">
    <w:name w:val="facebook-share-label"/>
    <w:rsid w:val="008F0F84"/>
  </w:style>
  <w:style w:type="paragraph" w:customStyle="1" w:styleId="stand-first-alone">
    <w:name w:val="stand-first-alone"/>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UNDERLINECharChar0">
    <w:name w:val="UNDERLINE Char Char"/>
    <w:rsid w:val="008F0F84"/>
    <w:rPr>
      <w:bCs/>
      <w:kern w:val="28"/>
      <w:szCs w:val="32"/>
      <w:u w:val="single"/>
    </w:rPr>
  </w:style>
  <w:style w:type="character" w:customStyle="1" w:styleId="ata11y">
    <w:name w:val="at_a11y"/>
    <w:rsid w:val="008F0F8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8F0F84"/>
    <w:rPr>
      <w:sz w:val="24"/>
      <w:szCs w:val="24"/>
      <w:u w:val="thick"/>
    </w:rPr>
  </w:style>
  <w:style w:type="paragraph" w:customStyle="1" w:styleId="wallacepara">
    <w:name w:val="wallacepara"/>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morelink">
    <w:name w:val="morelink"/>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udiolink">
    <w:name w:val="audiolink"/>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tpk">
    <w:name w:val="tpk"/>
    <w:rsid w:val="008F0F84"/>
  </w:style>
  <w:style w:type="paragraph" w:customStyle="1" w:styleId="titlestyle1">
    <w:name w:val="titlestyle1"/>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1">
    <w:name w:val="nav1"/>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2">
    <w:name w:val="nav2"/>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A24">
    <w:name w:val="A24"/>
    <w:uiPriority w:val="99"/>
    <w:rsid w:val="008F0F84"/>
    <w:rPr>
      <w:rFonts w:ascii="Paperback 24" w:hAnsi="Paperback 24" w:cs="Paperback 24"/>
      <w:color w:val="000000"/>
      <w:sz w:val="32"/>
      <w:szCs w:val="32"/>
    </w:rPr>
  </w:style>
  <w:style w:type="character" w:customStyle="1" w:styleId="A25">
    <w:name w:val="A25"/>
    <w:uiPriority w:val="99"/>
    <w:rsid w:val="008F0F84"/>
    <w:rPr>
      <w:rFonts w:ascii="Webdings" w:hAnsi="Webdings" w:cs="Webdings"/>
      <w:color w:val="000000"/>
      <w:sz w:val="16"/>
      <w:szCs w:val="16"/>
    </w:rPr>
  </w:style>
  <w:style w:type="paragraph" w:customStyle="1" w:styleId="CM45">
    <w:name w:val="CM45"/>
    <w:basedOn w:val="Default"/>
    <w:next w:val="Default"/>
    <w:uiPriority w:val="99"/>
    <w:qFormat/>
    <w:rsid w:val="008F0F8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8F0F84"/>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8F0F8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F0F8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F0F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F0F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F0F8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8F0F8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8F0F8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F0F8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F0F8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F0F8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F0F84"/>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8F0F84"/>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8F0F84"/>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F0F8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F0F84"/>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8F0F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F0F8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F0F8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F0F8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8F0F8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F0F8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F0F8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F0F8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F0F8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F0F8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F0F8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F0F84"/>
    <w:rPr>
      <w:rFonts w:ascii="Arial" w:eastAsia="Arial" w:hAnsi="Arial" w:cs="Arial"/>
      <w:sz w:val="20"/>
      <w:szCs w:val="20"/>
      <w:shd w:val="clear" w:color="auto" w:fill="FFFFFF"/>
    </w:rPr>
  </w:style>
  <w:style w:type="paragraph" w:customStyle="1" w:styleId="Heading220">
    <w:name w:val="Heading #22"/>
    <w:basedOn w:val="Normal"/>
    <w:link w:val="Heading22"/>
    <w:qFormat/>
    <w:rsid w:val="008F0F8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F0F8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F0F8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F0F8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F0F8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F0F8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8F0F8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F0F8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F0F8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F0F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F0F8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8F0F8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8F0F84"/>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F0F8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F0F8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F0F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F0F8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F0F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F0F8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F0F8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F0F8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F0F8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F0F8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8F0F8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F0F8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8F0F8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F0F8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F0F8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F0F8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F0F8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8F0F8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8F0F84"/>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F0F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F0F8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F0F8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F0F8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8F0F8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8F0F8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8F0F84"/>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F0F8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F0F8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F0F8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F0F8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8F0F84"/>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F0F8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F0F8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F0F8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F0F8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F0F8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F0F8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F0F8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F0F8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F0F8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F0F8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F0F8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F0F84"/>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F0F84"/>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F0F8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F0F8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F0F8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8F0F84"/>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F0F8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F0F8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F0F8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F0F8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F0F8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F0F8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8F0F8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8F0F8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F0F8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F0F8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F0F8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8F0F8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F0F8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8F0F8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F0F8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8F0F8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F0F8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8F0F84"/>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8F0F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8F0F8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F0F8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8F0F8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F0F8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F0F8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8F0F8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8F0F8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F0F8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8F0F8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F0F8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8F0F8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F0F8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8F0F8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F0F8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F0F8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F0F84"/>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F0F8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8F0F84"/>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F0F84"/>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F0F84"/>
    <w:rPr>
      <w:rFonts w:eastAsia="Georgia" w:cs="Georgia"/>
      <w:sz w:val="21"/>
      <w:szCs w:val="21"/>
      <w:shd w:val="clear" w:color="auto" w:fill="FFFFFF"/>
    </w:rPr>
  </w:style>
  <w:style w:type="paragraph" w:customStyle="1" w:styleId="Picturecaption90">
    <w:name w:val="Picture caption (9)"/>
    <w:basedOn w:val="Normal"/>
    <w:link w:val="Picturecaption9"/>
    <w:qFormat/>
    <w:rsid w:val="008F0F8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8F0F8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F0F8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F0F8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F0F8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F0F8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F0F8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F0F8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F0F8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8F0F8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F0F8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F0F8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F0F8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F0F8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F0F8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F0F8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F0F8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F0F8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F0F8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8F0F8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F0F84"/>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F0F8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F0F8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F0F8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F0F8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F0F84"/>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F0F8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F0F8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F0F8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F0F8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8F0F84"/>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8F0F8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F0F8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F0F8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8F0F8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F0F8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F0F8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F0F8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8F0F8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F0F8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F0F8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F0F8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F0F8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F0F8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8F0F8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F0F8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F0F8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F0F8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F0F8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F0F8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8F0F8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F0F8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8F0F84"/>
  </w:style>
  <w:style w:type="character" w:customStyle="1" w:styleId="article-quote-right">
    <w:name w:val="article-quote-right"/>
    <w:basedOn w:val="DefaultParagraphFont"/>
    <w:rsid w:val="008F0F84"/>
  </w:style>
  <w:style w:type="character" w:customStyle="1" w:styleId="commentstext0">
    <w:name w:val="commentstext"/>
    <w:rsid w:val="008F0F84"/>
  </w:style>
  <w:style w:type="character" w:customStyle="1" w:styleId="sup1">
    <w:name w:val="sup1"/>
    <w:rsid w:val="008F0F84"/>
    <w:rPr>
      <w:rFonts w:ascii="Times New Roman" w:hAnsi="Times New Roman" w:cs="Times New Roman" w:hint="default"/>
      <w:color w:val="000000"/>
      <w:shd w:val="clear" w:color="auto" w:fill="FEFFCF"/>
    </w:rPr>
  </w:style>
  <w:style w:type="character" w:customStyle="1" w:styleId="pgnum1">
    <w:name w:val="pgnum1"/>
    <w:rsid w:val="008F0F84"/>
    <w:rPr>
      <w:rFonts w:ascii="Arial" w:hAnsi="Arial" w:cs="Arial" w:hint="default"/>
      <w:color w:val="FF0000"/>
      <w:sz w:val="22"/>
      <w:szCs w:val="22"/>
    </w:rPr>
  </w:style>
  <w:style w:type="character" w:customStyle="1" w:styleId="apple">
    <w:name w:val="apple"/>
    <w:rsid w:val="008F0F84"/>
  </w:style>
  <w:style w:type="paragraph" w:customStyle="1" w:styleId="BlockHeadingsCharChar">
    <w:name w:val="Block Headings Char Char"/>
    <w:basedOn w:val="Normal"/>
    <w:link w:val="BlockHeadingsCharCharChar"/>
    <w:qFormat/>
    <w:rsid w:val="008F0F84"/>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8F0F84"/>
    <w:pPr>
      <w:autoSpaceDE w:val="0"/>
      <w:autoSpaceDN w:val="0"/>
      <w:adjustRightInd w:val="0"/>
      <w:jc w:val="both"/>
      <w:outlineLvl w:val="1"/>
    </w:pPr>
    <w:rPr>
      <w:rFonts w:ascii="Avenir LT Std 45 Book" w:eastAsia="Calibri" w:hAnsi="Avenir LT Std 45 Book" w:cs="Times New Roman"/>
      <w:b/>
      <w:sz w:val="24"/>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F0F84"/>
    <w:rPr>
      <w:rFonts w:ascii="Georgia" w:eastAsia="Calibri" w:hAnsi="Georgia" w:cs="Times New Roman"/>
      <w:sz w:val="24"/>
      <w:u w:val="thick"/>
    </w:rPr>
  </w:style>
  <w:style w:type="character" w:customStyle="1" w:styleId="TagsChar1CharChar">
    <w:name w:val="Tags Char1 Char Char"/>
    <w:link w:val="TagsChar1Char"/>
    <w:rsid w:val="008F0F84"/>
    <w:rPr>
      <w:rFonts w:ascii="Avenir LT Std 45 Book" w:eastAsia="Calibri" w:hAnsi="Avenir LT Std 45 Book" w:cs="Times New Roman"/>
      <w:b/>
      <w:sz w:val="24"/>
      <w:szCs w:val="24"/>
    </w:rPr>
  </w:style>
  <w:style w:type="character" w:customStyle="1" w:styleId="CitesCharCharCharChar">
    <w:name w:val="Cites Char Char Char Char"/>
    <w:rsid w:val="008F0F84"/>
    <w:rPr>
      <w:rFonts w:ascii="Georgia" w:eastAsia="Calibri" w:hAnsi="Georgia"/>
      <w:b/>
      <w:bCs/>
    </w:rPr>
  </w:style>
  <w:style w:type="character" w:customStyle="1" w:styleId="CardsFont6ptCharCharChar">
    <w:name w:val="Cards + Font: 6 pt Char Char Char"/>
    <w:rsid w:val="008F0F84"/>
    <w:rPr>
      <w:rFonts w:ascii="Arial" w:eastAsia="Calibri" w:hAnsi="Arial" w:cs="Arial"/>
      <w:sz w:val="12"/>
    </w:rPr>
  </w:style>
  <w:style w:type="character" w:customStyle="1" w:styleId="BlockHeadingsCharCharChar">
    <w:name w:val="Block Headings Char Char Char"/>
    <w:link w:val="BlockHeadingsCharChar"/>
    <w:rsid w:val="008F0F84"/>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8F0F84"/>
    <w:pPr>
      <w:autoSpaceDE w:val="0"/>
      <w:autoSpaceDN w:val="0"/>
      <w:adjustRightInd w:val="0"/>
      <w:ind w:left="432" w:right="432"/>
      <w:jc w:val="both"/>
    </w:pPr>
    <w:rPr>
      <w:rFonts w:ascii="Avenir LT Std 45 Book" w:eastAsiaTheme="minorEastAsia" w:hAnsi="Avenir LT Std 45 Book" w:cs="Times New Roman"/>
      <w:sz w:val="24"/>
      <w:szCs w:val="24"/>
      <w:u w:val="thick"/>
    </w:rPr>
  </w:style>
  <w:style w:type="character" w:customStyle="1" w:styleId="CardsUnderlineChar">
    <w:name w:val="Cards + Underline Char"/>
    <w:link w:val="CardsUnderline"/>
    <w:rsid w:val="008F0F84"/>
    <w:rPr>
      <w:rFonts w:ascii="Avenir LT Std 45 Book" w:eastAsiaTheme="minorEastAsia" w:hAnsi="Avenir LT Std 45 Book" w:cs="Times New Roman"/>
      <w:sz w:val="24"/>
      <w:szCs w:val="24"/>
      <w:u w:val="thick"/>
    </w:rPr>
  </w:style>
  <w:style w:type="paragraph" w:customStyle="1" w:styleId="StyleNormalWebNormalWebChar1CharNormalWebCharCharC">
    <w:name w:val="Style Normal (Web)Normal (Web) Char1 CharNormal (Web) Char Char C..."/>
    <w:basedOn w:val="NormalWeb"/>
    <w:qFormat/>
    <w:rsid w:val="008F0F84"/>
    <w:rPr>
      <w:rFonts w:ascii="Georgia" w:eastAsiaTheme="minorHAnsi" w:hAnsi="Georgia" w:cs="Times New Roman"/>
    </w:rPr>
  </w:style>
  <w:style w:type="paragraph" w:customStyle="1" w:styleId="Reference">
    <w:name w:val="Reference"/>
    <w:qFormat/>
    <w:rsid w:val="008F0F8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F0F84"/>
  </w:style>
  <w:style w:type="paragraph" w:customStyle="1" w:styleId="StyleHeading2Heading2Char2CharHeading2Char1CharCharHead">
    <w:name w:val="Style Heading 2Heading 2 Char2 CharHeading 2 Char1 Char CharHead..."/>
    <w:basedOn w:val="Heading2"/>
    <w:qFormat/>
    <w:rsid w:val="008F0F8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8F0F8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F0F84"/>
    <w:rPr>
      <w:rFonts w:ascii="Georgia" w:hAnsi="Georgia"/>
      <w:sz w:val="20"/>
      <w:u w:val="single"/>
    </w:rPr>
  </w:style>
  <w:style w:type="paragraph" w:customStyle="1" w:styleId="Blocktitle3">
    <w:name w:val="Block title"/>
    <w:basedOn w:val="Heading1"/>
    <w:autoRedefine/>
    <w:qFormat/>
    <w:rsid w:val="008F0F8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8F0F84"/>
  </w:style>
  <w:style w:type="character" w:customStyle="1" w:styleId="Style1Char2">
    <w:name w:val="Style1 Char2"/>
    <w:rsid w:val="008F0F84"/>
    <w:rPr>
      <w:szCs w:val="24"/>
      <w:lang w:val="en-US" w:eastAsia="en-US" w:bidi="ar-SA"/>
    </w:rPr>
  </w:style>
  <w:style w:type="paragraph" w:customStyle="1" w:styleId="SmallCite">
    <w:name w:val="Small Cite"/>
    <w:basedOn w:val="Normal"/>
    <w:qFormat/>
    <w:rsid w:val="008F0F84"/>
    <w:pPr>
      <w:jc w:val="both"/>
    </w:pPr>
    <w:rPr>
      <w:rFonts w:ascii="Verdana" w:eastAsiaTheme="minorEastAsia" w:hAnsi="Verdana" w:cs="Times New Roman"/>
      <w:sz w:val="16"/>
      <w:szCs w:val="24"/>
    </w:rPr>
  </w:style>
  <w:style w:type="character" w:customStyle="1" w:styleId="inside-head1">
    <w:name w:val="inside-head1"/>
    <w:rsid w:val="008F0F84"/>
    <w:rPr>
      <w:rFonts w:ascii="Arial" w:hAnsi="Arial" w:cs="Arial" w:hint="default"/>
      <w:b/>
      <w:bCs/>
      <w:color w:val="000000"/>
      <w:spacing w:val="-15"/>
      <w:sz w:val="45"/>
      <w:szCs w:val="45"/>
    </w:rPr>
  </w:style>
  <w:style w:type="character" w:customStyle="1" w:styleId="datestamp1">
    <w:name w:val="datestamp1"/>
    <w:rsid w:val="008F0F8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F0F8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F0F84"/>
  </w:style>
  <w:style w:type="paragraph" w:customStyle="1" w:styleId="links1">
    <w:name w:val="links1"/>
    <w:basedOn w:val="Normal"/>
    <w:qFormat/>
    <w:rsid w:val="008F0F84"/>
    <w:pPr>
      <w:spacing w:before="100" w:beforeAutospacing="1" w:after="100" w:afterAutospacing="1"/>
      <w:jc w:val="both"/>
    </w:pPr>
    <w:rPr>
      <w:rFonts w:ascii="Avenir LT Std 45 Book" w:eastAsiaTheme="minorEastAsia" w:hAnsi="Avenir LT Std 45 Book" w:cs="Times New Roman"/>
      <w:color w:val="FFFFFF"/>
      <w:sz w:val="16"/>
      <w:szCs w:val="16"/>
    </w:rPr>
  </w:style>
  <w:style w:type="paragraph" w:customStyle="1" w:styleId="endtext">
    <w:name w:val="endtext"/>
    <w:basedOn w:val="Normal"/>
    <w:qFormat/>
    <w:rsid w:val="008F0F84"/>
    <w:pPr>
      <w:spacing w:before="100" w:beforeAutospacing="1" w:after="100" w:afterAutospacing="1"/>
      <w:ind w:left="300"/>
      <w:jc w:val="both"/>
    </w:pPr>
    <w:rPr>
      <w:rFonts w:ascii="Avenir LT Std 45 Book" w:eastAsiaTheme="minorEastAsia" w:hAnsi="Avenir LT Std 45 Book" w:cs="Times New Roman"/>
      <w:sz w:val="24"/>
      <w:szCs w:val="20"/>
    </w:rPr>
  </w:style>
  <w:style w:type="character" w:customStyle="1" w:styleId="storyheading31">
    <w:name w:val="storyheading31"/>
    <w:rsid w:val="008F0F84"/>
    <w:rPr>
      <w:rFonts w:ascii="Verdana" w:hAnsi="Verdana" w:hint="default"/>
      <w:b/>
      <w:bCs/>
      <w:sz w:val="32"/>
      <w:szCs w:val="32"/>
    </w:rPr>
  </w:style>
  <w:style w:type="character" w:customStyle="1" w:styleId="storydeck31">
    <w:name w:val="storydeck31"/>
    <w:rsid w:val="008F0F84"/>
    <w:rPr>
      <w:rFonts w:ascii="Verdana" w:hAnsi="Verdana" w:hint="default"/>
      <w:i w:val="0"/>
      <w:iCs w:val="0"/>
      <w:sz w:val="21"/>
      <w:szCs w:val="21"/>
    </w:rPr>
  </w:style>
  <w:style w:type="character" w:customStyle="1" w:styleId="subtitle10">
    <w:name w:val="subtitle1"/>
    <w:rsid w:val="008F0F84"/>
    <w:rPr>
      <w:rFonts w:ascii="Verdana" w:hAnsi="Verdana" w:hint="default"/>
      <w:b w:val="0"/>
      <w:bCs w:val="0"/>
      <w:vanish w:val="0"/>
      <w:webHidden w:val="0"/>
      <w:color w:val="484848"/>
      <w:sz w:val="14"/>
      <w:szCs w:val="14"/>
      <w:specVanish w:val="0"/>
    </w:rPr>
  </w:style>
  <w:style w:type="paragraph" w:customStyle="1" w:styleId="g">
    <w:name w:val="g"/>
    <w:basedOn w:val="Normal"/>
    <w:qFormat/>
    <w:rsid w:val="008F0F84"/>
    <w:pPr>
      <w:spacing w:before="240" w:after="240"/>
      <w:jc w:val="both"/>
    </w:pPr>
    <w:rPr>
      <w:rFonts w:ascii="Avenir LT Std 45 Book" w:eastAsiaTheme="minorEastAsia" w:hAnsi="Avenir LT Std 45 Book" w:cs="Times New Roman"/>
      <w:sz w:val="24"/>
      <w:szCs w:val="24"/>
    </w:rPr>
  </w:style>
  <w:style w:type="character" w:customStyle="1" w:styleId="clsbiolink">
    <w:name w:val="clsbiolink"/>
    <w:rsid w:val="008F0F84"/>
  </w:style>
  <w:style w:type="character" w:customStyle="1" w:styleId="clssmaller">
    <w:name w:val="clssmaller"/>
    <w:rsid w:val="008F0F84"/>
  </w:style>
  <w:style w:type="character" w:customStyle="1" w:styleId="sm1">
    <w:name w:val="sm1"/>
    <w:rsid w:val="008F0F84"/>
    <w:rPr>
      <w:rFonts w:ascii="Verdana" w:hAnsi="Verdana" w:hint="default"/>
      <w:i w:val="0"/>
      <w:iCs w:val="0"/>
      <w:smallCaps w:val="0"/>
      <w:color w:val="000000"/>
      <w:sz w:val="17"/>
      <w:szCs w:val="17"/>
    </w:rPr>
  </w:style>
  <w:style w:type="character" w:customStyle="1" w:styleId="noindentChar">
    <w:name w:val="noindent Char"/>
    <w:rsid w:val="008F0F84"/>
    <w:rPr>
      <w:rFonts w:ascii="Arial" w:hAnsi="Arial" w:cs="Arial"/>
      <w:sz w:val="24"/>
      <w:szCs w:val="24"/>
      <w:lang w:val="en-US" w:eastAsia="en-US" w:bidi="ar-SA"/>
    </w:rPr>
  </w:style>
  <w:style w:type="character" w:customStyle="1" w:styleId="SmallChar1">
    <w:name w:val="Small Char1"/>
    <w:rsid w:val="008F0F84"/>
    <w:rPr>
      <w:sz w:val="16"/>
      <w:szCs w:val="24"/>
      <w:lang w:val="en-US" w:eastAsia="en-US" w:bidi="ar-SA"/>
    </w:rPr>
  </w:style>
  <w:style w:type="character" w:customStyle="1" w:styleId="fullcite0">
    <w:name w:val="fullcite"/>
    <w:rsid w:val="008F0F84"/>
  </w:style>
  <w:style w:type="character" w:customStyle="1" w:styleId="Style9ptThickunderline">
    <w:name w:val="Style 9 pt Thick underline"/>
    <w:rsid w:val="008F0F84"/>
    <w:rPr>
      <w:sz w:val="24"/>
      <w:u w:val="thick"/>
    </w:rPr>
  </w:style>
  <w:style w:type="paragraph" w:customStyle="1" w:styleId="Repeatheader">
    <w:name w:val="Repeat header"/>
    <w:basedOn w:val="Normal"/>
    <w:autoRedefine/>
    <w:qFormat/>
    <w:rsid w:val="008F0F84"/>
    <w:pPr>
      <w:jc w:val="center"/>
    </w:pPr>
    <w:rPr>
      <w:rFonts w:ascii="Century Gothic" w:eastAsiaTheme="minorEastAsia" w:hAnsi="Century Gothic" w:cs="Times New Roman"/>
      <w:b/>
      <w:i/>
      <w:sz w:val="40"/>
      <w:szCs w:val="24"/>
      <w:u w:val="words"/>
    </w:rPr>
  </w:style>
  <w:style w:type="paragraph" w:customStyle="1" w:styleId="StyleCardNotUnderlined8pt">
    <w:name w:val="Style Card Not Underlined + 8 pt"/>
    <w:basedOn w:val="CardNotUnderlined"/>
    <w:qFormat/>
    <w:rsid w:val="008F0F84"/>
    <w:pPr>
      <w:jc w:val="both"/>
    </w:pPr>
    <w:rPr>
      <w:rFonts w:ascii="Georgia" w:eastAsia="Times New Roman" w:hAnsi="Georgia"/>
      <w:sz w:val="24"/>
    </w:rPr>
  </w:style>
  <w:style w:type="character" w:customStyle="1" w:styleId="CardNotUnderlinedChar">
    <w:name w:val="Card Not Underlined Char"/>
    <w:rsid w:val="008F0F84"/>
    <w:rPr>
      <w:sz w:val="16"/>
      <w:lang w:val="en-US" w:eastAsia="en-US" w:bidi="ar-SA"/>
    </w:rPr>
  </w:style>
  <w:style w:type="paragraph" w:customStyle="1" w:styleId="CardNotUnderlined3">
    <w:name w:val="Card Not Underlined 3"/>
    <w:basedOn w:val="CardNotUnderlined"/>
    <w:qFormat/>
    <w:rsid w:val="008F0F84"/>
    <w:pPr>
      <w:jc w:val="both"/>
    </w:pPr>
    <w:rPr>
      <w:rFonts w:ascii="Georgia" w:eastAsia="Times New Roman" w:hAnsi="Georgia"/>
      <w:sz w:val="24"/>
    </w:rPr>
  </w:style>
  <w:style w:type="paragraph" w:customStyle="1" w:styleId="CardNotUnderlinedFinal">
    <w:name w:val="Card Not Underlined Final"/>
    <w:basedOn w:val="CardNotUnderlined3"/>
    <w:qFormat/>
    <w:rsid w:val="008F0F84"/>
  </w:style>
  <w:style w:type="character" w:customStyle="1" w:styleId="IndexHeadersCharChar">
    <w:name w:val="Index Headers Char Char"/>
    <w:rsid w:val="008F0F84"/>
    <w:rPr>
      <w:rFonts w:cs="Arial"/>
      <w:bCs/>
      <w:caps/>
      <w:color w:val="FFFFFF"/>
      <w:sz w:val="2"/>
      <w:szCs w:val="2"/>
      <w:lang w:val="en-US" w:eastAsia="en-US" w:bidi="ar-SA"/>
    </w:rPr>
  </w:style>
  <w:style w:type="paragraph" w:customStyle="1" w:styleId="Numbering">
    <w:name w:val="Numbering"/>
    <w:basedOn w:val="Normal"/>
    <w:next w:val="Normal"/>
    <w:qFormat/>
    <w:rsid w:val="008F0F84"/>
    <w:pPr>
      <w:widowControl w:val="0"/>
      <w:tabs>
        <w:tab w:val="num" w:pos="360"/>
      </w:tabs>
      <w:suppressAutoHyphens/>
      <w:spacing w:after="200"/>
      <w:ind w:left="360" w:hanging="360"/>
      <w:jc w:val="both"/>
    </w:pPr>
    <w:rPr>
      <w:rFonts w:ascii="Avenir LT Std 45 Book" w:eastAsiaTheme="minorEastAsia" w:hAnsi="Avenir LT Std 45 Book" w:cs="Times New Roman"/>
      <w:b/>
      <w:sz w:val="24"/>
      <w:szCs w:val="18"/>
    </w:rPr>
  </w:style>
  <w:style w:type="paragraph" w:customStyle="1" w:styleId="Un-IndexedHeading">
    <w:name w:val="Un-Indexed Heading"/>
    <w:basedOn w:val="Heading1"/>
    <w:next w:val="Normal"/>
    <w:qFormat/>
    <w:rsid w:val="008F0F8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8F0F84"/>
    <w:pPr>
      <w:widowControl w:val="0"/>
      <w:suppressAutoHyphens/>
      <w:spacing w:after="200"/>
      <w:jc w:val="both"/>
    </w:pPr>
    <w:rPr>
      <w:rFonts w:ascii="Avenir LT Std 45 Book" w:eastAsiaTheme="minorEastAsia" w:hAnsi="Avenir LT Std 45 Book" w:cs="Times New Roman"/>
      <w:b/>
      <w:i/>
      <w:sz w:val="24"/>
      <w:szCs w:val="18"/>
      <w:u w:val="thick"/>
    </w:rPr>
  </w:style>
  <w:style w:type="paragraph" w:customStyle="1" w:styleId="PageHeader">
    <w:name w:val="Page Header"/>
    <w:basedOn w:val="Normal"/>
    <w:link w:val="PageHeaderChar"/>
    <w:qFormat/>
    <w:rsid w:val="008F0F84"/>
    <w:pPr>
      <w:widowControl w:val="0"/>
      <w:tabs>
        <w:tab w:val="num" w:pos="360"/>
        <w:tab w:val="left" w:pos="10080"/>
      </w:tabs>
      <w:suppressAutoHyphens/>
      <w:jc w:val="both"/>
    </w:pPr>
    <w:rPr>
      <w:rFonts w:ascii="Avenir LT Std 45 Book" w:eastAsiaTheme="minorEastAsia" w:hAnsi="Avenir LT Std 45 Book" w:cs="Times New Roman"/>
      <w:b/>
      <w:sz w:val="24"/>
      <w:szCs w:val="18"/>
    </w:rPr>
  </w:style>
  <w:style w:type="paragraph" w:customStyle="1" w:styleId="IndentedLettering">
    <w:name w:val="Indented Lettering"/>
    <w:basedOn w:val="Numbering"/>
    <w:next w:val="Normal"/>
    <w:qFormat/>
    <w:rsid w:val="008F0F84"/>
    <w:pPr>
      <w:numPr>
        <w:numId w:val="17"/>
      </w:numPr>
      <w:tabs>
        <w:tab w:val="num" w:pos="360"/>
        <w:tab w:val="num" w:pos="1800"/>
      </w:tabs>
      <w:ind w:left="1800"/>
    </w:pPr>
  </w:style>
  <w:style w:type="paragraph" w:customStyle="1" w:styleId="Lettering">
    <w:name w:val="Lettering"/>
    <w:basedOn w:val="Numbering"/>
    <w:next w:val="Normal"/>
    <w:qFormat/>
    <w:rsid w:val="008F0F84"/>
  </w:style>
  <w:style w:type="paragraph" w:customStyle="1" w:styleId="FileName">
    <w:name w:val="File Name"/>
    <w:basedOn w:val="Normal"/>
    <w:next w:val="Normal"/>
    <w:qFormat/>
    <w:rsid w:val="008F0F84"/>
    <w:pPr>
      <w:widowControl w:val="0"/>
      <w:suppressAutoHyphens/>
      <w:spacing w:after="120"/>
      <w:jc w:val="center"/>
    </w:pPr>
    <w:rPr>
      <w:rFonts w:ascii="Avenir LT Std 45 Book" w:eastAsiaTheme="minorEastAsia" w:hAnsi="Avenir LT Std 45 Book" w:cs="Times New Roman"/>
      <w:b/>
      <w:caps/>
      <w:sz w:val="28"/>
      <w:szCs w:val="20"/>
    </w:rPr>
  </w:style>
  <w:style w:type="paragraph" w:customStyle="1" w:styleId="Pagination">
    <w:name w:val="Pagination"/>
    <w:basedOn w:val="Normal"/>
    <w:next w:val="Normal"/>
    <w:qFormat/>
    <w:rsid w:val="008F0F84"/>
    <w:pPr>
      <w:widowControl w:val="0"/>
      <w:tabs>
        <w:tab w:val="num" w:pos="720"/>
      </w:tabs>
      <w:suppressAutoHyphens/>
      <w:jc w:val="right"/>
    </w:pPr>
    <w:rPr>
      <w:rFonts w:ascii="Avenir LT Std 45 Book" w:eastAsiaTheme="minorEastAsia" w:hAnsi="Avenir LT Std 45 Book" w:cs="Times New Roman"/>
      <w:b/>
      <w:sz w:val="28"/>
      <w:szCs w:val="18"/>
    </w:rPr>
  </w:style>
  <w:style w:type="paragraph" w:customStyle="1" w:styleId="IndentedNumbering">
    <w:name w:val="Indented Numbering"/>
    <w:basedOn w:val="IndentedLettering"/>
    <w:next w:val="Normal"/>
    <w:qFormat/>
    <w:rsid w:val="008F0F84"/>
  </w:style>
  <w:style w:type="paragraph" w:customStyle="1" w:styleId="CardContinued1">
    <w:name w:val="Card Continued 1"/>
    <w:basedOn w:val="Normal"/>
    <w:next w:val="Normal"/>
    <w:qFormat/>
    <w:rsid w:val="008F0F84"/>
    <w:pPr>
      <w:widowControl w:val="0"/>
      <w:suppressAutoHyphens/>
      <w:spacing w:before="120"/>
      <w:jc w:val="right"/>
    </w:pPr>
    <w:rPr>
      <w:rFonts w:ascii="Avenir LT Std 45 Book" w:eastAsiaTheme="minorEastAsia" w:hAnsi="Avenir LT Std 45 Book" w:cs="Times New Roman"/>
      <w:b/>
      <w:caps/>
      <w:sz w:val="24"/>
      <w:szCs w:val="18"/>
    </w:rPr>
  </w:style>
  <w:style w:type="paragraph" w:customStyle="1" w:styleId="CardContinued2">
    <w:name w:val="Card Continued 2"/>
    <w:basedOn w:val="CardContinued1"/>
    <w:next w:val="Normal"/>
    <w:qFormat/>
    <w:rsid w:val="008F0F84"/>
  </w:style>
  <w:style w:type="paragraph" w:customStyle="1" w:styleId="Clearformatting">
    <w:name w:val="Clear formatting"/>
    <w:basedOn w:val="Normal"/>
    <w:qFormat/>
    <w:rsid w:val="008F0F84"/>
    <w:pPr>
      <w:keepNext/>
      <w:jc w:val="both"/>
      <w:outlineLvl w:val="2"/>
    </w:pPr>
    <w:rPr>
      <w:rFonts w:ascii="Avenir LT Std 45 Book" w:eastAsiaTheme="minorEastAsia" w:hAnsi="Avenir LT Std 45 Book" w:cs="Times New Roman"/>
      <w:b/>
      <w:bCs/>
      <w:sz w:val="24"/>
      <w:szCs w:val="26"/>
    </w:rPr>
  </w:style>
  <w:style w:type="character" w:customStyle="1" w:styleId="justify">
    <w:name w:val="justify"/>
    <w:rsid w:val="008F0F84"/>
  </w:style>
  <w:style w:type="paragraph" w:customStyle="1" w:styleId="SmallCardText">
    <w:name w:val="Small Card Text"/>
    <w:qFormat/>
    <w:rsid w:val="008F0F84"/>
    <w:pPr>
      <w:spacing w:after="200" w:line="276" w:lineRule="auto"/>
    </w:pPr>
  </w:style>
  <w:style w:type="character" w:customStyle="1" w:styleId="SmallCardTextChar">
    <w:name w:val="Small Card Text Char"/>
    <w:rsid w:val="008F0F84"/>
    <w:rPr>
      <w:sz w:val="16"/>
      <w:szCs w:val="16"/>
      <w:lang w:val="en-US" w:eastAsia="en-US" w:bidi="ar-SA"/>
    </w:rPr>
  </w:style>
  <w:style w:type="paragraph" w:customStyle="1" w:styleId="TAGFONT">
    <w:name w:val="TAG FONT"/>
    <w:basedOn w:val="Normal"/>
    <w:autoRedefine/>
    <w:qFormat/>
    <w:rsid w:val="008F0F84"/>
    <w:pPr>
      <w:jc w:val="both"/>
    </w:pPr>
    <w:rPr>
      <w:rFonts w:ascii="Avenir LT Std 45 Book" w:eastAsiaTheme="minorEastAsia" w:hAnsi="Avenir LT Std 45 Book" w:cs="Times New Roman"/>
      <w:sz w:val="24"/>
      <w:szCs w:val="24"/>
    </w:rPr>
  </w:style>
  <w:style w:type="paragraph" w:customStyle="1" w:styleId="8point">
    <w:name w:val="8 point"/>
    <w:basedOn w:val="Normal"/>
    <w:link w:val="8pointChar"/>
    <w:qFormat/>
    <w:rsid w:val="008F0F84"/>
    <w:pPr>
      <w:jc w:val="both"/>
    </w:pPr>
    <w:rPr>
      <w:rFonts w:asciiTheme="minorHAnsi" w:hAnsiTheme="minorHAnsi"/>
      <w:sz w:val="16"/>
    </w:rPr>
  </w:style>
  <w:style w:type="paragraph" w:customStyle="1" w:styleId="citationunderline">
    <w:name w:val="citation/underline"/>
    <w:link w:val="citationunderlineChar"/>
    <w:autoRedefine/>
    <w:qFormat/>
    <w:rsid w:val="008F0F84"/>
    <w:pPr>
      <w:spacing w:after="0" w:line="240" w:lineRule="auto"/>
    </w:pPr>
    <w:rPr>
      <w:b/>
      <w:sz w:val="24"/>
      <w:szCs w:val="24"/>
      <w:u w:val="single"/>
    </w:rPr>
  </w:style>
  <w:style w:type="character" w:customStyle="1" w:styleId="awtw">
    <w:name w:val="awtw"/>
    <w:rsid w:val="008F0F84"/>
  </w:style>
  <w:style w:type="paragraph" w:customStyle="1" w:styleId="Style60">
    <w:name w:val="Style 6"/>
    <w:qFormat/>
    <w:rsid w:val="008F0F8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8F0F8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F0F84"/>
    <w:pPr>
      <w:keepNext/>
      <w:outlineLvl w:val="2"/>
    </w:pPr>
    <w:rPr>
      <w:rFonts w:ascii="Avenir LT Std 45 Book" w:eastAsiaTheme="minorEastAsia" w:hAnsi="Avenir LT Std 45 Book" w:cs="Times New Roman"/>
      <w:b/>
      <w:bCs/>
      <w:sz w:val="24"/>
      <w:szCs w:val="26"/>
      <w:u w:val="single"/>
    </w:rPr>
  </w:style>
  <w:style w:type="character" w:customStyle="1" w:styleId="DateCitesAuthorCharChar">
    <w:name w:val="DateCitesAuthor Char Char"/>
    <w:link w:val="DateCitesAuthorChar"/>
    <w:rsid w:val="008F0F84"/>
    <w:rPr>
      <w:rFonts w:ascii="Avenir LT Std 45 Book" w:eastAsiaTheme="minorEastAsia" w:hAnsi="Avenir LT Std 45 Book" w:cs="Times New Roman"/>
      <w:b/>
      <w:bCs/>
      <w:sz w:val="24"/>
      <w:szCs w:val="26"/>
      <w:u w:val="single"/>
    </w:rPr>
  </w:style>
  <w:style w:type="paragraph" w:customStyle="1" w:styleId="articlebodynormaltext">
    <w:name w:val="articlebody_normaltex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western">
    <w:name w:val="wester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styleId="HTMLAcronym">
    <w:name w:val="HTML Acronym"/>
    <w:uiPriority w:val="99"/>
    <w:unhideWhenUsed/>
    <w:rsid w:val="008F0F84"/>
  </w:style>
  <w:style w:type="paragraph" w:customStyle="1" w:styleId="Index">
    <w:name w:val="Index"/>
    <w:basedOn w:val="Normal"/>
    <w:qFormat/>
    <w:rsid w:val="008F0F84"/>
    <w:pPr>
      <w:widowControl w:val="0"/>
      <w:suppressLineNumbers/>
      <w:suppressAutoHyphens/>
    </w:pPr>
    <w:rPr>
      <w:rFonts w:ascii="Century Gothic" w:eastAsiaTheme="minorEastAsia" w:hAnsi="Century Gothic" w:cs="Tahoma"/>
      <w:sz w:val="24"/>
      <w:szCs w:val="20"/>
    </w:rPr>
  </w:style>
  <w:style w:type="character" w:customStyle="1" w:styleId="externaledithide">
    <w:name w:val="external_edit_hide"/>
    <w:rsid w:val="008F0F84"/>
  </w:style>
  <w:style w:type="character" w:customStyle="1" w:styleId="CharacterStyle20">
    <w:name w:val="Character Style 20"/>
    <w:rsid w:val="008F0F84"/>
    <w:rPr>
      <w:sz w:val="21"/>
    </w:rPr>
  </w:style>
  <w:style w:type="character" w:customStyle="1" w:styleId="centerheadlines">
    <w:name w:val="centerheadlines"/>
    <w:rsid w:val="008F0F84"/>
  </w:style>
  <w:style w:type="character" w:customStyle="1" w:styleId="datetime0">
    <w:name w:val="datetime"/>
    <w:rsid w:val="008F0F84"/>
  </w:style>
  <w:style w:type="paragraph" w:customStyle="1" w:styleId="boldness">
    <w:name w:val="boldness"/>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nfo">
    <w:name w:val="info"/>
    <w:rsid w:val="008F0F84"/>
  </w:style>
  <w:style w:type="paragraph" w:customStyle="1" w:styleId="CM21">
    <w:name w:val="CM21"/>
    <w:basedOn w:val="Default"/>
    <w:next w:val="Default"/>
    <w:uiPriority w:val="99"/>
    <w:qFormat/>
    <w:rsid w:val="008F0F8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8F0F84"/>
    <w:pPr>
      <w:spacing w:after="0" w:line="261" w:lineRule="atLeast"/>
    </w:pPr>
    <w:rPr>
      <w:rFonts w:ascii="Adobe Garamond Pro" w:eastAsia="Calibri" w:hAnsi="Adobe Garamond Pro" w:cs="Times New Roman"/>
    </w:rPr>
  </w:style>
  <w:style w:type="character" w:customStyle="1" w:styleId="datestory">
    <w:name w:val="datestory"/>
    <w:rsid w:val="008F0F84"/>
  </w:style>
  <w:style w:type="character" w:customStyle="1" w:styleId="goohl1">
    <w:name w:val="goohl1"/>
    <w:rsid w:val="008F0F84"/>
  </w:style>
  <w:style w:type="character" w:customStyle="1" w:styleId="citeschar10">
    <w:name w:val="citeschar1"/>
    <w:basedOn w:val="DefaultParagraphFont"/>
    <w:rsid w:val="008F0F84"/>
  </w:style>
  <w:style w:type="character" w:customStyle="1" w:styleId="cardunderlinedchar1">
    <w:name w:val="cardunderlinedchar"/>
    <w:basedOn w:val="DefaultParagraphFont"/>
    <w:rsid w:val="008F0F84"/>
  </w:style>
  <w:style w:type="character" w:customStyle="1" w:styleId="Style1CharCharChar">
    <w:name w:val="Style1 Char Char Char"/>
    <w:rsid w:val="008F0F84"/>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8F0F84"/>
    <w:rPr>
      <w:sz w:val="16"/>
    </w:rPr>
  </w:style>
  <w:style w:type="paragraph" w:customStyle="1" w:styleId="SmalltextCharCharChar0">
    <w:name w:val="Small text Char Char Char"/>
    <w:basedOn w:val="Normal"/>
    <w:link w:val="SmalltextCharCharCharChar0"/>
    <w:qFormat/>
    <w:rsid w:val="008F0F84"/>
    <w:rPr>
      <w:rFonts w:asciiTheme="minorHAnsi" w:hAnsiTheme="minorHAnsi"/>
      <w:sz w:val="16"/>
    </w:rPr>
  </w:style>
  <w:style w:type="paragraph" w:customStyle="1" w:styleId="Textbody">
    <w:name w:val="Text body"/>
    <w:basedOn w:val="Standard"/>
    <w:qFormat/>
    <w:rsid w:val="008F0F84"/>
    <w:pPr>
      <w:spacing w:after="120"/>
    </w:pPr>
    <w:rPr>
      <w:rFonts w:cs="Tahoma"/>
      <w:lang w:eastAsia="en-US" w:bidi="ar-SA"/>
    </w:rPr>
  </w:style>
  <w:style w:type="character" w:customStyle="1" w:styleId="provider">
    <w:name w:val="provider"/>
    <w:basedOn w:val="DefaultParagraphFont"/>
    <w:rsid w:val="008F0F84"/>
  </w:style>
  <w:style w:type="character" w:customStyle="1" w:styleId="vitstorybyline">
    <w:name w:val="vitstorybyline"/>
    <w:rsid w:val="008F0F84"/>
  </w:style>
  <w:style w:type="character" w:customStyle="1" w:styleId="yahoobuzzbadge-form">
    <w:name w:val="yahoobuzzbadge-form"/>
    <w:rsid w:val="008F0F84"/>
  </w:style>
  <w:style w:type="character" w:customStyle="1" w:styleId="tickerlinx">
    <w:name w:val="tickerlinx"/>
    <w:rsid w:val="008F0F84"/>
  </w:style>
  <w:style w:type="paragraph" w:customStyle="1" w:styleId="NFAPWPheader">
    <w:name w:val="NFAP WP header"/>
    <w:basedOn w:val="Default"/>
    <w:next w:val="Default"/>
    <w:uiPriority w:val="99"/>
    <w:qFormat/>
    <w:rsid w:val="008F0F84"/>
    <w:pPr>
      <w:spacing w:after="0" w:line="240" w:lineRule="auto"/>
    </w:pPr>
    <w:rPr>
      <w:rFonts w:ascii="HNKAOE+Arial" w:eastAsia="Malgun Gothic" w:hAnsi="HNKAOE+Arial" w:cs="Times New Roman"/>
      <w:lang w:eastAsia="zh-CN"/>
    </w:rPr>
  </w:style>
  <w:style w:type="character" w:customStyle="1" w:styleId="post-timestamp">
    <w:name w:val="post-timestamp"/>
    <w:rsid w:val="008F0F84"/>
  </w:style>
  <w:style w:type="character" w:styleId="BookTitle">
    <w:name w:val="Book Title"/>
    <w:qFormat/>
    <w:rsid w:val="008F0F84"/>
    <w:rPr>
      <w:b/>
      <w:bCs/>
      <w:smallCaps/>
      <w:spacing w:val="5"/>
    </w:rPr>
  </w:style>
  <w:style w:type="character" w:customStyle="1" w:styleId="month">
    <w:name w:val="month"/>
    <w:rsid w:val="008F0F84"/>
  </w:style>
  <w:style w:type="character" w:customStyle="1" w:styleId="CiteCharCharChar">
    <w:name w:val="Cite Char Char Char"/>
    <w:rsid w:val="008F0F84"/>
    <w:rPr>
      <w:rFonts w:ascii="Garamond" w:eastAsia="Calibri" w:hAnsi="Garamond" w:cs="Arial"/>
      <w:b/>
      <w:sz w:val="24"/>
      <w:szCs w:val="20"/>
      <w:u w:val="thick"/>
    </w:rPr>
  </w:style>
  <w:style w:type="character" w:customStyle="1" w:styleId="texttitlebigred">
    <w:name w:val="texttitlebigred"/>
    <w:rsid w:val="008F0F84"/>
  </w:style>
  <w:style w:type="character" w:customStyle="1" w:styleId="subtitles">
    <w:name w:val="subtitles"/>
    <w:rsid w:val="008F0F84"/>
  </w:style>
  <w:style w:type="paragraph" w:customStyle="1" w:styleId="CiteCardCharChar">
    <w:name w:val="Cite_Card Char Char"/>
    <w:autoRedefine/>
    <w:uiPriority w:val="99"/>
    <w:qFormat/>
    <w:rsid w:val="008F0F8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F0F84"/>
    <w:rPr>
      <w:rFonts w:cs="Arial"/>
      <w:bCs/>
    </w:rPr>
  </w:style>
  <w:style w:type="paragraph" w:customStyle="1" w:styleId="CiteCardCharCharChar">
    <w:name w:val="Cite_Card Char Char Char"/>
    <w:link w:val="CiteCardCharCharCharChar"/>
    <w:qFormat/>
    <w:rsid w:val="008F0F84"/>
    <w:pPr>
      <w:spacing w:after="0" w:line="240" w:lineRule="auto"/>
    </w:pPr>
    <w:rPr>
      <w:rFonts w:cs="Arial"/>
      <w:bCs/>
    </w:rPr>
  </w:style>
  <w:style w:type="character" w:customStyle="1" w:styleId="CiteCardChar1">
    <w:name w:val="Cite_Card Char1"/>
    <w:rsid w:val="008F0F84"/>
    <w:rPr>
      <w:rFonts w:cs="Arial"/>
      <w:bCs/>
      <w:lang w:val="en-US" w:eastAsia="en-US" w:bidi="ar-SA"/>
    </w:rPr>
  </w:style>
  <w:style w:type="character" w:customStyle="1" w:styleId="DebateHeaderChar">
    <w:name w:val="Debate Header Char"/>
    <w:link w:val="DebateHeader"/>
    <w:rsid w:val="008F0F84"/>
    <w:rPr>
      <w:rFonts w:ascii="Calibri" w:eastAsia="Times New Roman" w:hAnsi="Calibri"/>
      <w:b/>
      <w:sz w:val="32"/>
      <w:szCs w:val="32"/>
      <w:u w:val="single"/>
    </w:rPr>
  </w:style>
  <w:style w:type="character" w:customStyle="1" w:styleId="paramv">
    <w:name w:val="paramv"/>
    <w:rsid w:val="008F0F84"/>
  </w:style>
  <w:style w:type="paragraph" w:customStyle="1" w:styleId="TagCite1">
    <w:name w:val="Tag &amp; Cite"/>
    <w:basedOn w:val="Normal"/>
    <w:link w:val="TagCiteChar2"/>
    <w:qFormat/>
    <w:rsid w:val="008F0F84"/>
    <w:pPr>
      <w:jc w:val="both"/>
    </w:pPr>
    <w:rPr>
      <w:rFonts w:ascii="Avenir LT Std 45 Book" w:eastAsiaTheme="minorEastAsia" w:hAnsi="Avenir LT Std 45 Book" w:cs="Times New Roman"/>
      <w:b/>
      <w:sz w:val="24"/>
      <w:szCs w:val="24"/>
    </w:rPr>
  </w:style>
  <w:style w:type="character" w:customStyle="1" w:styleId="TagCiteChar2">
    <w:name w:val="Tag &amp; Cite Char"/>
    <w:link w:val="TagCite1"/>
    <w:rsid w:val="008F0F84"/>
    <w:rPr>
      <w:rFonts w:ascii="Avenir LT Std 45 Book" w:eastAsiaTheme="minorEastAsia" w:hAnsi="Avenir LT Std 45 Book" w:cs="Times New Roman"/>
      <w:b/>
      <w:sz w:val="24"/>
      <w:szCs w:val="24"/>
    </w:rPr>
  </w:style>
  <w:style w:type="paragraph" w:customStyle="1" w:styleId="HighlightedText">
    <w:name w:val="Highlighted Text"/>
    <w:basedOn w:val="Normal"/>
    <w:link w:val="HighlightedTextChar"/>
    <w:qFormat/>
    <w:rsid w:val="008F0F84"/>
    <w:pPr>
      <w:jc w:val="both"/>
    </w:pPr>
    <w:rPr>
      <w:rFonts w:ascii="Avenir LT Std 45 Book" w:eastAsiaTheme="minorEastAsia" w:hAnsi="Avenir LT Std 45 Book" w:cs="Times New Roman"/>
      <w:sz w:val="24"/>
      <w:szCs w:val="24"/>
      <w:u w:val="thick"/>
    </w:rPr>
  </w:style>
  <w:style w:type="character" w:customStyle="1" w:styleId="HighlightedTextChar">
    <w:name w:val="Highlighted Text Char"/>
    <w:link w:val="HighlightedText"/>
    <w:rsid w:val="008F0F84"/>
    <w:rPr>
      <w:rFonts w:ascii="Avenir LT Std 45 Book" w:eastAsiaTheme="minorEastAsia" w:hAnsi="Avenir LT Std 45 Book" w:cs="Times New Roman"/>
      <w:sz w:val="24"/>
      <w:szCs w:val="24"/>
      <w:u w:val="thick"/>
    </w:rPr>
  </w:style>
  <w:style w:type="paragraph" w:customStyle="1" w:styleId="Unhighlighted">
    <w:name w:val="Unhighlighted"/>
    <w:basedOn w:val="Normal"/>
    <w:link w:val="UnhighlightedChar"/>
    <w:autoRedefine/>
    <w:qFormat/>
    <w:rsid w:val="008F0F84"/>
    <w:rPr>
      <w:rFonts w:ascii="Avenir LT Std 45 Book" w:eastAsiaTheme="minorEastAsia" w:hAnsi="Avenir LT Std 45 Book" w:cs="Times New Roman"/>
      <w:sz w:val="12"/>
      <w:szCs w:val="24"/>
    </w:rPr>
  </w:style>
  <w:style w:type="character" w:customStyle="1" w:styleId="UnhighlightedChar">
    <w:name w:val="Unhighlighted Char"/>
    <w:link w:val="Unhighlighted"/>
    <w:rsid w:val="008F0F84"/>
    <w:rPr>
      <w:rFonts w:ascii="Avenir LT Std 45 Book" w:eastAsiaTheme="minorEastAsia" w:hAnsi="Avenir LT Std 45 Book" w:cs="Times New Roman"/>
      <w:sz w:val="12"/>
      <w:szCs w:val="24"/>
    </w:rPr>
  </w:style>
  <w:style w:type="character" w:customStyle="1" w:styleId="symbol">
    <w:name w:val="symbol"/>
    <w:rsid w:val="008F0F84"/>
  </w:style>
  <w:style w:type="character" w:customStyle="1" w:styleId="data">
    <w:name w:val="data"/>
    <w:rsid w:val="008F0F84"/>
  </w:style>
  <w:style w:type="character" w:customStyle="1" w:styleId="pub-date">
    <w:name w:val="pub-date"/>
    <w:rsid w:val="008F0F84"/>
  </w:style>
  <w:style w:type="paragraph" w:customStyle="1" w:styleId="StylecardUnderline">
    <w:name w:val="Style card + Underline"/>
    <w:basedOn w:val="Normal"/>
    <w:link w:val="StylecardUnderlineChar"/>
    <w:qFormat/>
    <w:rsid w:val="008F0F84"/>
    <w:pPr>
      <w:ind w:left="360" w:right="360"/>
    </w:pPr>
    <w:rPr>
      <w:rFonts w:asciiTheme="minorHAnsi" w:eastAsiaTheme="minorEastAsia" w:hAnsiTheme="minorHAnsi" w:cs="Times New Roman"/>
      <w:sz w:val="24"/>
      <w:szCs w:val="20"/>
      <w:u w:val="thick"/>
    </w:rPr>
  </w:style>
  <w:style w:type="character" w:customStyle="1" w:styleId="StylecardUnderlineChar">
    <w:name w:val="Style card + Underline Char"/>
    <w:link w:val="StylecardUnderline"/>
    <w:rsid w:val="008F0F84"/>
    <w:rPr>
      <w:rFonts w:eastAsiaTheme="minorEastAsia" w:cs="Times New Roman"/>
      <w:sz w:val="24"/>
      <w:szCs w:val="20"/>
      <w:u w:val="thick"/>
    </w:rPr>
  </w:style>
  <w:style w:type="character" w:customStyle="1" w:styleId="AuthorDateF4">
    <w:name w:val="Author Date (F4)"/>
    <w:rsid w:val="008F0F84"/>
    <w:rPr>
      <w:b/>
      <w:sz w:val="24"/>
      <w:u w:val="thick"/>
    </w:rPr>
  </w:style>
  <w:style w:type="character" w:customStyle="1" w:styleId="BoldUnderlineF6">
    <w:name w:val="Bold Underline (F6)"/>
    <w:rsid w:val="008F0F84"/>
    <w:rPr>
      <w:u w:val="thick"/>
    </w:rPr>
  </w:style>
  <w:style w:type="paragraph" w:customStyle="1" w:styleId="TagF3">
    <w:name w:val="Tag (F3)"/>
    <w:qFormat/>
    <w:rsid w:val="008F0F8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F0F84"/>
  </w:style>
  <w:style w:type="paragraph" w:customStyle="1" w:styleId="style140">
    <w:name w:val="style14"/>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CardTagCite1Char">
    <w:name w:val="Card Tag + Cite #1 Char"/>
    <w:basedOn w:val="Normal"/>
    <w:qFormat/>
    <w:rsid w:val="008F0F84"/>
    <w:rPr>
      <w:rFonts w:ascii="Avenir LT Std 45 Book" w:eastAsiaTheme="minorEastAsia" w:hAnsi="Avenir LT Std 45 Book" w:cs="Times New Roman"/>
      <w:b/>
      <w:sz w:val="24"/>
      <w:szCs w:val="24"/>
    </w:rPr>
  </w:style>
  <w:style w:type="character" w:customStyle="1" w:styleId="StyleArial12ptBoldItalic">
    <w:name w:val="Style Arial 12 pt Bold Italic"/>
    <w:rsid w:val="008F0F84"/>
    <w:rPr>
      <w:rFonts w:ascii="Arial" w:hAnsi="Arial"/>
      <w:b/>
      <w:bCs/>
      <w:i/>
      <w:iCs/>
      <w:sz w:val="24"/>
    </w:rPr>
  </w:style>
  <w:style w:type="character" w:customStyle="1" w:styleId="verdana12grey1">
    <w:name w:val="verdana12grey1"/>
    <w:rsid w:val="008F0F84"/>
  </w:style>
  <w:style w:type="character" w:customStyle="1" w:styleId="verdana9grey1a">
    <w:name w:val="verdana9grey1a"/>
    <w:rsid w:val="008F0F84"/>
  </w:style>
  <w:style w:type="character" w:customStyle="1" w:styleId="nn-twttr-share-btn">
    <w:name w:val="nn-twttr-share-btn"/>
    <w:rsid w:val="008F0F84"/>
  </w:style>
  <w:style w:type="character" w:customStyle="1" w:styleId="comment-count">
    <w:name w:val="comment-count"/>
    <w:rsid w:val="008F0F84"/>
  </w:style>
  <w:style w:type="character" w:customStyle="1" w:styleId="comment-count-text">
    <w:name w:val="comment-count-text"/>
    <w:rsid w:val="008F0F84"/>
  </w:style>
  <w:style w:type="paragraph" w:customStyle="1" w:styleId="articlebody">
    <w:name w:val="articlebody"/>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lightheader">
    <w:name w:val="lightheader"/>
    <w:rsid w:val="008F0F84"/>
  </w:style>
  <w:style w:type="paragraph" w:customStyle="1" w:styleId="CiteCardCharCharCharCharCharCharChar">
    <w:name w:val="Cite_Card Char Char Char Char Char Char Char"/>
    <w:link w:val="CiteCardCharCharCharCharCharCharCharChar"/>
    <w:autoRedefine/>
    <w:qFormat/>
    <w:rsid w:val="008F0F8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F0F84"/>
    <w:rPr>
      <w:rFonts w:ascii="Times New Roman" w:eastAsia="Times New Roman" w:hAnsi="Times New Roman" w:cs="Times New Roman"/>
      <w:bCs/>
      <w:lang w:eastAsia="zh-CN"/>
    </w:rPr>
  </w:style>
  <w:style w:type="paragraph" w:customStyle="1" w:styleId="foldie">
    <w:name w:val="foldie"/>
    <w:basedOn w:val="heading"/>
    <w:qFormat/>
    <w:rsid w:val="008F0F84"/>
    <w:pPr>
      <w:spacing w:before="6480" w:beforeAutospacing="0" w:after="160" w:afterAutospacing="0"/>
      <w:jc w:val="center"/>
      <w:outlineLvl w:val="0"/>
    </w:pPr>
    <w:rPr>
      <w:rFonts w:ascii="Arial Black" w:eastAsiaTheme="minorEastAsia" w:hAnsi="Arial Black" w:cs="Courier New"/>
      <w:b/>
      <w:sz w:val="36"/>
      <w:szCs w:val="22"/>
      <w:u w:val="single"/>
    </w:rPr>
  </w:style>
  <w:style w:type="character" w:customStyle="1" w:styleId="CiteCardCharCharCharCharChar">
    <w:name w:val="Cite_Card Char Char Char Char Char"/>
    <w:rsid w:val="008F0F84"/>
    <w:rPr>
      <w:rFonts w:cs="Arial"/>
      <w:bCs/>
      <w:lang w:val="en-US" w:eastAsia="en-US" w:bidi="ar-SA"/>
    </w:rPr>
  </w:style>
  <w:style w:type="character" w:customStyle="1" w:styleId="CiteCardCharCharCharCharCharChar">
    <w:name w:val="Cite_Card Char Char Char Char Char Char"/>
    <w:rsid w:val="008F0F84"/>
    <w:rPr>
      <w:rFonts w:cs="Arial"/>
      <w:bCs/>
      <w:lang w:val="en-US" w:eastAsia="en-US" w:bidi="ar-SA"/>
    </w:rPr>
  </w:style>
  <w:style w:type="paragraph" w:customStyle="1" w:styleId="billtextsection">
    <w:name w:val="bill_text_sectio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yahoobuzzbadge">
    <w:name w:val="yahoobuzzbadge"/>
    <w:rsid w:val="008F0F84"/>
  </w:style>
  <w:style w:type="paragraph" w:customStyle="1" w:styleId="CiteNormal">
    <w:name w:val="Cite Normal"/>
    <w:basedOn w:val="Normal"/>
    <w:link w:val="CiteNormalChar"/>
    <w:autoRedefine/>
    <w:qFormat/>
    <w:rsid w:val="008F0F84"/>
    <w:pPr>
      <w:jc w:val="both"/>
    </w:pPr>
    <w:rPr>
      <w:rFonts w:ascii="Avenir LT Std 45 Book" w:eastAsiaTheme="minorEastAsia" w:hAnsi="Avenir LT Std 45 Book" w:cs="Times New Roman"/>
      <w:sz w:val="16"/>
      <w:szCs w:val="24"/>
    </w:rPr>
  </w:style>
  <w:style w:type="character" w:customStyle="1" w:styleId="CiteNormalChar">
    <w:name w:val="Cite Normal Char"/>
    <w:link w:val="CiteNormal"/>
    <w:rsid w:val="008F0F84"/>
    <w:rPr>
      <w:rFonts w:ascii="Avenir LT Std 45 Book" w:eastAsiaTheme="minorEastAsia" w:hAnsi="Avenir LT Std 45 Book" w:cs="Times New Roman"/>
      <w:sz w:val="16"/>
      <w:szCs w:val="24"/>
    </w:rPr>
  </w:style>
  <w:style w:type="character" w:customStyle="1" w:styleId="StrongEmphasis">
    <w:name w:val="Strong Emphasis"/>
    <w:rsid w:val="008F0F84"/>
    <w:rPr>
      <w:b/>
      <w:bCs/>
    </w:rPr>
  </w:style>
  <w:style w:type="paragraph" w:customStyle="1" w:styleId="Boldunderline1">
    <w:name w:val="Bold underline"/>
    <w:basedOn w:val="Normal"/>
    <w:link w:val="BoldunderlineChar4"/>
    <w:qFormat/>
    <w:rsid w:val="008F0F84"/>
    <w:rPr>
      <w:rFonts w:ascii="Garamond" w:eastAsiaTheme="minorEastAsia" w:hAnsi="Garamond" w:cs="Times New Roman"/>
      <w:b/>
      <w:bCs/>
      <w:kern w:val="20"/>
      <w:sz w:val="24"/>
      <w:szCs w:val="24"/>
      <w:u w:val="single"/>
    </w:rPr>
  </w:style>
  <w:style w:type="character" w:customStyle="1" w:styleId="BoldunderlineChar4">
    <w:name w:val="Bold underline Char"/>
    <w:link w:val="Boldunderline1"/>
    <w:rsid w:val="008F0F84"/>
    <w:rPr>
      <w:rFonts w:ascii="Garamond" w:eastAsiaTheme="minorEastAsia" w:hAnsi="Garamond" w:cs="Times New Roman"/>
      <w:b/>
      <w:bCs/>
      <w:kern w:val="20"/>
      <w:sz w:val="24"/>
      <w:szCs w:val="24"/>
      <w:u w:val="single"/>
    </w:rPr>
  </w:style>
  <w:style w:type="character" w:customStyle="1" w:styleId="article-articlebody">
    <w:name w:val="article-articlebody"/>
    <w:basedOn w:val="DefaultParagraphFont"/>
    <w:rsid w:val="008F0F84"/>
  </w:style>
  <w:style w:type="character" w:customStyle="1" w:styleId="pageheader0">
    <w:name w:val="pageheader"/>
    <w:basedOn w:val="DefaultParagraphFont"/>
    <w:rsid w:val="008F0F84"/>
  </w:style>
  <w:style w:type="paragraph" w:customStyle="1" w:styleId="card0">
    <w:name w:val="%card"/>
    <w:basedOn w:val="Normal"/>
    <w:link w:val="cardChar3"/>
    <w:qFormat/>
    <w:rsid w:val="008F0F84"/>
    <w:pPr>
      <w:ind w:left="288" w:right="288"/>
    </w:pPr>
    <w:rPr>
      <w:rFonts w:ascii="Avenir LT Std 45 Book" w:eastAsiaTheme="minorEastAsia" w:hAnsi="Avenir LT Std 45 Book" w:cs="Times New Roman"/>
      <w:sz w:val="24"/>
      <w:szCs w:val="24"/>
    </w:rPr>
  </w:style>
  <w:style w:type="character" w:customStyle="1" w:styleId="cardChar3">
    <w:name w:val="%card Char"/>
    <w:link w:val="card0"/>
    <w:rsid w:val="008F0F84"/>
    <w:rPr>
      <w:rFonts w:ascii="Avenir LT Std 45 Book" w:eastAsiaTheme="minorEastAsia" w:hAnsi="Avenir LT Std 45 Book" w:cs="Times New Roman"/>
      <w:sz w:val="24"/>
      <w:szCs w:val="24"/>
    </w:rPr>
  </w:style>
  <w:style w:type="character" w:customStyle="1" w:styleId="AuthorCharChar">
    <w:name w:val="Author Char Char"/>
    <w:rsid w:val="008F0F84"/>
    <w:rPr>
      <w:rFonts w:ascii="Times New Roman" w:hAnsi="Times New Roman"/>
      <w:b/>
      <w:sz w:val="22"/>
      <w:szCs w:val="22"/>
    </w:rPr>
  </w:style>
  <w:style w:type="paragraph" w:customStyle="1" w:styleId="Regular">
    <w:name w:val="Regular"/>
    <w:link w:val="RegularChar"/>
    <w:qFormat/>
    <w:rsid w:val="008F0F8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F0F84"/>
    <w:rPr>
      <w:rFonts w:ascii="Garamond" w:eastAsia="Times New Roman" w:hAnsi="Garamond" w:cs="Arial"/>
      <w:bCs/>
      <w:kern w:val="20"/>
      <w:sz w:val="20"/>
      <w:szCs w:val="32"/>
    </w:rPr>
  </w:style>
  <w:style w:type="character" w:customStyle="1" w:styleId="smallchar2">
    <w:name w:val="smallchar"/>
    <w:basedOn w:val="DefaultParagraphFont"/>
    <w:rsid w:val="008F0F84"/>
  </w:style>
  <w:style w:type="character" w:customStyle="1" w:styleId="Shortcite">
    <w:name w:val="Shortcite"/>
    <w:rsid w:val="008F0F84"/>
    <w:rPr>
      <w:rFonts w:ascii="Times New Roman" w:hAnsi="Times New Roman"/>
      <w:b/>
      <w:bCs/>
      <w:sz w:val="20"/>
    </w:rPr>
  </w:style>
  <w:style w:type="character" w:customStyle="1" w:styleId="address">
    <w:name w:val="address"/>
    <w:rsid w:val="008F0F84"/>
    <w:rPr>
      <w:rFonts w:cs="Times New Roman"/>
    </w:rPr>
  </w:style>
  <w:style w:type="character" w:customStyle="1" w:styleId="NormalizationChar">
    <w:name w:val="Normalization Char"/>
    <w:rsid w:val="008F0F84"/>
    <w:rPr>
      <w:noProof w:val="0"/>
      <w:sz w:val="18"/>
      <w:szCs w:val="24"/>
      <w:lang w:val="en-US" w:eastAsia="en-US" w:bidi="ar-SA"/>
    </w:rPr>
  </w:style>
  <w:style w:type="character" w:customStyle="1" w:styleId="ReallyfuckingsmallCharCharCharChar">
    <w:name w:val="Really fucking small Char Char Char Char"/>
    <w:link w:val="ReallyfuckingsmallCharCharChar"/>
    <w:rsid w:val="008F0F84"/>
    <w:rPr>
      <w:sz w:val="10"/>
    </w:rPr>
  </w:style>
  <w:style w:type="paragraph" w:customStyle="1" w:styleId="ReallyfuckingsmallCharCharChar">
    <w:name w:val="Really fucking small Char Char Char"/>
    <w:basedOn w:val="Normal"/>
    <w:link w:val="ReallyfuckingsmallCharCharCharChar"/>
    <w:qFormat/>
    <w:rsid w:val="008F0F84"/>
    <w:rPr>
      <w:rFonts w:asciiTheme="minorHAnsi" w:hAnsiTheme="minorHAnsi"/>
      <w:sz w:val="10"/>
    </w:rPr>
  </w:style>
  <w:style w:type="character" w:customStyle="1" w:styleId="Shrinker">
    <w:name w:val="Shrinker"/>
    <w:rsid w:val="008F0F84"/>
    <w:rPr>
      <w:rFonts w:ascii="Times New Roman" w:hAnsi="Times New Roman"/>
      <w:sz w:val="10"/>
      <w:szCs w:val="13"/>
    </w:rPr>
  </w:style>
  <w:style w:type="paragraph" w:customStyle="1" w:styleId="CardDownx1">
    <w:name w:val="CardDown x1"/>
    <w:basedOn w:val="Header"/>
    <w:link w:val="CardDownx1Char"/>
    <w:qFormat/>
    <w:rsid w:val="008F0F84"/>
    <w:pPr>
      <w:tabs>
        <w:tab w:val="clear" w:pos="4680"/>
        <w:tab w:val="clear" w:pos="9360"/>
        <w:tab w:val="center" w:pos="4320"/>
        <w:tab w:val="right" w:pos="8640"/>
      </w:tabs>
    </w:pPr>
    <w:rPr>
      <w:rFonts w:ascii="Avenir LT Std 45 Book" w:eastAsiaTheme="minorEastAsia" w:hAnsi="Avenir LT Std 45 Book" w:cs="Times New Roman"/>
      <w:sz w:val="16"/>
      <w:szCs w:val="24"/>
    </w:rPr>
  </w:style>
  <w:style w:type="character" w:customStyle="1" w:styleId="CardDownx1Char">
    <w:name w:val="CardDown x1 Char"/>
    <w:link w:val="CardDownx1"/>
    <w:rsid w:val="008F0F84"/>
    <w:rPr>
      <w:rFonts w:ascii="Avenir LT Std 45 Book" w:eastAsiaTheme="minorEastAsia" w:hAnsi="Avenir LT Std 45 Book" w:cs="Times New Roman"/>
      <w:sz w:val="16"/>
      <w:szCs w:val="24"/>
    </w:rPr>
  </w:style>
  <w:style w:type="paragraph" w:customStyle="1" w:styleId="CardDownx15">
    <w:name w:val="CardDown x1.5"/>
    <w:basedOn w:val="Header"/>
    <w:qFormat/>
    <w:rsid w:val="008F0F84"/>
    <w:pPr>
      <w:tabs>
        <w:tab w:val="clear" w:pos="4680"/>
        <w:tab w:val="clear" w:pos="9360"/>
        <w:tab w:val="center" w:pos="4320"/>
        <w:tab w:val="right" w:pos="8640"/>
      </w:tabs>
    </w:pPr>
    <w:rPr>
      <w:rFonts w:ascii="Avenir LT Std 45 Book" w:eastAsiaTheme="minorEastAsia" w:hAnsi="Avenir LT Std 45 Book" w:cs="Times New Roman"/>
      <w:sz w:val="14"/>
      <w:szCs w:val="24"/>
    </w:rPr>
  </w:style>
  <w:style w:type="character" w:customStyle="1" w:styleId="heading2char0">
    <w:name w:val="heading2char"/>
    <w:basedOn w:val="DefaultParagraphFont"/>
    <w:rsid w:val="008F0F84"/>
  </w:style>
  <w:style w:type="character" w:customStyle="1" w:styleId="heading3char1">
    <w:name w:val="heading3char1"/>
    <w:basedOn w:val="DefaultParagraphFont"/>
    <w:rsid w:val="008F0F84"/>
  </w:style>
  <w:style w:type="character" w:customStyle="1" w:styleId="underlinea">
    <w:name w:val="underlinea"/>
    <w:basedOn w:val="DefaultParagraphFont"/>
    <w:rsid w:val="008F0F84"/>
  </w:style>
  <w:style w:type="character" w:customStyle="1" w:styleId="StyleUnderlineChar9pt2">
    <w:name w:val="Style Underline Char + 9 pt2"/>
    <w:rsid w:val="008F0F8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F0F84"/>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8F0F84"/>
    <w:pPr>
      <w:tabs>
        <w:tab w:val="left" w:pos="1440"/>
      </w:tabs>
      <w:jc w:val="both"/>
    </w:pPr>
    <w:rPr>
      <w:rFonts w:ascii="Avenir LT Std 45 Book" w:eastAsiaTheme="minorEastAsia"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8F0F84"/>
    <w:pPr>
      <w:ind w:left="-1080" w:right="1728"/>
    </w:pPr>
    <w:rPr>
      <w:rFonts w:ascii="Avenir LT Std 45 Book" w:eastAsiaTheme="minorEastAsia"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8F0F84"/>
    <w:rPr>
      <w:rFonts w:ascii="Avenir LT Std 45 Book" w:eastAsiaTheme="minorEastAsia" w:hAnsi="Avenir LT Std 45 Book" w:cs="Times New Roman"/>
      <w:sz w:val="18"/>
      <w:szCs w:val="20"/>
    </w:rPr>
  </w:style>
  <w:style w:type="paragraph" w:customStyle="1" w:styleId="ecxmsonormal">
    <w:name w:val="ecxmsonormal"/>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FontStyle232">
    <w:name w:val="Font Style232"/>
    <w:uiPriority w:val="99"/>
    <w:rsid w:val="008F0F84"/>
    <w:rPr>
      <w:rFonts w:ascii="Times New Roman" w:hAnsi="Times New Roman" w:cs="Times New Roman" w:hint="default"/>
      <w:b/>
      <w:bCs/>
      <w:sz w:val="14"/>
      <w:szCs w:val="14"/>
    </w:rPr>
  </w:style>
  <w:style w:type="paragraph" w:customStyle="1" w:styleId="DebateUnderlineBold">
    <w:name w:val="Debate Underline Bold"/>
    <w:basedOn w:val="Nothing"/>
    <w:qFormat/>
    <w:rsid w:val="008F0F84"/>
    <w:pPr>
      <w:spacing w:after="160" w:line="259" w:lineRule="auto"/>
    </w:pPr>
    <w:rPr>
      <w:rFonts w:eastAsiaTheme="minorHAnsi" w:cs="Calibri"/>
      <w:b/>
      <w:sz w:val="22"/>
      <w:u w:val="thick"/>
    </w:rPr>
  </w:style>
  <w:style w:type="character" w:customStyle="1" w:styleId="erasure">
    <w:name w:val="erasure"/>
    <w:rsid w:val="008F0F8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F0F84"/>
    <w:pPr>
      <w:ind w:left="-1080"/>
    </w:pPr>
    <w:rPr>
      <w:rFonts w:ascii="Avenir LT Std 45 Book" w:eastAsiaTheme="minorEastAsia"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8F0F84"/>
    <w:rPr>
      <w:rFonts w:ascii="Avenir LT Std 45 Book" w:eastAsiaTheme="minorEastAsia"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F0F84"/>
    <w:pPr>
      <w:ind w:left="-1080" w:right="1728"/>
    </w:pPr>
    <w:rPr>
      <w:rFonts w:ascii="Avenir LT Std 45 Book" w:eastAsiaTheme="minorEastAsia"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F0F84"/>
    <w:rPr>
      <w:rFonts w:ascii="Avenir LT Std 45 Book" w:eastAsiaTheme="minorEastAsia" w:hAnsi="Avenir LT Std 45 Book" w:cs="Times New Roman"/>
      <w:sz w:val="24"/>
      <w:szCs w:val="20"/>
      <w:u w:val="thick"/>
      <w:bdr w:val="single" w:sz="4" w:space="0" w:color="auto"/>
    </w:rPr>
  </w:style>
  <w:style w:type="character" w:customStyle="1" w:styleId="MicroTextCharChar">
    <w:name w:val="MicroText Char Char"/>
    <w:rsid w:val="008F0F84"/>
    <w:rPr>
      <w:rFonts w:ascii="Arial Narrow" w:eastAsia="Times New Roman" w:hAnsi="Arial Narrow"/>
      <w:sz w:val="12"/>
      <w:szCs w:val="24"/>
    </w:rPr>
  </w:style>
  <w:style w:type="paragraph" w:customStyle="1" w:styleId="CiteCharCharCharChar">
    <w:name w:val="Cite Char Char Char Char"/>
    <w:basedOn w:val="Normal"/>
    <w:next w:val="Normal"/>
    <w:qFormat/>
    <w:rsid w:val="008F0F84"/>
    <w:pPr>
      <w:ind w:left="576"/>
    </w:pPr>
    <w:rPr>
      <w:rFonts w:ascii="Avenir LT Std 45 Book" w:eastAsiaTheme="minorEastAsia" w:hAnsi="Avenir LT Std 45 Book" w:cs="Times New Roman"/>
      <w:sz w:val="24"/>
      <w:szCs w:val="24"/>
    </w:rPr>
  </w:style>
  <w:style w:type="paragraph" w:customStyle="1" w:styleId="UnderliningCharChar1CharChar">
    <w:name w:val="Underlining Char Char1 Char Char"/>
    <w:basedOn w:val="Normal"/>
    <w:next w:val="Normal"/>
    <w:link w:val="UnderliningCharChar1CharCharChar"/>
    <w:qFormat/>
    <w:rsid w:val="008F0F84"/>
    <w:rPr>
      <w:rFonts w:ascii="Avenir LT Std 45 Book" w:eastAsiaTheme="minorEastAsia" w:hAnsi="Avenir LT Std 45 Book" w:cs="Times New Roman"/>
      <w:sz w:val="24"/>
      <w:szCs w:val="24"/>
      <w:u w:val="thick"/>
    </w:rPr>
  </w:style>
  <w:style w:type="character" w:customStyle="1" w:styleId="UnderliningCharChar1CharCharChar">
    <w:name w:val="Underlining Char Char1 Char Char Char"/>
    <w:link w:val="UnderliningCharChar1CharChar"/>
    <w:rsid w:val="008F0F84"/>
    <w:rPr>
      <w:rFonts w:ascii="Avenir LT Std 45 Book" w:eastAsiaTheme="minorEastAsia" w:hAnsi="Avenir LT Std 45 Book" w:cs="Times New Roman"/>
      <w:sz w:val="24"/>
      <w:szCs w:val="24"/>
      <w:u w:val="thick"/>
    </w:rPr>
  </w:style>
  <w:style w:type="paragraph" w:customStyle="1" w:styleId="CiteCharCharCharCharChar">
    <w:name w:val="Cite Char Char Char Char Char"/>
    <w:basedOn w:val="Normal"/>
    <w:next w:val="Normal"/>
    <w:link w:val="CiteCharCharCharCharCharChar"/>
    <w:qFormat/>
    <w:rsid w:val="008F0F84"/>
    <w:pPr>
      <w:ind w:left="576"/>
    </w:pPr>
    <w:rPr>
      <w:rFonts w:asciiTheme="minorHAnsi" w:hAnsiTheme="minorHAnsi"/>
      <w:b/>
      <w:szCs w:val="24"/>
      <w:u w:val="single"/>
    </w:rPr>
  </w:style>
  <w:style w:type="character" w:customStyle="1" w:styleId="UnderliningCharCharChar">
    <w:name w:val="Underlining Char Char Char"/>
    <w:rsid w:val="008F0F84"/>
    <w:rPr>
      <w:rFonts w:ascii="Arial Narrow" w:eastAsia="Times New Roman" w:hAnsi="Arial Narrow" w:cs="Times New Roman"/>
      <w:sz w:val="20"/>
      <w:szCs w:val="24"/>
      <w:u w:val="thick"/>
    </w:rPr>
  </w:style>
  <w:style w:type="paragraph" w:customStyle="1" w:styleId="Style120">
    <w:name w:val="Style 12"/>
    <w:qFormat/>
    <w:rsid w:val="008F0F8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F0F8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F0F8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F0F84"/>
  </w:style>
  <w:style w:type="paragraph" w:customStyle="1" w:styleId="Emphasis3">
    <w:name w:val="Emphasis3"/>
    <w:qFormat/>
    <w:rsid w:val="008F0F84"/>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F0F84"/>
  </w:style>
  <w:style w:type="paragraph" w:customStyle="1" w:styleId="formfldssel">
    <w:name w:val="formfldssel"/>
    <w:basedOn w:val="Normal"/>
    <w:qFormat/>
    <w:rsid w:val="008F0F8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8F0F8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F0F84"/>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8F0F84"/>
  </w:style>
  <w:style w:type="character" w:customStyle="1" w:styleId="StyleCardTextUnderline3Char">
    <w:name w:val="Style Card Text + Underline3 Char"/>
    <w:link w:val="StyleCardTextUnderline3"/>
    <w:rsid w:val="008F0F84"/>
    <w:rPr>
      <w:rFonts w:eastAsia="SimSun"/>
      <w:szCs w:val="24"/>
      <w:u w:val="thick"/>
      <w:lang w:eastAsia="zh-CN"/>
    </w:rPr>
  </w:style>
  <w:style w:type="character" w:customStyle="1" w:styleId="BoldandUnderlineChar1Char2CharChar">
    <w:name w:val="Bold and Underline Char1 Char2 Char Char"/>
    <w:rsid w:val="008F0F84"/>
    <w:rPr>
      <w:b/>
      <w:noProof w:val="0"/>
      <w:szCs w:val="24"/>
      <w:u w:val="single"/>
      <w:lang w:val="en-US" w:eastAsia="en-US" w:bidi="ar-SA"/>
    </w:rPr>
  </w:style>
  <w:style w:type="character" w:customStyle="1" w:styleId="UnderlineChar1Char1">
    <w:name w:val="Underline Char1 Char1"/>
    <w:rsid w:val="008F0F84"/>
    <w:rPr>
      <w:noProof w:val="0"/>
      <w:szCs w:val="24"/>
      <w:u w:val="single"/>
      <w:lang w:val="en-US" w:eastAsia="en-US" w:bidi="ar-SA"/>
    </w:rPr>
  </w:style>
  <w:style w:type="paragraph" w:customStyle="1" w:styleId="Underlinestyle1">
    <w:name w:val="Underlinestyle"/>
    <w:basedOn w:val="Normal"/>
    <w:qFormat/>
    <w:rsid w:val="008F0F84"/>
    <w:pPr>
      <w:tabs>
        <w:tab w:val="left" w:pos="720"/>
      </w:tabs>
      <w:ind w:left="720"/>
    </w:pPr>
    <w:rPr>
      <w:rFonts w:ascii="Avenir LT Std 45 Book" w:eastAsiaTheme="minorEastAsia" w:hAnsi="Avenir LT Std 45 Book" w:cs="Times New Roman"/>
      <w:sz w:val="24"/>
      <w:szCs w:val="20"/>
      <w:u w:val="single"/>
    </w:rPr>
  </w:style>
  <w:style w:type="character" w:customStyle="1" w:styleId="featurecontentgray1">
    <w:name w:val="featurecontentgray1"/>
    <w:rsid w:val="008F0F84"/>
    <w:rPr>
      <w:rFonts w:ascii="Arial" w:hAnsi="Arial" w:cs="Arial" w:hint="default"/>
      <w:color w:val="666666"/>
    </w:rPr>
  </w:style>
  <w:style w:type="character" w:customStyle="1" w:styleId="CardCharCharChar0">
    <w:name w:val="Card Char Char Char"/>
    <w:rsid w:val="008F0F84"/>
    <w:rPr>
      <w:rFonts w:ascii="Book Antiqua" w:hAnsi="Book Antiqua"/>
      <w:szCs w:val="24"/>
      <w:lang w:val="en-US" w:eastAsia="en-US" w:bidi="ar-SA"/>
    </w:rPr>
  </w:style>
  <w:style w:type="character" w:customStyle="1" w:styleId="big1">
    <w:name w:val="big1"/>
    <w:rsid w:val="008F0F84"/>
    <w:rPr>
      <w:sz w:val="28"/>
      <w:szCs w:val="28"/>
    </w:rPr>
  </w:style>
  <w:style w:type="character" w:customStyle="1" w:styleId="articletitle1">
    <w:name w:val="articletitle1"/>
    <w:rsid w:val="008F0F84"/>
    <w:rPr>
      <w:b/>
      <w:bCs/>
      <w:color w:val="990000"/>
    </w:rPr>
  </w:style>
  <w:style w:type="character" w:customStyle="1" w:styleId="prodgeneral">
    <w:name w:val="prodgeneral"/>
    <w:basedOn w:val="DefaultParagraphFont"/>
    <w:rsid w:val="008F0F84"/>
  </w:style>
  <w:style w:type="character" w:customStyle="1" w:styleId="Style10pt">
    <w:name w:val="Style 10 pt"/>
    <w:rsid w:val="008F0F84"/>
    <w:rPr>
      <w:sz w:val="20"/>
    </w:rPr>
  </w:style>
  <w:style w:type="character" w:customStyle="1" w:styleId="StyleUnderlineChar0">
    <w:name w:val="Style Underline + Char"/>
    <w:rsid w:val="008F0F84"/>
    <w:rPr>
      <w:rFonts w:eastAsia="SimSun" w:cs="Arial"/>
      <w:b/>
      <w:bCs/>
      <w:iCs/>
      <w:caps/>
      <w:sz w:val="24"/>
      <w:szCs w:val="24"/>
      <w:u w:val="single"/>
      <w:lang w:val="en-US" w:eastAsia="en-US" w:bidi="ar-SA"/>
    </w:rPr>
  </w:style>
  <w:style w:type="character" w:customStyle="1" w:styleId="highlightChar">
    <w:name w:val="highlight Char"/>
    <w:rsid w:val="008F0F84"/>
    <w:rPr>
      <w:sz w:val="24"/>
      <w:szCs w:val="24"/>
      <w:u w:val="single"/>
      <w:lang w:val="en-US" w:eastAsia="en-US" w:bidi="ar-SA"/>
    </w:rPr>
  </w:style>
  <w:style w:type="character" w:customStyle="1" w:styleId="StyleciteChar">
    <w:name w:val="Style cite + Char"/>
    <w:rsid w:val="008F0F84"/>
    <w:rPr>
      <w:sz w:val="24"/>
      <w:szCs w:val="24"/>
      <w:lang w:val="en-US" w:eastAsia="en-US" w:bidi="ar-SA"/>
    </w:rPr>
  </w:style>
  <w:style w:type="paragraph" w:customStyle="1" w:styleId="OffensiveLanguage">
    <w:name w:val="Offensive Language"/>
    <w:basedOn w:val="Normal"/>
    <w:next w:val="Normal"/>
    <w:qFormat/>
    <w:rsid w:val="008F0F84"/>
    <w:rPr>
      <w:rFonts w:ascii="Avenir LT Std 45 Book" w:eastAsia="Calibri" w:hAnsi="Avenir LT Std 45 Book" w:cs="Times New Roman"/>
      <w:strike/>
      <w:sz w:val="24"/>
      <w:szCs w:val="24"/>
      <w:u w:val="single"/>
    </w:rPr>
  </w:style>
  <w:style w:type="character" w:customStyle="1" w:styleId="OffensiveLanguageChar">
    <w:name w:val="Offensive Language Char"/>
    <w:rsid w:val="008F0F84"/>
    <w:rPr>
      <w:rFonts w:ascii="Arial Narrow" w:hAnsi="Arial Narrow"/>
      <w:strike/>
      <w:szCs w:val="24"/>
      <w:u w:val="single"/>
      <w:lang w:val="en-US" w:eastAsia="en-US" w:bidi="ar-SA"/>
    </w:rPr>
  </w:style>
  <w:style w:type="paragraph" w:customStyle="1" w:styleId="clearformatting0">
    <w:name w:val="clear formatting"/>
    <w:basedOn w:val="Normal"/>
    <w:qFormat/>
    <w:rsid w:val="008F0F84"/>
    <w:rPr>
      <w:rFonts w:ascii="Avenir LT Std 45 Book" w:eastAsia="Calibri" w:hAnsi="Avenir LT Std 45 Book" w:cs="Times New Roman"/>
      <w:sz w:val="24"/>
      <w:szCs w:val="24"/>
    </w:rPr>
  </w:style>
  <w:style w:type="paragraph" w:customStyle="1" w:styleId="formfld">
    <w:name w:val="formfld"/>
    <w:basedOn w:val="Normal"/>
    <w:qFormat/>
    <w:rsid w:val="008F0F84"/>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8F0F84"/>
  </w:style>
  <w:style w:type="paragraph" w:customStyle="1" w:styleId="txgreen">
    <w:name w:val="txgreen"/>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wikicreatelink">
    <w:name w:val="wikicreatelink"/>
    <w:basedOn w:val="DefaultParagraphFont"/>
    <w:rsid w:val="008F0F84"/>
  </w:style>
  <w:style w:type="character" w:customStyle="1" w:styleId="facebook-share-count">
    <w:name w:val="facebook-share-count"/>
    <w:basedOn w:val="DefaultParagraphFont"/>
    <w:rsid w:val="008F0F84"/>
  </w:style>
  <w:style w:type="character" w:customStyle="1" w:styleId="tickerwrap">
    <w:name w:val="ticker_wrap"/>
    <w:basedOn w:val="DefaultParagraphFont"/>
    <w:rsid w:val="008F0F84"/>
  </w:style>
  <w:style w:type="paragraph" w:customStyle="1" w:styleId="rtecenter">
    <w:name w:val="rtecenter"/>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smallcaps0">
    <w:name w:val="small_caps"/>
    <w:basedOn w:val="DefaultParagraphFont"/>
    <w:rsid w:val="008F0F84"/>
  </w:style>
  <w:style w:type="character" w:customStyle="1" w:styleId="Bold12">
    <w:name w:val="Bold12"/>
    <w:aliases w:val="Body text + 10.5 pt16"/>
    <w:uiPriority w:val="1"/>
    <w:qFormat/>
    <w:rsid w:val="008F0F84"/>
    <w:rPr>
      <w:rFonts w:ascii="Times New Roman" w:hAnsi="Times New Roman"/>
      <w:b/>
      <w:sz w:val="24"/>
    </w:rPr>
  </w:style>
  <w:style w:type="character" w:customStyle="1" w:styleId="NotBold10Final">
    <w:name w:val="NotBold10Final"/>
    <w:uiPriority w:val="1"/>
    <w:qFormat/>
    <w:rsid w:val="008F0F84"/>
    <w:rPr>
      <w:rFonts w:ascii="Times New Roman" w:hAnsi="Times New Roman"/>
      <w:b w:val="0"/>
      <w:i w:val="0"/>
      <w:sz w:val="20"/>
    </w:rPr>
  </w:style>
  <w:style w:type="character" w:customStyle="1" w:styleId="slug-elocation">
    <w:name w:val="slug-elocation"/>
    <w:basedOn w:val="DefaultParagraphFont"/>
    <w:rsid w:val="008F0F84"/>
  </w:style>
  <w:style w:type="character" w:customStyle="1" w:styleId="fu-autorenangabe-fu-beschreibung">
    <w:name w:val="fu-autorenangabe-fu-beschreibung"/>
    <w:rsid w:val="008F0F84"/>
  </w:style>
  <w:style w:type="paragraph" w:customStyle="1" w:styleId="introshadow">
    <w:name w:val="intro_shadow"/>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rticleintro">
    <w:name w:val="articleintro"/>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datestamp">
    <w:name w:val="datestamp"/>
    <w:basedOn w:val="DefaultParagraphFont"/>
    <w:rsid w:val="008F0F84"/>
  </w:style>
  <w:style w:type="character" w:customStyle="1" w:styleId="commentscontainer">
    <w:name w:val="comments_container"/>
    <w:basedOn w:val="DefaultParagraphFont"/>
    <w:rsid w:val="008F0F84"/>
  </w:style>
  <w:style w:type="paragraph" w:customStyle="1" w:styleId="publishedon">
    <w:name w:val="published_on"/>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temdatecreated">
    <w:name w:val="itemdatecreated"/>
    <w:basedOn w:val="DefaultParagraphFont"/>
    <w:rsid w:val="008F0F84"/>
  </w:style>
  <w:style w:type="character" w:customStyle="1" w:styleId="itemauthor">
    <w:name w:val="itemauthor"/>
    <w:basedOn w:val="DefaultParagraphFont"/>
    <w:rsid w:val="008F0F84"/>
  </w:style>
  <w:style w:type="character" w:customStyle="1" w:styleId="hparticlefooter">
    <w:name w:val="hparticlefooter"/>
    <w:basedOn w:val="DefaultParagraphFont"/>
    <w:rsid w:val="008F0F84"/>
  </w:style>
  <w:style w:type="paragraph" w:customStyle="1" w:styleId="Stylecardtext8pt">
    <w:name w:val="Style card text + 8 pt"/>
    <w:basedOn w:val="Normal"/>
    <w:qFormat/>
    <w:rsid w:val="008F0F84"/>
    <w:pPr>
      <w:ind w:right="288"/>
    </w:pPr>
    <w:rPr>
      <w:rFonts w:ascii="Avenir LT Std 45 Book" w:eastAsiaTheme="minorEastAsia" w:hAnsi="Avenir LT Std 45 Book" w:cs="Times New Roman"/>
      <w:sz w:val="16"/>
      <w:szCs w:val="24"/>
    </w:rPr>
  </w:style>
  <w:style w:type="paragraph" w:customStyle="1" w:styleId="Stylecardtext5pt">
    <w:name w:val="Style card text + 5 pt"/>
    <w:basedOn w:val="Normal"/>
    <w:qFormat/>
    <w:rsid w:val="008F0F84"/>
    <w:pPr>
      <w:ind w:right="288"/>
    </w:pPr>
    <w:rPr>
      <w:rFonts w:ascii="Avenir LT Std 45 Book" w:eastAsiaTheme="minorEastAsia" w:hAnsi="Avenir LT Std 45 Book" w:cs="Times New Roman"/>
      <w:sz w:val="10"/>
      <w:szCs w:val="24"/>
    </w:rPr>
  </w:style>
  <w:style w:type="table" w:customStyle="1" w:styleId="TableGrid2">
    <w:name w:val="Table Grid2"/>
    <w:basedOn w:val="TableNormal"/>
    <w:next w:val="TableGrid"/>
    <w:rsid w:val="008F0F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F0F84"/>
  </w:style>
  <w:style w:type="character" w:customStyle="1" w:styleId="BlockCharCharCharCharChar">
    <w:name w:val="Block Char Char Char Char Char"/>
    <w:aliases w:val="Block Char Char Char Char Char Char Char Char,Block Char Char Char Char Char Char Char1"/>
    <w:basedOn w:val="DefaultParagraphFont"/>
    <w:rsid w:val="008F0F84"/>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F0F8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8F0F84"/>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8F0F84"/>
    <w:rPr>
      <w:rFonts w:ascii="Avenir LT Std 45 Book" w:eastAsiaTheme="minorEastAsia" w:hAnsi="Avenir LT Std 45 Book" w:cs="Times New Roman"/>
      <w:b/>
      <w:color w:val="000000"/>
      <w:sz w:val="24"/>
      <w:szCs w:val="24"/>
      <w:u w:val="single"/>
    </w:rPr>
  </w:style>
  <w:style w:type="character" w:customStyle="1" w:styleId="CiteEmphasisChar">
    <w:name w:val="Cite/Emphasis Char"/>
    <w:basedOn w:val="DefaultParagraphFont"/>
    <w:link w:val="CiteEmphasis"/>
    <w:rsid w:val="008F0F84"/>
    <w:rPr>
      <w:rFonts w:ascii="Avenir LT Std 45 Book" w:eastAsiaTheme="minorEastAsia" w:hAnsi="Avenir LT Std 45 Book" w:cs="Times New Roman"/>
      <w:b/>
      <w:color w:val="000000"/>
      <w:sz w:val="24"/>
      <w:szCs w:val="24"/>
      <w:u w:val="single"/>
    </w:rPr>
  </w:style>
  <w:style w:type="character" w:customStyle="1" w:styleId="ReadText">
    <w:name w:val="Read Text"/>
    <w:basedOn w:val="DefaultParagraphFont"/>
    <w:rsid w:val="008F0F84"/>
    <w:rPr>
      <w:rFonts w:ascii="Times New Roman" w:hAnsi="Times New Roman"/>
      <w:b/>
      <w:bCs/>
      <w:sz w:val="24"/>
      <w:u w:val="single"/>
    </w:rPr>
  </w:style>
  <w:style w:type="paragraph" w:customStyle="1" w:styleId="Styleunread8pt">
    <w:name w:val="Style unread + 8 pt"/>
    <w:basedOn w:val="Normal"/>
    <w:link w:val="Styleunread8ptChar"/>
    <w:qFormat/>
    <w:rsid w:val="008F0F84"/>
    <w:rPr>
      <w:rFonts w:ascii="Avenir LT Std 45 Book" w:eastAsiaTheme="minorEastAsia" w:hAnsi="Avenir LT Std 45 Book" w:cs="Times New Roman"/>
      <w:color w:val="000000"/>
      <w:sz w:val="16"/>
      <w:szCs w:val="24"/>
    </w:rPr>
  </w:style>
  <w:style w:type="character" w:customStyle="1" w:styleId="Styleunread8ptChar">
    <w:name w:val="Style unread + 8 pt Char"/>
    <w:basedOn w:val="DefaultParagraphFont"/>
    <w:link w:val="Styleunread8pt"/>
    <w:rsid w:val="008F0F84"/>
    <w:rPr>
      <w:rFonts w:ascii="Avenir LT Std 45 Book" w:eastAsiaTheme="minorEastAsia" w:hAnsi="Avenir LT Std 45 Book" w:cs="Times New Roman"/>
      <w:color w:val="000000"/>
      <w:sz w:val="16"/>
      <w:szCs w:val="24"/>
    </w:rPr>
  </w:style>
  <w:style w:type="character" w:customStyle="1" w:styleId="main">
    <w:name w:val="main"/>
    <w:basedOn w:val="DefaultParagraphFont"/>
    <w:rsid w:val="008F0F84"/>
  </w:style>
  <w:style w:type="character" w:customStyle="1" w:styleId="textunderlineCharChar">
    <w:name w:val="text underline Char Char"/>
    <w:basedOn w:val="DefaultParagraphFont"/>
    <w:rsid w:val="008F0F84"/>
    <w:rPr>
      <w:rFonts w:ascii="Garamond" w:hAnsi="Garamond" w:cs="Arial"/>
      <w:color w:val="000000"/>
      <w:sz w:val="24"/>
      <w:u w:val="single"/>
    </w:rPr>
  </w:style>
  <w:style w:type="character" w:customStyle="1" w:styleId="textboldChar">
    <w:name w:val="text bold Char"/>
    <w:basedOn w:val="DefaultParagraphFont"/>
    <w:rsid w:val="008F0F84"/>
    <w:rPr>
      <w:rFonts w:ascii="Times New Roman" w:hAnsi="Times New Roman" w:cs="Calibri"/>
      <w:b/>
      <w:color w:val="000000"/>
      <w:sz w:val="24"/>
      <w:szCs w:val="24"/>
      <w:u w:val="thick"/>
    </w:rPr>
  </w:style>
  <w:style w:type="paragraph" w:customStyle="1" w:styleId="ekprop-p">
    <w:name w:val="ekprop-p"/>
    <w:basedOn w:val="Normal"/>
    <w:uiPriority w:val="99"/>
    <w:qFormat/>
    <w:rsid w:val="008F0F84"/>
    <w:pPr>
      <w:spacing w:before="100" w:beforeAutospacing="1" w:after="100" w:afterAutospacing="1"/>
    </w:pPr>
    <w:rPr>
      <w:rFonts w:ascii="Avenir LT Std 45 Book" w:eastAsiaTheme="minorEastAsia" w:hAnsi="Avenir LT Std 45 Book" w:cs="Times New Roman"/>
      <w:color w:val="58585B"/>
      <w:sz w:val="16"/>
      <w:szCs w:val="16"/>
    </w:rPr>
  </w:style>
  <w:style w:type="paragraph" w:customStyle="1" w:styleId="ShrinkCharChar">
    <w:name w:val="Shrink Char Char"/>
    <w:link w:val="ShrinkCharCharChar"/>
    <w:qFormat/>
    <w:rsid w:val="008F0F8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F0F84"/>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8F0F84"/>
    <w:rPr>
      <w:rFonts w:ascii="Avenir LT Std 45 Book" w:eastAsiaTheme="minorEastAsia" w:hAnsi="Avenir LT Std 45 Book" w:cs="Times New Roman"/>
      <w:color w:val="000000"/>
      <w:sz w:val="16"/>
      <w:szCs w:val="24"/>
    </w:rPr>
  </w:style>
  <w:style w:type="character" w:customStyle="1" w:styleId="SmalltextCharChar">
    <w:name w:val="Smalltext Char Char"/>
    <w:basedOn w:val="DefaultParagraphFont"/>
    <w:link w:val="SmalltextChar0"/>
    <w:rsid w:val="008F0F84"/>
    <w:rPr>
      <w:rFonts w:ascii="Avenir LT Std 45 Book" w:eastAsiaTheme="minorEastAsia" w:hAnsi="Avenir LT Std 45 Book" w:cs="Times New Roman"/>
      <w:color w:val="000000"/>
      <w:sz w:val="16"/>
      <w:szCs w:val="24"/>
    </w:rPr>
  </w:style>
  <w:style w:type="character" w:customStyle="1" w:styleId="FullCiteCharChar">
    <w:name w:val="Full Cite Char Char"/>
    <w:basedOn w:val="DefaultParagraphFont"/>
    <w:rsid w:val="008F0F84"/>
    <w:rPr>
      <w:rFonts w:ascii="Georgia" w:hAnsi="Georgia" w:cs="Calibri"/>
      <w:color w:val="000000"/>
      <w:sz w:val="20"/>
      <w:szCs w:val="24"/>
    </w:rPr>
  </w:style>
  <w:style w:type="character" w:customStyle="1" w:styleId="submitted-wrapper">
    <w:name w:val="submitted-wrapper"/>
    <w:basedOn w:val="DefaultParagraphFont"/>
    <w:rsid w:val="008F0F84"/>
  </w:style>
  <w:style w:type="paragraph" w:customStyle="1" w:styleId="CardFormatCharCharCharCharCharChar">
    <w:name w:val="Card Format Char Char Char Char Char Char"/>
    <w:basedOn w:val="Normal"/>
    <w:uiPriority w:val="99"/>
    <w:qFormat/>
    <w:rsid w:val="008F0F8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8F0F84"/>
    <w:pPr>
      <w:keepNext w:val="0"/>
      <w:keepLines w:val="0"/>
      <w:spacing w:before="0" w:after="160"/>
      <w:outlineLvl w:val="9"/>
    </w:pPr>
    <w:rPr>
      <w:rFonts w:ascii="Garamond" w:eastAsia="Times New Roman" w:hAnsi="Garamond" w:cs="Times New Roman"/>
      <w:b/>
      <w:color w:val="000000"/>
      <w:sz w:val="24"/>
      <w:szCs w:val="24"/>
    </w:rPr>
  </w:style>
  <w:style w:type="character" w:customStyle="1" w:styleId="caption40">
    <w:name w:val="caption4"/>
    <w:basedOn w:val="DefaultParagraphFont"/>
    <w:rsid w:val="008F0F84"/>
  </w:style>
  <w:style w:type="character" w:customStyle="1" w:styleId="honorific-prefix">
    <w:name w:val="honorific-prefix"/>
    <w:basedOn w:val="DefaultParagraphFont"/>
    <w:rsid w:val="008F0F84"/>
  </w:style>
  <w:style w:type="character" w:customStyle="1" w:styleId="given-name">
    <w:name w:val="given-name"/>
    <w:basedOn w:val="DefaultParagraphFont"/>
    <w:rsid w:val="008F0F84"/>
  </w:style>
  <w:style w:type="character" w:customStyle="1" w:styleId="family-name">
    <w:name w:val="family-name"/>
    <w:basedOn w:val="DefaultParagraphFont"/>
    <w:rsid w:val="008F0F84"/>
  </w:style>
  <w:style w:type="character" w:customStyle="1" w:styleId="chead">
    <w:name w:val="chead"/>
    <w:basedOn w:val="DefaultParagraphFont"/>
    <w:rsid w:val="008F0F84"/>
  </w:style>
  <w:style w:type="paragraph" w:customStyle="1" w:styleId="endarticle">
    <w:name w:val="endarticle"/>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paragraph" w:customStyle="1" w:styleId="a-body-text">
    <w:name w:val="a-body-text"/>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paragraph" w:customStyle="1" w:styleId="obgpara">
    <w:name w:val="obg_para"/>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character" w:customStyle="1" w:styleId="obgcapsstart">
    <w:name w:val="obg_caps_start"/>
    <w:basedOn w:val="DefaultParagraphFont"/>
    <w:rsid w:val="008F0F84"/>
  </w:style>
  <w:style w:type="character" w:customStyle="1" w:styleId="the-author">
    <w:name w:val="the-author"/>
    <w:basedOn w:val="DefaultParagraphFont"/>
    <w:rsid w:val="008F0F84"/>
  </w:style>
  <w:style w:type="character" w:customStyle="1" w:styleId="top-publish">
    <w:name w:val="top-publish"/>
    <w:basedOn w:val="DefaultParagraphFont"/>
    <w:rsid w:val="008F0F84"/>
  </w:style>
  <w:style w:type="character" w:customStyle="1" w:styleId="byline-italic">
    <w:name w:val="byline-italic"/>
    <w:basedOn w:val="DefaultParagraphFont"/>
    <w:rsid w:val="008F0F84"/>
  </w:style>
  <w:style w:type="character" w:customStyle="1" w:styleId="rednegchange">
    <w:name w:val="red_neg_change"/>
    <w:basedOn w:val="DefaultParagraphFont"/>
    <w:rsid w:val="008F0F84"/>
  </w:style>
  <w:style w:type="character" w:customStyle="1" w:styleId="wsodqchgshow">
    <w:name w:val="wsodq_chgshow"/>
    <w:basedOn w:val="DefaultParagraphFont"/>
    <w:rsid w:val="008F0F84"/>
  </w:style>
  <w:style w:type="character" w:customStyle="1" w:styleId="cnbcsbhdcomp">
    <w:name w:val="cnbc_sbhd_comp"/>
    <w:basedOn w:val="DefaultParagraphFont"/>
    <w:rsid w:val="008F0F84"/>
  </w:style>
  <w:style w:type="character" w:customStyle="1" w:styleId="published">
    <w:name w:val="published"/>
    <w:basedOn w:val="DefaultParagraphFont"/>
    <w:rsid w:val="008F0F84"/>
  </w:style>
  <w:style w:type="character" w:customStyle="1" w:styleId="listpipe">
    <w:name w:val="listpipe"/>
    <w:basedOn w:val="DefaultParagraphFont"/>
    <w:rsid w:val="008F0F84"/>
  </w:style>
  <w:style w:type="character" w:customStyle="1" w:styleId="gd">
    <w:name w:val="gd"/>
    <w:basedOn w:val="DefaultParagraphFont"/>
    <w:rsid w:val="008F0F84"/>
  </w:style>
  <w:style w:type="character" w:customStyle="1" w:styleId="g3">
    <w:name w:val="g3"/>
    <w:basedOn w:val="DefaultParagraphFont"/>
    <w:rsid w:val="008F0F84"/>
  </w:style>
  <w:style w:type="character" w:customStyle="1" w:styleId="hb">
    <w:name w:val="hb"/>
    <w:basedOn w:val="DefaultParagraphFont"/>
    <w:rsid w:val="008F0F84"/>
  </w:style>
  <w:style w:type="character" w:customStyle="1" w:styleId="g2">
    <w:name w:val="g2"/>
    <w:basedOn w:val="DefaultParagraphFont"/>
    <w:rsid w:val="008F0F84"/>
  </w:style>
  <w:style w:type="character" w:customStyle="1" w:styleId="nameplatehead">
    <w:name w:val="nameplatehead"/>
    <w:basedOn w:val="DefaultParagraphFont"/>
    <w:rsid w:val="008F0F84"/>
  </w:style>
  <w:style w:type="character" w:customStyle="1" w:styleId="nameplatelink">
    <w:name w:val="nameplatelink"/>
    <w:basedOn w:val="DefaultParagraphFont"/>
    <w:rsid w:val="008F0F84"/>
  </w:style>
  <w:style w:type="paragraph" w:customStyle="1" w:styleId="calibre8">
    <w:name w:val="calibre8"/>
    <w:basedOn w:val="Normal"/>
    <w:uiPriority w:val="99"/>
    <w:qFormat/>
    <w:rsid w:val="008F0F84"/>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8F0F84"/>
  </w:style>
  <w:style w:type="paragraph" w:customStyle="1" w:styleId="BodyTextIndent21">
    <w:name w:val="Body Text Indent 21"/>
    <w:basedOn w:val="Normal"/>
    <w:next w:val="BodyTextIndent2"/>
    <w:unhideWhenUsed/>
    <w:qFormat/>
    <w:rsid w:val="008F0F84"/>
    <w:pPr>
      <w:spacing w:after="120" w:line="480" w:lineRule="auto"/>
      <w:ind w:left="360"/>
    </w:pPr>
    <w:rPr>
      <w:rFonts w:ascii="Times New Roman" w:eastAsiaTheme="minorEastAsia" w:hAnsi="Times New Roman" w:cs="Times New Roman"/>
      <w:sz w:val="24"/>
      <w:szCs w:val="24"/>
    </w:rPr>
  </w:style>
  <w:style w:type="character" w:customStyle="1" w:styleId="BodyTextIndent2Char2">
    <w:name w:val="Body Text Indent 2 Char2"/>
    <w:basedOn w:val="DefaultParagraphFont"/>
    <w:uiPriority w:val="99"/>
    <w:semiHidden/>
    <w:rsid w:val="008F0F84"/>
    <w:rPr>
      <w:rFonts w:ascii="Georgia" w:hAnsi="Georgia"/>
    </w:rPr>
  </w:style>
  <w:style w:type="character" w:customStyle="1" w:styleId="5yl5">
    <w:name w:val="_5yl5"/>
    <w:basedOn w:val="DefaultParagraphFont"/>
    <w:rsid w:val="008F0F84"/>
  </w:style>
  <w:style w:type="character" w:customStyle="1" w:styleId="balancedheadline">
    <w:name w:val="balancedheadline"/>
    <w:basedOn w:val="DefaultParagraphFont"/>
    <w:rsid w:val="008F0F84"/>
  </w:style>
  <w:style w:type="paragraph" w:customStyle="1" w:styleId="css-xhhu0i">
    <w:name w:val="css-xhhu0i"/>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0">
    <w:name w:val="Unresolved Mention10"/>
    <w:basedOn w:val="DefaultParagraphFont"/>
    <w:uiPriority w:val="99"/>
    <w:semiHidden/>
    <w:unhideWhenUsed/>
    <w:rsid w:val="008F0F84"/>
    <w:rPr>
      <w:color w:val="605E5C"/>
      <w:shd w:val="clear" w:color="auto" w:fill="E1DFDD"/>
    </w:rPr>
  </w:style>
  <w:style w:type="character" w:customStyle="1" w:styleId="UnresolvedMention100">
    <w:name w:val="Unresolved Mention100"/>
    <w:basedOn w:val="DefaultParagraphFont"/>
    <w:uiPriority w:val="99"/>
    <w:semiHidden/>
    <w:unhideWhenUsed/>
    <w:rsid w:val="008F0F84"/>
    <w:rPr>
      <w:color w:val="605E5C"/>
      <w:shd w:val="clear" w:color="auto" w:fill="E1DFDD"/>
    </w:rPr>
  </w:style>
  <w:style w:type="character" w:customStyle="1" w:styleId="UnresolvedMention1000">
    <w:name w:val="Unresolved Mention1000"/>
    <w:basedOn w:val="DefaultParagraphFont"/>
    <w:uiPriority w:val="99"/>
    <w:semiHidden/>
    <w:unhideWhenUsed/>
    <w:rsid w:val="008F0F84"/>
    <w:rPr>
      <w:color w:val="605E5C"/>
      <w:shd w:val="clear" w:color="auto" w:fill="E1DFDD"/>
    </w:rPr>
  </w:style>
  <w:style w:type="character" w:customStyle="1" w:styleId="UnresolvedMention10000">
    <w:name w:val="Unresolved Mention10000"/>
    <w:basedOn w:val="DefaultParagraphFont"/>
    <w:uiPriority w:val="99"/>
    <w:semiHidden/>
    <w:unhideWhenUsed/>
    <w:rsid w:val="008F0F84"/>
    <w:rPr>
      <w:color w:val="605E5C"/>
      <w:shd w:val="clear" w:color="auto" w:fill="E1DFDD"/>
    </w:rPr>
  </w:style>
  <w:style w:type="character" w:customStyle="1" w:styleId="UnresolvedMention100000">
    <w:name w:val="Unresolved Mention100000"/>
    <w:basedOn w:val="DefaultParagraphFont"/>
    <w:uiPriority w:val="99"/>
    <w:semiHidden/>
    <w:unhideWhenUsed/>
    <w:rsid w:val="008F0F84"/>
    <w:rPr>
      <w:color w:val="605E5C"/>
      <w:shd w:val="clear" w:color="auto" w:fill="E1DFDD"/>
    </w:rPr>
  </w:style>
  <w:style w:type="character" w:customStyle="1" w:styleId="UnresolvedMention1000000">
    <w:name w:val="Unresolved Mention1000000"/>
    <w:basedOn w:val="DefaultParagraphFont"/>
    <w:uiPriority w:val="99"/>
    <w:semiHidden/>
    <w:unhideWhenUsed/>
    <w:rsid w:val="008F0F84"/>
    <w:rPr>
      <w:color w:val="605E5C"/>
      <w:shd w:val="clear" w:color="auto" w:fill="E1DFDD"/>
    </w:rPr>
  </w:style>
  <w:style w:type="character" w:customStyle="1" w:styleId="UnresolvedMention10000000">
    <w:name w:val="Unresolved Mention10000000"/>
    <w:basedOn w:val="DefaultParagraphFont"/>
    <w:uiPriority w:val="99"/>
    <w:semiHidden/>
    <w:unhideWhenUsed/>
    <w:rsid w:val="008F0F84"/>
    <w:rPr>
      <w:color w:val="605E5C"/>
      <w:shd w:val="clear" w:color="auto" w:fill="E1DFDD"/>
    </w:rPr>
  </w:style>
  <w:style w:type="character" w:customStyle="1" w:styleId="UnresolvedMention100000000">
    <w:name w:val="Unresolved Mention100000000"/>
    <w:basedOn w:val="DefaultParagraphFont"/>
    <w:uiPriority w:val="99"/>
    <w:semiHidden/>
    <w:unhideWhenUsed/>
    <w:rsid w:val="008F0F84"/>
    <w:rPr>
      <w:color w:val="605E5C"/>
      <w:shd w:val="clear" w:color="auto" w:fill="E1DFDD"/>
    </w:rPr>
  </w:style>
  <w:style w:type="character" w:customStyle="1" w:styleId="UnresolvedMention1000000000">
    <w:name w:val="Unresolved Mention1000000000"/>
    <w:basedOn w:val="DefaultParagraphFont"/>
    <w:uiPriority w:val="99"/>
    <w:semiHidden/>
    <w:unhideWhenUsed/>
    <w:rsid w:val="008F0F8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F0F8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F0F84"/>
    <w:rPr>
      <w:color w:val="605E5C"/>
      <w:shd w:val="clear" w:color="auto" w:fill="E1DFDD"/>
    </w:rPr>
  </w:style>
  <w:style w:type="character" w:customStyle="1" w:styleId="m-6639950760076288358gmail-style13ptbold">
    <w:name w:val="m_-6639950760076288358gmail-style13ptbold"/>
    <w:basedOn w:val="DefaultParagraphFont"/>
    <w:rsid w:val="008F0F84"/>
  </w:style>
  <w:style w:type="character" w:customStyle="1" w:styleId="m-6639950760076288358gmail-msohyperlink">
    <w:name w:val="m_-6639950760076288358gmail-msohyperlink"/>
    <w:basedOn w:val="DefaultParagraphFont"/>
    <w:rsid w:val="008F0F84"/>
  </w:style>
  <w:style w:type="character" w:customStyle="1" w:styleId="m-6639950760076288358gmail-m4841727538114946087gmail-styleunderline">
    <w:name w:val="m_-6639950760076288358gmail-m4841727538114946087gmail-styleunderline"/>
    <w:basedOn w:val="DefaultParagraphFont"/>
    <w:rsid w:val="008F0F84"/>
  </w:style>
  <w:style w:type="character" w:customStyle="1" w:styleId="m8998500066486699605gmail-style13ptbold">
    <w:name w:val="m_8998500066486699605gmail-style13ptbold"/>
    <w:basedOn w:val="DefaultParagraphFont"/>
    <w:rsid w:val="008F0F84"/>
  </w:style>
  <w:style w:type="character" w:customStyle="1" w:styleId="m8998500066486699605gmail-styleunderline">
    <w:name w:val="m_8998500066486699605gmail-styleunderline"/>
    <w:basedOn w:val="DefaultParagraphFont"/>
    <w:rsid w:val="008F0F84"/>
  </w:style>
  <w:style w:type="character" w:customStyle="1" w:styleId="QuoteChar2">
    <w:name w:val="Quote Char2"/>
    <w:basedOn w:val="DefaultParagraphFont"/>
    <w:uiPriority w:val="29"/>
    <w:rsid w:val="008F0F84"/>
    <w:rPr>
      <w:rFonts w:ascii="Cambria" w:hAnsi="Cambria" w:cs="Calibri"/>
      <w:i/>
      <w:iCs/>
      <w:color w:val="404040" w:themeColor="text1" w:themeTint="BF"/>
    </w:rPr>
  </w:style>
  <w:style w:type="character" w:customStyle="1" w:styleId="letter">
    <w:name w:val="letter"/>
    <w:basedOn w:val="DefaultParagraphFont"/>
    <w:rsid w:val="008F0F84"/>
  </w:style>
  <w:style w:type="character" w:customStyle="1" w:styleId="mdash">
    <w:name w:val="mdash"/>
    <w:basedOn w:val="DefaultParagraphFont"/>
    <w:rsid w:val="008F0F84"/>
  </w:style>
  <w:style w:type="character" w:customStyle="1" w:styleId="untext">
    <w:name w:val="untext"/>
    <w:basedOn w:val="DefaultParagraphFont"/>
    <w:rsid w:val="008F0F84"/>
  </w:style>
  <w:style w:type="character" w:customStyle="1" w:styleId="vis">
    <w:name w:val="vis"/>
    <w:basedOn w:val="DefaultParagraphFont"/>
    <w:rsid w:val="008F0F84"/>
  </w:style>
  <w:style w:type="character" w:customStyle="1" w:styleId="ex-sent">
    <w:name w:val="ex-sent"/>
    <w:basedOn w:val="DefaultParagraphFont"/>
    <w:rsid w:val="008F0F84"/>
  </w:style>
  <w:style w:type="character" w:customStyle="1" w:styleId="mwtwi">
    <w:name w:val="mw_t_wi"/>
    <w:basedOn w:val="DefaultParagraphFont"/>
    <w:rsid w:val="008F0F84"/>
  </w:style>
  <w:style w:type="paragraph" w:customStyle="1" w:styleId="marginright">
    <w:name w:val="margin_right"/>
    <w:basedOn w:val="Normal"/>
    <w:qFormat/>
    <w:rsid w:val="008F0F84"/>
    <w:pPr>
      <w:spacing w:before="100" w:beforeAutospacing="1" w:after="100" w:afterAutospacing="1"/>
      <w:ind w:right="240"/>
    </w:pPr>
    <w:rPr>
      <w:rFonts w:ascii="Avenir LT Std 45 Book" w:eastAsia="Times New Roman" w:hAnsi="Avenir LT Std 45 Book" w:cs="Times New Roman"/>
      <w:sz w:val="24"/>
      <w:szCs w:val="24"/>
      <w:lang w:eastAsia="zh-CN"/>
    </w:rPr>
  </w:style>
  <w:style w:type="paragraph" w:customStyle="1" w:styleId="paddingverticalxs">
    <w:name w:val="padding_vertical_xs"/>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articlesubtitle0">
    <w:name w:val="article_subtitle"/>
    <w:basedOn w:val="Normal"/>
    <w:qFormat/>
    <w:rsid w:val="008F0F8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istitem">
    <w:name w:val="list_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atest-news-title1">
    <w:name w:val="latest-news-title1"/>
    <w:basedOn w:val="Normal"/>
    <w:qFormat/>
    <w:rsid w:val="008F0F84"/>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8F0F84"/>
  </w:style>
  <w:style w:type="character" w:customStyle="1" w:styleId="paddingrightxxs1">
    <w:name w:val="padding_right_xxs1"/>
    <w:basedOn w:val="DefaultParagraphFont"/>
    <w:rsid w:val="008F0F84"/>
  </w:style>
  <w:style w:type="character" w:customStyle="1" w:styleId="nowrap1">
    <w:name w:val="nowrap1"/>
    <w:basedOn w:val="DefaultParagraphFont"/>
    <w:rsid w:val="008F0F84"/>
  </w:style>
  <w:style w:type="paragraph" w:customStyle="1" w:styleId="item">
    <w:name w:val="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articlebyline1">
    <w:name w:val="article_byline1"/>
    <w:basedOn w:val="DefaultParagraphFont"/>
    <w:rsid w:val="008F0F84"/>
    <w:rPr>
      <w:rFonts w:ascii="Lora" w:hAnsi="Lora" w:hint="default"/>
      <w:i/>
      <w:iCs/>
      <w:color w:val="000000"/>
      <w:sz w:val="30"/>
      <w:szCs w:val="30"/>
    </w:rPr>
  </w:style>
  <w:style w:type="character" w:customStyle="1" w:styleId="italic1">
    <w:name w:val="italic1"/>
    <w:basedOn w:val="DefaultParagraphFont"/>
    <w:rsid w:val="008F0F84"/>
    <w:rPr>
      <w:i/>
      <w:iCs/>
    </w:rPr>
  </w:style>
  <w:style w:type="character" w:customStyle="1" w:styleId="articleimagecredit2">
    <w:name w:val="article_image_credit2"/>
    <w:basedOn w:val="DefaultParagraphFont"/>
    <w:rsid w:val="008F0F84"/>
    <w:rPr>
      <w:rFonts w:ascii="Lora" w:hAnsi="Lora" w:hint="default"/>
      <w:i/>
      <w:iCs/>
      <w:sz w:val="24"/>
      <w:szCs w:val="24"/>
    </w:rPr>
  </w:style>
  <w:style w:type="character" w:customStyle="1" w:styleId="articlesponsored2">
    <w:name w:val="article_sponsored2"/>
    <w:basedOn w:val="DefaultParagraphFont"/>
    <w:rsid w:val="008F0F84"/>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marginbottomsm1">
    <w:name w:val="margin_bottom_sm1"/>
    <w:basedOn w:val="Normal"/>
    <w:qFormat/>
    <w:rsid w:val="008F0F84"/>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8F0F84"/>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8F0F84"/>
  </w:style>
  <w:style w:type="paragraph" w:customStyle="1" w:styleId="jsx-671803276">
    <w:name w:val="jsx-671803276"/>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jsx-6718032761">
    <w:name w:val="jsx-6718032761"/>
    <w:basedOn w:val="DefaultParagraphFont"/>
    <w:rsid w:val="008F0F84"/>
  </w:style>
  <w:style w:type="character" w:customStyle="1" w:styleId="uwnk-">
    <w:name w:val="uwnk-"/>
    <w:basedOn w:val="DefaultParagraphFont"/>
    <w:rsid w:val="008F0F84"/>
  </w:style>
  <w:style w:type="paragraph" w:customStyle="1" w:styleId="footnotedescription">
    <w:name w:val="footnote description"/>
    <w:next w:val="Normal"/>
    <w:link w:val="footnotedescriptionChar"/>
    <w:hidden/>
    <w:qFormat/>
    <w:rsid w:val="008F0F8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8F0F84"/>
    <w:rPr>
      <w:rFonts w:ascii="Times New Roman" w:eastAsia="Times New Roman" w:hAnsi="Times New Roman" w:cs="Times New Roman"/>
      <w:color w:val="000000"/>
      <w:sz w:val="16"/>
    </w:rPr>
  </w:style>
  <w:style w:type="character" w:customStyle="1" w:styleId="footnotemark">
    <w:name w:val="footnote mark"/>
    <w:hidden/>
    <w:rsid w:val="008F0F84"/>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8F0F84"/>
  </w:style>
  <w:style w:type="paragraph" w:customStyle="1" w:styleId="StyleHeading4TagBigcardbodysmalltextNormalTagheading2H">
    <w:name w:val="Style Heading 4TagBig cardbodysmall textNormal Tagheading 2H..."/>
    <w:basedOn w:val="Heading4"/>
    <w:qFormat/>
    <w:rsid w:val="008F0F84"/>
    <w:rPr>
      <w:rFonts w:ascii="Times New Roman" w:hAnsi="Times New Roman"/>
      <w:iCs w:val="0"/>
    </w:rPr>
  </w:style>
  <w:style w:type="paragraph" w:customStyle="1" w:styleId="menu-item">
    <w:name w:val="menu-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ost-tag">
    <w:name w:val="post-tag"/>
    <w:basedOn w:val="DefaultParagraphFont"/>
    <w:rsid w:val="008F0F84"/>
  </w:style>
  <w:style w:type="character" w:customStyle="1" w:styleId="imagecaption">
    <w:name w:val="imagecaption"/>
    <w:basedOn w:val="DefaultParagraphFont"/>
    <w:rsid w:val="008F0F84"/>
  </w:style>
  <w:style w:type="paragraph" w:customStyle="1" w:styleId="post-date-wrap">
    <w:name w:val="post-date-wra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8F0F84"/>
  </w:style>
  <w:style w:type="paragraph" w:customStyle="1" w:styleId="highlight10">
    <w:name w:val="highlight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avatar">
    <w:name w:val="author-avatar"/>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link">
    <w:name w:val="author-link"/>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aption5">
    <w:name w:val="Caption5"/>
    <w:basedOn w:val="DefaultParagraphFont"/>
    <w:rsid w:val="008F0F84"/>
  </w:style>
  <w:style w:type="character" w:customStyle="1" w:styleId="also-readtext--label">
    <w:name w:val="also-read__text--label"/>
    <w:basedOn w:val="DefaultParagraphFont"/>
    <w:rsid w:val="008F0F84"/>
  </w:style>
  <w:style w:type="paragraph" w:customStyle="1" w:styleId="header-menu-item">
    <w:name w:val="header-menu-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ubscribe--long">
    <w:name w:val="subscribe--long"/>
    <w:basedOn w:val="DefaultParagraphFont"/>
    <w:rsid w:val="008F0F84"/>
  </w:style>
  <w:style w:type="character" w:customStyle="1" w:styleId="hed-heading">
    <w:name w:val="hed-heading"/>
    <w:basedOn w:val="DefaultParagraphFont"/>
    <w:rsid w:val="008F0F84"/>
  </w:style>
  <w:style w:type="character" w:customStyle="1" w:styleId="pre">
    <w:name w:val="pre"/>
    <w:basedOn w:val="DefaultParagraphFont"/>
    <w:rsid w:val="008F0F84"/>
  </w:style>
  <w:style w:type="paragraph" w:customStyle="1" w:styleId="taboola--heading">
    <w:name w:val="taboola--heading"/>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video-label">
    <w:name w:val="video-label"/>
    <w:basedOn w:val="DefaultParagraphFont"/>
    <w:rsid w:val="008F0F84"/>
  </w:style>
  <w:style w:type="character" w:customStyle="1" w:styleId="branding">
    <w:name w:val="branding"/>
    <w:basedOn w:val="DefaultParagraphFont"/>
    <w:rsid w:val="008F0F84"/>
  </w:style>
  <w:style w:type="paragraph" w:customStyle="1" w:styleId="fp-trending-content">
    <w:name w:val="fp-trending-conten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eader-navigation-item">
    <w:name w:val="header-navigation-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ropdownitem-0-2-6">
    <w:name w:val="dropdownitem-0-2-6"/>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nav-action">
    <w:name w:val="nav-action"/>
    <w:basedOn w:val="DefaultParagraphFont"/>
    <w:rsid w:val="008F0F84"/>
  </w:style>
  <w:style w:type="character" w:customStyle="1" w:styleId="component-bylines-0-2-40">
    <w:name w:val="component-bylines-0-2-40"/>
    <w:basedOn w:val="DefaultParagraphFont"/>
    <w:rsid w:val="008F0F84"/>
  </w:style>
  <w:style w:type="paragraph" w:customStyle="1" w:styleId="component-root-0-2-62">
    <w:name w:val="component-root-0-2-62"/>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8F0F84"/>
  </w:style>
  <w:style w:type="paragraph" w:customStyle="1" w:styleId="component-item-0-2-80">
    <w:name w:val="component-item-0-2-80"/>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omponent-listitem-0-2-85">
    <w:name w:val="component-listitem-0-2-85"/>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omponent-span-0-2-88">
    <w:name w:val="component-span-0-2-88"/>
    <w:basedOn w:val="DefaultParagraphFont"/>
    <w:rsid w:val="008F0F84"/>
  </w:style>
  <w:style w:type="character" w:customStyle="1" w:styleId="m6540463018285843025gmail-heading4char">
    <w:name w:val="m_6540463018285843025gmail-heading4char"/>
    <w:basedOn w:val="DefaultParagraphFont"/>
    <w:rsid w:val="008F0F84"/>
  </w:style>
  <w:style w:type="character" w:customStyle="1" w:styleId="m6540463018285843025gmail-styleunderline">
    <w:name w:val="m_6540463018285843025gmail-styleunderline"/>
    <w:basedOn w:val="DefaultParagraphFont"/>
    <w:rsid w:val="008F0F84"/>
  </w:style>
  <w:style w:type="character" w:customStyle="1" w:styleId="postsubtitle">
    <w:name w:val="post_subtitle"/>
    <w:basedOn w:val="DefaultParagraphFont"/>
    <w:rsid w:val="008F0F84"/>
  </w:style>
  <w:style w:type="character" w:customStyle="1" w:styleId="dispurl">
    <w:name w:val="dispurl"/>
    <w:basedOn w:val="DefaultParagraphFont"/>
    <w:rsid w:val="008F0F84"/>
  </w:style>
  <w:style w:type="character" w:customStyle="1" w:styleId="StyleUnderline11ptChar">
    <w:name w:val="Style Underline + 11 pt Char"/>
    <w:link w:val="StyleUnderline11pt0"/>
    <w:locked/>
    <w:rsid w:val="008F0F84"/>
    <w:rPr>
      <w:rFonts w:ascii="Georgia" w:hAnsi="Georgia"/>
      <w:u w:val="single"/>
    </w:rPr>
  </w:style>
  <w:style w:type="paragraph" w:customStyle="1" w:styleId="StyleUnderline11pt0">
    <w:name w:val="Style Underline + 11 pt"/>
    <w:basedOn w:val="Normal"/>
    <w:link w:val="StyleUnderline11ptChar"/>
    <w:qFormat/>
    <w:rsid w:val="008F0F84"/>
    <w:rPr>
      <w:rFonts w:ascii="Georgia" w:hAnsi="Georgia"/>
      <w:u w:val="single"/>
    </w:rPr>
  </w:style>
  <w:style w:type="character" w:customStyle="1" w:styleId="StyleBoldUnderline11ptChar">
    <w:name w:val="Style BoldUnderline + 11 pt Char"/>
    <w:link w:val="StyleBoldUnderline11pt"/>
    <w:locked/>
    <w:rsid w:val="008F0F84"/>
    <w:rPr>
      <w:rFonts w:ascii="Georgia" w:hAnsi="Georgia"/>
      <w:b/>
      <w:bCs/>
      <w:u w:val="single"/>
    </w:rPr>
  </w:style>
  <w:style w:type="paragraph" w:customStyle="1" w:styleId="StyleBoldUnderline11pt">
    <w:name w:val="Style BoldUnderline + 11 pt"/>
    <w:basedOn w:val="Normal"/>
    <w:link w:val="StyleBoldUnderline11ptChar"/>
    <w:qFormat/>
    <w:rsid w:val="008F0F84"/>
    <w:rPr>
      <w:rFonts w:ascii="Georgia" w:hAnsi="Georgia"/>
      <w:b/>
      <w:bCs/>
      <w:u w:val="single"/>
    </w:rPr>
  </w:style>
  <w:style w:type="paragraph" w:customStyle="1" w:styleId="Second">
    <w:name w:val="Second"/>
    <w:basedOn w:val="Normal"/>
    <w:uiPriority w:val="99"/>
    <w:qFormat/>
    <w:rsid w:val="008F0F84"/>
    <w:rPr>
      <w:rFonts w:ascii="Georgia" w:eastAsia="Calibri" w:hAnsi="Georgia"/>
      <w:b/>
      <w:caps/>
      <w:sz w:val="24"/>
      <w:szCs w:val="20"/>
    </w:rPr>
  </w:style>
  <w:style w:type="paragraph" w:customStyle="1" w:styleId="Notes0">
    <w:name w:val="Notes"/>
    <w:basedOn w:val="Normal"/>
    <w:link w:val="NotesChar"/>
    <w:autoRedefine/>
    <w:uiPriority w:val="4"/>
    <w:qFormat/>
    <w:rsid w:val="008F0F84"/>
    <w:rPr>
      <w:rFonts w:ascii="Georgia" w:eastAsiaTheme="minorEastAsia" w:hAnsi="Georgia"/>
      <w:b/>
      <w:sz w:val="24"/>
      <w:szCs w:val="24"/>
    </w:rPr>
  </w:style>
  <w:style w:type="character" w:customStyle="1" w:styleId="NotesChar">
    <w:name w:val="Notes Char"/>
    <w:basedOn w:val="DefaultParagraphFont"/>
    <w:link w:val="Notes0"/>
    <w:uiPriority w:val="4"/>
    <w:rsid w:val="008F0F84"/>
    <w:rPr>
      <w:rFonts w:ascii="Georgia" w:eastAsiaTheme="minorEastAsia" w:hAnsi="Georgia"/>
      <w:b/>
      <w:sz w:val="24"/>
      <w:szCs w:val="24"/>
    </w:rPr>
  </w:style>
  <w:style w:type="paragraph" w:customStyle="1" w:styleId="Notetaking">
    <w:name w:val="Notetaking"/>
    <w:basedOn w:val="Heading6"/>
    <w:link w:val="NotetakingChar"/>
    <w:autoRedefine/>
    <w:uiPriority w:val="4"/>
    <w:qFormat/>
    <w:rsid w:val="008F0F84"/>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8F0F84"/>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8F0F84"/>
  </w:style>
  <w:style w:type="character" w:customStyle="1" w:styleId="social-share-count">
    <w:name w:val="social-share-count"/>
    <w:basedOn w:val="DefaultParagraphFont"/>
    <w:rsid w:val="008F0F84"/>
  </w:style>
  <w:style w:type="paragraph" w:customStyle="1" w:styleId="views-row">
    <w:name w:val="views-row"/>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l-author-name-more">
    <w:name w:val="al-author-name-more"/>
    <w:basedOn w:val="DefaultParagraphFont"/>
    <w:rsid w:val="008F0F84"/>
  </w:style>
  <w:style w:type="paragraph" w:customStyle="1" w:styleId="generic-articlebody">
    <w:name w:val="generic-article__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opinion-articlebody">
    <w:name w:val="opinion-article__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jtbio">
    <w:name w:val="jt_bio"/>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lementor-icon-list-item">
    <w:name w:val="elementor-icon-list-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8F0F84"/>
  </w:style>
  <w:style w:type="character" w:customStyle="1" w:styleId="job-description">
    <w:name w:val="job-description"/>
    <w:basedOn w:val="DefaultParagraphFont"/>
    <w:rsid w:val="008F0F84"/>
  </w:style>
  <w:style w:type="paragraph" w:customStyle="1" w:styleId="td-ad-inline">
    <w:name w:val="td-ad-inlin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circ-story">
    <w:name w:val="recirc-story"/>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uthorinfodata">
    <w:name w:val="authorinfodata"/>
    <w:basedOn w:val="DefaultParagraphFont"/>
    <w:rsid w:val="008F0F84"/>
  </w:style>
  <w:style w:type="character" w:customStyle="1" w:styleId="ob-widget-text">
    <w:name w:val="ob-widget-text"/>
    <w:basedOn w:val="DefaultParagraphFont"/>
    <w:rsid w:val="008F0F84"/>
  </w:style>
  <w:style w:type="paragraph" w:customStyle="1" w:styleId="ob-dynamic-rec-container">
    <w:name w:val="ob-dynamic-rec-container"/>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zfr3q">
    <w:name w:val="zfr3q"/>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12">
    <w:name w:val="s12"/>
    <w:basedOn w:val="DefaultParagraphFont"/>
    <w:rsid w:val="008F0F84"/>
  </w:style>
  <w:style w:type="character" w:customStyle="1" w:styleId="s11">
    <w:name w:val="s11"/>
    <w:basedOn w:val="DefaultParagraphFont"/>
    <w:rsid w:val="008F0F84"/>
  </w:style>
  <w:style w:type="character" w:customStyle="1" w:styleId="lede-text-onlyhighlight">
    <w:name w:val="lede-text-only__highlight"/>
    <w:basedOn w:val="DefaultParagraphFont"/>
    <w:rsid w:val="008F0F84"/>
  </w:style>
  <w:style w:type="paragraph" w:customStyle="1" w:styleId="definition-inner-item">
    <w:name w:val="definition-inner-item"/>
    <w:basedOn w:val="Normal"/>
    <w:qFormat/>
    <w:rsid w:val="008F0F84"/>
    <w:pPr>
      <w:spacing w:before="100" w:beforeAutospacing="1" w:after="100" w:afterAutospacing="1"/>
    </w:pPr>
    <w:rPr>
      <w:rFonts w:ascii="Times New Roman" w:eastAsiaTheme="minorEastAsia" w:hAnsi="Times New Roman" w:cs="Times New Roman"/>
      <w:sz w:val="24"/>
      <w:szCs w:val="24"/>
    </w:rPr>
  </w:style>
  <w:style w:type="character" w:customStyle="1" w:styleId="intro-colon">
    <w:name w:val="intro-colon"/>
    <w:basedOn w:val="DefaultParagraphFont"/>
    <w:rsid w:val="008F0F84"/>
  </w:style>
  <w:style w:type="character" w:customStyle="1" w:styleId="markup--quote">
    <w:name w:val="markup--quote"/>
    <w:basedOn w:val="DefaultParagraphFont"/>
    <w:rsid w:val="008F0F84"/>
  </w:style>
  <w:style w:type="character" w:customStyle="1" w:styleId="pubgrid">
    <w:name w:val="pubgrid"/>
    <w:basedOn w:val="DefaultParagraphFont"/>
    <w:rsid w:val="008F0F84"/>
  </w:style>
  <w:style w:type="paragraph" w:customStyle="1" w:styleId="author-description">
    <w:name w:val="author-description"/>
    <w:basedOn w:val="Normal"/>
    <w:qFormat/>
    <w:rsid w:val="008F0F84"/>
    <w:pPr>
      <w:spacing w:before="100" w:beforeAutospacing="1" w:after="100" w:afterAutospacing="1"/>
    </w:pPr>
    <w:rPr>
      <w:rFonts w:ascii="Times New Roman" w:eastAsiaTheme="minorEastAsia" w:hAnsi="Times New Roman" w:cs="Times New Roman"/>
      <w:sz w:val="24"/>
      <w:szCs w:val="24"/>
    </w:rPr>
  </w:style>
  <w:style w:type="character" w:customStyle="1" w:styleId="fppquote">
    <w:name w:val="fp_pquote"/>
    <w:basedOn w:val="DefaultParagraphFont"/>
    <w:rsid w:val="008F0F84"/>
  </w:style>
  <w:style w:type="character" w:customStyle="1" w:styleId="HTMLAddressChar1">
    <w:name w:val="HTML Address Char1"/>
    <w:basedOn w:val="DefaultParagraphFont"/>
    <w:uiPriority w:val="99"/>
    <w:semiHidden/>
    <w:rsid w:val="008F0F84"/>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8F0F84"/>
    <w:rPr>
      <w:color w:val="605E5C"/>
      <w:shd w:val="clear" w:color="auto" w:fill="E1DFDD"/>
    </w:rPr>
  </w:style>
  <w:style w:type="character" w:customStyle="1" w:styleId="table-captionlabel">
    <w:name w:val="table-caption__label"/>
    <w:basedOn w:val="DefaultParagraphFont"/>
    <w:rsid w:val="008F0F84"/>
  </w:style>
  <w:style w:type="character" w:customStyle="1" w:styleId="a-list-item">
    <w:name w:val="a-list-item"/>
    <w:basedOn w:val="DefaultParagraphFont"/>
    <w:rsid w:val="008F0F84"/>
  </w:style>
  <w:style w:type="paragraph" w:customStyle="1" w:styleId="analytics1">
    <w:name w:val="analytics"/>
    <w:basedOn w:val="Normal"/>
    <w:link w:val="analyticsChar1"/>
    <w:uiPriority w:val="4"/>
    <w:qFormat/>
    <w:rsid w:val="008F0F84"/>
    <w:pPr>
      <w:spacing w:after="0" w:line="240" w:lineRule="auto"/>
    </w:pPr>
    <w:rPr>
      <w:rFonts w:ascii="Georgia" w:hAnsi="Georgia"/>
      <w:b/>
      <w:color w:val="C00000"/>
      <w:sz w:val="26"/>
    </w:rPr>
  </w:style>
  <w:style w:type="character" w:customStyle="1" w:styleId="analyticsChar1">
    <w:name w:val="analytics Char"/>
    <w:basedOn w:val="DefaultParagraphFont"/>
    <w:link w:val="analytics1"/>
    <w:uiPriority w:val="4"/>
    <w:rsid w:val="008F0F84"/>
    <w:rPr>
      <w:rFonts w:ascii="Georgia" w:hAnsi="Georgia"/>
      <w:b/>
      <w:color w:val="C00000"/>
      <w:sz w:val="26"/>
    </w:rPr>
  </w:style>
  <w:style w:type="paragraph" w:customStyle="1" w:styleId="PhoTag">
    <w:name w:val="PhoTag"/>
    <w:basedOn w:val="Normal"/>
    <w:next w:val="Normal"/>
    <w:autoRedefine/>
    <w:qFormat/>
    <w:rsid w:val="008F0F84"/>
    <w:pPr>
      <w:spacing w:after="0" w:line="240" w:lineRule="auto"/>
    </w:pPr>
    <w:rPr>
      <w:rFonts w:ascii="Georgia" w:hAnsi="Georgia"/>
      <w:b/>
    </w:rPr>
  </w:style>
  <w:style w:type="character" w:customStyle="1" w:styleId="boldunderlineChar5">
    <w:name w:val="bold underline Char"/>
    <w:basedOn w:val="DefaultParagraphFont"/>
    <w:rsid w:val="008F0F8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F0F84"/>
    <w:pPr>
      <w:spacing w:after="0" w:line="240" w:lineRule="auto"/>
    </w:pPr>
    <w:rPr>
      <w:rFonts w:ascii="Georgia" w:eastAsia="Times New Roman" w:hAnsi="Georgia"/>
      <w:sz w:val="16"/>
      <w:szCs w:val="20"/>
    </w:rPr>
  </w:style>
  <w:style w:type="character" w:customStyle="1" w:styleId="ReallySmallChar">
    <w:name w:val="Really Small Char"/>
    <w:basedOn w:val="DefaultParagraphFont"/>
    <w:link w:val="ReallySmall"/>
    <w:rsid w:val="008F0F84"/>
    <w:rPr>
      <w:rFonts w:ascii="Georgia" w:eastAsia="Times New Roman" w:hAnsi="Georgia"/>
      <w:sz w:val="16"/>
      <w:szCs w:val="20"/>
    </w:rPr>
  </w:style>
  <w:style w:type="paragraph" w:customStyle="1" w:styleId="Heading4Cite">
    <w:name w:val="Heading 4 Cite"/>
    <w:basedOn w:val="Normal"/>
    <w:link w:val="Heading4CiteChar"/>
    <w:autoRedefine/>
    <w:qFormat/>
    <w:rsid w:val="008F0F84"/>
    <w:pPr>
      <w:spacing w:after="0" w:line="240" w:lineRule="auto"/>
    </w:pPr>
    <w:rPr>
      <w:rFonts w:ascii="Georgia" w:eastAsia="Calibri" w:hAnsi="Georgia"/>
      <w:color w:val="000000"/>
    </w:rPr>
  </w:style>
  <w:style w:type="character" w:customStyle="1" w:styleId="Heading4CiteChar">
    <w:name w:val="Heading 4 Cite Char"/>
    <w:link w:val="Heading4Cite"/>
    <w:rsid w:val="008F0F84"/>
    <w:rPr>
      <w:rFonts w:ascii="Georgia" w:eastAsia="Calibri" w:hAnsi="Georgia"/>
      <w:color w:val="000000"/>
    </w:rPr>
  </w:style>
  <w:style w:type="paragraph" w:customStyle="1" w:styleId="PageTitle0">
    <w:name w:val="Page Title"/>
    <w:basedOn w:val="Normal"/>
    <w:next w:val="Normal"/>
    <w:qFormat/>
    <w:rsid w:val="008F0F84"/>
    <w:pPr>
      <w:tabs>
        <w:tab w:val="left" w:pos="1440"/>
      </w:tabs>
      <w:spacing w:after="0" w:line="240" w:lineRule="auto"/>
      <w:jc w:val="center"/>
      <w:outlineLvl w:val="1"/>
    </w:pPr>
    <w:rPr>
      <w:rFonts w:ascii="Georgia" w:eastAsia="Calibri" w:hAnsi="Georgia"/>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F0F84"/>
    <w:pPr>
      <w:keepLines w:val="0"/>
      <w:pageBreakBefore w:val="0"/>
      <w:spacing w:before="0" w:after="60" w:line="240" w:lineRule="auto"/>
      <w:jc w:val="left"/>
    </w:pPr>
    <w:rPr>
      <w:rFonts w:ascii="Georgia" w:eastAsia="Times New Roman" w:hAnsi="Georgia"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F0F84"/>
    <w:pPr>
      <w:keepLines w:val="0"/>
      <w:spacing w:before="0" w:after="120" w:line="240" w:lineRule="auto"/>
    </w:pPr>
    <w:rPr>
      <w:rFonts w:ascii="Georgia" w:eastAsia="Times New Roman" w:hAnsi="Georgia"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F0F84"/>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F0F84"/>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F0F84"/>
    <w:pPr>
      <w:spacing w:after="0" w:line="240" w:lineRule="auto"/>
    </w:pPr>
    <w:rPr>
      <w:rFonts w:ascii="Georgia" w:eastAsia="Times New Roman" w:hAnsi="Georgia"/>
      <w:color w:val="000000"/>
      <w:szCs w:val="20"/>
      <w:u w:val="single"/>
    </w:rPr>
  </w:style>
  <w:style w:type="character" w:customStyle="1" w:styleId="StyleUnderline9pt2Char">
    <w:name w:val="Style Underline + 9 pt2 Char"/>
    <w:link w:val="StyleUnderline9pt2"/>
    <w:rsid w:val="008F0F84"/>
    <w:rPr>
      <w:rFonts w:ascii="Georgia" w:eastAsia="Times New Roman" w:hAnsi="Georgia"/>
      <w:color w:val="000000"/>
      <w:szCs w:val="20"/>
      <w:u w:val="single"/>
    </w:rPr>
  </w:style>
  <w:style w:type="paragraph" w:customStyle="1" w:styleId="TxBr5p1">
    <w:name w:val="TxBr_5p1"/>
    <w:basedOn w:val="Normal"/>
    <w:qFormat/>
    <w:rsid w:val="008F0F84"/>
    <w:pPr>
      <w:tabs>
        <w:tab w:val="left" w:pos="204"/>
      </w:tabs>
      <w:autoSpaceDE w:val="0"/>
      <w:autoSpaceDN w:val="0"/>
      <w:adjustRightInd w:val="0"/>
      <w:spacing w:after="0" w:line="249" w:lineRule="atLeast"/>
      <w:jc w:val="both"/>
    </w:pPr>
    <w:rPr>
      <w:rFonts w:ascii="Georgia" w:eastAsia="Calibri" w:hAnsi="Georgia"/>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F0F84"/>
    <w:pPr>
      <w:spacing w:after="0" w:line="240" w:lineRule="auto"/>
      <w:ind w:left="400"/>
    </w:pPr>
    <w:rPr>
      <w:rFonts w:ascii="Georgia" w:eastAsia="Calibri" w:hAnsi="Georgia"/>
      <w:color w:val="000000"/>
    </w:rPr>
  </w:style>
  <w:style w:type="numbering" w:customStyle="1" w:styleId="NoList12">
    <w:name w:val="No List12"/>
    <w:next w:val="NoList"/>
    <w:semiHidden/>
    <w:unhideWhenUsed/>
    <w:rsid w:val="008F0F84"/>
  </w:style>
  <w:style w:type="numbering" w:customStyle="1" w:styleId="NoList211">
    <w:name w:val="No List211"/>
    <w:next w:val="NoList"/>
    <w:uiPriority w:val="99"/>
    <w:semiHidden/>
    <w:unhideWhenUsed/>
    <w:rsid w:val="008F0F84"/>
  </w:style>
  <w:style w:type="character" w:customStyle="1" w:styleId="A11">
    <w:name w:val="A11"/>
    <w:rsid w:val="008F0F84"/>
    <w:rPr>
      <w:rFonts w:ascii="Minion Pro" w:hAnsi="Minion Pro" w:cs="Minion Pro" w:hint="default"/>
      <w:color w:val="211D1E"/>
      <w:sz w:val="12"/>
      <w:szCs w:val="12"/>
    </w:rPr>
  </w:style>
  <w:style w:type="character" w:customStyle="1" w:styleId="A12">
    <w:name w:val="A12"/>
    <w:uiPriority w:val="99"/>
    <w:rsid w:val="008F0F84"/>
    <w:rPr>
      <w:rFonts w:ascii="Minion Pro" w:hAnsi="Minion Pro" w:cs="Minion Pro" w:hint="default"/>
      <w:color w:val="211D1E"/>
      <w:sz w:val="22"/>
      <w:szCs w:val="22"/>
    </w:rPr>
  </w:style>
  <w:style w:type="character" w:customStyle="1" w:styleId="bold-italic-sub-c">
    <w:name w:val="bold-italic-sub-c"/>
    <w:basedOn w:val="DefaultParagraphFont"/>
    <w:rsid w:val="008F0F84"/>
  </w:style>
  <w:style w:type="character" w:customStyle="1" w:styleId="charoverride-4">
    <w:name w:val="charoverride-4"/>
    <w:basedOn w:val="DefaultParagraphFont"/>
    <w:rsid w:val="008F0F84"/>
  </w:style>
  <w:style w:type="character" w:customStyle="1" w:styleId="charoverride-3">
    <w:name w:val="charoverride-3"/>
    <w:basedOn w:val="DefaultParagraphFont"/>
    <w:rsid w:val="008F0F84"/>
  </w:style>
  <w:style w:type="character" w:customStyle="1" w:styleId="BlockTitle2Char">
    <w:name w:val="Block Title2 Char"/>
    <w:link w:val="BlockTitle2"/>
    <w:rsid w:val="008F0F84"/>
    <w:rPr>
      <w:rFonts w:ascii="Palatino Linotype" w:hAnsi="Palatino Linotype"/>
      <w:b/>
      <w:sz w:val="28"/>
      <w:szCs w:val="24"/>
    </w:rPr>
  </w:style>
  <w:style w:type="paragraph" w:customStyle="1" w:styleId="tag1">
    <w:name w:val="tag1"/>
    <w:basedOn w:val="Normal"/>
    <w:qFormat/>
    <w:rsid w:val="008F0F84"/>
    <w:pPr>
      <w:spacing w:after="0" w:line="240" w:lineRule="auto"/>
    </w:pPr>
    <w:rPr>
      <w:rFonts w:ascii="Georgia" w:eastAsia="Times New Roman" w:hAnsi="Georgia"/>
      <w:b/>
      <w:szCs w:val="20"/>
    </w:rPr>
  </w:style>
  <w:style w:type="paragraph" w:customStyle="1" w:styleId="tagcite2">
    <w:name w:val="tagcite"/>
    <w:basedOn w:val="Normal"/>
    <w:qFormat/>
    <w:rsid w:val="008F0F84"/>
    <w:pPr>
      <w:spacing w:after="0" w:line="240" w:lineRule="auto"/>
    </w:pPr>
    <w:rPr>
      <w:rFonts w:ascii="Georgia" w:eastAsia="Times New Roman" w:hAnsi="Georgia"/>
      <w:b/>
    </w:rPr>
  </w:style>
  <w:style w:type="paragraph" w:customStyle="1" w:styleId="SmallFontCharCharChar">
    <w:name w:val="Small Font Char Char Char"/>
    <w:basedOn w:val="Normal"/>
    <w:uiPriority w:val="99"/>
    <w:qFormat/>
    <w:rsid w:val="008F0F84"/>
    <w:pPr>
      <w:spacing w:after="0" w:line="240" w:lineRule="auto"/>
    </w:pPr>
    <w:rPr>
      <w:rFonts w:ascii="Georgia" w:eastAsia="Times New Roman" w:hAnsi="Georgia"/>
      <w:sz w:val="12"/>
    </w:rPr>
  </w:style>
  <w:style w:type="character" w:customStyle="1" w:styleId="tag1Char">
    <w:name w:val="tag1 Char"/>
    <w:rsid w:val="008F0F84"/>
    <w:rPr>
      <w:b/>
      <w:bCs w:val="0"/>
      <w:sz w:val="24"/>
    </w:rPr>
  </w:style>
  <w:style w:type="character" w:customStyle="1" w:styleId="SmallFontCharCharCharChar">
    <w:name w:val="Small Font Char Char Char Char"/>
    <w:rsid w:val="008F0F84"/>
    <w:rPr>
      <w:rFonts w:ascii="Arial" w:hAnsi="Arial" w:cs="Arial" w:hint="default"/>
      <w:sz w:val="12"/>
      <w:szCs w:val="24"/>
    </w:rPr>
  </w:style>
  <w:style w:type="character" w:customStyle="1" w:styleId="TagCiteChar3">
    <w:name w:val="TagCite Char"/>
    <w:rsid w:val="008F0F84"/>
    <w:rPr>
      <w:rFonts w:ascii="Garamond" w:hAnsi="Garamond" w:hint="default"/>
      <w:b/>
      <w:bCs w:val="0"/>
      <w:sz w:val="24"/>
      <w:szCs w:val="24"/>
    </w:rPr>
  </w:style>
  <w:style w:type="character" w:customStyle="1" w:styleId="heading2char2charchar1">
    <w:name w:val="heading2char2charchar1"/>
    <w:rsid w:val="008F0F84"/>
  </w:style>
  <w:style w:type="character" w:customStyle="1" w:styleId="charchar60">
    <w:name w:val="charchar6"/>
    <w:rsid w:val="008F0F84"/>
  </w:style>
  <w:style w:type="character" w:customStyle="1" w:styleId="searchtermbold">
    <w:name w:val="searchtermbold"/>
    <w:rsid w:val="008F0F84"/>
  </w:style>
  <w:style w:type="character" w:customStyle="1" w:styleId="regtext">
    <w:name w:val="regtext"/>
    <w:uiPriority w:val="99"/>
    <w:rsid w:val="008F0F84"/>
  </w:style>
  <w:style w:type="character" w:customStyle="1" w:styleId="bps-topic-ident">
    <w:name w:val="bps-topic-ident"/>
    <w:rsid w:val="008F0F84"/>
  </w:style>
  <w:style w:type="paragraph" w:customStyle="1" w:styleId="FreeForm">
    <w:name w:val="Free Form"/>
    <w:qFormat/>
    <w:rsid w:val="008F0F8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F0F84"/>
    <w:rPr>
      <w:rFonts w:cs="Calibri"/>
      <w:b/>
      <w:u w:val="single"/>
    </w:rPr>
  </w:style>
  <w:style w:type="paragraph" w:customStyle="1" w:styleId="AuthorDate2">
    <w:name w:val="Author/Date"/>
    <w:basedOn w:val="Normal"/>
    <w:link w:val="AuthorDateChar0"/>
    <w:qFormat/>
    <w:rsid w:val="008F0F84"/>
    <w:pPr>
      <w:spacing w:after="0" w:line="240" w:lineRule="auto"/>
    </w:pPr>
    <w:rPr>
      <w:rFonts w:asciiTheme="minorHAnsi" w:hAnsiTheme="minorHAnsi" w:cs="Calibri"/>
      <w:b/>
      <w:u w:val="single"/>
    </w:rPr>
  </w:style>
  <w:style w:type="character" w:customStyle="1" w:styleId="HilightChar">
    <w:name w:val="Hilight Char"/>
    <w:rsid w:val="008F0F84"/>
    <w:rPr>
      <w:rFonts w:eastAsia="Calibri"/>
      <w:b/>
      <w:noProof w:val="0"/>
      <w:sz w:val="22"/>
      <w:szCs w:val="22"/>
      <w:u w:val="single"/>
      <w:lang w:val="en-US" w:eastAsia="ar-SA" w:bidi="ar-SA"/>
    </w:rPr>
  </w:style>
  <w:style w:type="character" w:customStyle="1" w:styleId="StyleUnderlineCharChar">
    <w:name w:val="Style Underline Char Char"/>
    <w:rsid w:val="008F0F84"/>
    <w:rPr>
      <w:rFonts w:ascii="Times New Roman" w:eastAsia="Times New Roman" w:hAnsi="Times New Roman" w:cs="Times New Roman"/>
      <w:sz w:val="20"/>
      <w:szCs w:val="20"/>
      <w:u w:val="single"/>
    </w:rPr>
  </w:style>
  <w:style w:type="character" w:customStyle="1" w:styleId="c1">
    <w:name w:val="c1"/>
    <w:rsid w:val="008F0F84"/>
  </w:style>
  <w:style w:type="paragraph" w:customStyle="1" w:styleId="TagStyle0">
    <w:name w:val="Tag Style"/>
    <w:basedOn w:val="Normal"/>
    <w:qFormat/>
    <w:rsid w:val="008F0F84"/>
    <w:pPr>
      <w:spacing w:after="0" w:line="240" w:lineRule="auto"/>
    </w:pPr>
    <w:rPr>
      <w:rFonts w:ascii="Georgia" w:eastAsia="Times New Roman" w:hAnsi="Georgia"/>
      <w:b/>
    </w:rPr>
  </w:style>
  <w:style w:type="paragraph" w:customStyle="1" w:styleId="Hat2">
    <w:name w:val="Hat2"/>
    <w:basedOn w:val="Heading2"/>
    <w:next w:val="Heading2"/>
    <w:autoRedefine/>
    <w:uiPriority w:val="99"/>
    <w:qFormat/>
    <w:rsid w:val="008F0F84"/>
    <w:pPr>
      <w:keepNext w:val="0"/>
      <w:keepLines w:val="0"/>
      <w:pageBreakBefore w:val="0"/>
      <w:spacing w:before="480" w:line="240" w:lineRule="auto"/>
      <w:jc w:val="left"/>
    </w:pPr>
    <w:rPr>
      <w:rFonts w:ascii="Georgia" w:eastAsia="Calibri" w:hAnsi="Georgia" w:cs="Times New Roman"/>
      <w:caps/>
      <w:sz w:val="20"/>
      <w:u w:val="none"/>
    </w:rPr>
  </w:style>
  <w:style w:type="paragraph" w:customStyle="1" w:styleId="StyleCardTextUnderline3">
    <w:name w:val="Style Card Text + Underline3"/>
    <w:link w:val="StyleCardTextUnderline3Char"/>
    <w:qFormat/>
    <w:rsid w:val="008F0F84"/>
    <w:pPr>
      <w:spacing w:after="200" w:line="276" w:lineRule="auto"/>
    </w:pPr>
    <w:rPr>
      <w:rFonts w:eastAsia="SimSun"/>
      <w:szCs w:val="24"/>
      <w:u w:val="thick"/>
      <w:lang w:eastAsia="zh-CN"/>
    </w:rPr>
  </w:style>
  <w:style w:type="character" w:customStyle="1" w:styleId="Underline4">
    <w:name w:val="*Underline*"/>
    <w:rsid w:val="008F0F84"/>
    <w:rPr>
      <w:rFonts w:ascii="Times New Roman" w:hAnsi="Times New Roman"/>
      <w:b/>
      <w:sz w:val="24"/>
      <w:u w:val="single"/>
    </w:rPr>
  </w:style>
  <w:style w:type="paragraph" w:customStyle="1" w:styleId="TxBr33p1">
    <w:name w:val="TxBr_33p1"/>
    <w:basedOn w:val="Normal"/>
    <w:uiPriority w:val="99"/>
    <w:qFormat/>
    <w:rsid w:val="008F0F84"/>
    <w:pPr>
      <w:tabs>
        <w:tab w:val="left" w:pos="204"/>
      </w:tabs>
      <w:autoSpaceDE w:val="0"/>
      <w:autoSpaceDN w:val="0"/>
      <w:adjustRightInd w:val="0"/>
      <w:spacing w:after="0" w:line="260" w:lineRule="atLeast"/>
      <w:jc w:val="both"/>
    </w:pPr>
    <w:rPr>
      <w:rFonts w:ascii="Georgia" w:eastAsia="Times New Roman" w:hAnsi="Georgia"/>
    </w:rPr>
  </w:style>
  <w:style w:type="paragraph" w:customStyle="1" w:styleId="Stylecites10ptNotBold">
    <w:name w:val="Style cites + 10 pt Not Bold"/>
    <w:basedOn w:val="Normal"/>
    <w:uiPriority w:val="99"/>
    <w:qFormat/>
    <w:rsid w:val="008F0F84"/>
    <w:pPr>
      <w:spacing w:after="0" w:line="240" w:lineRule="auto"/>
    </w:pPr>
    <w:rPr>
      <w:rFonts w:ascii="Georgia" w:eastAsia="SimSun" w:hAnsi="Georgia"/>
      <w:lang w:eastAsia="zh-CN"/>
    </w:rPr>
  </w:style>
  <w:style w:type="character" w:customStyle="1" w:styleId="Heading51">
    <w:name w:val="Heading 51"/>
    <w:aliases w:val="Heading 5 Char Char Char,Heading 511"/>
    <w:rsid w:val="008F0F84"/>
    <w:rPr>
      <w:b/>
      <w:bCs/>
      <w:iCs/>
      <w:szCs w:val="26"/>
      <w:lang w:val="en-US" w:eastAsia="en-US" w:bidi="ar-SA"/>
    </w:rPr>
  </w:style>
  <w:style w:type="character" w:customStyle="1" w:styleId="comments-post">
    <w:name w:val="comments-post"/>
    <w:rsid w:val="008F0F84"/>
  </w:style>
  <w:style w:type="paragraph" w:customStyle="1" w:styleId="Irrelevant6font">
    <w:name w:val="Irrelevant (6 font)"/>
    <w:basedOn w:val="Normal"/>
    <w:link w:val="Irrelevant6fontChar"/>
    <w:qFormat/>
    <w:rsid w:val="008F0F84"/>
    <w:pPr>
      <w:spacing w:after="0" w:line="240" w:lineRule="auto"/>
      <w:ind w:left="547" w:right="648"/>
      <w:jc w:val="both"/>
    </w:pPr>
    <w:rPr>
      <w:rFonts w:ascii="Georgia" w:eastAsia="Calibri" w:hAnsi="Georgia"/>
      <w:sz w:val="12"/>
      <w:szCs w:val="12"/>
    </w:rPr>
  </w:style>
  <w:style w:type="character" w:customStyle="1" w:styleId="Irrelevant5fontChar">
    <w:name w:val="Irrelevant (5 font) Char"/>
    <w:rsid w:val="008F0F84"/>
    <w:rPr>
      <w:sz w:val="10"/>
      <w:szCs w:val="10"/>
      <w:lang w:val="en-US" w:eastAsia="en-US" w:bidi="ar-SA"/>
    </w:rPr>
  </w:style>
  <w:style w:type="character" w:customStyle="1" w:styleId="Hyperlink13">
    <w:name w:val="Hyperlink13"/>
    <w:rsid w:val="008F0F84"/>
    <w:rPr>
      <w:b w:val="0"/>
      <w:bCs w:val="0"/>
      <w:strike w:val="0"/>
      <w:dstrike w:val="0"/>
      <w:color w:val="008000"/>
      <w:sz w:val="20"/>
      <w:szCs w:val="20"/>
      <w:u w:val="none"/>
      <w:effect w:val="none"/>
    </w:rPr>
  </w:style>
  <w:style w:type="character" w:customStyle="1" w:styleId="standardcontent1">
    <w:name w:val="standardcontent1"/>
    <w:rsid w:val="008F0F84"/>
    <w:rPr>
      <w:rFonts w:ascii="Arial" w:hAnsi="Arial" w:cs="Arial" w:hint="default"/>
      <w:strike w:val="0"/>
      <w:dstrike w:val="0"/>
      <w:sz w:val="24"/>
      <w:szCs w:val="24"/>
      <w:u w:val="none"/>
      <w:effect w:val="none"/>
    </w:rPr>
  </w:style>
  <w:style w:type="character" w:customStyle="1" w:styleId="Hyperlink4">
    <w:name w:val="Hyperlink4"/>
    <w:rsid w:val="008F0F84"/>
    <w:rPr>
      <w:color w:val="000066"/>
      <w:u w:val="single"/>
    </w:rPr>
  </w:style>
  <w:style w:type="paragraph" w:customStyle="1" w:styleId="rddateline">
    <w:name w:val="rddateline"/>
    <w:basedOn w:val="Normal"/>
    <w:uiPriority w:val="99"/>
    <w:qFormat/>
    <w:rsid w:val="008F0F84"/>
    <w:pPr>
      <w:spacing w:after="0" w:line="240" w:lineRule="auto"/>
    </w:pPr>
    <w:rPr>
      <w:rFonts w:ascii="Georgia" w:eastAsia="Calibri" w:hAnsi="Georgia"/>
      <w:szCs w:val="20"/>
    </w:rPr>
  </w:style>
  <w:style w:type="paragraph" w:customStyle="1" w:styleId="rdheadline">
    <w:name w:val="rdheadline"/>
    <w:basedOn w:val="Normal"/>
    <w:uiPriority w:val="99"/>
    <w:qFormat/>
    <w:rsid w:val="008F0F8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8F0F84"/>
    <w:pPr>
      <w:spacing w:after="100" w:afterAutospacing="1" w:line="240" w:lineRule="auto"/>
    </w:pPr>
    <w:rPr>
      <w:rFonts w:ascii="Verdana" w:eastAsia="Calibri" w:hAnsi="Verdana"/>
      <w:szCs w:val="20"/>
    </w:rPr>
  </w:style>
  <w:style w:type="character" w:customStyle="1" w:styleId="rddeckline1">
    <w:name w:val="rddeckline1"/>
    <w:rsid w:val="008F0F84"/>
    <w:rPr>
      <w:rFonts w:ascii="Verdana" w:hAnsi="Verdana" w:hint="default"/>
      <w:b/>
      <w:bCs/>
      <w:sz w:val="22"/>
      <w:szCs w:val="22"/>
    </w:rPr>
  </w:style>
  <w:style w:type="character" w:customStyle="1" w:styleId="contact1">
    <w:name w:val="contact1"/>
    <w:rsid w:val="008F0F84"/>
    <w:rPr>
      <w:rFonts w:ascii="Tahoma" w:hAnsi="Tahoma" w:cs="Tahoma" w:hint="default"/>
      <w:color w:val="999999"/>
      <w:sz w:val="20"/>
      <w:szCs w:val="20"/>
    </w:rPr>
  </w:style>
  <w:style w:type="character" w:customStyle="1" w:styleId="credits1">
    <w:name w:val="credits1"/>
    <w:rsid w:val="008F0F84"/>
    <w:rPr>
      <w:rFonts w:ascii="Tahoma" w:hAnsi="Tahoma" w:cs="Tahoma" w:hint="default"/>
      <w:color w:val="999999"/>
      <w:sz w:val="16"/>
      <w:szCs w:val="16"/>
    </w:rPr>
  </w:style>
  <w:style w:type="paragraph" w:customStyle="1" w:styleId="Heading20">
    <w:name w:val="Heading2"/>
    <w:basedOn w:val="Normal"/>
    <w:link w:val="Heading2Char1"/>
    <w:qFormat/>
    <w:rsid w:val="008F0F84"/>
    <w:pPr>
      <w:spacing w:after="0" w:line="240" w:lineRule="auto"/>
      <w:jc w:val="center"/>
    </w:pPr>
    <w:rPr>
      <w:rFonts w:ascii="Georgia" w:eastAsia="Times New Roman" w:hAnsi="Georgia"/>
      <w:b/>
      <w:caps/>
    </w:rPr>
  </w:style>
  <w:style w:type="character" w:customStyle="1" w:styleId="Heading2Char1">
    <w:name w:val="Heading2 Char"/>
    <w:link w:val="Heading20"/>
    <w:rsid w:val="008F0F84"/>
    <w:rPr>
      <w:rFonts w:ascii="Georgia" w:eastAsia="Times New Roman" w:hAnsi="Georgia"/>
      <w:b/>
      <w:caps/>
    </w:rPr>
  </w:style>
  <w:style w:type="paragraph" w:customStyle="1" w:styleId="Header2">
    <w:name w:val="Header2"/>
    <w:basedOn w:val="Heading20"/>
    <w:link w:val="Header2Char"/>
    <w:qFormat/>
    <w:rsid w:val="008F0F84"/>
  </w:style>
  <w:style w:type="character" w:customStyle="1" w:styleId="Header2Char">
    <w:name w:val="Header2 Char"/>
    <w:link w:val="Header2"/>
    <w:rsid w:val="008F0F84"/>
    <w:rPr>
      <w:rFonts w:ascii="Georgia" w:eastAsia="Times New Roman" w:hAnsi="Georgia"/>
      <w:b/>
      <w:caps/>
    </w:rPr>
  </w:style>
  <w:style w:type="paragraph" w:customStyle="1" w:styleId="Underlinedcard1">
    <w:name w:val="Underlined card"/>
    <w:basedOn w:val="Normal"/>
    <w:link w:val="UnderlinedcardChar1"/>
    <w:autoRedefine/>
    <w:qFormat/>
    <w:rsid w:val="008F0F84"/>
    <w:pPr>
      <w:autoSpaceDE w:val="0"/>
      <w:autoSpaceDN w:val="0"/>
      <w:adjustRightInd w:val="0"/>
      <w:spacing w:after="0" w:line="240" w:lineRule="auto"/>
      <w:ind w:left="432" w:right="432"/>
      <w:jc w:val="both"/>
    </w:pPr>
    <w:rPr>
      <w:rFonts w:ascii="Georgia" w:eastAsia="Times New Roman" w:hAnsi="Georgia"/>
      <w:u w:val="thick"/>
    </w:rPr>
  </w:style>
  <w:style w:type="character" w:customStyle="1" w:styleId="UnderlinedcardChar1">
    <w:name w:val="Underlined card Char"/>
    <w:link w:val="Underlinedcard1"/>
    <w:rsid w:val="008F0F84"/>
    <w:rPr>
      <w:rFonts w:ascii="Georgia" w:eastAsia="Times New Roman" w:hAnsi="Georgia"/>
      <w:u w:val="thick"/>
    </w:rPr>
  </w:style>
  <w:style w:type="paragraph" w:customStyle="1" w:styleId="StyleHeading212pt">
    <w:name w:val="Style Heading2 + 12 pt"/>
    <w:basedOn w:val="Heading20"/>
    <w:link w:val="StyleHeading212ptChar"/>
    <w:qFormat/>
    <w:rsid w:val="008F0F84"/>
    <w:rPr>
      <w:bCs/>
    </w:rPr>
  </w:style>
  <w:style w:type="character" w:customStyle="1" w:styleId="StyleHeading212ptChar">
    <w:name w:val="Style Heading2 + 12 pt Char"/>
    <w:link w:val="StyleHeading212pt"/>
    <w:rsid w:val="008F0F84"/>
    <w:rPr>
      <w:rFonts w:ascii="Georgia" w:eastAsia="Times New Roman" w:hAnsi="Georgia"/>
      <w:b/>
      <w:bCs/>
      <w:caps/>
    </w:rPr>
  </w:style>
  <w:style w:type="paragraph" w:customStyle="1" w:styleId="Heading212pt">
    <w:name w:val="Heading2 + 12 pt"/>
    <w:basedOn w:val="StyleHeading212pt"/>
    <w:link w:val="Heading212ptChar"/>
    <w:qFormat/>
    <w:rsid w:val="008F0F84"/>
  </w:style>
  <w:style w:type="character" w:customStyle="1" w:styleId="Heading212ptChar">
    <w:name w:val="Heading2 + 12 pt Char"/>
    <w:link w:val="Heading212pt"/>
    <w:rsid w:val="008F0F84"/>
    <w:rPr>
      <w:rFonts w:ascii="Georgia" w:eastAsia="Times New Roman" w:hAnsi="Georgia"/>
      <w:b/>
      <w:bCs/>
      <w:caps/>
    </w:rPr>
  </w:style>
  <w:style w:type="character" w:customStyle="1" w:styleId="StyleBoldText12pt10ptNotBoldKernat16pt">
    <w:name w:val="Style Bold Text 12 pt + 10 pt Not Bold Kern at 16 pt"/>
    <w:rsid w:val="008F0F8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8F0F84"/>
  </w:style>
  <w:style w:type="paragraph" w:customStyle="1" w:styleId="highlightcardtext">
    <w:name w:val="highlight card text"/>
    <w:basedOn w:val="evidencetext"/>
    <w:uiPriority w:val="99"/>
    <w:qFormat/>
    <w:rsid w:val="008F0F84"/>
    <w:pPr>
      <w:framePr w:hSpace="187" w:vSpace="187" w:wrap="around" w:vAnchor="text" w:hAnchor="text" w:y="1"/>
      <w:shd w:val="pct10" w:color="3366FF" w:fill="3366FF"/>
      <w:spacing w:after="0"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8F0F84"/>
    <w:pPr>
      <w:spacing w:after="0" w:line="240" w:lineRule="auto"/>
      <w:ind w:left="1440" w:right="2016"/>
    </w:pPr>
    <w:rPr>
      <w:rFonts w:ascii="Georgia" w:eastAsia="Calibri" w:hAnsi="Georgia"/>
      <w:sz w:val="18"/>
      <w:u w:val="single"/>
    </w:rPr>
  </w:style>
  <w:style w:type="paragraph" w:customStyle="1" w:styleId="underlinecard1">
    <w:name w:val="underline card"/>
    <w:basedOn w:val="Normal"/>
    <w:uiPriority w:val="99"/>
    <w:qFormat/>
    <w:rsid w:val="008F0F84"/>
    <w:pPr>
      <w:spacing w:after="0" w:line="240" w:lineRule="auto"/>
      <w:ind w:left="1728" w:right="1728"/>
    </w:pPr>
    <w:rPr>
      <w:rFonts w:ascii="Georgia" w:eastAsia="Calibri" w:hAnsi="Georgia"/>
      <w:sz w:val="18"/>
      <w:u w:val="single"/>
    </w:rPr>
  </w:style>
  <w:style w:type="paragraph" w:customStyle="1" w:styleId="CardsChar2">
    <w:name w:val="Cards Char2"/>
    <w:basedOn w:val="Normal"/>
    <w:uiPriority w:val="99"/>
    <w:qFormat/>
    <w:rsid w:val="008F0F84"/>
    <w:pPr>
      <w:autoSpaceDE w:val="0"/>
      <w:autoSpaceDN w:val="0"/>
      <w:adjustRightInd w:val="0"/>
      <w:spacing w:after="0" w:line="240" w:lineRule="auto"/>
      <w:ind w:left="432" w:right="432"/>
      <w:jc w:val="both"/>
    </w:pPr>
    <w:rPr>
      <w:rFonts w:ascii="Georgia" w:eastAsia="Calibri" w:hAnsi="Georgia"/>
      <w:szCs w:val="20"/>
    </w:rPr>
  </w:style>
  <w:style w:type="character" w:customStyle="1" w:styleId="UnderlinedCards">
    <w:name w:val="Underlined Cards"/>
    <w:rsid w:val="008F0F84"/>
    <w:rPr>
      <w:sz w:val="24"/>
      <w:szCs w:val="24"/>
      <w:u w:val="thick"/>
      <w:lang w:val="en-US" w:eastAsia="en-US" w:bidi="ar-SA"/>
    </w:rPr>
  </w:style>
  <w:style w:type="character" w:customStyle="1" w:styleId="highlightcardtextChar">
    <w:name w:val="highlight card text Char"/>
    <w:rsid w:val="008F0F8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F0F84"/>
    <w:pPr>
      <w:spacing w:after="0" w:line="240" w:lineRule="auto"/>
      <w:ind w:left="1728" w:right="1728"/>
    </w:pPr>
    <w:rPr>
      <w:rFonts w:ascii="Georgia" w:eastAsia="Times New Roman" w:hAnsi="Georgia"/>
      <w:sz w:val="18"/>
    </w:rPr>
  </w:style>
  <w:style w:type="character" w:customStyle="1" w:styleId="CardTextCharCharCharCharChar">
    <w:name w:val="Card Text Char Char Char Char Char"/>
    <w:link w:val="CardTextCharCharCharChar"/>
    <w:rsid w:val="008F0F84"/>
    <w:rPr>
      <w:rFonts w:ascii="Georgia" w:eastAsia="Times New Roman" w:hAnsi="Georgia"/>
      <w:sz w:val="18"/>
    </w:rPr>
  </w:style>
  <w:style w:type="character" w:customStyle="1" w:styleId="TagsChar4">
    <w:name w:val="Tags Char4"/>
    <w:rsid w:val="008F0F84"/>
    <w:rPr>
      <w:b/>
      <w:lang w:val="en-US" w:eastAsia="en-US" w:bidi="ar-SA"/>
    </w:rPr>
  </w:style>
  <w:style w:type="character" w:customStyle="1" w:styleId="tightinline1">
    <w:name w:val="tightinline1"/>
    <w:rsid w:val="008F0F8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F0F8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ascii="Georgia" w:eastAsia="Times New Roman" w:hAnsi="Georgia" w:cs="Times New Roman"/>
      <w:caps/>
      <w:sz w:val="24"/>
      <w:szCs w:val="24"/>
    </w:rPr>
  </w:style>
  <w:style w:type="paragraph" w:customStyle="1" w:styleId="CardCites">
    <w:name w:val="Card Cites"/>
    <w:basedOn w:val="Normal"/>
    <w:next w:val="Normal"/>
    <w:qFormat/>
    <w:rsid w:val="008F0F84"/>
    <w:pPr>
      <w:spacing w:after="0" w:line="240" w:lineRule="auto"/>
    </w:pPr>
    <w:rPr>
      <w:rFonts w:ascii="Georgia" w:eastAsia="Calibri" w:hAnsi="Georgia"/>
      <w:b/>
    </w:rPr>
  </w:style>
  <w:style w:type="character" w:customStyle="1" w:styleId="blsp-spelling-corrected">
    <w:name w:val="blsp-spelling-corrected"/>
    <w:rsid w:val="008F0F84"/>
  </w:style>
  <w:style w:type="character" w:customStyle="1" w:styleId="blsp-spelling-error">
    <w:name w:val="blsp-spelling-error"/>
    <w:rsid w:val="008F0F84"/>
  </w:style>
  <w:style w:type="character" w:customStyle="1" w:styleId="sup">
    <w:name w:val="sup"/>
    <w:rsid w:val="008F0F84"/>
  </w:style>
  <w:style w:type="character" w:customStyle="1" w:styleId="pgnum">
    <w:name w:val="pgnum"/>
    <w:rsid w:val="008F0F84"/>
  </w:style>
  <w:style w:type="character" w:customStyle="1" w:styleId="SmallFontCharChar">
    <w:name w:val="Small Font Char Char"/>
    <w:rsid w:val="008F0F84"/>
    <w:rPr>
      <w:rFonts w:ascii="Arial" w:hAnsi="Arial"/>
      <w:sz w:val="12"/>
      <w:szCs w:val="24"/>
      <w:lang w:val="en-US" w:eastAsia="en-US" w:bidi="ar-SA"/>
    </w:rPr>
  </w:style>
  <w:style w:type="paragraph" w:customStyle="1" w:styleId="textmargin">
    <w:name w:val="textmargin"/>
    <w:basedOn w:val="Normal"/>
    <w:uiPriority w:val="99"/>
    <w:qFormat/>
    <w:rsid w:val="008F0F84"/>
    <w:pPr>
      <w:spacing w:before="100" w:beforeAutospacing="1" w:after="100" w:afterAutospacing="1" w:line="312" w:lineRule="auto"/>
      <w:ind w:left="300" w:right="300" w:firstLine="300"/>
      <w:jc w:val="both"/>
    </w:pPr>
    <w:rPr>
      <w:rFonts w:ascii="Georgia" w:eastAsia="Calibri" w:hAnsi="Georgia"/>
    </w:rPr>
  </w:style>
  <w:style w:type="paragraph" w:customStyle="1" w:styleId="header10">
    <w:name w:val="header1"/>
    <w:basedOn w:val="Normal"/>
    <w:uiPriority w:val="99"/>
    <w:qFormat/>
    <w:rsid w:val="008F0F84"/>
    <w:pPr>
      <w:spacing w:before="100" w:beforeAutospacing="1" w:after="100" w:afterAutospacing="1" w:line="240" w:lineRule="auto"/>
    </w:pPr>
    <w:rPr>
      <w:rFonts w:ascii="Georgia" w:eastAsia="Calibri" w:hAnsi="Georgia"/>
      <w:color w:val="000000"/>
    </w:rPr>
  </w:style>
  <w:style w:type="paragraph" w:customStyle="1" w:styleId="correctindex">
    <w:name w:val="correct index"/>
    <w:basedOn w:val="Normal"/>
    <w:uiPriority w:val="99"/>
    <w:qFormat/>
    <w:rsid w:val="008F0F84"/>
    <w:pPr>
      <w:spacing w:after="0" w:line="240" w:lineRule="auto"/>
    </w:pPr>
    <w:rPr>
      <w:rFonts w:ascii="Georgia" w:eastAsia="Calibri" w:hAnsi="Georgia"/>
      <w:color w:val="000000"/>
    </w:rPr>
  </w:style>
  <w:style w:type="paragraph" w:customStyle="1" w:styleId="bc2">
    <w:name w:val="bc_2"/>
    <w:basedOn w:val="Normal"/>
    <w:uiPriority w:val="99"/>
    <w:qFormat/>
    <w:rsid w:val="008F0F84"/>
    <w:pPr>
      <w:spacing w:before="100" w:beforeAutospacing="1" w:after="100" w:afterAutospacing="1" w:line="240" w:lineRule="auto"/>
    </w:pPr>
    <w:rPr>
      <w:rFonts w:ascii="Georgia" w:eastAsia="Calibri" w:hAnsi="Georgia"/>
      <w:color w:val="000000"/>
    </w:rPr>
  </w:style>
  <w:style w:type="character" w:customStyle="1" w:styleId="bc21">
    <w:name w:val="bc_21"/>
    <w:rsid w:val="008F0F84"/>
  </w:style>
  <w:style w:type="paragraph" w:customStyle="1" w:styleId="style22">
    <w:name w:val="style2"/>
    <w:basedOn w:val="Normal"/>
    <w:uiPriority w:val="99"/>
    <w:qFormat/>
    <w:rsid w:val="008F0F84"/>
    <w:pPr>
      <w:spacing w:after="0" w:line="240" w:lineRule="auto"/>
    </w:pPr>
    <w:rPr>
      <w:rFonts w:ascii="Verdana" w:eastAsia="Calibri" w:hAnsi="Verdana"/>
      <w:szCs w:val="20"/>
    </w:rPr>
  </w:style>
  <w:style w:type="paragraph" w:customStyle="1" w:styleId="quote2">
    <w:name w:val="quote2"/>
    <w:basedOn w:val="Normal"/>
    <w:uiPriority w:val="99"/>
    <w:qFormat/>
    <w:rsid w:val="008F0F84"/>
    <w:pPr>
      <w:spacing w:after="0" w:line="240" w:lineRule="auto"/>
    </w:pPr>
    <w:rPr>
      <w:rFonts w:ascii="Verdana" w:eastAsia="Calibri" w:hAnsi="Verdana"/>
      <w:szCs w:val="20"/>
    </w:rPr>
  </w:style>
  <w:style w:type="character" w:customStyle="1" w:styleId="copystyle">
    <w:name w:val="copystyle"/>
    <w:rsid w:val="008F0F84"/>
  </w:style>
  <w:style w:type="paragraph" w:customStyle="1" w:styleId="BlockTitle10">
    <w:name w:val="Block Title #1"/>
    <w:basedOn w:val="Heading1"/>
    <w:qFormat/>
    <w:rsid w:val="008F0F8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ascii="Georgia" w:eastAsia="Times New Roman" w:hAnsi="Georgia" w:cs="Arial"/>
      <w:caps/>
      <w:color w:val="000000"/>
      <w:kern w:val="32"/>
      <w:sz w:val="24"/>
    </w:rPr>
  </w:style>
  <w:style w:type="character" w:customStyle="1" w:styleId="boldciteCharChar1">
    <w:name w:val="bold cite Char Char1"/>
    <w:rsid w:val="008F0F84"/>
    <w:rPr>
      <w:rFonts w:ascii="Arial" w:hAnsi="Arial" w:cs="Arial"/>
      <w:b/>
      <w:bCs/>
      <w:kern w:val="32"/>
      <w:sz w:val="24"/>
      <w:szCs w:val="24"/>
      <w:lang w:val="en-US" w:eastAsia="en-US" w:bidi="ar-SA"/>
    </w:rPr>
  </w:style>
  <w:style w:type="character" w:customStyle="1" w:styleId="ReadUnderline">
    <w:name w:val="Read Underline"/>
    <w:rsid w:val="008F0F84"/>
    <w:rPr>
      <w:rFonts w:ascii="Arial" w:hAnsi="Arial"/>
      <w:b/>
      <w:sz w:val="18"/>
      <w:u w:val="thick"/>
    </w:rPr>
  </w:style>
  <w:style w:type="paragraph" w:customStyle="1" w:styleId="F4">
    <w:name w:val="F4"/>
    <w:basedOn w:val="Normal"/>
    <w:link w:val="F4Char"/>
    <w:qFormat/>
    <w:rsid w:val="008F0F84"/>
    <w:pPr>
      <w:spacing w:after="0" w:line="240" w:lineRule="auto"/>
      <w:ind w:left="288" w:right="288"/>
    </w:pPr>
    <w:rPr>
      <w:rFonts w:ascii="Georgia" w:eastAsia="Times New Roman" w:hAnsi="Georgia"/>
      <w:szCs w:val="20"/>
      <w:u w:val="single"/>
    </w:rPr>
  </w:style>
  <w:style w:type="character" w:customStyle="1" w:styleId="F4Char">
    <w:name w:val="F4 Char"/>
    <w:link w:val="F4"/>
    <w:rsid w:val="008F0F84"/>
    <w:rPr>
      <w:rFonts w:ascii="Georgia" w:eastAsia="Times New Roman" w:hAnsi="Georgia"/>
      <w:szCs w:val="20"/>
      <w:u w:val="single"/>
    </w:rPr>
  </w:style>
  <w:style w:type="paragraph" w:customStyle="1" w:styleId="StyleCARD">
    <w:name w:val="Style CARD +"/>
    <w:basedOn w:val="Normal"/>
    <w:link w:val="StyleCARDChar"/>
    <w:qFormat/>
    <w:rsid w:val="008F0F84"/>
    <w:pPr>
      <w:spacing w:after="0" w:line="240" w:lineRule="auto"/>
      <w:ind w:left="300" w:right="288"/>
    </w:pPr>
    <w:rPr>
      <w:rFonts w:ascii="Georgia" w:eastAsia="Times New Roman" w:hAnsi="Georgia"/>
      <w:szCs w:val="20"/>
    </w:rPr>
  </w:style>
  <w:style w:type="character" w:customStyle="1" w:styleId="StyleCARDChar">
    <w:name w:val="Style CARD + Char"/>
    <w:link w:val="StyleCARD"/>
    <w:rsid w:val="008F0F84"/>
    <w:rPr>
      <w:rFonts w:ascii="Georgia" w:eastAsia="Times New Roman" w:hAnsi="Georgia"/>
      <w:szCs w:val="20"/>
    </w:rPr>
  </w:style>
  <w:style w:type="character" w:customStyle="1" w:styleId="noiconheadline">
    <w:name w:val="noicon_headline"/>
    <w:rsid w:val="008F0F84"/>
  </w:style>
  <w:style w:type="paragraph" w:styleId="MacroText">
    <w:name w:val="macro"/>
    <w:link w:val="MacroTextChar"/>
    <w:rsid w:val="008F0F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F0F84"/>
    <w:rPr>
      <w:rFonts w:ascii="Courier New" w:eastAsia="Times New Roman" w:hAnsi="Courier New" w:cs="Courier New"/>
      <w:sz w:val="20"/>
      <w:szCs w:val="20"/>
    </w:rPr>
  </w:style>
  <w:style w:type="character" w:customStyle="1" w:styleId="pp1">
    <w:name w:val="pp1"/>
    <w:rsid w:val="008F0F84"/>
    <w:rPr>
      <w:rFonts w:ascii="Times New Roman" w:hAnsi="Times New Roman" w:cs="Times New Roman" w:hint="default"/>
      <w:i w:val="0"/>
      <w:iCs w:val="0"/>
      <w:smallCaps w:val="0"/>
      <w:sz w:val="30"/>
      <w:szCs w:val="30"/>
    </w:rPr>
  </w:style>
  <w:style w:type="character" w:customStyle="1" w:styleId="prbodytext1">
    <w:name w:val="pr_bodytext1"/>
    <w:rsid w:val="008F0F84"/>
    <w:rPr>
      <w:rFonts w:ascii="Arial" w:hAnsi="Arial" w:cs="Arial" w:hint="default"/>
      <w:sz w:val="20"/>
      <w:szCs w:val="20"/>
    </w:rPr>
  </w:style>
  <w:style w:type="character" w:customStyle="1" w:styleId="marrontitulobig">
    <w:name w:val="marron_titulo_big"/>
    <w:rsid w:val="008F0F84"/>
  </w:style>
  <w:style w:type="character" w:customStyle="1" w:styleId="articlehead">
    <w:name w:val="articlehead"/>
    <w:rsid w:val="008F0F84"/>
  </w:style>
  <w:style w:type="character" w:customStyle="1" w:styleId="lead">
    <w:name w:val="lead"/>
    <w:rsid w:val="008F0F84"/>
  </w:style>
  <w:style w:type="character" w:customStyle="1" w:styleId="manchettebig2">
    <w:name w:val="manchettebig2"/>
    <w:rsid w:val="008F0F84"/>
  </w:style>
  <w:style w:type="character" w:customStyle="1" w:styleId="blue3">
    <w:name w:val="blue3"/>
    <w:rsid w:val="008F0F84"/>
  </w:style>
  <w:style w:type="paragraph" w:customStyle="1" w:styleId="issuedetails">
    <w:name w:val="issue_details"/>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over-title">
    <w:name w:val="over-title"/>
    <w:rsid w:val="008F0F84"/>
  </w:style>
  <w:style w:type="character" w:customStyle="1" w:styleId="contentheader">
    <w:name w:val="contentheader"/>
    <w:rsid w:val="008F0F84"/>
  </w:style>
  <w:style w:type="paragraph" w:customStyle="1" w:styleId="TxBrp2">
    <w:name w:val="TxBr_p2"/>
    <w:basedOn w:val="Normal"/>
    <w:qFormat/>
    <w:rsid w:val="008F0F84"/>
    <w:pPr>
      <w:tabs>
        <w:tab w:val="left" w:pos="425"/>
      </w:tabs>
      <w:autoSpaceDE w:val="0"/>
      <w:autoSpaceDN w:val="0"/>
      <w:adjustRightInd w:val="0"/>
      <w:spacing w:after="0" w:line="232" w:lineRule="atLeast"/>
      <w:ind w:left="1015"/>
    </w:pPr>
    <w:rPr>
      <w:rFonts w:ascii="Georgia" w:eastAsia="Times New Roman" w:hAnsi="Georgia"/>
    </w:rPr>
  </w:style>
  <w:style w:type="character" w:customStyle="1" w:styleId="Stylecites10ptNotBoldChar">
    <w:name w:val="Style cites + 10 pt Not Bold Char"/>
    <w:rsid w:val="008F0F84"/>
    <w:rPr>
      <w:rFonts w:eastAsia="SimSun"/>
      <w:szCs w:val="24"/>
      <w:lang w:val="en-US" w:eastAsia="zh-CN" w:bidi="ar-SA"/>
    </w:rPr>
  </w:style>
  <w:style w:type="character" w:customStyle="1" w:styleId="tagscharchar0">
    <w:name w:val="tagscharchar"/>
    <w:rsid w:val="008F0F84"/>
  </w:style>
  <w:style w:type="character" w:customStyle="1" w:styleId="FontStyle16">
    <w:name w:val="Font Style16"/>
    <w:uiPriority w:val="99"/>
    <w:rsid w:val="008F0F84"/>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spanstyle">
    <w:name w:val="spanstyle"/>
    <w:rsid w:val="008F0F84"/>
  </w:style>
  <w:style w:type="paragraph" w:customStyle="1" w:styleId="tussenkop">
    <w:name w:val="tussenkop"/>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docnumbertitle">
    <w:name w:val="doc_number_title"/>
    <w:basedOn w:val="DefaultParagraphFont"/>
    <w:rsid w:val="008F0F84"/>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F0F84"/>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F0F84"/>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8F0F84"/>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8F0F84"/>
    <w:rPr>
      <w:rFonts w:ascii="Consolas" w:hAnsi="Consolas" w:cs="Consolas"/>
      <w:sz w:val="20"/>
      <w:szCs w:val="20"/>
    </w:rPr>
  </w:style>
  <w:style w:type="paragraph" w:customStyle="1" w:styleId="StyleHeading3BlockLatinBodyCalibri">
    <w:name w:val="Style Heading 3Block + (Latin) +Body (Calibri)"/>
    <w:basedOn w:val="Heading3"/>
    <w:qFormat/>
    <w:rsid w:val="008F0F84"/>
    <w:pPr>
      <w:spacing w:before="200" w:line="240" w:lineRule="auto"/>
    </w:pPr>
    <w:rPr>
      <w:rFonts w:ascii="Georgia" w:hAnsi="Georgia"/>
      <w:caps/>
    </w:rPr>
  </w:style>
  <w:style w:type="paragraph" w:customStyle="1" w:styleId="StyleHeading4Tagheading2Heading2Char2CharHeading2Char1">
    <w:name w:val="Style Heading 4Tagheading 2Heading 2 Char2 CharHeading 2 Char1 ..."/>
    <w:basedOn w:val="Heading4"/>
    <w:qFormat/>
    <w:rsid w:val="008F0F84"/>
    <w:pPr>
      <w:spacing w:before="200" w:line="240" w:lineRule="auto"/>
    </w:pPr>
    <w:rPr>
      <w:rFonts w:ascii="Georgia" w:hAnsi="Georgia"/>
      <w:iCs w:val="0"/>
    </w:rPr>
  </w:style>
  <w:style w:type="character" w:customStyle="1" w:styleId="StyleStyleBoldUnderlineIntenseEmphasisUnderlineStyleapple-s1">
    <w:name w:val="Style Style Bold UnderlineIntense EmphasisUnderlineStyleapple-s...1"/>
    <w:basedOn w:val="DefaultParagraphFont"/>
    <w:rsid w:val="008F0F84"/>
    <w:rPr>
      <w:rFonts w:ascii="Garamond" w:hAnsi="Garamond"/>
      <w:b w:val="0"/>
      <w:bCs w:val="0"/>
      <w:sz w:val="24"/>
      <w:u w:val="single"/>
    </w:rPr>
  </w:style>
  <w:style w:type="paragraph" w:customStyle="1" w:styleId="ColorfulList-Accent11">
    <w:name w:val="Colorful List - Accent 11"/>
    <w:basedOn w:val="Normal"/>
    <w:uiPriority w:val="34"/>
    <w:qFormat/>
    <w:rsid w:val="008F0F84"/>
    <w:pPr>
      <w:spacing w:after="0" w:line="240" w:lineRule="auto"/>
      <w:ind w:left="720"/>
      <w:contextualSpacing/>
    </w:pPr>
    <w:rPr>
      <w:rFonts w:ascii="Georgia" w:hAnsi="Georgia"/>
    </w:rPr>
  </w:style>
  <w:style w:type="paragraph" w:customStyle="1" w:styleId="HeaderCharCharCharCharCharCharCharCha">
    <w:name w:val="Header Char Char Char Char Char Char Char Cha"/>
    <w:aliases w:val="Char Char Char Cha"/>
    <w:basedOn w:val="Normal"/>
    <w:uiPriority w:val="99"/>
    <w:qFormat/>
    <w:rsid w:val="008F0F84"/>
    <w:pPr>
      <w:spacing w:before="100" w:beforeAutospacing="1" w:after="100" w:afterAutospacing="1" w:line="240" w:lineRule="auto"/>
    </w:pPr>
    <w:rPr>
      <w:rFonts w:ascii="Georgia" w:eastAsia="Times New Roman" w:hAnsi="Georgia"/>
    </w:rPr>
  </w:style>
  <w:style w:type="paragraph" w:customStyle="1" w:styleId="10ptfont">
    <w:name w:val="10pt font"/>
    <w:basedOn w:val="Normal"/>
    <w:link w:val="10ptfontChar"/>
    <w:autoRedefine/>
    <w:qFormat/>
    <w:rsid w:val="008F0F84"/>
    <w:pPr>
      <w:spacing w:after="0" w:line="240" w:lineRule="auto"/>
    </w:pPr>
    <w:rPr>
      <w:rFonts w:ascii="Georgia" w:eastAsia="Times New Roman" w:hAnsi="Georgia"/>
    </w:rPr>
  </w:style>
  <w:style w:type="character" w:customStyle="1" w:styleId="10ptfontChar">
    <w:name w:val="10pt font Char"/>
    <w:link w:val="10ptfont"/>
    <w:rsid w:val="008F0F84"/>
    <w:rPr>
      <w:rFonts w:ascii="Georgia" w:eastAsia="Times New Roman" w:hAnsi="Georgia"/>
    </w:rPr>
  </w:style>
  <w:style w:type="character" w:customStyle="1" w:styleId="StyleIntenseReferenceGaramond">
    <w:name w:val="Style Intense Reference + Garamond"/>
    <w:rsid w:val="008F0F84"/>
    <w:rPr>
      <w:rFonts w:ascii="Garamond" w:hAnsi="Garamond"/>
      <w:bCs/>
      <w:color w:val="auto"/>
      <w:spacing w:val="5"/>
      <w:sz w:val="20"/>
      <w:u w:val="single"/>
    </w:rPr>
  </w:style>
  <w:style w:type="character" w:customStyle="1" w:styleId="StyleIntenseReferenceGaramondBold">
    <w:name w:val="Style Intense Reference + Garamond Bold"/>
    <w:rsid w:val="008F0F84"/>
    <w:rPr>
      <w:rFonts w:ascii="Garamond" w:hAnsi="Garamond"/>
      <w:b/>
      <w:bCs/>
      <w:color w:val="auto"/>
      <w:spacing w:val="5"/>
      <w:sz w:val="20"/>
      <w:u w:val="single"/>
    </w:rPr>
  </w:style>
  <w:style w:type="character" w:customStyle="1" w:styleId="newstime">
    <w:name w:val="newstime"/>
    <w:basedOn w:val="DefaultParagraphFont"/>
    <w:rsid w:val="008F0F84"/>
  </w:style>
  <w:style w:type="character" w:customStyle="1" w:styleId="IntenseReference1">
    <w:name w:val="Intense Reference1"/>
    <w:qFormat/>
    <w:rsid w:val="008F0F8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F0F84"/>
    <w:rPr>
      <w:rFonts w:ascii="Garamond" w:hAnsi="Garamond"/>
      <w:b/>
      <w:sz w:val="24"/>
      <w:szCs w:val="26"/>
      <w:bdr w:val="none" w:sz="0" w:space="0" w:color="auto"/>
      <w:shd w:val="clear" w:color="auto" w:fill="FFFF00"/>
    </w:rPr>
  </w:style>
  <w:style w:type="character" w:customStyle="1" w:styleId="ilad1">
    <w:name w:val="il_ad1"/>
    <w:rsid w:val="008F0F84"/>
    <w:rPr>
      <w:vanish/>
      <w:webHidden w:val="0"/>
      <w:color w:val="000000"/>
      <w:u w:val="single"/>
      <w:specVanish/>
    </w:rPr>
  </w:style>
  <w:style w:type="character" w:customStyle="1" w:styleId="Underline21">
    <w:name w:val="Underline 2"/>
    <w:basedOn w:val="DefaultParagraphFont"/>
    <w:uiPriority w:val="1"/>
    <w:qFormat/>
    <w:rsid w:val="008F0F84"/>
    <w:rPr>
      <w:b/>
      <w:u w:val="single"/>
    </w:rPr>
  </w:style>
  <w:style w:type="character" w:customStyle="1" w:styleId="oneclick-link">
    <w:name w:val="oneclick-link"/>
    <w:basedOn w:val="DefaultParagraphFont"/>
    <w:rsid w:val="008F0F8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F0F84"/>
    <w:pPr>
      <w:spacing w:after="0" w:line="240" w:lineRule="auto"/>
    </w:pPr>
    <w:rPr>
      <w:rFonts w:ascii="Georgia" w:hAnsi="Georgia"/>
    </w:rPr>
  </w:style>
  <w:style w:type="character" w:customStyle="1" w:styleId="ipa">
    <w:name w:val="ipa"/>
    <w:basedOn w:val="DefaultParagraphFont"/>
    <w:rsid w:val="008F0F84"/>
  </w:style>
  <w:style w:type="paragraph" w:styleId="Index1">
    <w:name w:val="index 1"/>
    <w:basedOn w:val="Normal"/>
    <w:next w:val="Normal"/>
    <w:autoRedefine/>
    <w:unhideWhenUsed/>
    <w:rsid w:val="008F0F84"/>
    <w:pPr>
      <w:spacing w:after="0" w:line="240" w:lineRule="auto"/>
      <w:ind w:left="220" w:hanging="220"/>
    </w:pPr>
    <w:rPr>
      <w:rFonts w:ascii="Georgia" w:hAnsi="Georgia"/>
    </w:rPr>
  </w:style>
  <w:style w:type="character" w:customStyle="1" w:styleId="cardunderlineChar0">
    <w:name w:val="card underline Char"/>
    <w:locked/>
    <w:rsid w:val="008F0F84"/>
  </w:style>
  <w:style w:type="paragraph" w:customStyle="1" w:styleId="cardunderline">
    <w:name w:val="card underline"/>
    <w:basedOn w:val="Normal"/>
    <w:next w:val="GAUnderline"/>
    <w:uiPriority w:val="99"/>
    <w:qFormat/>
    <w:rsid w:val="008F0F84"/>
    <w:pPr>
      <w:spacing w:after="0" w:line="240" w:lineRule="auto"/>
    </w:pPr>
    <w:rPr>
      <w:rFonts w:ascii="Georgia" w:hAnsi="Georgia"/>
    </w:rPr>
  </w:style>
  <w:style w:type="paragraph" w:customStyle="1" w:styleId="post-subtitle">
    <w:name w:val="post-subtitle"/>
    <w:basedOn w:val="Normal"/>
    <w:qFormat/>
    <w:rsid w:val="008F0F84"/>
    <w:pPr>
      <w:spacing w:after="0" w:line="240" w:lineRule="auto"/>
    </w:pPr>
    <w:rPr>
      <w:rFonts w:ascii="Georgia" w:hAnsi="Georgia"/>
    </w:rPr>
  </w:style>
  <w:style w:type="paragraph" w:customStyle="1" w:styleId="tagline1">
    <w:name w:val="tagline"/>
    <w:basedOn w:val="Normal"/>
    <w:next w:val="cardCharCharCharCharChar"/>
    <w:qFormat/>
    <w:rsid w:val="008F0F84"/>
    <w:pPr>
      <w:spacing w:after="0" w:line="240" w:lineRule="auto"/>
    </w:pPr>
    <w:rPr>
      <w:rFonts w:ascii="Georgia" w:hAnsi="Georgia"/>
    </w:rPr>
  </w:style>
  <w:style w:type="paragraph" w:customStyle="1" w:styleId="TOCHeading1">
    <w:name w:val="TOC Heading1"/>
    <w:basedOn w:val="Heading1"/>
    <w:next w:val="Normal"/>
    <w:uiPriority w:val="39"/>
    <w:qFormat/>
    <w:rsid w:val="008F0F84"/>
    <w:pPr>
      <w:spacing w:before="480" w:line="240" w:lineRule="auto"/>
    </w:pPr>
    <w:rPr>
      <w:rFonts w:ascii="Georgia" w:hAnsi="Georgia"/>
      <w:bCs/>
      <w:caps/>
    </w:rPr>
  </w:style>
  <w:style w:type="paragraph" w:customStyle="1" w:styleId="NoteLevel11">
    <w:name w:val="Note Level 11"/>
    <w:basedOn w:val="Normal"/>
    <w:next w:val="HeaderFooter"/>
    <w:uiPriority w:val="99"/>
    <w:qFormat/>
    <w:rsid w:val="008F0F84"/>
    <w:pPr>
      <w:spacing w:after="0" w:line="240" w:lineRule="auto"/>
    </w:pPr>
    <w:rPr>
      <w:rFonts w:ascii="Georgia" w:hAnsi="Georgia"/>
    </w:rPr>
  </w:style>
  <w:style w:type="paragraph" w:customStyle="1" w:styleId="ReallySamllText">
    <w:name w:val="ReallySamllText"/>
    <w:basedOn w:val="Normal"/>
    <w:next w:val="CardTextUnderlined"/>
    <w:autoRedefine/>
    <w:qFormat/>
    <w:rsid w:val="008F0F84"/>
    <w:pPr>
      <w:spacing w:after="0" w:line="240" w:lineRule="auto"/>
    </w:pPr>
    <w:rPr>
      <w:rFonts w:ascii="Georgia" w:hAnsi="Georgia"/>
    </w:rPr>
  </w:style>
  <w:style w:type="paragraph" w:customStyle="1" w:styleId="NormalWeb3">
    <w:name w:val="Normal (Web)3"/>
    <w:basedOn w:val="Normal"/>
    <w:next w:val="CardTagCharChar"/>
    <w:qFormat/>
    <w:rsid w:val="008F0F84"/>
    <w:pPr>
      <w:spacing w:after="0" w:line="240" w:lineRule="auto"/>
    </w:pPr>
    <w:rPr>
      <w:rFonts w:ascii="Georgia" w:hAnsi="Georgia"/>
    </w:rPr>
  </w:style>
  <w:style w:type="paragraph" w:customStyle="1" w:styleId="cardCharCharCharCharChar">
    <w:name w:val="card Char Char Char Char Char"/>
    <w:basedOn w:val="Normal"/>
    <w:next w:val="fixed"/>
    <w:uiPriority w:val="99"/>
    <w:qFormat/>
    <w:rsid w:val="008F0F84"/>
    <w:pPr>
      <w:spacing w:after="0" w:line="240" w:lineRule="auto"/>
    </w:pPr>
    <w:rPr>
      <w:rFonts w:ascii="Georgia" w:hAnsi="Georgia"/>
    </w:rPr>
  </w:style>
  <w:style w:type="paragraph" w:customStyle="1" w:styleId="TagCiteChar4">
    <w:name w:val="Tag / Cite Char"/>
    <w:basedOn w:val="Normal"/>
    <w:next w:val="textonormal"/>
    <w:qFormat/>
    <w:rsid w:val="008F0F84"/>
    <w:pPr>
      <w:spacing w:after="0" w:line="240" w:lineRule="auto"/>
    </w:pPr>
    <w:rPr>
      <w:rFonts w:ascii="Georgia" w:hAnsi="Georgia"/>
    </w:rPr>
  </w:style>
  <w:style w:type="paragraph" w:customStyle="1" w:styleId="PageNumber2">
    <w:name w:val="Page Number2"/>
    <w:basedOn w:val="Normal"/>
    <w:next w:val="Normal"/>
    <w:qFormat/>
    <w:rsid w:val="008F0F84"/>
    <w:pPr>
      <w:spacing w:after="0" w:line="240" w:lineRule="auto"/>
    </w:pPr>
    <w:rPr>
      <w:rFonts w:ascii="Georgia" w:hAnsi="Georgia"/>
    </w:rPr>
  </w:style>
  <w:style w:type="paragraph" w:customStyle="1" w:styleId="HeaderFooter">
    <w:name w:val="Header &amp; Footer"/>
    <w:next w:val="ExecutiveSummarytext"/>
    <w:qFormat/>
    <w:rsid w:val="008F0F84"/>
    <w:pPr>
      <w:spacing w:after="200" w:line="276" w:lineRule="auto"/>
    </w:pPr>
  </w:style>
  <w:style w:type="paragraph" w:customStyle="1" w:styleId="CardTextSmall0">
    <w:name w:val="Card Text Small"/>
    <w:basedOn w:val="Normal"/>
    <w:qFormat/>
    <w:rsid w:val="008F0F84"/>
    <w:pPr>
      <w:spacing w:after="0" w:line="240" w:lineRule="auto"/>
    </w:pPr>
    <w:rPr>
      <w:rFonts w:ascii="Georgia" w:hAnsi="Georgia"/>
    </w:rPr>
  </w:style>
  <w:style w:type="paragraph" w:customStyle="1" w:styleId="HeaderDebate">
    <w:name w:val="Header Debate"/>
    <w:basedOn w:val="Normal"/>
    <w:next w:val="byline1"/>
    <w:qFormat/>
    <w:rsid w:val="008F0F84"/>
    <w:pPr>
      <w:spacing w:after="0" w:line="240" w:lineRule="auto"/>
    </w:pPr>
    <w:rPr>
      <w:rFonts w:ascii="Georgia" w:hAnsi="Georgia"/>
    </w:rPr>
  </w:style>
  <w:style w:type="paragraph" w:customStyle="1" w:styleId="NormalWeb1">
    <w:name w:val="Normal (Web)1"/>
    <w:basedOn w:val="Normal"/>
    <w:next w:val="PlaceholderText1"/>
    <w:qFormat/>
    <w:rsid w:val="008F0F84"/>
    <w:pPr>
      <w:spacing w:after="0" w:line="240" w:lineRule="auto"/>
    </w:pPr>
    <w:rPr>
      <w:rFonts w:ascii="Georgia" w:hAnsi="Georgia"/>
    </w:rPr>
  </w:style>
  <w:style w:type="paragraph" w:customStyle="1" w:styleId="CardTagCharChar">
    <w:name w:val="Card Tag Char Char"/>
    <w:basedOn w:val="Normal"/>
    <w:next w:val="NoteLevel31"/>
    <w:qFormat/>
    <w:rsid w:val="008F0F84"/>
    <w:pPr>
      <w:spacing w:after="0" w:line="240" w:lineRule="auto"/>
    </w:pPr>
    <w:rPr>
      <w:rFonts w:ascii="Georgia" w:hAnsi="Georgia"/>
    </w:rPr>
  </w:style>
  <w:style w:type="paragraph" w:customStyle="1" w:styleId="fixed">
    <w:name w:val="fixed"/>
    <w:basedOn w:val="Normal"/>
    <w:next w:val="NoteLevel41"/>
    <w:qFormat/>
    <w:rsid w:val="008F0F84"/>
    <w:pPr>
      <w:spacing w:after="0" w:line="240" w:lineRule="auto"/>
    </w:pPr>
    <w:rPr>
      <w:rFonts w:ascii="Georgia" w:hAnsi="Georgia"/>
    </w:rPr>
  </w:style>
  <w:style w:type="paragraph" w:customStyle="1" w:styleId="textonormal">
    <w:name w:val="textonormal"/>
    <w:basedOn w:val="Normal"/>
    <w:next w:val="NoteLevel51"/>
    <w:qFormat/>
    <w:rsid w:val="008F0F84"/>
    <w:pPr>
      <w:spacing w:after="0" w:line="240" w:lineRule="auto"/>
    </w:pPr>
    <w:rPr>
      <w:rFonts w:ascii="Georgia" w:hAnsi="Georgia"/>
    </w:rPr>
  </w:style>
  <w:style w:type="paragraph" w:customStyle="1" w:styleId="ExecutiveSummarytext">
    <w:name w:val="Executive Summary text"/>
    <w:basedOn w:val="Normal"/>
    <w:next w:val="Normal"/>
    <w:qFormat/>
    <w:rsid w:val="008F0F84"/>
    <w:pPr>
      <w:spacing w:after="0" w:line="240" w:lineRule="auto"/>
    </w:pPr>
    <w:rPr>
      <w:rFonts w:ascii="Georgia" w:hAnsi="Georgia"/>
    </w:rPr>
  </w:style>
  <w:style w:type="character" w:customStyle="1" w:styleId="NormalUnderlineChar1">
    <w:name w:val="Normal Underline Char1"/>
    <w:locked/>
    <w:rsid w:val="008F0F84"/>
  </w:style>
  <w:style w:type="paragraph" w:customStyle="1" w:styleId="byline1">
    <w:name w:val="byline1"/>
    <w:basedOn w:val="Normal"/>
    <w:qFormat/>
    <w:rsid w:val="008F0F84"/>
    <w:pPr>
      <w:spacing w:after="0" w:line="240" w:lineRule="auto"/>
    </w:pPr>
    <w:rPr>
      <w:rFonts w:ascii="Georgia" w:hAnsi="Georgia"/>
    </w:rPr>
  </w:style>
  <w:style w:type="paragraph" w:customStyle="1" w:styleId="PlaceholderText1">
    <w:name w:val="Placeholder Text1"/>
    <w:basedOn w:val="Normal"/>
    <w:next w:val="ImportantText"/>
    <w:qFormat/>
    <w:rsid w:val="008F0F84"/>
    <w:pPr>
      <w:spacing w:after="0" w:line="240" w:lineRule="auto"/>
    </w:pPr>
    <w:rPr>
      <w:rFonts w:ascii="Georgia" w:hAnsi="Georgia"/>
    </w:rPr>
  </w:style>
  <w:style w:type="paragraph" w:customStyle="1" w:styleId="NoteLevel31">
    <w:name w:val="Note Level 31"/>
    <w:basedOn w:val="Normal"/>
    <w:qFormat/>
    <w:rsid w:val="008F0F84"/>
    <w:pPr>
      <w:spacing w:after="0" w:line="240" w:lineRule="auto"/>
    </w:pPr>
    <w:rPr>
      <w:rFonts w:ascii="Georgia" w:hAnsi="Georgia"/>
    </w:rPr>
  </w:style>
  <w:style w:type="paragraph" w:customStyle="1" w:styleId="NoteLevel41">
    <w:name w:val="Note Level 41"/>
    <w:basedOn w:val="Normal"/>
    <w:next w:val="StyleBodyText11ptBlackUnderline"/>
    <w:qFormat/>
    <w:rsid w:val="008F0F84"/>
    <w:pPr>
      <w:spacing w:after="0" w:line="240" w:lineRule="auto"/>
    </w:pPr>
    <w:rPr>
      <w:rFonts w:ascii="Georgia" w:hAnsi="Georgia"/>
    </w:rPr>
  </w:style>
  <w:style w:type="paragraph" w:customStyle="1" w:styleId="NoteLevel51">
    <w:name w:val="Note Level 51"/>
    <w:basedOn w:val="Normal"/>
    <w:qFormat/>
    <w:rsid w:val="008F0F84"/>
    <w:pPr>
      <w:spacing w:after="0" w:line="240" w:lineRule="auto"/>
    </w:pPr>
    <w:rPr>
      <w:rFonts w:ascii="Georgia" w:hAnsi="Georgia"/>
    </w:rPr>
  </w:style>
  <w:style w:type="paragraph" w:customStyle="1" w:styleId="NoteLevel61">
    <w:name w:val="Note Level 61"/>
    <w:basedOn w:val="Normal"/>
    <w:next w:val="StyleBodyText11ptBoldBlack"/>
    <w:qFormat/>
    <w:rsid w:val="008F0F84"/>
    <w:pPr>
      <w:spacing w:after="0" w:line="240" w:lineRule="auto"/>
    </w:pPr>
    <w:rPr>
      <w:rFonts w:ascii="Georgia" w:hAnsi="Georgia"/>
    </w:rPr>
  </w:style>
  <w:style w:type="paragraph" w:customStyle="1" w:styleId="NoteLevel71">
    <w:name w:val="Note Level 71"/>
    <w:basedOn w:val="Normal"/>
    <w:qFormat/>
    <w:rsid w:val="008F0F84"/>
    <w:pPr>
      <w:spacing w:after="0" w:line="240" w:lineRule="auto"/>
    </w:pPr>
    <w:rPr>
      <w:rFonts w:ascii="Georgia" w:hAnsi="Georgia"/>
    </w:rPr>
  </w:style>
  <w:style w:type="paragraph" w:customStyle="1" w:styleId="NoteLevel81">
    <w:name w:val="Note Level 81"/>
    <w:basedOn w:val="Normal"/>
    <w:next w:val="StyletinyBold"/>
    <w:qFormat/>
    <w:rsid w:val="008F0F84"/>
    <w:pPr>
      <w:spacing w:after="0" w:line="240" w:lineRule="auto"/>
    </w:pPr>
    <w:rPr>
      <w:rFonts w:ascii="Georgia" w:hAnsi="Georgia"/>
    </w:rPr>
  </w:style>
  <w:style w:type="paragraph" w:customStyle="1" w:styleId="NoteLevel91">
    <w:name w:val="Note Level 91"/>
    <w:basedOn w:val="Normal"/>
    <w:qFormat/>
    <w:rsid w:val="008F0F84"/>
    <w:pPr>
      <w:spacing w:after="0" w:line="240" w:lineRule="auto"/>
    </w:pPr>
    <w:rPr>
      <w:rFonts w:ascii="Georgia" w:hAnsi="Georgia"/>
    </w:rPr>
  </w:style>
  <w:style w:type="character" w:customStyle="1" w:styleId="ImportantTextChar">
    <w:name w:val="Important Text Char"/>
    <w:locked/>
    <w:rsid w:val="008F0F84"/>
  </w:style>
  <w:style w:type="paragraph" w:customStyle="1" w:styleId="ImportantText">
    <w:name w:val="Important Text"/>
    <w:basedOn w:val="Normal"/>
    <w:next w:val="Normal"/>
    <w:qFormat/>
    <w:rsid w:val="008F0F84"/>
    <w:pPr>
      <w:spacing w:after="0" w:line="240" w:lineRule="auto"/>
    </w:pPr>
    <w:rPr>
      <w:rFonts w:ascii="Georgia" w:hAnsi="Georgia"/>
    </w:rPr>
  </w:style>
  <w:style w:type="character" w:customStyle="1" w:styleId="StyleBodyText11ptBlackUnderlineChar">
    <w:name w:val="Style Body Text + 11 pt Black Underline Char"/>
    <w:locked/>
    <w:rsid w:val="008F0F84"/>
  </w:style>
  <w:style w:type="paragraph" w:customStyle="1" w:styleId="StyleBodyText11ptBlackUnderline">
    <w:name w:val="Style Body Text + 11 pt Black Underline"/>
    <w:basedOn w:val="Normal"/>
    <w:next w:val="ListContents"/>
    <w:qFormat/>
    <w:rsid w:val="008F0F84"/>
    <w:pPr>
      <w:spacing w:after="0" w:line="240" w:lineRule="auto"/>
    </w:pPr>
    <w:rPr>
      <w:rFonts w:ascii="Georgia" w:hAnsi="Georgia"/>
    </w:rPr>
  </w:style>
  <w:style w:type="character" w:customStyle="1" w:styleId="StyleBodyText11ptBoldBlackChar">
    <w:name w:val="Style Body Text + 11 pt Bold Black Char"/>
    <w:locked/>
    <w:rsid w:val="008F0F84"/>
  </w:style>
  <w:style w:type="paragraph" w:customStyle="1" w:styleId="StyleBodyText11ptBoldBlack">
    <w:name w:val="Style Body Text + 11 pt Bold Black"/>
    <w:basedOn w:val="Normal"/>
    <w:next w:val="StyleListContents11ptCustomColorRGB353132Underline"/>
    <w:qFormat/>
    <w:rsid w:val="008F0F84"/>
    <w:pPr>
      <w:spacing w:after="0" w:line="240" w:lineRule="auto"/>
    </w:pPr>
    <w:rPr>
      <w:rFonts w:ascii="Georgia" w:hAnsi="Georgia"/>
    </w:rPr>
  </w:style>
  <w:style w:type="character" w:customStyle="1" w:styleId="StyletinyBoldChar">
    <w:name w:val="Style tiny + Bold Char"/>
    <w:locked/>
    <w:rsid w:val="008F0F84"/>
  </w:style>
  <w:style w:type="paragraph" w:customStyle="1" w:styleId="StyletinyBold">
    <w:name w:val="Style tiny + Bold"/>
    <w:basedOn w:val="TagF3"/>
    <w:qFormat/>
    <w:rsid w:val="008F0F84"/>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8F0F84"/>
  </w:style>
  <w:style w:type="character" w:customStyle="1" w:styleId="Normal2BoldChar">
    <w:name w:val="Normal2 + Bold Char"/>
    <w:locked/>
    <w:rsid w:val="008F0F84"/>
  </w:style>
  <w:style w:type="paragraph" w:customStyle="1" w:styleId="Normal2Bold">
    <w:name w:val="Normal2 + Bold"/>
    <w:basedOn w:val="Normal"/>
    <w:next w:val="Unimportant"/>
    <w:qFormat/>
    <w:rsid w:val="008F0F84"/>
    <w:pPr>
      <w:spacing w:after="0" w:line="240" w:lineRule="auto"/>
    </w:pPr>
    <w:rPr>
      <w:rFonts w:ascii="Georgia" w:hAnsi="Georgia"/>
    </w:rPr>
  </w:style>
  <w:style w:type="character" w:customStyle="1" w:styleId="ListContentsChar">
    <w:name w:val="List Contents Char"/>
    <w:locked/>
    <w:rsid w:val="008F0F84"/>
  </w:style>
  <w:style w:type="paragraph" w:customStyle="1" w:styleId="ListContents">
    <w:name w:val="List Contents"/>
    <w:basedOn w:val="Normal"/>
    <w:next w:val="Ununderlined"/>
    <w:qFormat/>
    <w:rsid w:val="008F0F84"/>
    <w:pPr>
      <w:spacing w:after="0" w:line="240" w:lineRule="auto"/>
    </w:pPr>
    <w:rPr>
      <w:rFonts w:ascii="Georgia" w:hAnsi="Georgia"/>
    </w:rPr>
  </w:style>
  <w:style w:type="character" w:customStyle="1" w:styleId="StyleListContents11ptCustomColorRGB353132UnderlineChar">
    <w:name w:val="Style List Contents + 11 pt Custom Color(RGB(353132)) Underline Char"/>
    <w:locked/>
    <w:rsid w:val="008F0F84"/>
  </w:style>
  <w:style w:type="paragraph" w:customStyle="1" w:styleId="StyleListContents11ptCustomColorRGB353132Underline">
    <w:name w:val="Style List Contents + 11 pt Custom Color(RGB(353132)) Underline"/>
    <w:basedOn w:val="Ununderlined"/>
    <w:qFormat/>
    <w:rsid w:val="008F0F84"/>
    <w:pPr>
      <w:spacing w:after="0" w:line="240" w:lineRule="auto"/>
      <w:jc w:val="left"/>
    </w:pPr>
    <w:rPr>
      <w:rFonts w:ascii="Georgia" w:eastAsiaTheme="minorHAnsi" w:hAnsi="Georgia"/>
      <w:sz w:val="20"/>
      <w:szCs w:val="22"/>
    </w:rPr>
  </w:style>
  <w:style w:type="character" w:customStyle="1" w:styleId="UnimportantCharChar">
    <w:name w:val="Unimportant Char Char"/>
    <w:locked/>
    <w:rsid w:val="008F0F84"/>
  </w:style>
  <w:style w:type="paragraph" w:customStyle="1" w:styleId="Unimportant">
    <w:name w:val="Unimportant"/>
    <w:basedOn w:val="Normal"/>
    <w:next w:val="DebateCite"/>
    <w:qFormat/>
    <w:rsid w:val="008F0F84"/>
    <w:pPr>
      <w:spacing w:after="0" w:line="240" w:lineRule="auto"/>
    </w:pPr>
    <w:rPr>
      <w:rFonts w:ascii="Georgia" w:hAnsi="Georgia"/>
    </w:rPr>
  </w:style>
  <w:style w:type="paragraph" w:customStyle="1" w:styleId="StyleHeading1Justified">
    <w:name w:val="Style Heading 1 + Justified"/>
    <w:basedOn w:val="Normal"/>
    <w:next w:val="Normal"/>
    <w:qFormat/>
    <w:rsid w:val="008F0F84"/>
    <w:pPr>
      <w:spacing w:after="0" w:line="240" w:lineRule="auto"/>
    </w:pPr>
    <w:rPr>
      <w:rFonts w:ascii="Georgia" w:hAnsi="Georgia"/>
    </w:rPr>
  </w:style>
  <w:style w:type="paragraph" w:customStyle="1" w:styleId="textunderline0">
    <w:name w:val="text underline"/>
    <w:basedOn w:val="Normal"/>
    <w:next w:val="Heading4Cite"/>
    <w:autoRedefine/>
    <w:qFormat/>
    <w:rsid w:val="008F0F84"/>
    <w:pPr>
      <w:spacing w:after="0" w:line="240" w:lineRule="auto"/>
    </w:pPr>
    <w:rPr>
      <w:rFonts w:ascii="Georgia" w:hAnsi="Georgia"/>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F0F84"/>
  </w:style>
  <w:style w:type="paragraph" w:customStyle="1" w:styleId="DebateCite">
    <w:name w:val="Debate Cite"/>
    <w:basedOn w:val="Normal"/>
    <w:next w:val="Normaltag"/>
    <w:autoRedefine/>
    <w:qFormat/>
    <w:rsid w:val="008F0F84"/>
    <w:pPr>
      <w:spacing w:after="0" w:line="240" w:lineRule="auto"/>
    </w:pPr>
    <w:rPr>
      <w:rFonts w:ascii="Georgia" w:hAnsi="Georgia"/>
    </w:rPr>
  </w:style>
  <w:style w:type="paragraph" w:customStyle="1" w:styleId="PreformattedText">
    <w:name w:val="Preformatted Text"/>
    <w:basedOn w:val="Normal"/>
    <w:next w:val="Cardnon-underlined"/>
    <w:qFormat/>
    <w:rsid w:val="008F0F84"/>
    <w:pPr>
      <w:spacing w:after="0" w:line="240" w:lineRule="auto"/>
    </w:pPr>
    <w:rPr>
      <w:rFonts w:ascii="Georgia" w:hAnsi="Georgia"/>
    </w:rPr>
  </w:style>
  <w:style w:type="paragraph" w:customStyle="1" w:styleId="MaggieTag">
    <w:name w:val="MaggieTag"/>
    <w:basedOn w:val="Heading2"/>
    <w:next w:val="BlockTitle4"/>
    <w:qFormat/>
    <w:rsid w:val="008F0F84"/>
    <w:pPr>
      <w:spacing w:before="480" w:line="240" w:lineRule="auto"/>
    </w:pPr>
    <w:rPr>
      <w:rFonts w:ascii="Georgia" w:hAnsi="Georgia"/>
      <w:bCs/>
      <w:caps/>
    </w:rPr>
  </w:style>
  <w:style w:type="paragraph" w:customStyle="1" w:styleId="4">
    <w:name w:val="4"/>
    <w:basedOn w:val="Normal"/>
    <w:next w:val="DottedUnderline1"/>
    <w:uiPriority w:val="99"/>
    <w:qFormat/>
    <w:rsid w:val="008F0F84"/>
    <w:pPr>
      <w:spacing w:after="0" w:line="240" w:lineRule="auto"/>
    </w:pPr>
    <w:rPr>
      <w:rFonts w:ascii="Georgia" w:hAnsi="Georgia"/>
    </w:rPr>
  </w:style>
  <w:style w:type="paragraph" w:customStyle="1" w:styleId="BlockTitle4">
    <w:name w:val="%Block Title"/>
    <w:basedOn w:val="Heading1"/>
    <w:next w:val="PageNumber4"/>
    <w:qFormat/>
    <w:rsid w:val="008F0F84"/>
    <w:pPr>
      <w:spacing w:before="480" w:line="240" w:lineRule="auto"/>
    </w:pPr>
    <w:rPr>
      <w:rFonts w:ascii="Georgia" w:hAnsi="Georgia"/>
      <w:bCs/>
      <w:caps/>
    </w:rPr>
  </w:style>
  <w:style w:type="paragraph" w:customStyle="1" w:styleId="ThickUnderline">
    <w:name w:val="ThickUnderline"/>
    <w:qFormat/>
    <w:rsid w:val="008F0F84"/>
    <w:pPr>
      <w:spacing w:after="200" w:line="276" w:lineRule="auto"/>
    </w:pPr>
  </w:style>
  <w:style w:type="paragraph" w:customStyle="1" w:styleId="DottedUnderline1">
    <w:name w:val="DottedUnderline"/>
    <w:basedOn w:val="Normal"/>
    <w:qFormat/>
    <w:rsid w:val="008F0F84"/>
    <w:pPr>
      <w:spacing w:after="0" w:line="240" w:lineRule="auto"/>
    </w:pPr>
    <w:rPr>
      <w:rFonts w:ascii="Georgia" w:hAnsi="Georgia"/>
    </w:rPr>
  </w:style>
  <w:style w:type="character" w:customStyle="1" w:styleId="Card-UnderlineChar">
    <w:name w:val="Card-Underline Char"/>
    <w:locked/>
    <w:rsid w:val="008F0F84"/>
  </w:style>
  <w:style w:type="paragraph" w:customStyle="1" w:styleId="Card-Underline0">
    <w:name w:val="Card-Underline"/>
    <w:basedOn w:val="Normal"/>
    <w:next w:val="read"/>
    <w:qFormat/>
    <w:rsid w:val="008F0F84"/>
    <w:pPr>
      <w:spacing w:after="0" w:line="240" w:lineRule="auto"/>
    </w:pPr>
    <w:rPr>
      <w:rFonts w:ascii="Georgia" w:hAnsi="Georgia"/>
    </w:rPr>
  </w:style>
  <w:style w:type="paragraph" w:customStyle="1" w:styleId="PageNumber3">
    <w:name w:val="Page Number3"/>
    <w:basedOn w:val="Normal"/>
    <w:next w:val="Normal"/>
    <w:qFormat/>
    <w:rsid w:val="008F0F84"/>
    <w:pPr>
      <w:spacing w:after="0" w:line="240" w:lineRule="auto"/>
    </w:pPr>
    <w:rPr>
      <w:rFonts w:ascii="Georgia" w:hAnsi="Georgia"/>
    </w:rPr>
  </w:style>
  <w:style w:type="paragraph" w:customStyle="1" w:styleId="PageNumber4">
    <w:name w:val="Page Number4"/>
    <w:basedOn w:val="Normal"/>
    <w:next w:val="Normal"/>
    <w:qFormat/>
    <w:rsid w:val="008F0F84"/>
    <w:pPr>
      <w:spacing w:after="0" w:line="240" w:lineRule="auto"/>
    </w:pPr>
    <w:rPr>
      <w:rFonts w:ascii="Georgia" w:hAnsi="Georgia"/>
    </w:rPr>
  </w:style>
  <w:style w:type="paragraph" w:customStyle="1" w:styleId="PageNumber5">
    <w:name w:val="Page Number5"/>
    <w:basedOn w:val="Normal"/>
    <w:next w:val="Normal"/>
    <w:qFormat/>
    <w:rsid w:val="008F0F84"/>
    <w:pPr>
      <w:spacing w:after="0" w:line="240" w:lineRule="auto"/>
    </w:pPr>
    <w:rPr>
      <w:rFonts w:ascii="Georgia" w:hAnsi="Georgia"/>
    </w:rPr>
  </w:style>
  <w:style w:type="character" w:customStyle="1" w:styleId="CircleChar">
    <w:name w:val="Circle Char"/>
    <w:locked/>
    <w:rsid w:val="008F0F84"/>
  </w:style>
  <w:style w:type="paragraph" w:customStyle="1" w:styleId="PageNumber6">
    <w:name w:val="Page Number6"/>
    <w:basedOn w:val="Normal"/>
    <w:next w:val="Normal"/>
    <w:qFormat/>
    <w:rsid w:val="008F0F84"/>
    <w:pPr>
      <w:spacing w:after="0" w:line="240" w:lineRule="auto"/>
    </w:pPr>
    <w:rPr>
      <w:rFonts w:ascii="Georgia" w:hAnsi="Georgia"/>
    </w:rPr>
  </w:style>
  <w:style w:type="paragraph" w:customStyle="1" w:styleId="hn-byline">
    <w:name w:val="hn-byline"/>
    <w:basedOn w:val="Normal"/>
    <w:next w:val="bodyintro"/>
    <w:qFormat/>
    <w:rsid w:val="008F0F84"/>
    <w:pPr>
      <w:spacing w:after="0" w:line="240" w:lineRule="auto"/>
    </w:pPr>
    <w:rPr>
      <w:rFonts w:ascii="Georgia" w:hAnsi="Georgia"/>
    </w:rPr>
  </w:style>
  <w:style w:type="paragraph" w:customStyle="1" w:styleId="articleinfo">
    <w:name w:val="articleinfo"/>
    <w:basedOn w:val="Normal"/>
    <w:next w:val="indent"/>
    <w:qFormat/>
    <w:rsid w:val="008F0F84"/>
    <w:pPr>
      <w:spacing w:after="0" w:line="240" w:lineRule="auto"/>
    </w:pPr>
    <w:rPr>
      <w:rFonts w:ascii="Georgia" w:hAnsi="Georgia"/>
    </w:rPr>
  </w:style>
  <w:style w:type="character" w:customStyle="1" w:styleId="StyleStyle16ptChar">
    <w:name w:val="Style Style1 + 6 pt Char"/>
    <w:locked/>
    <w:rsid w:val="008F0F84"/>
  </w:style>
  <w:style w:type="paragraph" w:customStyle="1" w:styleId="StyleStyle16pt">
    <w:name w:val="Style Style1 + 6 pt"/>
    <w:basedOn w:val="Normal"/>
    <w:qFormat/>
    <w:rsid w:val="008F0F84"/>
    <w:pPr>
      <w:spacing w:after="0" w:line="240" w:lineRule="auto"/>
    </w:pPr>
    <w:rPr>
      <w:rFonts w:ascii="Georgia" w:hAnsi="Georgia"/>
    </w:rPr>
  </w:style>
  <w:style w:type="paragraph" w:customStyle="1" w:styleId="PageNumber7">
    <w:name w:val="Page Number7"/>
    <w:basedOn w:val="Normal"/>
    <w:next w:val="Normal"/>
    <w:qFormat/>
    <w:rsid w:val="008F0F84"/>
    <w:pPr>
      <w:spacing w:after="0" w:line="240" w:lineRule="auto"/>
    </w:pPr>
    <w:rPr>
      <w:rFonts w:ascii="Georgia" w:hAnsi="Georgia"/>
    </w:rPr>
  </w:style>
  <w:style w:type="paragraph" w:customStyle="1" w:styleId="PageNumber8">
    <w:name w:val="Page Number8"/>
    <w:basedOn w:val="Normal"/>
    <w:next w:val="Normal"/>
    <w:qFormat/>
    <w:rsid w:val="008F0F84"/>
    <w:pPr>
      <w:spacing w:after="0" w:line="240" w:lineRule="auto"/>
    </w:pPr>
    <w:rPr>
      <w:rFonts w:ascii="Georgia" w:hAnsi="Georgia"/>
    </w:rPr>
  </w:style>
  <w:style w:type="character" w:customStyle="1" w:styleId="Style8ptChar">
    <w:name w:val="Style 8 pt Char"/>
    <w:rsid w:val="008F0F84"/>
  </w:style>
  <w:style w:type="character" w:customStyle="1" w:styleId="message-item">
    <w:name w:val="message-item"/>
    <w:rsid w:val="008F0F84"/>
  </w:style>
  <w:style w:type="character" w:customStyle="1" w:styleId="forenames">
    <w:name w:val="forenames"/>
    <w:rsid w:val="008F0F84"/>
  </w:style>
  <w:style w:type="character" w:customStyle="1" w:styleId="surname">
    <w:name w:val="surname"/>
    <w:rsid w:val="008F0F84"/>
  </w:style>
  <w:style w:type="character" w:customStyle="1" w:styleId="refpreview">
    <w:name w:val="refpreview"/>
    <w:rsid w:val="008F0F84"/>
  </w:style>
  <w:style w:type="character" w:customStyle="1" w:styleId="loose1">
    <w:name w:val="loose1"/>
    <w:rsid w:val="008F0F84"/>
  </w:style>
  <w:style w:type="character" w:customStyle="1" w:styleId="gsa">
    <w:name w:val="gs_a"/>
    <w:rsid w:val="008F0F84"/>
  </w:style>
  <w:style w:type="character" w:customStyle="1" w:styleId="mainarttitle">
    <w:name w:val="mainarttitle"/>
    <w:rsid w:val="008F0F84"/>
  </w:style>
  <w:style w:type="character" w:customStyle="1" w:styleId="mainartauthor">
    <w:name w:val="mainartauthor"/>
    <w:rsid w:val="008F0F84"/>
  </w:style>
  <w:style w:type="character" w:customStyle="1" w:styleId="mainartdate">
    <w:name w:val="mainartdate"/>
    <w:rsid w:val="008F0F84"/>
  </w:style>
  <w:style w:type="character" w:customStyle="1" w:styleId="gsggs">
    <w:name w:val="gs_ggs"/>
    <w:rsid w:val="008F0F84"/>
  </w:style>
  <w:style w:type="character" w:customStyle="1" w:styleId="ahead">
    <w:name w:val="a_head"/>
    <w:rsid w:val="008F0F84"/>
  </w:style>
  <w:style w:type="character" w:customStyle="1" w:styleId="docbody">
    <w:name w:val="docbody"/>
    <w:rsid w:val="008F0F84"/>
  </w:style>
  <w:style w:type="character" w:customStyle="1" w:styleId="bwxsm">
    <w:name w:val="b w xsm"/>
    <w:rsid w:val="008F0F84"/>
  </w:style>
  <w:style w:type="character" w:customStyle="1" w:styleId="fstd">
    <w:name w:val="f std"/>
    <w:rsid w:val="008F0F84"/>
  </w:style>
  <w:style w:type="character" w:customStyle="1" w:styleId="bio1">
    <w:name w:val="bio1"/>
    <w:rsid w:val="008F0F84"/>
  </w:style>
  <w:style w:type="character" w:customStyle="1" w:styleId="cardCharCharCharCharCharChar">
    <w:name w:val="card Char Char Char Char Char Char"/>
    <w:rsid w:val="008F0F84"/>
  </w:style>
  <w:style w:type="character" w:customStyle="1" w:styleId="Style24ptBoldUnderlineCenteredCharChar">
    <w:name w:val="Style 24 pt Bold Underline Centered Char Char"/>
    <w:rsid w:val="008F0F84"/>
  </w:style>
  <w:style w:type="character" w:customStyle="1" w:styleId="TagCiteCharChar0">
    <w:name w:val="Tag / Cite Char Char"/>
    <w:rsid w:val="008F0F84"/>
  </w:style>
  <w:style w:type="character" w:customStyle="1" w:styleId="CardTextUnderlinedCharChar">
    <w:name w:val="Card Text Underlined Char Char"/>
    <w:rsid w:val="008F0F84"/>
  </w:style>
  <w:style w:type="character" w:customStyle="1" w:styleId="CardTagCharCharChar">
    <w:name w:val="Card Tag Char Char Char"/>
    <w:rsid w:val="008F0F84"/>
  </w:style>
  <w:style w:type="character" w:customStyle="1" w:styleId="mainbody">
    <w:name w:val="mainbody"/>
    <w:basedOn w:val="DefaultParagraphFont"/>
    <w:rsid w:val="008F0F84"/>
  </w:style>
  <w:style w:type="character" w:customStyle="1" w:styleId="UnderlineStyleChar20">
    <w:name w:val="Underline Style Char2"/>
    <w:rsid w:val="008F0F84"/>
  </w:style>
  <w:style w:type="character" w:customStyle="1" w:styleId="t13">
    <w:name w:val="t13"/>
    <w:basedOn w:val="DefaultParagraphFont"/>
    <w:rsid w:val="008F0F84"/>
  </w:style>
  <w:style w:type="character" w:customStyle="1" w:styleId="CharChar17">
    <w:name w:val="Char Char17"/>
    <w:locked/>
    <w:rsid w:val="008F0F84"/>
  </w:style>
  <w:style w:type="character" w:customStyle="1" w:styleId="ilspan">
    <w:name w:val="il_span"/>
    <w:basedOn w:val="DefaultParagraphFont"/>
    <w:rsid w:val="008F0F84"/>
  </w:style>
  <w:style w:type="character" w:customStyle="1" w:styleId="leftidx1">
    <w:name w:val="leftidx1"/>
    <w:rsid w:val="008F0F84"/>
  </w:style>
  <w:style w:type="character" w:customStyle="1" w:styleId="blue1">
    <w:name w:val="blue1"/>
    <w:rsid w:val="008F0F84"/>
  </w:style>
  <w:style w:type="character" w:customStyle="1" w:styleId="author-link1">
    <w:name w:val="author-link1"/>
    <w:rsid w:val="008F0F84"/>
  </w:style>
  <w:style w:type="character" w:customStyle="1" w:styleId="black1">
    <w:name w:val="black1"/>
    <w:rsid w:val="008F0F84"/>
  </w:style>
  <w:style w:type="character" w:customStyle="1" w:styleId="StyleunderlinedCharBold">
    <w:name w:val="Style underlined Char + Bold"/>
    <w:rsid w:val="008F0F84"/>
  </w:style>
  <w:style w:type="character" w:customStyle="1" w:styleId="CardUnderline0">
    <w:name w:val="Card Underline"/>
    <w:rsid w:val="008F0F84"/>
  </w:style>
  <w:style w:type="character" w:customStyle="1" w:styleId="lingoregion">
    <w:name w:val="lingo_region"/>
    <w:basedOn w:val="DefaultParagraphFont"/>
    <w:rsid w:val="008F0F84"/>
  </w:style>
  <w:style w:type="character" w:customStyle="1" w:styleId="cite1">
    <w:name w:val="%cite"/>
    <w:rsid w:val="008F0F84"/>
  </w:style>
  <w:style w:type="character" w:customStyle="1" w:styleId="Emphasis21">
    <w:name w:val="%Emphasis2"/>
    <w:rsid w:val="008F0F84"/>
  </w:style>
  <w:style w:type="character" w:customStyle="1" w:styleId="AAAcite">
    <w:name w:val="AAAcite"/>
    <w:rsid w:val="008F0F84"/>
  </w:style>
  <w:style w:type="character" w:customStyle="1" w:styleId="tmplheaderlink">
    <w:name w:val="tmplheaderlink"/>
    <w:rsid w:val="008F0F84"/>
  </w:style>
  <w:style w:type="character" w:customStyle="1" w:styleId="StyleStyleUnderlineUnderlineStyleBoldUnderlineIntenseEmphas1">
    <w:name w:val="Style Style UnderlineUnderlineStyle Bold UnderlineIntense Emphas...1"/>
    <w:basedOn w:val="DefaultParagraphFont"/>
    <w:rsid w:val="008F0F84"/>
    <w:rPr>
      <w:b w:val="0"/>
      <w:sz w:val="24"/>
      <w:u w:val="single"/>
      <w:bdr w:val="none" w:sz="0" w:space="0" w:color="auto"/>
    </w:rPr>
  </w:style>
  <w:style w:type="character" w:customStyle="1" w:styleId="Bodytext116">
    <w:name w:val="Body text (11)"/>
    <w:rsid w:val="008F0F8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F0F8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F0F84"/>
  </w:style>
  <w:style w:type="paragraph" w:customStyle="1" w:styleId="StyleJustified">
    <w:name w:val="Style Justified"/>
    <w:basedOn w:val="Normal"/>
    <w:qFormat/>
    <w:rsid w:val="008F0F84"/>
    <w:pPr>
      <w:spacing w:after="0" w:line="240" w:lineRule="auto"/>
    </w:pPr>
    <w:rPr>
      <w:rFonts w:ascii="Georgia" w:eastAsia="Times New Roman" w:hAnsi="Georgia"/>
      <w:szCs w:val="20"/>
    </w:rPr>
  </w:style>
  <w:style w:type="paragraph" w:customStyle="1" w:styleId="Style5">
    <w:name w:val="Style5"/>
    <w:basedOn w:val="Normal"/>
    <w:link w:val="Style5Char"/>
    <w:uiPriority w:val="99"/>
    <w:qFormat/>
    <w:rsid w:val="008F0F84"/>
    <w:pPr>
      <w:spacing w:after="0" w:line="240" w:lineRule="auto"/>
      <w:ind w:left="432" w:right="432"/>
      <w:jc w:val="both"/>
    </w:pPr>
    <w:rPr>
      <w:rFonts w:ascii="Georgia" w:eastAsia="Times New Roman" w:hAnsi="Georgia"/>
    </w:rPr>
  </w:style>
  <w:style w:type="character" w:customStyle="1" w:styleId="Style5Char">
    <w:name w:val="Style5 Char"/>
    <w:link w:val="Style5"/>
    <w:uiPriority w:val="99"/>
    <w:rsid w:val="008F0F84"/>
    <w:rPr>
      <w:rFonts w:ascii="Georgia" w:eastAsia="Times New Roman" w:hAnsi="Georgia"/>
    </w:rPr>
  </w:style>
  <w:style w:type="paragraph" w:customStyle="1" w:styleId="Style100">
    <w:name w:val="Style10"/>
    <w:basedOn w:val="Normal"/>
    <w:link w:val="Style10Char"/>
    <w:uiPriority w:val="99"/>
    <w:qFormat/>
    <w:rsid w:val="008F0F84"/>
    <w:pPr>
      <w:spacing w:after="0" w:line="240" w:lineRule="auto"/>
      <w:ind w:right="432"/>
    </w:pPr>
    <w:rPr>
      <w:rFonts w:ascii="Georgia" w:eastAsia="Times New Roman" w:hAnsi="Georgia"/>
      <w:b/>
      <w:sz w:val="24"/>
    </w:rPr>
  </w:style>
  <w:style w:type="character" w:customStyle="1" w:styleId="Style10Char">
    <w:name w:val="Style10 Char"/>
    <w:link w:val="Style100"/>
    <w:uiPriority w:val="99"/>
    <w:rsid w:val="008F0F84"/>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F0F84"/>
    <w:rPr>
      <w:b w:val="0"/>
      <w:bCs w:val="0"/>
      <w:sz w:val="22"/>
      <w:u w:val="single"/>
      <w:bdr w:val="none" w:sz="0" w:space="0" w:color="auto"/>
    </w:rPr>
  </w:style>
  <w:style w:type="paragraph" w:customStyle="1" w:styleId="UnderlinedEv">
    <w:name w:val="Underlined Ev"/>
    <w:basedOn w:val="Normal"/>
    <w:next w:val="Normal"/>
    <w:link w:val="UnderlinedEvChar"/>
    <w:qFormat/>
    <w:rsid w:val="008F0F84"/>
    <w:pPr>
      <w:spacing w:after="0" w:line="240" w:lineRule="auto"/>
    </w:pPr>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8F0F84"/>
    <w:rPr>
      <w:u w:val="single"/>
      <w:bdr w:val="none" w:sz="0" w:space="0" w:color="auto"/>
    </w:rPr>
  </w:style>
  <w:style w:type="character" w:customStyle="1" w:styleId="role">
    <w:name w:val="role"/>
    <w:rsid w:val="008F0F84"/>
  </w:style>
  <w:style w:type="character" w:customStyle="1" w:styleId="pagination0">
    <w:name w:val="pagination"/>
    <w:basedOn w:val="DefaultParagraphFont"/>
    <w:rsid w:val="008F0F84"/>
  </w:style>
  <w:style w:type="character" w:customStyle="1" w:styleId="doi">
    <w:name w:val="doi"/>
    <w:basedOn w:val="DefaultParagraphFont"/>
    <w:rsid w:val="008F0F84"/>
  </w:style>
  <w:style w:type="character" w:customStyle="1" w:styleId="bodycontents">
    <w:name w:val="bodycontents"/>
    <w:basedOn w:val="DefaultParagraphFont"/>
    <w:rsid w:val="008F0F84"/>
  </w:style>
  <w:style w:type="character" w:customStyle="1" w:styleId="comma">
    <w:name w:val="comma"/>
    <w:basedOn w:val="DefaultParagraphFont"/>
    <w:rsid w:val="008F0F84"/>
  </w:style>
  <w:style w:type="character" w:customStyle="1" w:styleId="pad5right">
    <w:name w:val="pad5right"/>
    <w:basedOn w:val="DefaultParagraphFont"/>
    <w:rsid w:val="008F0F84"/>
  </w:style>
  <w:style w:type="character" w:customStyle="1" w:styleId="divider">
    <w:name w:val="divider"/>
    <w:basedOn w:val="DefaultParagraphFont"/>
    <w:rsid w:val="008F0F84"/>
  </w:style>
  <w:style w:type="character" w:customStyle="1" w:styleId="blogdate">
    <w:name w:val="blogdate"/>
    <w:basedOn w:val="DefaultParagraphFont"/>
    <w:rsid w:val="008F0F84"/>
  </w:style>
  <w:style w:type="character" w:customStyle="1" w:styleId="dot">
    <w:name w:val="dot"/>
    <w:basedOn w:val="DefaultParagraphFont"/>
    <w:rsid w:val="008F0F84"/>
  </w:style>
  <w:style w:type="character" w:customStyle="1" w:styleId="hn-date">
    <w:name w:val="hn-date"/>
    <w:basedOn w:val="DefaultParagraphFont"/>
    <w:rsid w:val="008F0F84"/>
  </w:style>
  <w:style w:type="character" w:customStyle="1" w:styleId="location">
    <w:name w:val="location"/>
    <w:basedOn w:val="DefaultParagraphFont"/>
    <w:rsid w:val="008F0F84"/>
  </w:style>
  <w:style w:type="character" w:customStyle="1" w:styleId="dropcap-letter">
    <w:name w:val="dropcap-letter"/>
    <w:basedOn w:val="DefaultParagraphFont"/>
    <w:rsid w:val="008F0F84"/>
  </w:style>
  <w:style w:type="character" w:customStyle="1" w:styleId="offscreen">
    <w:name w:val="offscreen"/>
    <w:basedOn w:val="DefaultParagraphFont"/>
    <w:rsid w:val="008F0F84"/>
  </w:style>
  <w:style w:type="character" w:customStyle="1" w:styleId="linked-in">
    <w:name w:val="linked-in"/>
    <w:basedOn w:val="DefaultParagraphFont"/>
    <w:rsid w:val="008F0F84"/>
  </w:style>
  <w:style w:type="character" w:customStyle="1" w:styleId="divs">
    <w:name w:val="divs"/>
    <w:basedOn w:val="DefaultParagraphFont"/>
    <w:rsid w:val="008F0F84"/>
  </w:style>
  <w:style w:type="character" w:customStyle="1" w:styleId="h4">
    <w:name w:val="h4"/>
    <w:rsid w:val="008F0F84"/>
  </w:style>
  <w:style w:type="character" w:customStyle="1" w:styleId="postheader">
    <w:name w:val="postheader"/>
    <w:basedOn w:val="DefaultParagraphFont"/>
    <w:rsid w:val="008F0F84"/>
  </w:style>
  <w:style w:type="numbering" w:customStyle="1" w:styleId="1ai1">
    <w:name w:val="1 / a / i1"/>
    <w:rsid w:val="008F0F84"/>
    <w:pPr>
      <w:numPr>
        <w:numId w:val="18"/>
      </w:numPr>
    </w:pPr>
  </w:style>
  <w:style w:type="numbering" w:styleId="1ai">
    <w:name w:val="Outline List 1"/>
    <w:basedOn w:val="NoList"/>
    <w:unhideWhenUsed/>
    <w:rsid w:val="008F0F84"/>
    <w:pPr>
      <w:numPr>
        <w:numId w:val="19"/>
      </w:numPr>
    </w:pPr>
  </w:style>
  <w:style w:type="paragraph" w:styleId="Index2">
    <w:name w:val="index 2"/>
    <w:basedOn w:val="Normal"/>
    <w:next w:val="Normal"/>
    <w:autoRedefine/>
    <w:rsid w:val="008F0F84"/>
    <w:pPr>
      <w:spacing w:after="200" w:line="276" w:lineRule="auto"/>
      <w:ind w:left="400" w:hanging="200"/>
    </w:pPr>
    <w:rPr>
      <w:rFonts w:ascii="Georgia" w:hAnsi="Georgia"/>
      <w:bCs/>
    </w:rPr>
  </w:style>
  <w:style w:type="paragraph" w:styleId="Index3">
    <w:name w:val="index 3"/>
    <w:basedOn w:val="Normal"/>
    <w:next w:val="Normal"/>
    <w:autoRedefine/>
    <w:rsid w:val="008F0F84"/>
    <w:pPr>
      <w:spacing w:after="200" w:line="276" w:lineRule="auto"/>
      <w:ind w:left="600" w:hanging="200"/>
    </w:pPr>
    <w:rPr>
      <w:rFonts w:ascii="Georgia" w:hAnsi="Georgia"/>
      <w:bCs/>
    </w:rPr>
  </w:style>
  <w:style w:type="paragraph" w:styleId="Index4">
    <w:name w:val="index 4"/>
    <w:basedOn w:val="Normal"/>
    <w:next w:val="Normal"/>
    <w:autoRedefine/>
    <w:rsid w:val="008F0F84"/>
    <w:pPr>
      <w:spacing w:after="200" w:line="276" w:lineRule="auto"/>
      <w:ind w:left="800" w:hanging="200"/>
    </w:pPr>
    <w:rPr>
      <w:rFonts w:ascii="Georgia" w:hAnsi="Georgia"/>
      <w:bCs/>
    </w:rPr>
  </w:style>
  <w:style w:type="paragraph" w:styleId="Index5">
    <w:name w:val="index 5"/>
    <w:basedOn w:val="Normal"/>
    <w:next w:val="Normal"/>
    <w:autoRedefine/>
    <w:rsid w:val="008F0F84"/>
    <w:pPr>
      <w:spacing w:after="200" w:line="276" w:lineRule="auto"/>
      <w:ind w:left="1000" w:hanging="200"/>
    </w:pPr>
    <w:rPr>
      <w:rFonts w:ascii="Georgia" w:hAnsi="Georgia"/>
      <w:bCs/>
    </w:rPr>
  </w:style>
  <w:style w:type="paragraph" w:styleId="Index6">
    <w:name w:val="index 6"/>
    <w:basedOn w:val="Normal"/>
    <w:next w:val="Normal"/>
    <w:autoRedefine/>
    <w:rsid w:val="008F0F84"/>
    <w:pPr>
      <w:spacing w:after="200" w:line="276" w:lineRule="auto"/>
      <w:ind w:left="1200" w:hanging="200"/>
    </w:pPr>
    <w:rPr>
      <w:rFonts w:ascii="Georgia" w:hAnsi="Georgia"/>
      <w:bCs/>
    </w:rPr>
  </w:style>
  <w:style w:type="paragraph" w:styleId="Index7">
    <w:name w:val="index 7"/>
    <w:basedOn w:val="Normal"/>
    <w:next w:val="Normal"/>
    <w:autoRedefine/>
    <w:rsid w:val="008F0F84"/>
    <w:pPr>
      <w:spacing w:after="200" w:line="276" w:lineRule="auto"/>
      <w:ind w:left="1400" w:hanging="200"/>
    </w:pPr>
    <w:rPr>
      <w:rFonts w:ascii="Georgia" w:hAnsi="Georgia"/>
      <w:bCs/>
    </w:rPr>
  </w:style>
  <w:style w:type="paragraph" w:styleId="Index8">
    <w:name w:val="index 8"/>
    <w:basedOn w:val="Normal"/>
    <w:next w:val="Normal"/>
    <w:autoRedefine/>
    <w:rsid w:val="008F0F84"/>
    <w:pPr>
      <w:spacing w:after="200" w:line="276" w:lineRule="auto"/>
      <w:ind w:left="1600" w:hanging="200"/>
    </w:pPr>
    <w:rPr>
      <w:rFonts w:ascii="Georgia" w:hAnsi="Georgia"/>
      <w:bCs/>
    </w:rPr>
  </w:style>
  <w:style w:type="paragraph" w:styleId="Index9">
    <w:name w:val="index 9"/>
    <w:basedOn w:val="Normal"/>
    <w:next w:val="Normal"/>
    <w:autoRedefine/>
    <w:rsid w:val="008F0F84"/>
    <w:pPr>
      <w:spacing w:after="200" w:line="276" w:lineRule="auto"/>
      <w:ind w:left="1800" w:hanging="200"/>
    </w:pPr>
    <w:rPr>
      <w:rFonts w:ascii="Georgia" w:hAnsi="Georgia"/>
      <w:bCs/>
    </w:rPr>
  </w:style>
  <w:style w:type="paragraph" w:styleId="IndexHeading">
    <w:name w:val="index heading"/>
    <w:basedOn w:val="Normal"/>
    <w:next w:val="Index1"/>
    <w:rsid w:val="008F0F84"/>
    <w:pPr>
      <w:spacing w:after="200" w:line="276" w:lineRule="auto"/>
    </w:pPr>
    <w:rPr>
      <w:rFonts w:ascii="Georgia" w:hAnsi="Georgia"/>
      <w:bCs/>
    </w:rPr>
  </w:style>
  <w:style w:type="numbering" w:customStyle="1" w:styleId="NoList8">
    <w:name w:val="No List8"/>
    <w:next w:val="NoList"/>
    <w:semiHidden/>
    <w:unhideWhenUsed/>
    <w:rsid w:val="008F0F84"/>
  </w:style>
  <w:style w:type="numbering" w:customStyle="1" w:styleId="NoList9">
    <w:name w:val="No List9"/>
    <w:next w:val="NoList"/>
    <w:semiHidden/>
    <w:unhideWhenUsed/>
    <w:rsid w:val="008F0F84"/>
  </w:style>
  <w:style w:type="numbering" w:customStyle="1" w:styleId="NoList10">
    <w:name w:val="No List10"/>
    <w:next w:val="NoList"/>
    <w:semiHidden/>
    <w:unhideWhenUsed/>
    <w:rsid w:val="008F0F84"/>
  </w:style>
  <w:style w:type="numbering" w:customStyle="1" w:styleId="NoList13">
    <w:name w:val="No List13"/>
    <w:next w:val="NoList"/>
    <w:semiHidden/>
    <w:unhideWhenUsed/>
    <w:rsid w:val="008F0F84"/>
  </w:style>
  <w:style w:type="numbering" w:customStyle="1" w:styleId="NoList14">
    <w:name w:val="No List14"/>
    <w:next w:val="NoList"/>
    <w:semiHidden/>
    <w:unhideWhenUsed/>
    <w:rsid w:val="008F0F84"/>
  </w:style>
  <w:style w:type="numbering" w:customStyle="1" w:styleId="NoList15">
    <w:name w:val="No List15"/>
    <w:next w:val="NoList"/>
    <w:uiPriority w:val="99"/>
    <w:semiHidden/>
    <w:unhideWhenUsed/>
    <w:rsid w:val="008F0F84"/>
  </w:style>
  <w:style w:type="numbering" w:customStyle="1" w:styleId="NoList16">
    <w:name w:val="No List16"/>
    <w:next w:val="NoList"/>
    <w:uiPriority w:val="99"/>
    <w:semiHidden/>
    <w:unhideWhenUsed/>
    <w:rsid w:val="008F0F84"/>
  </w:style>
  <w:style w:type="numbering" w:customStyle="1" w:styleId="NoList17">
    <w:name w:val="No List17"/>
    <w:next w:val="NoList"/>
    <w:semiHidden/>
    <w:unhideWhenUsed/>
    <w:rsid w:val="008F0F84"/>
  </w:style>
  <w:style w:type="numbering" w:customStyle="1" w:styleId="NoList18">
    <w:name w:val="No List18"/>
    <w:next w:val="NoList"/>
    <w:uiPriority w:val="99"/>
    <w:semiHidden/>
    <w:unhideWhenUsed/>
    <w:rsid w:val="008F0F84"/>
  </w:style>
  <w:style w:type="numbering" w:customStyle="1" w:styleId="NoList19">
    <w:name w:val="No List19"/>
    <w:next w:val="NoList"/>
    <w:uiPriority w:val="99"/>
    <w:semiHidden/>
    <w:unhideWhenUsed/>
    <w:rsid w:val="008F0F84"/>
  </w:style>
  <w:style w:type="numbering" w:customStyle="1" w:styleId="NoList20">
    <w:name w:val="No List20"/>
    <w:next w:val="NoList"/>
    <w:semiHidden/>
    <w:unhideWhenUsed/>
    <w:rsid w:val="008F0F84"/>
  </w:style>
  <w:style w:type="numbering" w:customStyle="1" w:styleId="NoList31">
    <w:name w:val="No List31"/>
    <w:next w:val="NoList"/>
    <w:semiHidden/>
    <w:unhideWhenUsed/>
    <w:rsid w:val="008F0F84"/>
  </w:style>
  <w:style w:type="numbering" w:customStyle="1" w:styleId="NoList41">
    <w:name w:val="No List41"/>
    <w:next w:val="NoList"/>
    <w:semiHidden/>
    <w:unhideWhenUsed/>
    <w:rsid w:val="008F0F84"/>
  </w:style>
  <w:style w:type="numbering" w:customStyle="1" w:styleId="NoList51">
    <w:name w:val="No List51"/>
    <w:next w:val="NoList"/>
    <w:semiHidden/>
    <w:unhideWhenUsed/>
    <w:rsid w:val="008F0F84"/>
  </w:style>
  <w:style w:type="numbering" w:customStyle="1" w:styleId="NoList61">
    <w:name w:val="No List61"/>
    <w:next w:val="NoList"/>
    <w:semiHidden/>
    <w:unhideWhenUsed/>
    <w:rsid w:val="008F0F84"/>
  </w:style>
  <w:style w:type="numbering" w:customStyle="1" w:styleId="NoList71">
    <w:name w:val="No List71"/>
    <w:next w:val="NoList"/>
    <w:semiHidden/>
    <w:unhideWhenUsed/>
    <w:rsid w:val="008F0F84"/>
  </w:style>
  <w:style w:type="numbering" w:customStyle="1" w:styleId="NoList81">
    <w:name w:val="No List81"/>
    <w:next w:val="NoList"/>
    <w:semiHidden/>
    <w:unhideWhenUsed/>
    <w:rsid w:val="008F0F84"/>
  </w:style>
  <w:style w:type="numbering" w:customStyle="1" w:styleId="NoList91">
    <w:name w:val="No List91"/>
    <w:next w:val="NoList"/>
    <w:semiHidden/>
    <w:unhideWhenUsed/>
    <w:rsid w:val="008F0F84"/>
  </w:style>
  <w:style w:type="numbering" w:customStyle="1" w:styleId="NoList101">
    <w:name w:val="No List101"/>
    <w:next w:val="NoList"/>
    <w:uiPriority w:val="99"/>
    <w:semiHidden/>
    <w:unhideWhenUsed/>
    <w:rsid w:val="008F0F84"/>
  </w:style>
  <w:style w:type="numbering" w:customStyle="1" w:styleId="NoList121">
    <w:name w:val="No List121"/>
    <w:next w:val="NoList"/>
    <w:semiHidden/>
    <w:unhideWhenUsed/>
    <w:rsid w:val="008F0F84"/>
  </w:style>
  <w:style w:type="numbering" w:customStyle="1" w:styleId="NoList131">
    <w:name w:val="No List131"/>
    <w:next w:val="NoList"/>
    <w:semiHidden/>
    <w:unhideWhenUsed/>
    <w:rsid w:val="008F0F84"/>
  </w:style>
  <w:style w:type="numbering" w:customStyle="1" w:styleId="NoList141">
    <w:name w:val="No List141"/>
    <w:next w:val="NoList"/>
    <w:semiHidden/>
    <w:unhideWhenUsed/>
    <w:rsid w:val="008F0F84"/>
  </w:style>
  <w:style w:type="paragraph" w:customStyle="1" w:styleId="Quote20">
    <w:name w:val="Quote2"/>
    <w:basedOn w:val="Default"/>
    <w:next w:val="Default"/>
    <w:uiPriority w:val="99"/>
    <w:qFormat/>
    <w:rsid w:val="008F0F84"/>
    <w:pPr>
      <w:spacing w:after="0" w:line="240" w:lineRule="auto"/>
    </w:pPr>
    <w:rPr>
      <w:rFonts w:ascii="Times New Roman" w:eastAsia="Calibri" w:hAnsi="Times New Roman" w:cs="Times New Roman"/>
      <w:sz w:val="24"/>
      <w:szCs w:val="22"/>
    </w:rPr>
  </w:style>
  <w:style w:type="numbering" w:customStyle="1" w:styleId="NoList22">
    <w:name w:val="No List22"/>
    <w:next w:val="NoList"/>
    <w:semiHidden/>
    <w:unhideWhenUsed/>
    <w:rsid w:val="008F0F84"/>
  </w:style>
  <w:style w:type="numbering" w:customStyle="1" w:styleId="NoList23">
    <w:name w:val="No List23"/>
    <w:next w:val="NoList"/>
    <w:semiHidden/>
    <w:unhideWhenUsed/>
    <w:rsid w:val="008F0F84"/>
  </w:style>
  <w:style w:type="numbering" w:customStyle="1" w:styleId="NoList24">
    <w:name w:val="No List24"/>
    <w:next w:val="NoList"/>
    <w:semiHidden/>
    <w:unhideWhenUsed/>
    <w:rsid w:val="008F0F84"/>
  </w:style>
  <w:style w:type="numbering" w:customStyle="1" w:styleId="NoList25">
    <w:name w:val="No List25"/>
    <w:next w:val="NoList"/>
    <w:semiHidden/>
    <w:unhideWhenUsed/>
    <w:rsid w:val="008F0F84"/>
  </w:style>
  <w:style w:type="character" w:customStyle="1" w:styleId="HighlightedUnderlineEmphasis">
    <w:name w:val="Highlighted Underline Emphasis"/>
    <w:rsid w:val="008F0F8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F0F8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F0F8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F0F84"/>
    <w:rPr>
      <w:rFonts w:ascii="Georgia" w:hAnsi="Georgia"/>
      <w:u w:val="single"/>
    </w:rPr>
  </w:style>
  <w:style w:type="paragraph" w:customStyle="1" w:styleId="StyleCardsGeorgia12ptBoldThickunderlineBorderSin">
    <w:name w:val="Style Cards + Georgia 12 pt Bold Thick underline Border: : (Sin..."/>
    <w:basedOn w:val="Normal"/>
    <w:qFormat/>
    <w:rsid w:val="008F0F84"/>
    <w:pPr>
      <w:autoSpaceDE w:val="0"/>
      <w:autoSpaceDN w:val="0"/>
      <w:adjustRightInd w:val="0"/>
      <w:spacing w:after="0" w:line="240" w:lineRule="auto"/>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8F0F84"/>
    <w:rPr>
      <w:rFonts w:ascii="Georgia" w:hAnsi="Georgia"/>
      <w:sz w:val="24"/>
      <w:u w:val="single"/>
    </w:rPr>
  </w:style>
  <w:style w:type="paragraph" w:customStyle="1" w:styleId="StyleCardsGeorgia">
    <w:name w:val="Style Cards + Georgia"/>
    <w:basedOn w:val="Normal"/>
    <w:qFormat/>
    <w:rsid w:val="008F0F84"/>
    <w:pPr>
      <w:autoSpaceDE w:val="0"/>
      <w:autoSpaceDN w:val="0"/>
      <w:adjustRightInd w:val="0"/>
      <w:spacing w:after="0" w:line="240" w:lineRule="auto"/>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8F0F8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F0F8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F0F8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F0F84"/>
    <w:rPr>
      <w:b w:val="0"/>
      <w:bCs w:val="0"/>
      <w:sz w:val="22"/>
      <w:u w:val="single"/>
      <w:bdr w:val="none" w:sz="0" w:space="0" w:color="auto"/>
    </w:rPr>
  </w:style>
  <w:style w:type="character" w:customStyle="1" w:styleId="cit-title">
    <w:name w:val="cit-title"/>
    <w:basedOn w:val="DefaultParagraphFont"/>
    <w:rsid w:val="008F0F84"/>
  </w:style>
  <w:style w:type="paragraph" w:customStyle="1" w:styleId="txttitle">
    <w:name w:val="txttitle"/>
    <w:basedOn w:val="Normal"/>
    <w:uiPriority w:val="99"/>
    <w:qFormat/>
    <w:rsid w:val="008F0F84"/>
    <w:pPr>
      <w:spacing w:before="100" w:beforeAutospacing="1" w:after="100" w:afterAutospacing="1" w:line="240" w:lineRule="auto"/>
    </w:pPr>
    <w:rPr>
      <w:rFonts w:ascii="Georgia" w:hAnsi="Georgia"/>
      <w:sz w:val="24"/>
    </w:rPr>
  </w:style>
  <w:style w:type="character" w:customStyle="1" w:styleId="z3988">
    <w:name w:val="z3988"/>
    <w:basedOn w:val="DefaultParagraphFont"/>
    <w:rsid w:val="008F0F84"/>
  </w:style>
  <w:style w:type="character" w:customStyle="1" w:styleId="nowrap">
    <w:name w:val="nowrap"/>
    <w:basedOn w:val="DefaultParagraphFont"/>
    <w:rsid w:val="008F0F84"/>
  </w:style>
  <w:style w:type="paragraph" w:customStyle="1" w:styleId="SmallCards">
    <w:name w:val="Small Cards"/>
    <w:basedOn w:val="Normal"/>
    <w:link w:val="SmallCardsChar"/>
    <w:autoRedefine/>
    <w:qFormat/>
    <w:rsid w:val="008F0F84"/>
    <w:pPr>
      <w:spacing w:after="0" w:line="240" w:lineRule="auto"/>
    </w:pPr>
    <w:rPr>
      <w:rFonts w:ascii="Georgia" w:eastAsia="Times New Roman" w:hAnsi="Georgia"/>
      <w:sz w:val="16"/>
      <w:szCs w:val="20"/>
    </w:rPr>
  </w:style>
  <w:style w:type="character" w:customStyle="1" w:styleId="freeaccess">
    <w:name w:val="freeaccess"/>
    <w:basedOn w:val="DefaultParagraphFont"/>
    <w:rsid w:val="008F0F84"/>
  </w:style>
  <w:style w:type="character" w:customStyle="1" w:styleId="BoxX2">
    <w:name w:val="BoxX2"/>
    <w:qFormat/>
    <w:rsid w:val="008F0F84"/>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8F0F84"/>
    <w:pPr>
      <w:spacing w:after="0" w:line="240" w:lineRule="auto"/>
    </w:pPr>
    <w:rPr>
      <w:rFonts w:ascii="Georgia" w:eastAsia="SimSun" w:hAnsi="Georgia"/>
      <w:lang w:eastAsia="zh-CN"/>
    </w:rPr>
  </w:style>
  <w:style w:type="character" w:customStyle="1" w:styleId="StyleStyle49pt9Char">
    <w:name w:val="Style Style4 + 9 pt9 Char"/>
    <w:link w:val="StyleStyle49pt9"/>
    <w:rsid w:val="008F0F84"/>
    <w:rPr>
      <w:rFonts w:ascii="Georgia" w:eastAsia="SimSun" w:hAnsi="Georgia"/>
      <w:szCs w:val="24"/>
      <w:u w:val="single"/>
      <w:lang w:eastAsia="zh-CN"/>
    </w:rPr>
  </w:style>
  <w:style w:type="paragraph" w:customStyle="1" w:styleId="DebateBlocking">
    <w:name w:val="DebateBlocking"/>
    <w:basedOn w:val="Normal"/>
    <w:next w:val="Nothing"/>
    <w:uiPriority w:val="99"/>
    <w:qFormat/>
    <w:rsid w:val="008F0F84"/>
    <w:pPr>
      <w:spacing w:after="0" w:line="240" w:lineRule="auto"/>
    </w:pPr>
    <w:rPr>
      <w:rFonts w:ascii="Georgia" w:hAnsi="Georgia"/>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F0F84"/>
    <w:pPr>
      <w:spacing w:after="0" w:line="240" w:lineRule="auto"/>
    </w:pPr>
    <w:rPr>
      <w:rFonts w:ascii="Georgia" w:hAnsi="Georgia"/>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F0F84"/>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CiteLittle">
    <w:name w:val="Cite Little"/>
    <w:next w:val="Normal"/>
    <w:qFormat/>
    <w:rsid w:val="008F0F8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F0F84"/>
    <w:rPr>
      <w:rFonts w:ascii="Times New Roman" w:eastAsia="MS Mincho" w:hAnsi="Times New Roman"/>
      <w:b/>
      <w:bCs/>
      <w:u w:val="thick"/>
    </w:rPr>
  </w:style>
  <w:style w:type="character" w:customStyle="1" w:styleId="StyleAsianMSMincho">
    <w:name w:val="Style (Asian) MS Mincho"/>
    <w:rsid w:val="008F0F84"/>
    <w:rPr>
      <w:rFonts w:ascii="Times New Roman" w:eastAsia="MS Mincho" w:hAnsi="Times New Roman"/>
      <w:u w:val="thick"/>
    </w:rPr>
  </w:style>
  <w:style w:type="paragraph" w:customStyle="1" w:styleId="docheader">
    <w:name w:val="doc header"/>
    <w:autoRedefine/>
    <w:qFormat/>
    <w:rsid w:val="008F0F8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F0F8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F0F84"/>
  </w:style>
  <w:style w:type="paragraph" w:customStyle="1" w:styleId="blocorganizer">
    <w:name w:val="bloc organizer"/>
    <w:basedOn w:val="Heading1"/>
    <w:next w:val="bloctitles"/>
    <w:link w:val="blocorganizerChar"/>
    <w:autoRedefine/>
    <w:qFormat/>
    <w:rsid w:val="008F0F8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ascii="Georgia" w:eastAsia="Times New Roman" w:hAnsi="Georgia" w:cs="Times New Roman"/>
      <w:bCs/>
      <w:caps/>
      <w:sz w:val="4"/>
      <w:u w:val="single"/>
    </w:rPr>
  </w:style>
  <w:style w:type="character" w:customStyle="1" w:styleId="blocorganizerChar">
    <w:name w:val="bloc organizer Char"/>
    <w:link w:val="blocorganizer"/>
    <w:rsid w:val="008F0F84"/>
    <w:rPr>
      <w:rFonts w:ascii="Georgia" w:eastAsia="Times New Roman" w:hAnsi="Georgia" w:cs="Times New Roman"/>
      <w:b/>
      <w:bCs/>
      <w:caps/>
      <w:sz w:val="4"/>
      <w:szCs w:val="32"/>
      <w:u w:val="single"/>
    </w:rPr>
  </w:style>
  <w:style w:type="character" w:customStyle="1" w:styleId="UnderlineBoldChar">
    <w:name w:val="Underline Bold Char"/>
    <w:locked/>
    <w:rsid w:val="008F0F84"/>
    <w:rPr>
      <w:rFonts w:ascii="Times New Roman" w:eastAsia="Times New Roman" w:hAnsi="Times New Roman" w:cs="Calibri"/>
      <w:b/>
      <w:sz w:val="24"/>
      <w:szCs w:val="20"/>
      <w:u w:val="single"/>
    </w:rPr>
  </w:style>
  <w:style w:type="character" w:customStyle="1" w:styleId="tagChar2">
    <w:name w:val="%tag Char"/>
    <w:link w:val="tag"/>
    <w:rsid w:val="008F0F84"/>
    <w:rPr>
      <w:rFonts w:ascii="Garamond" w:eastAsia="Calibri" w:hAnsi="Garamond"/>
      <w:bCs/>
      <w:sz w:val="18"/>
    </w:rPr>
  </w:style>
  <w:style w:type="character" w:customStyle="1" w:styleId="AAAcardChar">
    <w:name w:val="AAAcard Char"/>
    <w:link w:val="AAAcard"/>
    <w:rsid w:val="008F0F84"/>
    <w:rPr>
      <w:rFonts w:ascii="Calibri" w:eastAsia="Times New Roman" w:hAnsi="Calibri"/>
    </w:rPr>
  </w:style>
  <w:style w:type="character" w:customStyle="1" w:styleId="underlineCharChar2">
    <w:name w:val="underline Char Char"/>
    <w:rsid w:val="008F0F84"/>
    <w:rPr>
      <w:rFonts w:ascii="Arial Narrow" w:eastAsia="Times New Roman" w:hAnsi="Arial Narrow" w:cs="Calibri"/>
      <w:sz w:val="24"/>
      <w:u w:val="single"/>
    </w:rPr>
  </w:style>
  <w:style w:type="paragraph" w:customStyle="1" w:styleId="tagstyle1">
    <w:name w:val="tagstyle"/>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newsstorytitle">
    <w:name w:val="news_story_title"/>
    <w:rsid w:val="008F0F84"/>
  </w:style>
  <w:style w:type="character" w:customStyle="1" w:styleId="yqlink">
    <w:name w:val="yqlink"/>
    <w:rsid w:val="008F0F84"/>
  </w:style>
  <w:style w:type="character" w:customStyle="1" w:styleId="clbody">
    <w:name w:val="clbody"/>
    <w:rsid w:val="008F0F84"/>
  </w:style>
  <w:style w:type="paragraph" w:customStyle="1" w:styleId="Analyticals">
    <w:name w:val="Analyticals"/>
    <w:basedOn w:val="Normal"/>
    <w:qFormat/>
    <w:rsid w:val="008F0F84"/>
    <w:pPr>
      <w:spacing w:after="0" w:line="240" w:lineRule="auto"/>
    </w:pPr>
    <w:rPr>
      <w:rFonts w:ascii="Georgia" w:eastAsia="Times New Roman" w:hAnsi="Georgia"/>
      <w:sz w:val="24"/>
    </w:rPr>
  </w:style>
  <w:style w:type="character" w:customStyle="1" w:styleId="norm">
    <w:name w:val="norm"/>
    <w:rsid w:val="008F0F84"/>
  </w:style>
  <w:style w:type="character" w:customStyle="1" w:styleId="boldandunderlinecharcharcharcharcharcharcharcharcharcharcharcharcharcharcharchar0">
    <w:name w:val="boldandunderlinecharcharcharcharcharcharcharcharcharcharcharcharcharcharcharchar"/>
    <w:rsid w:val="008F0F84"/>
  </w:style>
  <w:style w:type="character" w:customStyle="1" w:styleId="underlinecharcharcharcharcharcharcharcharcharcharcharcharcharchar0">
    <w:name w:val="underlinecharcharcharcharcharcharcharcharcharcharcharcharcharchar"/>
    <w:rsid w:val="008F0F84"/>
  </w:style>
  <w:style w:type="character" w:customStyle="1" w:styleId="CharCharCharCharCharChar1Char">
    <w:name w:val="Char Char Char Char Char Char1 Char"/>
    <w:rsid w:val="008F0F84"/>
    <w:rPr>
      <w:rFonts w:ascii="Times New Roman" w:eastAsia="Times New Roman" w:hAnsi="Times New Roman" w:cs="Times New Roman"/>
      <w:b/>
      <w:sz w:val="24"/>
      <w:szCs w:val="24"/>
    </w:rPr>
  </w:style>
  <w:style w:type="character" w:customStyle="1" w:styleId="emphasis22">
    <w:name w:val="emphasis2"/>
    <w:rsid w:val="008F0F8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F0F84"/>
    <w:rPr>
      <w:sz w:val="24"/>
      <w:szCs w:val="24"/>
      <w:lang w:val="en-US" w:eastAsia="en-US" w:bidi="ar-SA"/>
    </w:rPr>
  </w:style>
  <w:style w:type="character" w:customStyle="1" w:styleId="NewTag">
    <w:name w:val="NewTag"/>
    <w:uiPriority w:val="1"/>
    <w:qFormat/>
    <w:rsid w:val="008F0F84"/>
    <w:rPr>
      <w:rFonts w:ascii="Georgia" w:hAnsi="Georgia"/>
      <w:b/>
      <w:sz w:val="24"/>
    </w:rPr>
  </w:style>
  <w:style w:type="character" w:customStyle="1" w:styleId="searchtools-record-title">
    <w:name w:val="searchtools-record-title"/>
    <w:basedOn w:val="DefaultParagraphFont"/>
    <w:rsid w:val="008F0F84"/>
  </w:style>
  <w:style w:type="character" w:customStyle="1" w:styleId="rightside">
    <w:name w:val="rightside"/>
    <w:rsid w:val="008F0F84"/>
  </w:style>
  <w:style w:type="character" w:customStyle="1" w:styleId="flourish">
    <w:name w:val="flourish"/>
    <w:rsid w:val="008F0F84"/>
  </w:style>
  <w:style w:type="character" w:customStyle="1" w:styleId="style150">
    <w:name w:val="style150"/>
    <w:rsid w:val="008F0F84"/>
  </w:style>
  <w:style w:type="character" w:customStyle="1" w:styleId="head">
    <w:name w:val="head"/>
    <w:rsid w:val="008F0F84"/>
  </w:style>
  <w:style w:type="character" w:customStyle="1" w:styleId="titletxt">
    <w:name w:val="titletxt"/>
    <w:rsid w:val="008F0F84"/>
  </w:style>
  <w:style w:type="character" w:customStyle="1" w:styleId="colbcopy">
    <w:name w:val="colbcopy"/>
    <w:rsid w:val="008F0F84"/>
  </w:style>
  <w:style w:type="character" w:customStyle="1" w:styleId="hcard">
    <w:name w:val="hcard"/>
    <w:rsid w:val="008F0F84"/>
  </w:style>
  <w:style w:type="paragraph" w:customStyle="1" w:styleId="StylePlainTextTimesNewRomanBold">
    <w:name w:val="Style Plain Text + Times New Roman Bold"/>
    <w:basedOn w:val="PlainText"/>
    <w:qFormat/>
    <w:rsid w:val="008F0F84"/>
    <w:pPr>
      <w:spacing w:after="0" w:line="240" w:lineRule="auto"/>
    </w:pPr>
    <w:rPr>
      <w:rFonts w:ascii="Courier" w:eastAsia="Cambria" w:hAnsi="Courier" w:cstheme="minorBidi"/>
      <w:sz w:val="21"/>
      <w:szCs w:val="21"/>
    </w:rPr>
  </w:style>
  <w:style w:type="paragraph" w:customStyle="1" w:styleId="hotroute2">
    <w:name w:val="hotroute"/>
    <w:basedOn w:val="Normal"/>
    <w:qFormat/>
    <w:rsid w:val="008F0F84"/>
    <w:pPr>
      <w:spacing w:after="0" w:line="240" w:lineRule="auto"/>
      <w:ind w:left="288"/>
    </w:pPr>
    <w:rPr>
      <w:rFonts w:ascii="Georgia" w:hAnsi="Georgia"/>
    </w:rPr>
  </w:style>
  <w:style w:type="paragraph" w:customStyle="1" w:styleId="DeleteAnalytics">
    <w:name w:val="Delete Analytics"/>
    <w:basedOn w:val="Heading4"/>
    <w:qFormat/>
    <w:rsid w:val="008F0F84"/>
    <w:pPr>
      <w:spacing w:before="200" w:line="240" w:lineRule="auto"/>
    </w:pPr>
    <w:rPr>
      <w:rFonts w:ascii="Georgia" w:hAnsi="Georgia"/>
      <w:bCs/>
      <w:color w:val="800000"/>
    </w:rPr>
  </w:style>
  <w:style w:type="paragraph" w:customStyle="1" w:styleId="ReallyFuckingSmall0">
    <w:name w:val="Really Fucking Small"/>
    <w:basedOn w:val="Normal"/>
    <w:link w:val="ReallyFuckingSmallChar0"/>
    <w:qFormat/>
    <w:rsid w:val="008F0F84"/>
    <w:pPr>
      <w:spacing w:after="0" w:line="240" w:lineRule="auto"/>
      <w:ind w:left="144"/>
    </w:pPr>
    <w:rPr>
      <w:rFonts w:ascii="Georgia" w:eastAsia="Times New Roman" w:hAnsi="Georgia"/>
      <w:sz w:val="12"/>
    </w:rPr>
  </w:style>
  <w:style w:type="character" w:customStyle="1" w:styleId="ReallyFuckingSmallChar0">
    <w:name w:val="Really Fucking Small Char"/>
    <w:link w:val="ReallyFuckingSmall0"/>
    <w:rsid w:val="008F0F84"/>
    <w:rPr>
      <w:rFonts w:ascii="Georgia" w:eastAsia="Times New Roman" w:hAnsi="Georgia"/>
      <w:sz w:val="12"/>
    </w:rPr>
  </w:style>
  <w:style w:type="paragraph" w:customStyle="1" w:styleId="Boxempahsis">
    <w:name w:val="Box empahsis"/>
    <w:basedOn w:val="Normal"/>
    <w:link w:val="BoxempahsisChar"/>
    <w:qFormat/>
    <w:rsid w:val="008F0F84"/>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F0F84"/>
    <w:rPr>
      <w:rFonts w:ascii="Franklin Gothic Heavy" w:hAnsi="Franklin Gothic Heavy"/>
      <w:sz w:val="24"/>
      <w:u w:val="single"/>
      <w:bdr w:val="single" w:sz="4" w:space="0" w:color="auto"/>
    </w:rPr>
  </w:style>
  <w:style w:type="character" w:customStyle="1" w:styleId="Qualified">
    <w:name w:val="Qualified"/>
    <w:rsid w:val="008F0F84"/>
    <w:rPr>
      <w:rFonts w:asciiTheme="majorHAnsi" w:hAnsiTheme="majorHAnsi"/>
      <w:b/>
      <w:bCs/>
      <w:sz w:val="16"/>
    </w:rPr>
  </w:style>
  <w:style w:type="character" w:customStyle="1" w:styleId="BlockTitleChar">
    <w:name w:val="%Block Title Char"/>
    <w:rsid w:val="008F0F84"/>
    <w:rPr>
      <w:rFonts w:ascii="Arial" w:eastAsia="Times New Roman" w:hAnsi="Arial" w:cs="Arial"/>
      <w:b/>
      <w:bCs/>
      <w:kern w:val="32"/>
      <w:sz w:val="28"/>
      <w:szCs w:val="32"/>
    </w:rPr>
  </w:style>
  <w:style w:type="character" w:customStyle="1" w:styleId="columntexthead">
    <w:name w:val="columntexthead"/>
    <w:rsid w:val="008F0F84"/>
  </w:style>
  <w:style w:type="character" w:customStyle="1" w:styleId="instruction">
    <w:name w:val="instruction"/>
    <w:rsid w:val="008F0F84"/>
  </w:style>
  <w:style w:type="character" w:customStyle="1" w:styleId="imagelink">
    <w:name w:val="imagelink"/>
    <w:rsid w:val="008F0F84"/>
  </w:style>
  <w:style w:type="character" w:customStyle="1" w:styleId="leadin">
    <w:name w:val="leadin"/>
    <w:rsid w:val="008F0F84"/>
  </w:style>
  <w:style w:type="character" w:customStyle="1" w:styleId="noticiabyline">
    <w:name w:val="noticia_byline"/>
    <w:rsid w:val="008F0F84"/>
  </w:style>
  <w:style w:type="character" w:customStyle="1" w:styleId="rightnowyahoo">
    <w:name w:val="right_now_yahoo"/>
    <w:rsid w:val="008F0F84"/>
  </w:style>
  <w:style w:type="character" w:customStyle="1" w:styleId="submittedmeta">
    <w:name w:val="submitted meta"/>
    <w:rsid w:val="008F0F84"/>
  </w:style>
  <w:style w:type="character" w:customStyle="1" w:styleId="AAAunderline">
    <w:name w:val="AAAunderline"/>
    <w:qFormat/>
    <w:rsid w:val="008F0F84"/>
    <w:rPr>
      <w:b/>
      <w:u w:val="single"/>
    </w:rPr>
  </w:style>
  <w:style w:type="paragraph" w:customStyle="1" w:styleId="IndexHeader">
    <w:name w:val="Index Header"/>
    <w:basedOn w:val="Normal"/>
    <w:qFormat/>
    <w:rsid w:val="008F0F84"/>
    <w:pPr>
      <w:spacing w:after="0" w:line="240" w:lineRule="auto"/>
      <w:ind w:left="-720"/>
      <w:outlineLvl w:val="0"/>
    </w:pPr>
    <w:rPr>
      <w:rFonts w:ascii="Georgia" w:eastAsia="Times New Roman" w:hAnsi="Georgia"/>
      <w:b/>
      <w:bCs/>
      <w:sz w:val="36"/>
      <w:szCs w:val="20"/>
    </w:rPr>
  </w:style>
  <w:style w:type="character" w:customStyle="1" w:styleId="IndexHeaderChar">
    <w:name w:val="Index Header Char"/>
    <w:rsid w:val="008F0F84"/>
    <w:rPr>
      <w:rFonts w:ascii="Times New Roman" w:eastAsia="Times New Roman" w:hAnsi="Times New Roman"/>
      <w:b/>
      <w:bCs/>
      <w:sz w:val="36"/>
    </w:rPr>
  </w:style>
  <w:style w:type="paragraph" w:customStyle="1" w:styleId="CardRead">
    <w:name w:val="Card_Read"/>
    <w:basedOn w:val="Normal"/>
    <w:qFormat/>
    <w:rsid w:val="008F0F84"/>
    <w:pPr>
      <w:spacing w:after="0" w:line="240" w:lineRule="auto"/>
    </w:pPr>
    <w:rPr>
      <w:rFonts w:ascii="Times" w:eastAsia="Times" w:hAnsi="Times"/>
      <w:szCs w:val="20"/>
    </w:rPr>
  </w:style>
  <w:style w:type="paragraph" w:customStyle="1" w:styleId="CardNU">
    <w:name w:val="CardNU"/>
    <w:basedOn w:val="Normal"/>
    <w:qFormat/>
    <w:rsid w:val="008F0F84"/>
    <w:pPr>
      <w:spacing w:after="0" w:line="240" w:lineRule="auto"/>
    </w:pPr>
    <w:rPr>
      <w:rFonts w:ascii="Times" w:eastAsia="Times" w:hAnsi="Times"/>
      <w:sz w:val="14"/>
      <w:szCs w:val="20"/>
    </w:rPr>
  </w:style>
  <w:style w:type="paragraph" w:customStyle="1" w:styleId="StyleHeading310pt">
    <w:name w:val="Style Heading 3 + 10 pt"/>
    <w:basedOn w:val="Heading3"/>
    <w:qFormat/>
    <w:rsid w:val="008F0F84"/>
    <w:pPr>
      <w:keepLines w:val="0"/>
      <w:pageBreakBefore w:val="0"/>
      <w:spacing w:before="200" w:line="240" w:lineRule="auto"/>
      <w:ind w:left="576"/>
      <w:jc w:val="left"/>
    </w:pPr>
    <w:rPr>
      <w:rFonts w:ascii="Georgia" w:eastAsia="Times New Roman" w:hAnsi="Georgia" w:cs="Arial"/>
      <w:b w:val="0"/>
      <w:caps/>
      <w:sz w:val="20"/>
      <w:szCs w:val="26"/>
      <w:u w:val="none"/>
    </w:rPr>
  </w:style>
  <w:style w:type="character" w:customStyle="1" w:styleId="StyleHeading310ptChar">
    <w:name w:val="Style Heading 3 + 10 pt Char"/>
    <w:rsid w:val="008F0F84"/>
    <w:rPr>
      <w:rFonts w:ascii="Times New Roman" w:eastAsia="Times New Roman" w:hAnsi="Times New Roman" w:cs="Arial"/>
      <w:b/>
      <w:bCs/>
      <w:sz w:val="26"/>
      <w:szCs w:val="26"/>
    </w:rPr>
  </w:style>
  <w:style w:type="paragraph" w:customStyle="1" w:styleId="Style30">
    <w:name w:val="Style 3"/>
    <w:basedOn w:val="Normal"/>
    <w:qFormat/>
    <w:rsid w:val="008F0F84"/>
    <w:pPr>
      <w:autoSpaceDE w:val="0"/>
      <w:autoSpaceDN w:val="0"/>
      <w:spacing w:after="0" w:line="326" w:lineRule="auto"/>
      <w:ind w:firstLine="216"/>
      <w:jc w:val="both"/>
    </w:pPr>
    <w:rPr>
      <w:rFonts w:ascii="Georgia" w:eastAsia="Times New Roman" w:hAnsi="Georgia"/>
      <w:sz w:val="6"/>
      <w:szCs w:val="6"/>
    </w:rPr>
  </w:style>
  <w:style w:type="paragraph" w:customStyle="1" w:styleId="CardText-NotUnderlined">
    <w:name w:val="Card Text - Not Underlined"/>
    <w:basedOn w:val="Normal"/>
    <w:qFormat/>
    <w:rsid w:val="008F0F84"/>
    <w:pPr>
      <w:spacing w:after="60" w:line="240" w:lineRule="auto"/>
    </w:pPr>
    <w:rPr>
      <w:rFonts w:ascii="Georgia" w:eastAsia="Times New Roman" w:hAnsi="Georgia"/>
      <w:sz w:val="18"/>
    </w:rPr>
  </w:style>
  <w:style w:type="paragraph" w:customStyle="1" w:styleId="OmniPage8">
    <w:name w:val="OmniPage #8"/>
    <w:basedOn w:val="Normal"/>
    <w:qFormat/>
    <w:rsid w:val="008F0F84"/>
    <w:pPr>
      <w:spacing w:after="0" w:line="240" w:lineRule="auto"/>
    </w:pPr>
    <w:rPr>
      <w:rFonts w:ascii="Georgia" w:eastAsia="Times New Roman" w:hAnsi="Georgia"/>
      <w:color w:val="000000"/>
      <w:szCs w:val="20"/>
    </w:rPr>
  </w:style>
  <w:style w:type="paragraph" w:customStyle="1" w:styleId="OmniPage2">
    <w:name w:val="OmniPage #2"/>
    <w:basedOn w:val="Normal"/>
    <w:qFormat/>
    <w:rsid w:val="008F0F84"/>
    <w:pPr>
      <w:spacing w:after="0" w:line="240" w:lineRule="auto"/>
    </w:pPr>
    <w:rPr>
      <w:rFonts w:ascii="Georgia" w:eastAsia="Times New Roman" w:hAnsi="Georgia"/>
      <w:color w:val="000000"/>
      <w:szCs w:val="20"/>
    </w:rPr>
  </w:style>
  <w:style w:type="paragraph" w:customStyle="1" w:styleId="OmniPage6">
    <w:name w:val="OmniPage #6"/>
    <w:basedOn w:val="Normal"/>
    <w:qFormat/>
    <w:rsid w:val="008F0F84"/>
    <w:pPr>
      <w:spacing w:after="0" w:line="240" w:lineRule="auto"/>
    </w:pPr>
    <w:rPr>
      <w:rFonts w:ascii="Georgia" w:eastAsia="Times New Roman" w:hAnsi="Georgia"/>
      <w:color w:val="000000"/>
      <w:szCs w:val="20"/>
    </w:rPr>
  </w:style>
  <w:style w:type="paragraph" w:customStyle="1" w:styleId="OmniPage7">
    <w:name w:val="OmniPage #7"/>
    <w:basedOn w:val="Normal"/>
    <w:qFormat/>
    <w:rsid w:val="008F0F84"/>
    <w:pPr>
      <w:spacing w:after="0" w:line="240" w:lineRule="auto"/>
    </w:pPr>
    <w:rPr>
      <w:rFonts w:ascii="Georgia" w:eastAsia="Times New Roman" w:hAnsi="Georgia"/>
      <w:color w:val="000000"/>
      <w:szCs w:val="20"/>
    </w:rPr>
  </w:style>
  <w:style w:type="paragraph" w:customStyle="1" w:styleId="OmniPage11">
    <w:name w:val="OmniPage #11"/>
    <w:basedOn w:val="Normal"/>
    <w:qFormat/>
    <w:rsid w:val="008F0F84"/>
    <w:pPr>
      <w:spacing w:after="0" w:line="240" w:lineRule="auto"/>
    </w:pPr>
    <w:rPr>
      <w:rFonts w:ascii="Georgia" w:eastAsia="Times New Roman" w:hAnsi="Georgia"/>
      <w:color w:val="000000"/>
      <w:szCs w:val="20"/>
    </w:rPr>
  </w:style>
  <w:style w:type="paragraph" w:customStyle="1" w:styleId="OmniPage12">
    <w:name w:val="OmniPage #12"/>
    <w:basedOn w:val="Normal"/>
    <w:qFormat/>
    <w:rsid w:val="008F0F84"/>
    <w:pPr>
      <w:spacing w:after="0" w:line="240" w:lineRule="auto"/>
    </w:pPr>
    <w:rPr>
      <w:rFonts w:ascii="Georgia" w:eastAsia="Times New Roman" w:hAnsi="Georgia"/>
      <w:color w:val="000000"/>
      <w:szCs w:val="20"/>
    </w:rPr>
  </w:style>
  <w:style w:type="paragraph" w:customStyle="1" w:styleId="OmniPage13">
    <w:name w:val="OmniPage #13"/>
    <w:basedOn w:val="Normal"/>
    <w:qFormat/>
    <w:rsid w:val="008F0F84"/>
    <w:pPr>
      <w:spacing w:after="0" w:line="240" w:lineRule="auto"/>
    </w:pPr>
    <w:rPr>
      <w:rFonts w:ascii="Georgia" w:eastAsia="Times New Roman" w:hAnsi="Georgia"/>
      <w:color w:val="000000"/>
      <w:szCs w:val="20"/>
    </w:rPr>
  </w:style>
  <w:style w:type="paragraph" w:customStyle="1" w:styleId="OmniPage14">
    <w:name w:val="OmniPage #14"/>
    <w:basedOn w:val="Normal"/>
    <w:qFormat/>
    <w:rsid w:val="008F0F84"/>
    <w:pPr>
      <w:spacing w:after="0" w:line="240" w:lineRule="auto"/>
    </w:pPr>
    <w:rPr>
      <w:rFonts w:ascii="Georgia" w:eastAsia="Times New Roman" w:hAnsi="Georgia"/>
      <w:color w:val="000000"/>
      <w:szCs w:val="20"/>
    </w:rPr>
  </w:style>
  <w:style w:type="paragraph" w:customStyle="1" w:styleId="OmniPage15">
    <w:name w:val="OmniPage #15"/>
    <w:basedOn w:val="Normal"/>
    <w:qFormat/>
    <w:rsid w:val="008F0F84"/>
    <w:pPr>
      <w:spacing w:after="0" w:line="240" w:lineRule="auto"/>
    </w:pPr>
    <w:rPr>
      <w:rFonts w:ascii="Georgia" w:eastAsia="Times New Roman" w:hAnsi="Georgia"/>
      <w:color w:val="000000"/>
      <w:szCs w:val="20"/>
    </w:rPr>
  </w:style>
  <w:style w:type="paragraph" w:customStyle="1" w:styleId="OmniPage17">
    <w:name w:val="OmniPage #17"/>
    <w:basedOn w:val="Normal"/>
    <w:qFormat/>
    <w:rsid w:val="008F0F84"/>
    <w:pPr>
      <w:spacing w:after="0" w:line="240" w:lineRule="auto"/>
    </w:pPr>
    <w:rPr>
      <w:rFonts w:ascii="Georgia" w:eastAsia="Times New Roman" w:hAnsi="Georgia"/>
      <w:color w:val="000000"/>
      <w:szCs w:val="20"/>
    </w:rPr>
  </w:style>
  <w:style w:type="paragraph" w:customStyle="1" w:styleId="OmniPage19">
    <w:name w:val="OmniPage #19"/>
    <w:basedOn w:val="Normal"/>
    <w:qFormat/>
    <w:rsid w:val="008F0F84"/>
    <w:pPr>
      <w:spacing w:after="0" w:line="240" w:lineRule="auto"/>
    </w:pPr>
    <w:rPr>
      <w:rFonts w:ascii="Georgia" w:eastAsia="Times New Roman" w:hAnsi="Georgia"/>
      <w:color w:val="000000"/>
      <w:szCs w:val="20"/>
    </w:rPr>
  </w:style>
  <w:style w:type="paragraph" w:customStyle="1" w:styleId="OmniPage20">
    <w:name w:val="OmniPage #20"/>
    <w:basedOn w:val="Normal"/>
    <w:qFormat/>
    <w:rsid w:val="008F0F84"/>
    <w:pPr>
      <w:spacing w:after="0" w:line="240" w:lineRule="auto"/>
    </w:pPr>
    <w:rPr>
      <w:rFonts w:ascii="Georgia" w:eastAsia="Times New Roman" w:hAnsi="Georgia"/>
      <w:color w:val="000000"/>
      <w:szCs w:val="20"/>
    </w:rPr>
  </w:style>
  <w:style w:type="paragraph" w:customStyle="1" w:styleId="OmniPage21">
    <w:name w:val="OmniPage #21"/>
    <w:basedOn w:val="Normal"/>
    <w:qFormat/>
    <w:rsid w:val="008F0F84"/>
    <w:pPr>
      <w:spacing w:after="0" w:line="240" w:lineRule="auto"/>
    </w:pPr>
    <w:rPr>
      <w:rFonts w:ascii="Georgia" w:eastAsia="Times New Roman" w:hAnsi="Georgia"/>
      <w:color w:val="000000"/>
      <w:szCs w:val="20"/>
    </w:rPr>
  </w:style>
  <w:style w:type="paragraph" w:customStyle="1" w:styleId="OmniPage22">
    <w:name w:val="OmniPage #22"/>
    <w:basedOn w:val="Normal"/>
    <w:qFormat/>
    <w:rsid w:val="008F0F84"/>
    <w:pPr>
      <w:spacing w:after="0" w:line="240" w:lineRule="auto"/>
    </w:pPr>
    <w:rPr>
      <w:rFonts w:ascii="Georgia" w:eastAsia="Times New Roman" w:hAnsi="Georgia"/>
      <w:color w:val="000000"/>
      <w:szCs w:val="20"/>
    </w:rPr>
  </w:style>
  <w:style w:type="paragraph" w:customStyle="1" w:styleId="OmniPage25">
    <w:name w:val="OmniPage #25"/>
    <w:basedOn w:val="Normal"/>
    <w:qFormat/>
    <w:rsid w:val="008F0F84"/>
    <w:pPr>
      <w:spacing w:after="0" w:line="240" w:lineRule="auto"/>
    </w:pPr>
    <w:rPr>
      <w:rFonts w:ascii="Georgia" w:eastAsia="Times New Roman" w:hAnsi="Georgia"/>
      <w:color w:val="000000"/>
      <w:szCs w:val="20"/>
    </w:rPr>
  </w:style>
  <w:style w:type="paragraph" w:customStyle="1" w:styleId="OmniPage18">
    <w:name w:val="OmniPage #18"/>
    <w:basedOn w:val="Normal"/>
    <w:qFormat/>
    <w:rsid w:val="008F0F84"/>
    <w:pPr>
      <w:spacing w:after="0" w:line="240" w:lineRule="auto"/>
    </w:pPr>
    <w:rPr>
      <w:rFonts w:ascii="Georgia" w:eastAsia="Times New Roman" w:hAnsi="Georgia"/>
      <w:color w:val="000000"/>
      <w:szCs w:val="20"/>
    </w:rPr>
  </w:style>
  <w:style w:type="paragraph" w:customStyle="1" w:styleId="OmniPage26">
    <w:name w:val="OmniPage #26"/>
    <w:basedOn w:val="Normal"/>
    <w:qFormat/>
    <w:rsid w:val="008F0F84"/>
    <w:pPr>
      <w:spacing w:after="0" w:line="240" w:lineRule="auto"/>
    </w:pPr>
    <w:rPr>
      <w:rFonts w:ascii="Georgia" w:eastAsia="Times New Roman" w:hAnsi="Georgia"/>
      <w:color w:val="000000"/>
      <w:szCs w:val="20"/>
    </w:rPr>
  </w:style>
  <w:style w:type="character" w:customStyle="1" w:styleId="iagsheaderlarge">
    <w:name w:val="iags_header_large"/>
    <w:rsid w:val="008F0F84"/>
  </w:style>
  <w:style w:type="paragraph" w:customStyle="1" w:styleId="OmniPage9">
    <w:name w:val="OmniPage #9"/>
    <w:basedOn w:val="Normal"/>
    <w:qFormat/>
    <w:rsid w:val="008F0F84"/>
    <w:pPr>
      <w:spacing w:after="0" w:line="240" w:lineRule="auto"/>
    </w:pPr>
    <w:rPr>
      <w:rFonts w:ascii="Georgia" w:eastAsia="Times New Roman" w:hAnsi="Georgia"/>
      <w:color w:val="000000"/>
      <w:szCs w:val="20"/>
    </w:rPr>
  </w:style>
  <w:style w:type="paragraph" w:customStyle="1" w:styleId="OmniPage5">
    <w:name w:val="OmniPage #5"/>
    <w:basedOn w:val="Normal"/>
    <w:qFormat/>
    <w:rsid w:val="008F0F84"/>
    <w:pPr>
      <w:spacing w:after="0" w:line="240" w:lineRule="auto"/>
    </w:pPr>
    <w:rPr>
      <w:rFonts w:ascii="Georgia" w:eastAsia="Times New Roman" w:hAnsi="Georgia"/>
      <w:color w:val="000000"/>
      <w:szCs w:val="20"/>
    </w:rPr>
  </w:style>
  <w:style w:type="character" w:customStyle="1" w:styleId="style12char0">
    <w:name w:val="style12char"/>
    <w:rsid w:val="008F0F84"/>
  </w:style>
  <w:style w:type="character" w:customStyle="1" w:styleId="charchar2">
    <w:name w:val="charchar2"/>
    <w:rsid w:val="008F0F84"/>
  </w:style>
  <w:style w:type="character" w:customStyle="1" w:styleId="style11char0">
    <w:name w:val="style11char"/>
    <w:rsid w:val="008F0F84"/>
  </w:style>
  <w:style w:type="paragraph" w:customStyle="1" w:styleId="CitesandCardText">
    <w:name w:val="Cites and Card Text"/>
    <w:basedOn w:val="Normal"/>
    <w:qFormat/>
    <w:rsid w:val="008F0F84"/>
    <w:pPr>
      <w:spacing w:after="0" w:line="240" w:lineRule="auto"/>
    </w:pPr>
    <w:rPr>
      <w:rFonts w:ascii="Georgia" w:eastAsia="Times New Roman" w:hAnsi="Georgia"/>
    </w:rPr>
  </w:style>
  <w:style w:type="paragraph" w:styleId="List20">
    <w:name w:val="List 2"/>
    <w:basedOn w:val="Default"/>
    <w:next w:val="Default"/>
    <w:rsid w:val="008F0F84"/>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8F0F84"/>
    <w:pPr>
      <w:autoSpaceDE w:val="0"/>
      <w:autoSpaceDN w:val="0"/>
      <w:adjustRightInd w:val="0"/>
      <w:spacing w:after="0" w:line="240" w:lineRule="auto"/>
    </w:pPr>
    <w:rPr>
      <w:rFonts w:ascii="Georgia" w:eastAsia="Times New Roman" w:hAnsi="Georgia"/>
      <w:sz w:val="24"/>
    </w:rPr>
  </w:style>
  <w:style w:type="paragraph" w:customStyle="1" w:styleId="smalltext2">
    <w:name w:val="smalltext"/>
    <w:basedOn w:val="Normal"/>
    <w:link w:val="smalltextChar1"/>
    <w:qFormat/>
    <w:rsid w:val="008F0F84"/>
    <w:pPr>
      <w:spacing w:after="0" w:line="240" w:lineRule="auto"/>
    </w:pPr>
    <w:rPr>
      <w:rFonts w:ascii="Georgia" w:eastAsia="Times New Roman" w:hAnsi="Georgia"/>
      <w:sz w:val="16"/>
    </w:rPr>
  </w:style>
  <w:style w:type="character" w:customStyle="1" w:styleId="smalltextChar1">
    <w:name w:val="smalltext Char"/>
    <w:link w:val="smalltext2"/>
    <w:rsid w:val="008F0F84"/>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F0F84"/>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8F0F84"/>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8F0F84"/>
    <w:rPr>
      <w:b/>
      <w:sz w:val="22"/>
      <w:szCs w:val="24"/>
      <w:u w:val="single"/>
      <w:lang w:val="en-US" w:eastAsia="en-US" w:bidi="ar-SA"/>
    </w:rPr>
  </w:style>
  <w:style w:type="paragraph" w:customStyle="1" w:styleId="Bullets-squares">
    <w:name w:val="Bullets - squares"/>
    <w:basedOn w:val="Normal"/>
    <w:next w:val="Normal"/>
    <w:qFormat/>
    <w:rsid w:val="008F0F84"/>
    <w:pPr>
      <w:numPr>
        <w:numId w:val="20"/>
      </w:numPr>
      <w:overflowPunct w:val="0"/>
      <w:autoSpaceDE w:val="0"/>
      <w:autoSpaceDN w:val="0"/>
      <w:adjustRightInd w:val="0"/>
      <w:spacing w:after="0" w:line="240" w:lineRule="auto"/>
      <w:jc w:val="both"/>
      <w:textAlignment w:val="baseline"/>
    </w:pPr>
    <w:rPr>
      <w:rFonts w:ascii="Georgia" w:eastAsia="Times New Roman" w:hAnsi="Georgia"/>
      <w:lang w:val="en-GB"/>
    </w:rPr>
  </w:style>
  <w:style w:type="paragraph" w:customStyle="1" w:styleId="Size8">
    <w:name w:val="Size 8"/>
    <w:link w:val="Size8Char"/>
    <w:qFormat/>
    <w:rsid w:val="008F0F8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F0F84"/>
    <w:rPr>
      <w:rFonts w:ascii="Times New Roman" w:eastAsia="Times New Roman" w:hAnsi="Times New Roman" w:cs="Times New Roman"/>
      <w:sz w:val="16"/>
    </w:rPr>
  </w:style>
  <w:style w:type="paragraph" w:customStyle="1" w:styleId="RegularCite">
    <w:name w:val="Regular Cite"/>
    <w:qFormat/>
    <w:rsid w:val="008F0F84"/>
    <w:pPr>
      <w:spacing w:after="0" w:line="240" w:lineRule="auto"/>
    </w:pPr>
    <w:rPr>
      <w:rFonts w:ascii="Times New Roman" w:eastAsia="Times New Roman" w:hAnsi="Times New Roman" w:cs="Times New Roman"/>
      <w:sz w:val="20"/>
    </w:rPr>
  </w:style>
  <w:style w:type="character" w:customStyle="1" w:styleId="eudoraheader">
    <w:name w:val="eudoraheader"/>
    <w:rsid w:val="008F0F84"/>
  </w:style>
  <w:style w:type="character" w:customStyle="1" w:styleId="emailstyle26">
    <w:name w:val="emailstyle26"/>
    <w:rsid w:val="008F0F84"/>
  </w:style>
  <w:style w:type="paragraph" w:customStyle="1" w:styleId="context">
    <w:name w:val="context"/>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sendtofriend">
    <w:name w:val="sendtofriend"/>
    <w:rsid w:val="008F0F84"/>
  </w:style>
  <w:style w:type="character" w:customStyle="1" w:styleId="pagetype">
    <w:name w:val="pagetype"/>
    <w:rsid w:val="008F0F84"/>
  </w:style>
  <w:style w:type="character" w:customStyle="1" w:styleId="byl">
    <w:name w:val="byl"/>
    <w:rsid w:val="008F0F84"/>
  </w:style>
  <w:style w:type="character" w:customStyle="1" w:styleId="byd">
    <w:name w:val="byd"/>
    <w:rsid w:val="008F0F84"/>
  </w:style>
  <w:style w:type="paragraph" w:customStyle="1" w:styleId="Size6">
    <w:name w:val="Size 6"/>
    <w:link w:val="Size6Char"/>
    <w:qFormat/>
    <w:rsid w:val="008F0F8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F0F84"/>
    <w:rPr>
      <w:rFonts w:ascii="Times New Roman" w:eastAsia="Times New Roman" w:hAnsi="Times New Roman" w:cs="Times New Roman"/>
      <w:sz w:val="16"/>
    </w:rPr>
  </w:style>
  <w:style w:type="character" w:customStyle="1" w:styleId="underliningchar0">
    <w:name w:val="underliningchar"/>
    <w:rsid w:val="008F0F84"/>
  </w:style>
  <w:style w:type="paragraph" w:customStyle="1" w:styleId="TxBrp11">
    <w:name w:val="TxBr_p11"/>
    <w:basedOn w:val="Normal"/>
    <w:qFormat/>
    <w:rsid w:val="008F0F84"/>
    <w:pPr>
      <w:tabs>
        <w:tab w:val="left" w:pos="204"/>
      </w:tabs>
      <w:autoSpaceDE w:val="0"/>
      <w:autoSpaceDN w:val="0"/>
      <w:adjustRightInd w:val="0"/>
      <w:spacing w:after="0" w:line="240" w:lineRule="atLeast"/>
      <w:jc w:val="both"/>
    </w:pPr>
    <w:rPr>
      <w:rFonts w:ascii="Georgia" w:eastAsia="Times New Roman" w:hAnsi="Georgia"/>
      <w:sz w:val="24"/>
    </w:rPr>
  </w:style>
  <w:style w:type="paragraph" w:customStyle="1" w:styleId="TxBrp15">
    <w:name w:val="TxBr_p15"/>
    <w:basedOn w:val="Normal"/>
    <w:qFormat/>
    <w:rsid w:val="008F0F84"/>
    <w:pPr>
      <w:tabs>
        <w:tab w:val="left" w:pos="1661"/>
      </w:tabs>
      <w:autoSpaceDE w:val="0"/>
      <w:autoSpaceDN w:val="0"/>
      <w:adjustRightInd w:val="0"/>
      <w:spacing w:after="0" w:line="300" w:lineRule="atLeast"/>
      <w:ind w:left="1282"/>
      <w:jc w:val="both"/>
    </w:pPr>
    <w:rPr>
      <w:rFonts w:ascii="Georgia" w:eastAsia="Times New Roman" w:hAnsi="Georgia"/>
      <w:sz w:val="24"/>
    </w:rPr>
  </w:style>
  <w:style w:type="paragraph" w:customStyle="1" w:styleId="TxBrp16">
    <w:name w:val="TxBr_p16"/>
    <w:basedOn w:val="Normal"/>
    <w:qFormat/>
    <w:rsid w:val="008F0F84"/>
    <w:pPr>
      <w:tabs>
        <w:tab w:val="left" w:pos="1882"/>
      </w:tabs>
      <w:autoSpaceDE w:val="0"/>
      <w:autoSpaceDN w:val="0"/>
      <w:adjustRightInd w:val="0"/>
      <w:spacing w:after="0" w:line="300" w:lineRule="atLeast"/>
      <w:ind w:left="1661" w:firstLine="222"/>
      <w:jc w:val="both"/>
    </w:pPr>
    <w:rPr>
      <w:rFonts w:ascii="Georgia" w:eastAsia="Times New Roman" w:hAnsi="Georgia"/>
      <w:sz w:val="24"/>
    </w:rPr>
  </w:style>
  <w:style w:type="paragraph" w:customStyle="1" w:styleId="TxBrp7">
    <w:name w:val="TxBr_p7"/>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3">
    <w:name w:val="TxBr_p3"/>
    <w:basedOn w:val="Normal"/>
    <w:qFormat/>
    <w:rsid w:val="008F0F84"/>
    <w:pPr>
      <w:tabs>
        <w:tab w:val="left" w:pos="1581"/>
      </w:tabs>
      <w:autoSpaceDE w:val="0"/>
      <w:autoSpaceDN w:val="0"/>
      <w:adjustRightInd w:val="0"/>
      <w:spacing w:after="0" w:line="300" w:lineRule="atLeast"/>
      <w:ind w:left="1203"/>
      <w:jc w:val="both"/>
    </w:pPr>
    <w:rPr>
      <w:rFonts w:ascii="Georgia" w:eastAsia="Times New Roman" w:hAnsi="Georgia"/>
      <w:sz w:val="24"/>
    </w:rPr>
  </w:style>
  <w:style w:type="paragraph" w:customStyle="1" w:styleId="TxBrp4">
    <w:name w:val="TxBr_p4"/>
    <w:basedOn w:val="Normal"/>
    <w:qFormat/>
    <w:rsid w:val="008F0F84"/>
    <w:pPr>
      <w:tabs>
        <w:tab w:val="left" w:pos="1371"/>
      </w:tabs>
      <w:autoSpaceDE w:val="0"/>
      <w:autoSpaceDN w:val="0"/>
      <w:adjustRightInd w:val="0"/>
      <w:spacing w:after="0" w:line="240" w:lineRule="atLeast"/>
      <w:ind w:left="993"/>
      <w:jc w:val="both"/>
    </w:pPr>
    <w:rPr>
      <w:rFonts w:ascii="Georgia" w:eastAsia="Times New Roman" w:hAnsi="Georgia"/>
      <w:sz w:val="24"/>
    </w:rPr>
  </w:style>
  <w:style w:type="paragraph" w:customStyle="1" w:styleId="TxBrp6">
    <w:name w:val="TxBr_p6"/>
    <w:basedOn w:val="Normal"/>
    <w:qFormat/>
    <w:rsid w:val="008F0F8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5">
    <w:name w:val="TxBr_p5"/>
    <w:basedOn w:val="Normal"/>
    <w:qFormat/>
    <w:rsid w:val="008F0F84"/>
    <w:pPr>
      <w:tabs>
        <w:tab w:val="left" w:pos="255"/>
      </w:tabs>
      <w:autoSpaceDE w:val="0"/>
      <w:autoSpaceDN w:val="0"/>
      <w:adjustRightInd w:val="0"/>
      <w:spacing w:after="0" w:line="300" w:lineRule="atLeast"/>
      <w:ind w:firstLine="255"/>
      <w:jc w:val="both"/>
    </w:pPr>
    <w:rPr>
      <w:rFonts w:ascii="Georgia" w:eastAsia="Times New Roman" w:hAnsi="Georgia"/>
      <w:sz w:val="24"/>
    </w:rPr>
  </w:style>
  <w:style w:type="paragraph" w:customStyle="1" w:styleId="TxBrp27">
    <w:name w:val="TxBr_p27"/>
    <w:basedOn w:val="Normal"/>
    <w:qFormat/>
    <w:rsid w:val="008F0F8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10">
    <w:name w:val="TxBr_p10"/>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25">
    <w:name w:val="TxBr_p25"/>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8">
    <w:name w:val="TxBr_p8"/>
    <w:basedOn w:val="Normal"/>
    <w:qFormat/>
    <w:rsid w:val="008F0F84"/>
    <w:pPr>
      <w:tabs>
        <w:tab w:val="left" w:pos="340"/>
      </w:tabs>
      <w:autoSpaceDE w:val="0"/>
      <w:autoSpaceDN w:val="0"/>
      <w:adjustRightInd w:val="0"/>
      <w:spacing w:after="0" w:line="300" w:lineRule="atLeast"/>
      <w:ind w:firstLine="340"/>
      <w:jc w:val="both"/>
    </w:pPr>
    <w:rPr>
      <w:rFonts w:ascii="Georgia" w:eastAsia="Times New Roman" w:hAnsi="Georgia"/>
      <w:sz w:val="24"/>
    </w:rPr>
  </w:style>
  <w:style w:type="paragraph" w:customStyle="1" w:styleId="TxBrp12">
    <w:name w:val="TxBr_p12"/>
    <w:basedOn w:val="Normal"/>
    <w:qFormat/>
    <w:rsid w:val="008F0F84"/>
    <w:pPr>
      <w:tabs>
        <w:tab w:val="left" w:pos="317"/>
      </w:tabs>
      <w:autoSpaceDE w:val="0"/>
      <w:autoSpaceDN w:val="0"/>
      <w:adjustRightInd w:val="0"/>
      <w:spacing w:after="0" w:line="300" w:lineRule="atLeast"/>
      <w:ind w:firstLine="318"/>
      <w:jc w:val="both"/>
    </w:pPr>
    <w:rPr>
      <w:rFonts w:ascii="Georgia" w:eastAsia="Times New Roman" w:hAnsi="Georgia"/>
      <w:sz w:val="24"/>
    </w:rPr>
  </w:style>
  <w:style w:type="paragraph" w:customStyle="1" w:styleId="TxBrp9">
    <w:name w:val="TxBr_p9"/>
    <w:basedOn w:val="Normal"/>
    <w:qFormat/>
    <w:rsid w:val="008F0F84"/>
    <w:pPr>
      <w:tabs>
        <w:tab w:val="left" w:pos="2931"/>
      </w:tabs>
      <w:autoSpaceDE w:val="0"/>
      <w:autoSpaceDN w:val="0"/>
      <w:adjustRightInd w:val="0"/>
      <w:spacing w:after="0" w:line="300" w:lineRule="atLeast"/>
      <w:ind w:left="2552"/>
      <w:jc w:val="both"/>
    </w:pPr>
    <w:rPr>
      <w:rFonts w:ascii="Georgia" w:eastAsia="Times New Roman" w:hAnsi="Georgia"/>
      <w:sz w:val="24"/>
    </w:rPr>
  </w:style>
  <w:style w:type="character" w:customStyle="1" w:styleId="adtext124">
    <w:name w:val="adtext124"/>
    <w:rsid w:val="008F0F84"/>
    <w:rPr>
      <w:vanish w:val="0"/>
      <w:webHidden w:val="0"/>
      <w:color w:val="999999"/>
      <w:sz w:val="12"/>
      <w:szCs w:val="12"/>
      <w:specVanish/>
    </w:rPr>
  </w:style>
  <w:style w:type="paragraph" w:customStyle="1" w:styleId="CardsFont8pt">
    <w:name w:val="Cards + Font: 8 pt"/>
    <w:basedOn w:val="Normal"/>
    <w:qFormat/>
    <w:rsid w:val="008F0F84"/>
    <w:pPr>
      <w:autoSpaceDE w:val="0"/>
      <w:autoSpaceDN w:val="0"/>
      <w:adjustRightInd w:val="0"/>
      <w:spacing w:after="0" w:line="240" w:lineRule="auto"/>
      <w:ind w:left="432" w:right="432"/>
      <w:jc w:val="both"/>
    </w:pPr>
    <w:rPr>
      <w:rFonts w:ascii="Georgia" w:eastAsia="Times New Roman" w:hAnsi="Georgia"/>
      <w:sz w:val="16"/>
      <w:szCs w:val="20"/>
    </w:rPr>
  </w:style>
  <w:style w:type="character" w:customStyle="1" w:styleId="CardsFont8ptChar">
    <w:name w:val="Cards + Font: 8 pt Char"/>
    <w:rsid w:val="008F0F84"/>
    <w:rPr>
      <w:sz w:val="16"/>
    </w:rPr>
  </w:style>
  <w:style w:type="character" w:customStyle="1" w:styleId="TagLineCharChar">
    <w:name w:val="Tag Line Char Char"/>
    <w:rsid w:val="008F0F84"/>
    <w:rPr>
      <w:rFonts w:cs="Arial"/>
      <w:b/>
      <w:bCs/>
      <w:iCs/>
      <w:sz w:val="24"/>
      <w:szCs w:val="28"/>
      <w:lang w:val="en-US" w:eastAsia="en-US" w:bidi="ar-SA"/>
    </w:rPr>
  </w:style>
  <w:style w:type="character" w:customStyle="1" w:styleId="articlecommentcount">
    <w:name w:val="article_comment_count"/>
    <w:rsid w:val="008F0F84"/>
  </w:style>
  <w:style w:type="character" w:customStyle="1" w:styleId="articlerecommendcount">
    <w:name w:val="article_recommend_count"/>
    <w:rsid w:val="008F0F84"/>
  </w:style>
  <w:style w:type="character" w:customStyle="1" w:styleId="normaltext1">
    <w:name w:val="normal_text"/>
    <w:rsid w:val="008F0F84"/>
  </w:style>
  <w:style w:type="paragraph" w:customStyle="1" w:styleId="storytimestamp">
    <w:name w:val="storytimestamp"/>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story-byline">
    <w:name w:val="story-byline"/>
    <w:rsid w:val="008F0F84"/>
  </w:style>
  <w:style w:type="character" w:customStyle="1" w:styleId="story-titleline">
    <w:name w:val="story-titleline"/>
    <w:rsid w:val="008F0F84"/>
  </w:style>
  <w:style w:type="paragraph" w:styleId="ListBullet2">
    <w:name w:val="List Bullet 2"/>
    <w:basedOn w:val="Normal"/>
    <w:rsid w:val="008F0F84"/>
    <w:pPr>
      <w:tabs>
        <w:tab w:val="num" w:pos="1440"/>
      </w:tabs>
      <w:spacing w:after="0" w:line="240" w:lineRule="auto"/>
      <w:ind w:left="1440" w:hanging="360"/>
    </w:pPr>
    <w:rPr>
      <w:rFonts w:ascii="Georgia" w:eastAsia="Times New Roman" w:hAnsi="Georgia"/>
      <w:b/>
      <w:sz w:val="24"/>
      <w:szCs w:val="44"/>
    </w:rPr>
  </w:style>
  <w:style w:type="paragraph" w:customStyle="1" w:styleId="Cardnotunderlined0">
    <w:name w:val="Card not underlined"/>
    <w:basedOn w:val="Normal"/>
    <w:qFormat/>
    <w:rsid w:val="008F0F84"/>
    <w:pPr>
      <w:spacing w:after="0" w:line="240" w:lineRule="auto"/>
    </w:pPr>
    <w:rPr>
      <w:rFonts w:ascii="Georgia" w:eastAsia="Times New Roman" w:hAnsi="Georgia"/>
      <w:color w:val="000000"/>
      <w:sz w:val="10"/>
    </w:rPr>
  </w:style>
  <w:style w:type="character" w:customStyle="1" w:styleId="UnderlineCardChar1">
    <w:name w:val="Underline Card Char"/>
    <w:rsid w:val="008F0F84"/>
    <w:rPr>
      <w:sz w:val="22"/>
      <w:szCs w:val="24"/>
      <w:u w:val="single"/>
      <w:lang w:val="en-US" w:eastAsia="en-US" w:bidi="ar-SA"/>
    </w:rPr>
  </w:style>
  <w:style w:type="character" w:customStyle="1" w:styleId="SourcesCharChar1">
    <w:name w:val="Sources Char Char1"/>
    <w:rsid w:val="008F0F84"/>
    <w:rPr>
      <w:rFonts w:cs="Arial"/>
      <w:b/>
      <w:bCs/>
      <w:iCs/>
      <w:sz w:val="24"/>
      <w:szCs w:val="28"/>
      <w:lang w:val="en-US" w:eastAsia="en-US" w:bidi="ar-SA"/>
    </w:rPr>
  </w:style>
  <w:style w:type="paragraph" w:customStyle="1" w:styleId="OmniPage3">
    <w:name w:val="OmniPage #3"/>
    <w:basedOn w:val="Normal"/>
    <w:qFormat/>
    <w:rsid w:val="008F0F84"/>
    <w:pPr>
      <w:spacing w:after="0" w:line="240" w:lineRule="auto"/>
    </w:pPr>
    <w:rPr>
      <w:rFonts w:ascii="Georgia" w:eastAsia="Times New Roman" w:hAnsi="Georgia"/>
      <w:color w:val="000000"/>
      <w:szCs w:val="20"/>
    </w:rPr>
  </w:style>
  <w:style w:type="paragraph" w:customStyle="1" w:styleId="OmniPage16">
    <w:name w:val="OmniPage #16"/>
    <w:basedOn w:val="Normal"/>
    <w:qFormat/>
    <w:rsid w:val="008F0F84"/>
    <w:pPr>
      <w:spacing w:after="0" w:line="240" w:lineRule="auto"/>
    </w:pPr>
    <w:rPr>
      <w:rFonts w:ascii="Georgia" w:eastAsia="Times New Roman" w:hAnsi="Georgia"/>
      <w:color w:val="000000"/>
      <w:szCs w:val="20"/>
    </w:rPr>
  </w:style>
  <w:style w:type="paragraph" w:customStyle="1" w:styleId="OmniPage23">
    <w:name w:val="OmniPage #23"/>
    <w:basedOn w:val="Normal"/>
    <w:qFormat/>
    <w:rsid w:val="008F0F84"/>
    <w:pPr>
      <w:spacing w:after="0" w:line="240" w:lineRule="auto"/>
    </w:pPr>
    <w:rPr>
      <w:rFonts w:ascii="Georgia" w:eastAsia="Times New Roman" w:hAnsi="Georgia"/>
      <w:color w:val="000000"/>
      <w:szCs w:val="20"/>
    </w:rPr>
  </w:style>
  <w:style w:type="paragraph" w:customStyle="1" w:styleId="OmniPage24">
    <w:name w:val="OmniPage #24"/>
    <w:basedOn w:val="Normal"/>
    <w:qFormat/>
    <w:rsid w:val="008F0F84"/>
    <w:pPr>
      <w:spacing w:after="0" w:line="240" w:lineRule="auto"/>
    </w:pPr>
    <w:rPr>
      <w:rFonts w:ascii="Georgia" w:eastAsia="Times New Roman" w:hAnsi="Georgia"/>
      <w:color w:val="000000"/>
      <w:szCs w:val="20"/>
    </w:rPr>
  </w:style>
  <w:style w:type="paragraph" w:customStyle="1" w:styleId="OmniPage27">
    <w:name w:val="OmniPage #27"/>
    <w:basedOn w:val="Normal"/>
    <w:qFormat/>
    <w:rsid w:val="008F0F84"/>
    <w:pPr>
      <w:spacing w:after="0" w:line="240" w:lineRule="auto"/>
    </w:pPr>
    <w:rPr>
      <w:rFonts w:ascii="Georgia" w:eastAsia="Times New Roman" w:hAnsi="Georgia"/>
      <w:color w:val="000000"/>
      <w:szCs w:val="20"/>
    </w:rPr>
  </w:style>
  <w:style w:type="paragraph" w:customStyle="1" w:styleId="OmniPage28">
    <w:name w:val="OmniPage #28"/>
    <w:basedOn w:val="Normal"/>
    <w:qFormat/>
    <w:rsid w:val="008F0F84"/>
    <w:pPr>
      <w:spacing w:after="0" w:line="240" w:lineRule="auto"/>
    </w:pPr>
    <w:rPr>
      <w:rFonts w:ascii="Georgia" w:eastAsia="Times New Roman" w:hAnsi="Georgia"/>
      <w:color w:val="000000"/>
      <w:szCs w:val="20"/>
    </w:rPr>
  </w:style>
  <w:style w:type="paragraph" w:customStyle="1" w:styleId="OmniPage29">
    <w:name w:val="OmniPage #29"/>
    <w:basedOn w:val="Normal"/>
    <w:qFormat/>
    <w:rsid w:val="008F0F84"/>
    <w:pPr>
      <w:spacing w:after="0" w:line="240" w:lineRule="auto"/>
    </w:pPr>
    <w:rPr>
      <w:rFonts w:ascii="Georgia" w:eastAsia="Times New Roman" w:hAnsi="Georgia"/>
      <w:color w:val="000000"/>
      <w:szCs w:val="20"/>
    </w:rPr>
  </w:style>
  <w:style w:type="paragraph" w:customStyle="1" w:styleId="OmniPage30">
    <w:name w:val="OmniPage #30"/>
    <w:basedOn w:val="Normal"/>
    <w:qFormat/>
    <w:rsid w:val="008F0F84"/>
    <w:pPr>
      <w:spacing w:after="0" w:line="240" w:lineRule="auto"/>
    </w:pPr>
    <w:rPr>
      <w:rFonts w:ascii="Georgia" w:eastAsia="Times New Roman" w:hAnsi="Georgia"/>
      <w:color w:val="000000"/>
      <w:szCs w:val="20"/>
    </w:rPr>
  </w:style>
  <w:style w:type="paragraph" w:customStyle="1" w:styleId="OmniPage31">
    <w:name w:val="OmniPage #31"/>
    <w:basedOn w:val="Normal"/>
    <w:qFormat/>
    <w:rsid w:val="008F0F84"/>
    <w:pPr>
      <w:spacing w:after="0" w:line="240" w:lineRule="auto"/>
    </w:pPr>
    <w:rPr>
      <w:rFonts w:ascii="Georgia" w:eastAsia="Times New Roman" w:hAnsi="Georgia"/>
      <w:color w:val="000000"/>
      <w:szCs w:val="20"/>
    </w:rPr>
  </w:style>
  <w:style w:type="paragraph" w:customStyle="1" w:styleId="OmniPage32">
    <w:name w:val="OmniPage #32"/>
    <w:basedOn w:val="Normal"/>
    <w:qFormat/>
    <w:rsid w:val="008F0F84"/>
    <w:pPr>
      <w:spacing w:after="0" w:line="240" w:lineRule="auto"/>
    </w:pPr>
    <w:rPr>
      <w:rFonts w:ascii="Georgia" w:eastAsia="Times New Roman" w:hAnsi="Georgia"/>
      <w:color w:val="000000"/>
      <w:szCs w:val="20"/>
    </w:rPr>
  </w:style>
  <w:style w:type="paragraph" w:customStyle="1" w:styleId="OmniPage33">
    <w:name w:val="OmniPage #33"/>
    <w:basedOn w:val="Normal"/>
    <w:qFormat/>
    <w:rsid w:val="008F0F84"/>
    <w:pPr>
      <w:spacing w:after="0" w:line="240" w:lineRule="auto"/>
    </w:pPr>
    <w:rPr>
      <w:rFonts w:ascii="Georgia" w:eastAsia="Times New Roman" w:hAnsi="Georgia"/>
      <w:color w:val="000000"/>
      <w:szCs w:val="20"/>
    </w:rPr>
  </w:style>
  <w:style w:type="paragraph" w:customStyle="1" w:styleId="OmniPage34">
    <w:name w:val="OmniPage #34"/>
    <w:basedOn w:val="Normal"/>
    <w:qFormat/>
    <w:rsid w:val="008F0F84"/>
    <w:pPr>
      <w:spacing w:after="0" w:line="240" w:lineRule="auto"/>
    </w:pPr>
    <w:rPr>
      <w:rFonts w:ascii="Georgia" w:eastAsia="Times New Roman" w:hAnsi="Georgia"/>
      <w:color w:val="000000"/>
      <w:szCs w:val="20"/>
    </w:rPr>
  </w:style>
  <w:style w:type="paragraph" w:customStyle="1" w:styleId="OmniPage35">
    <w:name w:val="OmniPage #35"/>
    <w:basedOn w:val="Normal"/>
    <w:qFormat/>
    <w:rsid w:val="008F0F84"/>
    <w:pPr>
      <w:spacing w:after="0" w:line="240" w:lineRule="auto"/>
    </w:pPr>
    <w:rPr>
      <w:rFonts w:ascii="Georgia" w:eastAsia="Times New Roman" w:hAnsi="Georgia"/>
      <w:color w:val="000000"/>
      <w:szCs w:val="20"/>
    </w:rPr>
  </w:style>
  <w:style w:type="paragraph" w:customStyle="1" w:styleId="OmniPage36">
    <w:name w:val="OmniPage #36"/>
    <w:basedOn w:val="Normal"/>
    <w:qFormat/>
    <w:rsid w:val="008F0F84"/>
    <w:pPr>
      <w:spacing w:after="0" w:line="240" w:lineRule="auto"/>
    </w:pPr>
    <w:rPr>
      <w:rFonts w:ascii="Georgia" w:eastAsia="Times New Roman" w:hAnsi="Georgia"/>
      <w:color w:val="000000"/>
      <w:szCs w:val="20"/>
    </w:rPr>
  </w:style>
  <w:style w:type="paragraph" w:customStyle="1" w:styleId="OmniPage37">
    <w:name w:val="OmniPage #37"/>
    <w:basedOn w:val="Normal"/>
    <w:qFormat/>
    <w:rsid w:val="008F0F84"/>
    <w:pPr>
      <w:spacing w:after="0" w:line="240" w:lineRule="auto"/>
    </w:pPr>
    <w:rPr>
      <w:rFonts w:ascii="Georgia" w:eastAsia="Times New Roman" w:hAnsi="Georgia"/>
      <w:color w:val="000000"/>
      <w:szCs w:val="20"/>
    </w:rPr>
  </w:style>
  <w:style w:type="paragraph" w:customStyle="1" w:styleId="OmniPage38">
    <w:name w:val="OmniPage #38"/>
    <w:basedOn w:val="Normal"/>
    <w:qFormat/>
    <w:rsid w:val="008F0F84"/>
    <w:pPr>
      <w:spacing w:after="0" w:line="240" w:lineRule="auto"/>
    </w:pPr>
    <w:rPr>
      <w:rFonts w:ascii="Georgia" w:eastAsia="Times New Roman" w:hAnsi="Georgia"/>
      <w:color w:val="000000"/>
      <w:szCs w:val="20"/>
    </w:rPr>
  </w:style>
  <w:style w:type="paragraph" w:customStyle="1" w:styleId="OmniPage39">
    <w:name w:val="OmniPage #39"/>
    <w:basedOn w:val="Normal"/>
    <w:qFormat/>
    <w:rsid w:val="008F0F84"/>
    <w:pPr>
      <w:spacing w:after="0" w:line="240" w:lineRule="auto"/>
    </w:pPr>
    <w:rPr>
      <w:rFonts w:ascii="Georgia" w:eastAsia="Times New Roman" w:hAnsi="Georgia"/>
      <w:color w:val="000000"/>
      <w:szCs w:val="20"/>
    </w:rPr>
  </w:style>
  <w:style w:type="paragraph" w:customStyle="1" w:styleId="OmniPage40">
    <w:name w:val="OmniPage #40"/>
    <w:basedOn w:val="Normal"/>
    <w:qFormat/>
    <w:rsid w:val="008F0F84"/>
    <w:pPr>
      <w:spacing w:after="0" w:line="240" w:lineRule="auto"/>
    </w:pPr>
    <w:rPr>
      <w:rFonts w:ascii="Georgia" w:eastAsia="Times New Roman" w:hAnsi="Georgia"/>
      <w:color w:val="000000"/>
      <w:szCs w:val="20"/>
    </w:rPr>
  </w:style>
  <w:style w:type="paragraph" w:customStyle="1" w:styleId="OmniPage41">
    <w:name w:val="OmniPage #41"/>
    <w:basedOn w:val="Normal"/>
    <w:qFormat/>
    <w:rsid w:val="008F0F84"/>
    <w:pPr>
      <w:spacing w:after="0" w:line="240" w:lineRule="auto"/>
    </w:pPr>
    <w:rPr>
      <w:rFonts w:ascii="Georgia" w:eastAsia="Times New Roman" w:hAnsi="Georgia"/>
      <w:color w:val="000000"/>
      <w:szCs w:val="20"/>
    </w:rPr>
  </w:style>
  <w:style w:type="paragraph" w:customStyle="1" w:styleId="OmniPage42">
    <w:name w:val="OmniPage #42"/>
    <w:basedOn w:val="Normal"/>
    <w:qFormat/>
    <w:rsid w:val="008F0F84"/>
    <w:pPr>
      <w:spacing w:after="0" w:line="240" w:lineRule="auto"/>
    </w:pPr>
    <w:rPr>
      <w:rFonts w:ascii="Georgia" w:eastAsia="Times New Roman" w:hAnsi="Georgia"/>
      <w:color w:val="000000"/>
      <w:szCs w:val="20"/>
    </w:rPr>
  </w:style>
  <w:style w:type="paragraph" w:customStyle="1" w:styleId="OmniPage43">
    <w:name w:val="OmniPage #43"/>
    <w:basedOn w:val="Normal"/>
    <w:qFormat/>
    <w:rsid w:val="008F0F84"/>
    <w:pPr>
      <w:spacing w:after="0" w:line="240" w:lineRule="auto"/>
    </w:pPr>
    <w:rPr>
      <w:rFonts w:ascii="Georgia" w:eastAsia="Times New Roman" w:hAnsi="Georgia"/>
      <w:color w:val="000000"/>
      <w:szCs w:val="20"/>
    </w:rPr>
  </w:style>
  <w:style w:type="paragraph" w:customStyle="1" w:styleId="OmniPage44">
    <w:name w:val="OmniPage #44"/>
    <w:basedOn w:val="Normal"/>
    <w:qFormat/>
    <w:rsid w:val="008F0F84"/>
    <w:pPr>
      <w:spacing w:after="0" w:line="240" w:lineRule="auto"/>
    </w:pPr>
    <w:rPr>
      <w:rFonts w:ascii="Georgia" w:eastAsia="Times New Roman" w:hAnsi="Georgia"/>
      <w:color w:val="000000"/>
      <w:szCs w:val="20"/>
    </w:rPr>
  </w:style>
  <w:style w:type="paragraph" w:customStyle="1" w:styleId="OmniPage45">
    <w:name w:val="OmniPage #45"/>
    <w:basedOn w:val="Normal"/>
    <w:qFormat/>
    <w:rsid w:val="008F0F84"/>
    <w:pPr>
      <w:spacing w:after="0" w:line="240" w:lineRule="auto"/>
    </w:pPr>
    <w:rPr>
      <w:rFonts w:ascii="Georgia" w:eastAsia="Times New Roman" w:hAnsi="Georgia"/>
      <w:color w:val="000000"/>
      <w:szCs w:val="20"/>
    </w:rPr>
  </w:style>
  <w:style w:type="paragraph" w:customStyle="1" w:styleId="OmniPage46">
    <w:name w:val="OmniPage #46"/>
    <w:basedOn w:val="Normal"/>
    <w:qFormat/>
    <w:rsid w:val="008F0F84"/>
    <w:pPr>
      <w:spacing w:after="0" w:line="240" w:lineRule="auto"/>
    </w:pPr>
    <w:rPr>
      <w:rFonts w:ascii="Georgia" w:eastAsia="Times New Roman" w:hAnsi="Georgia"/>
      <w:color w:val="000000"/>
      <w:szCs w:val="20"/>
    </w:rPr>
  </w:style>
  <w:style w:type="paragraph" w:customStyle="1" w:styleId="OmniPage47">
    <w:name w:val="OmniPage #47"/>
    <w:basedOn w:val="Normal"/>
    <w:qFormat/>
    <w:rsid w:val="008F0F84"/>
    <w:pPr>
      <w:spacing w:after="0" w:line="240" w:lineRule="auto"/>
    </w:pPr>
    <w:rPr>
      <w:rFonts w:ascii="Georgia" w:eastAsia="Times New Roman" w:hAnsi="Georgia"/>
      <w:color w:val="000000"/>
      <w:szCs w:val="20"/>
    </w:rPr>
  </w:style>
  <w:style w:type="paragraph" w:customStyle="1" w:styleId="OmniPage48">
    <w:name w:val="OmniPage #48"/>
    <w:basedOn w:val="Normal"/>
    <w:qFormat/>
    <w:rsid w:val="008F0F84"/>
    <w:pPr>
      <w:spacing w:after="0" w:line="240" w:lineRule="auto"/>
    </w:pPr>
    <w:rPr>
      <w:rFonts w:ascii="Georgia" w:eastAsia="Times New Roman" w:hAnsi="Georgia"/>
      <w:color w:val="000000"/>
      <w:szCs w:val="20"/>
    </w:rPr>
  </w:style>
  <w:style w:type="paragraph" w:customStyle="1" w:styleId="OmniPage49">
    <w:name w:val="OmniPage #49"/>
    <w:basedOn w:val="Normal"/>
    <w:qFormat/>
    <w:rsid w:val="008F0F84"/>
    <w:pPr>
      <w:spacing w:after="0" w:line="240" w:lineRule="auto"/>
    </w:pPr>
    <w:rPr>
      <w:rFonts w:ascii="Georgia" w:eastAsia="Times New Roman" w:hAnsi="Georgia"/>
      <w:color w:val="000000"/>
      <w:szCs w:val="20"/>
    </w:rPr>
  </w:style>
  <w:style w:type="paragraph" w:customStyle="1" w:styleId="OmniPage50">
    <w:name w:val="OmniPage #50"/>
    <w:basedOn w:val="Normal"/>
    <w:qFormat/>
    <w:rsid w:val="008F0F84"/>
    <w:pPr>
      <w:spacing w:after="0" w:line="240" w:lineRule="auto"/>
    </w:pPr>
    <w:rPr>
      <w:rFonts w:ascii="Georgia" w:eastAsia="Times New Roman" w:hAnsi="Georgia"/>
      <w:color w:val="000000"/>
      <w:szCs w:val="20"/>
    </w:rPr>
  </w:style>
  <w:style w:type="paragraph" w:customStyle="1" w:styleId="OmniPage51">
    <w:name w:val="OmniPage #51"/>
    <w:basedOn w:val="Normal"/>
    <w:qFormat/>
    <w:rsid w:val="008F0F84"/>
    <w:pPr>
      <w:spacing w:after="0" w:line="240" w:lineRule="auto"/>
    </w:pPr>
    <w:rPr>
      <w:rFonts w:ascii="Georgia" w:eastAsia="Times New Roman" w:hAnsi="Georgia"/>
      <w:color w:val="000000"/>
      <w:szCs w:val="20"/>
    </w:rPr>
  </w:style>
  <w:style w:type="paragraph" w:customStyle="1" w:styleId="OmniPage52">
    <w:name w:val="OmniPage #52"/>
    <w:basedOn w:val="Normal"/>
    <w:qFormat/>
    <w:rsid w:val="008F0F84"/>
    <w:pPr>
      <w:spacing w:after="0" w:line="240" w:lineRule="auto"/>
    </w:pPr>
    <w:rPr>
      <w:rFonts w:ascii="Georgia" w:eastAsia="Times New Roman" w:hAnsi="Georgia"/>
      <w:color w:val="000000"/>
      <w:szCs w:val="20"/>
    </w:rPr>
  </w:style>
  <w:style w:type="paragraph" w:customStyle="1" w:styleId="OmniPage53">
    <w:name w:val="OmniPage #53"/>
    <w:basedOn w:val="Normal"/>
    <w:qFormat/>
    <w:rsid w:val="008F0F84"/>
    <w:pPr>
      <w:spacing w:after="0" w:line="240" w:lineRule="auto"/>
    </w:pPr>
    <w:rPr>
      <w:rFonts w:ascii="Georgia" w:eastAsia="Times New Roman" w:hAnsi="Georgia"/>
      <w:color w:val="000000"/>
      <w:szCs w:val="20"/>
    </w:rPr>
  </w:style>
  <w:style w:type="paragraph" w:customStyle="1" w:styleId="OmniPage54">
    <w:name w:val="OmniPage #54"/>
    <w:basedOn w:val="Normal"/>
    <w:qFormat/>
    <w:rsid w:val="008F0F84"/>
    <w:pPr>
      <w:spacing w:after="0" w:line="240" w:lineRule="auto"/>
    </w:pPr>
    <w:rPr>
      <w:rFonts w:ascii="Georgia" w:eastAsia="Times New Roman" w:hAnsi="Georgia"/>
      <w:color w:val="000000"/>
      <w:szCs w:val="20"/>
    </w:rPr>
  </w:style>
  <w:style w:type="paragraph" w:customStyle="1" w:styleId="OmniPage55">
    <w:name w:val="OmniPage #55"/>
    <w:basedOn w:val="Normal"/>
    <w:qFormat/>
    <w:rsid w:val="008F0F84"/>
    <w:pPr>
      <w:spacing w:after="0" w:line="240" w:lineRule="auto"/>
    </w:pPr>
    <w:rPr>
      <w:rFonts w:ascii="Georgia" w:eastAsia="Times New Roman" w:hAnsi="Georgia"/>
      <w:color w:val="000000"/>
      <w:szCs w:val="20"/>
    </w:rPr>
  </w:style>
  <w:style w:type="paragraph" w:customStyle="1" w:styleId="OmniPage56">
    <w:name w:val="OmniPage #56"/>
    <w:basedOn w:val="Normal"/>
    <w:qFormat/>
    <w:rsid w:val="008F0F84"/>
    <w:pPr>
      <w:spacing w:after="0" w:line="240" w:lineRule="auto"/>
    </w:pPr>
    <w:rPr>
      <w:rFonts w:ascii="Georgia" w:eastAsia="Times New Roman" w:hAnsi="Georgia"/>
      <w:color w:val="000000"/>
      <w:szCs w:val="20"/>
    </w:rPr>
  </w:style>
  <w:style w:type="paragraph" w:customStyle="1" w:styleId="OmniPage57">
    <w:name w:val="OmniPage #57"/>
    <w:basedOn w:val="Normal"/>
    <w:qFormat/>
    <w:rsid w:val="008F0F84"/>
    <w:pPr>
      <w:spacing w:after="0" w:line="240" w:lineRule="auto"/>
    </w:pPr>
    <w:rPr>
      <w:rFonts w:ascii="Georgia" w:eastAsia="Times New Roman" w:hAnsi="Georgia"/>
      <w:color w:val="000000"/>
      <w:szCs w:val="20"/>
    </w:rPr>
  </w:style>
  <w:style w:type="paragraph" w:customStyle="1" w:styleId="OmniPage58">
    <w:name w:val="OmniPage #58"/>
    <w:basedOn w:val="Normal"/>
    <w:qFormat/>
    <w:rsid w:val="008F0F84"/>
    <w:pPr>
      <w:spacing w:after="0" w:line="240" w:lineRule="auto"/>
    </w:pPr>
    <w:rPr>
      <w:rFonts w:ascii="Georgia" w:eastAsia="Times New Roman" w:hAnsi="Georgia"/>
      <w:color w:val="000000"/>
      <w:szCs w:val="20"/>
    </w:rPr>
  </w:style>
  <w:style w:type="paragraph" w:customStyle="1" w:styleId="OmniPage59">
    <w:name w:val="OmniPage #59"/>
    <w:basedOn w:val="Normal"/>
    <w:qFormat/>
    <w:rsid w:val="008F0F84"/>
    <w:pPr>
      <w:spacing w:after="0" w:line="240" w:lineRule="auto"/>
    </w:pPr>
    <w:rPr>
      <w:rFonts w:ascii="Georgia" w:eastAsia="Times New Roman" w:hAnsi="Georgia"/>
      <w:color w:val="000000"/>
      <w:szCs w:val="20"/>
    </w:rPr>
  </w:style>
  <w:style w:type="paragraph" w:customStyle="1" w:styleId="OmniPage60">
    <w:name w:val="OmniPage #60"/>
    <w:basedOn w:val="Normal"/>
    <w:qFormat/>
    <w:rsid w:val="008F0F84"/>
    <w:pPr>
      <w:spacing w:after="0" w:line="240" w:lineRule="auto"/>
    </w:pPr>
    <w:rPr>
      <w:rFonts w:ascii="Georgia" w:eastAsia="Times New Roman" w:hAnsi="Georgia"/>
      <w:color w:val="000000"/>
      <w:szCs w:val="20"/>
    </w:rPr>
  </w:style>
  <w:style w:type="paragraph" w:customStyle="1" w:styleId="OmniPage61">
    <w:name w:val="OmniPage #61"/>
    <w:basedOn w:val="Normal"/>
    <w:qFormat/>
    <w:rsid w:val="008F0F84"/>
    <w:pPr>
      <w:spacing w:after="0" w:line="240" w:lineRule="auto"/>
    </w:pPr>
    <w:rPr>
      <w:rFonts w:ascii="Georgia" w:eastAsia="Times New Roman" w:hAnsi="Georgia"/>
      <w:color w:val="000000"/>
      <w:szCs w:val="20"/>
    </w:rPr>
  </w:style>
  <w:style w:type="paragraph" w:customStyle="1" w:styleId="OmniPage62">
    <w:name w:val="OmniPage #62"/>
    <w:basedOn w:val="Normal"/>
    <w:qFormat/>
    <w:rsid w:val="008F0F84"/>
    <w:pPr>
      <w:spacing w:after="0" w:line="240" w:lineRule="auto"/>
    </w:pPr>
    <w:rPr>
      <w:rFonts w:ascii="Georgia" w:eastAsia="Times New Roman" w:hAnsi="Georgia"/>
      <w:color w:val="000000"/>
      <w:szCs w:val="20"/>
    </w:rPr>
  </w:style>
  <w:style w:type="paragraph" w:customStyle="1" w:styleId="OmniPage63">
    <w:name w:val="OmniPage #63"/>
    <w:basedOn w:val="Normal"/>
    <w:qFormat/>
    <w:rsid w:val="008F0F84"/>
    <w:pPr>
      <w:spacing w:after="0" w:line="240" w:lineRule="auto"/>
    </w:pPr>
    <w:rPr>
      <w:rFonts w:ascii="Georgia" w:eastAsia="Times New Roman" w:hAnsi="Georgia"/>
      <w:color w:val="000000"/>
      <w:szCs w:val="20"/>
    </w:rPr>
  </w:style>
  <w:style w:type="paragraph" w:customStyle="1" w:styleId="OmniPage64">
    <w:name w:val="OmniPage #64"/>
    <w:basedOn w:val="Normal"/>
    <w:qFormat/>
    <w:rsid w:val="008F0F84"/>
    <w:pPr>
      <w:spacing w:after="0" w:line="240" w:lineRule="auto"/>
    </w:pPr>
    <w:rPr>
      <w:rFonts w:ascii="Georgia" w:eastAsia="Times New Roman" w:hAnsi="Georgia"/>
      <w:color w:val="000000"/>
      <w:szCs w:val="20"/>
    </w:rPr>
  </w:style>
  <w:style w:type="paragraph" w:customStyle="1" w:styleId="OmniPage65">
    <w:name w:val="OmniPage #65"/>
    <w:basedOn w:val="Normal"/>
    <w:qFormat/>
    <w:rsid w:val="008F0F84"/>
    <w:pPr>
      <w:spacing w:after="0" w:line="240" w:lineRule="auto"/>
    </w:pPr>
    <w:rPr>
      <w:rFonts w:ascii="Georgia" w:eastAsia="Times New Roman" w:hAnsi="Georgia"/>
      <w:color w:val="000000"/>
      <w:szCs w:val="20"/>
    </w:rPr>
  </w:style>
  <w:style w:type="paragraph" w:customStyle="1" w:styleId="OmniPage66">
    <w:name w:val="OmniPage #66"/>
    <w:basedOn w:val="Normal"/>
    <w:qFormat/>
    <w:rsid w:val="008F0F84"/>
    <w:pPr>
      <w:spacing w:after="0" w:line="240" w:lineRule="auto"/>
    </w:pPr>
    <w:rPr>
      <w:rFonts w:ascii="Georgia" w:eastAsia="Times New Roman" w:hAnsi="Georgia"/>
      <w:color w:val="000000"/>
      <w:szCs w:val="20"/>
    </w:rPr>
  </w:style>
  <w:style w:type="paragraph" w:customStyle="1" w:styleId="OmniPage67">
    <w:name w:val="OmniPage #67"/>
    <w:basedOn w:val="Normal"/>
    <w:qFormat/>
    <w:rsid w:val="008F0F84"/>
    <w:pPr>
      <w:spacing w:after="0" w:line="240" w:lineRule="auto"/>
    </w:pPr>
    <w:rPr>
      <w:rFonts w:ascii="Georgia" w:eastAsia="Times New Roman" w:hAnsi="Georgia"/>
      <w:color w:val="000000"/>
      <w:szCs w:val="20"/>
    </w:rPr>
  </w:style>
  <w:style w:type="paragraph" w:customStyle="1" w:styleId="OmniPage68">
    <w:name w:val="OmniPage #68"/>
    <w:basedOn w:val="Normal"/>
    <w:qFormat/>
    <w:rsid w:val="008F0F84"/>
    <w:pPr>
      <w:spacing w:after="0" w:line="240" w:lineRule="auto"/>
    </w:pPr>
    <w:rPr>
      <w:rFonts w:ascii="Georgia" w:eastAsia="Times New Roman" w:hAnsi="Georgia"/>
      <w:color w:val="000000"/>
      <w:szCs w:val="20"/>
    </w:rPr>
  </w:style>
  <w:style w:type="paragraph" w:customStyle="1" w:styleId="OmniPage69">
    <w:name w:val="OmniPage #69"/>
    <w:basedOn w:val="Normal"/>
    <w:qFormat/>
    <w:rsid w:val="008F0F84"/>
    <w:pPr>
      <w:spacing w:after="0" w:line="240" w:lineRule="auto"/>
    </w:pPr>
    <w:rPr>
      <w:rFonts w:ascii="Georgia" w:eastAsia="Times New Roman" w:hAnsi="Georgia"/>
      <w:color w:val="000000"/>
      <w:szCs w:val="20"/>
    </w:rPr>
  </w:style>
  <w:style w:type="paragraph" w:customStyle="1" w:styleId="OmniPage70">
    <w:name w:val="OmniPage #70"/>
    <w:basedOn w:val="Normal"/>
    <w:qFormat/>
    <w:rsid w:val="008F0F84"/>
    <w:pPr>
      <w:spacing w:after="0" w:line="240" w:lineRule="auto"/>
    </w:pPr>
    <w:rPr>
      <w:rFonts w:ascii="Georgia" w:eastAsia="Times New Roman" w:hAnsi="Georgia"/>
      <w:color w:val="000000"/>
      <w:szCs w:val="20"/>
    </w:rPr>
  </w:style>
  <w:style w:type="paragraph" w:customStyle="1" w:styleId="OmniPage71">
    <w:name w:val="OmniPage #71"/>
    <w:basedOn w:val="Normal"/>
    <w:qFormat/>
    <w:rsid w:val="008F0F84"/>
    <w:pPr>
      <w:spacing w:after="0" w:line="240" w:lineRule="auto"/>
    </w:pPr>
    <w:rPr>
      <w:rFonts w:ascii="Georgia" w:eastAsia="Times New Roman" w:hAnsi="Georgia"/>
      <w:color w:val="000000"/>
      <w:szCs w:val="20"/>
    </w:rPr>
  </w:style>
  <w:style w:type="table" w:customStyle="1" w:styleId="MediumGrid22">
    <w:name w:val="Medium Grid 22"/>
    <w:basedOn w:val="TableNormal"/>
    <w:uiPriority w:val="68"/>
    <w:rsid w:val="008F0F8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F0F84"/>
    <w:rPr>
      <w:rFonts w:ascii="Times New Roman" w:eastAsia="Times New Roman" w:hAnsi="Times New Roman" w:cs="Calibri"/>
      <w:sz w:val="16"/>
      <w:szCs w:val="20"/>
    </w:rPr>
  </w:style>
  <w:style w:type="character" w:customStyle="1" w:styleId="createby">
    <w:name w:val="createby"/>
    <w:rsid w:val="008F0F84"/>
  </w:style>
  <w:style w:type="character" w:customStyle="1" w:styleId="quote-right">
    <w:name w:val="quote-right"/>
    <w:rsid w:val="008F0F84"/>
  </w:style>
  <w:style w:type="character" w:customStyle="1" w:styleId="smallcase">
    <w:name w:val="smallcase"/>
    <w:rsid w:val="008F0F84"/>
  </w:style>
  <w:style w:type="character" w:customStyle="1" w:styleId="ft0">
    <w:name w:val="ft0"/>
    <w:rsid w:val="008F0F84"/>
  </w:style>
  <w:style w:type="character" w:customStyle="1" w:styleId="ft2">
    <w:name w:val="ft2"/>
    <w:rsid w:val="008F0F84"/>
  </w:style>
  <w:style w:type="character" w:customStyle="1" w:styleId="ft3">
    <w:name w:val="ft3"/>
    <w:rsid w:val="008F0F84"/>
  </w:style>
  <w:style w:type="character" w:customStyle="1" w:styleId="StyleTimesNewRoman12ptBold1">
    <w:name w:val="Style Times New Roman 12 pt Bold1"/>
    <w:rsid w:val="008F0F84"/>
    <w:rPr>
      <w:b/>
      <w:bCs/>
      <w:sz w:val="24"/>
    </w:rPr>
  </w:style>
  <w:style w:type="character" w:customStyle="1" w:styleId="CircledChar2">
    <w:name w:val="Circled Char2"/>
    <w:rsid w:val="008F0F84"/>
    <w:rPr>
      <w:rFonts w:eastAsia="MS Mincho"/>
      <w:b/>
      <w:szCs w:val="24"/>
      <w:u w:val="single"/>
      <w:lang w:val="en-US" w:eastAsia="ja-JP" w:bidi="ar-SA"/>
    </w:rPr>
  </w:style>
  <w:style w:type="character" w:customStyle="1" w:styleId="SmallTextChar2">
    <w:name w:val="Small Text Char2"/>
    <w:rsid w:val="008F0F84"/>
    <w:rPr>
      <w:rFonts w:eastAsia="MS Mincho"/>
      <w:sz w:val="15"/>
      <w:szCs w:val="24"/>
      <w:lang w:val="en-US" w:eastAsia="ja-JP" w:bidi="ar-SA"/>
    </w:rPr>
  </w:style>
  <w:style w:type="character" w:customStyle="1" w:styleId="BoldandUnderlineCharCharCharCharChar1">
    <w:name w:val="Bold and Underline Char Char Char Char Char1"/>
    <w:rsid w:val="008F0F84"/>
    <w:rPr>
      <w:b/>
      <w:szCs w:val="24"/>
      <w:u w:val="single"/>
      <w:lang w:val="en-US" w:eastAsia="en-US" w:bidi="ar-SA"/>
    </w:rPr>
  </w:style>
  <w:style w:type="character" w:customStyle="1" w:styleId="SmallCardChar">
    <w:name w:val="Small Card Char"/>
    <w:rsid w:val="008F0F84"/>
    <w:rPr>
      <w:rFonts w:ascii="Palatino Linotype" w:eastAsia="Times New Roman" w:hAnsi="Palatino Linotype"/>
      <w:sz w:val="12"/>
      <w:szCs w:val="24"/>
    </w:rPr>
  </w:style>
  <w:style w:type="character" w:customStyle="1" w:styleId="StyleBoldUnderline10ptBold">
    <w:name w:val="Style Bold Underline + 10 pt Bold"/>
    <w:rsid w:val="008F0F84"/>
    <w:rPr>
      <w:b/>
      <w:bCs/>
      <w:sz w:val="20"/>
      <w:u w:val="thick"/>
    </w:rPr>
  </w:style>
  <w:style w:type="character" w:customStyle="1" w:styleId="PageHeaderChar">
    <w:name w:val="Page Header Char"/>
    <w:link w:val="PageHeader"/>
    <w:rsid w:val="008F0F84"/>
    <w:rPr>
      <w:rFonts w:ascii="Avenir LT Std 45 Book" w:eastAsiaTheme="minorEastAsia" w:hAnsi="Avenir LT Std 45 Book" w:cs="Times New Roman"/>
      <w:b/>
      <w:sz w:val="24"/>
      <w:szCs w:val="18"/>
    </w:rPr>
  </w:style>
  <w:style w:type="paragraph" w:customStyle="1" w:styleId="NormalNoUnderline">
    <w:name w:val="Normal + No Underline"/>
    <w:basedOn w:val="Normal"/>
    <w:link w:val="NormalNoUnderlineChar"/>
    <w:qFormat/>
    <w:rsid w:val="008F0F84"/>
    <w:pPr>
      <w:spacing w:after="0" w:line="240" w:lineRule="auto"/>
      <w:ind w:left="720"/>
    </w:pPr>
    <w:rPr>
      <w:rFonts w:ascii="Georgia" w:eastAsia="Times New Roman" w:hAnsi="Georgia"/>
      <w:sz w:val="12"/>
    </w:rPr>
  </w:style>
  <w:style w:type="character" w:customStyle="1" w:styleId="NormalNoUnderlineChar">
    <w:name w:val="Normal + No Underline Char"/>
    <w:link w:val="NormalNoUnderline"/>
    <w:rsid w:val="008F0F84"/>
    <w:rPr>
      <w:rFonts w:ascii="Georgia" w:eastAsia="Times New Roman" w:hAnsi="Georgia"/>
      <w:sz w:val="12"/>
    </w:rPr>
  </w:style>
  <w:style w:type="paragraph" w:customStyle="1" w:styleId="TagCite3">
    <w:name w:val="Tag Cite"/>
    <w:basedOn w:val="PageHeader"/>
    <w:link w:val="TagCiteChar5"/>
    <w:qFormat/>
    <w:rsid w:val="008F0F8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8F0F84"/>
    <w:rPr>
      <w:rFonts w:ascii="Georgia" w:eastAsia="SimSun" w:hAnsi="Georgia"/>
      <w:b/>
      <w:sz w:val="24"/>
      <w:lang w:eastAsia="zh-CN"/>
    </w:rPr>
  </w:style>
  <w:style w:type="character" w:customStyle="1" w:styleId="smalllink">
    <w:name w:val="smalllink"/>
    <w:rsid w:val="008F0F84"/>
  </w:style>
  <w:style w:type="character" w:customStyle="1" w:styleId="bighead1">
    <w:name w:val="bighead1"/>
    <w:rsid w:val="008F0F84"/>
    <w:rPr>
      <w:rFonts w:ascii="Verdana" w:hAnsi="Verdana" w:hint="default"/>
      <w:b/>
      <w:bCs/>
      <w:sz w:val="27"/>
      <w:szCs w:val="27"/>
    </w:rPr>
  </w:style>
  <w:style w:type="paragraph" w:customStyle="1" w:styleId="Tiny-WFU">
    <w:name w:val="Tiny-WFU"/>
    <w:basedOn w:val="Normal"/>
    <w:qFormat/>
    <w:rsid w:val="008F0F84"/>
    <w:pPr>
      <w:spacing w:after="0" w:line="240" w:lineRule="auto"/>
    </w:pPr>
    <w:rPr>
      <w:rFonts w:ascii="Cambria" w:eastAsia="Malgun Gothic" w:hAnsi="Cambria"/>
      <w:sz w:val="12"/>
      <w:lang w:eastAsia="ko-KR"/>
    </w:rPr>
  </w:style>
  <w:style w:type="character" w:customStyle="1" w:styleId="left-date1">
    <w:name w:val="left-date1"/>
    <w:rsid w:val="008F0F84"/>
    <w:rPr>
      <w:rFonts w:ascii="Verdana" w:hAnsi="Verdana" w:hint="default"/>
      <w:color w:val="666666"/>
      <w:sz w:val="14"/>
      <w:szCs w:val="14"/>
    </w:rPr>
  </w:style>
  <w:style w:type="paragraph" w:customStyle="1" w:styleId="seeall">
    <w:name w:val="seeall"/>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list-comma">
    <w:name w:val="list-comma"/>
    <w:basedOn w:val="DefaultParagraphFont"/>
    <w:rsid w:val="008F0F84"/>
  </w:style>
  <w:style w:type="character" w:customStyle="1" w:styleId="livefyre-commentcount">
    <w:name w:val="livefyre-commentcount"/>
    <w:basedOn w:val="DefaultParagraphFont"/>
    <w:rsid w:val="008F0F84"/>
  </w:style>
  <w:style w:type="character" w:customStyle="1" w:styleId="greenposchange">
    <w:name w:val="green_pos_change"/>
    <w:basedOn w:val="DefaultParagraphFont"/>
    <w:rsid w:val="008F0F84"/>
  </w:style>
  <w:style w:type="character" w:customStyle="1" w:styleId="image-credit">
    <w:name w:val="image-credit"/>
    <w:basedOn w:val="DefaultParagraphFont"/>
    <w:rsid w:val="008F0F84"/>
  </w:style>
  <w:style w:type="paragraph" w:customStyle="1" w:styleId="gascontcredit">
    <w:name w:val="gas_cont_credit"/>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althead">
    <w:name w:val="althead"/>
    <w:basedOn w:val="DefaultParagraphFont"/>
    <w:rsid w:val="008F0F84"/>
  </w:style>
  <w:style w:type="character" w:customStyle="1" w:styleId="arbd1">
    <w:name w:val="arbd1"/>
    <w:basedOn w:val="DefaultParagraphFont"/>
    <w:rsid w:val="008F0F84"/>
  </w:style>
  <w:style w:type="character" w:customStyle="1" w:styleId="unx">
    <w:name w:val="unx"/>
    <w:basedOn w:val="DefaultParagraphFont"/>
    <w:rsid w:val="008F0F84"/>
  </w:style>
  <w:style w:type="character" w:customStyle="1" w:styleId="lrdctph">
    <w:name w:val="lr_dct_ph"/>
    <w:basedOn w:val="DefaultParagraphFont"/>
    <w:rsid w:val="008F0F84"/>
  </w:style>
  <w:style w:type="character" w:customStyle="1" w:styleId="Styleunderline12pt">
    <w:name w:val="Style underline + 12 pt"/>
    <w:rsid w:val="008F0F84"/>
    <w:rPr>
      <w:rFonts w:ascii="Times New Roman" w:hAnsi="Times New Roman"/>
      <w:bCs/>
      <w:sz w:val="20"/>
      <w:u w:val="single"/>
    </w:rPr>
  </w:style>
  <w:style w:type="character" w:customStyle="1" w:styleId="StyleUnderlineChar19pt">
    <w:name w:val="Style Underline Char1 + 9 pt"/>
    <w:basedOn w:val="UnderlineChar1"/>
    <w:rsid w:val="008F0F8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F0F8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F0F84"/>
    <w:rPr>
      <w:rFonts w:ascii="Times New Roman" w:hAnsi="Times New Roman"/>
      <w:sz w:val="20"/>
      <w:u w:val="single"/>
      <w:lang w:val="en-US" w:eastAsia="en-US" w:bidi="ar-SA"/>
    </w:rPr>
  </w:style>
  <w:style w:type="paragraph" w:customStyle="1" w:styleId="StyleUnderline9pt10">
    <w:name w:val="Style Underline + 9 pt1"/>
    <w:qFormat/>
    <w:rsid w:val="008F0F8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F0F84"/>
    <w:rPr>
      <w:sz w:val="20"/>
      <w:u w:val="single"/>
    </w:rPr>
  </w:style>
  <w:style w:type="character" w:customStyle="1" w:styleId="StyleUnderlineChar19pt2">
    <w:name w:val="Style Underline Char1 + 9 pt2"/>
    <w:basedOn w:val="UnderlineChar1"/>
    <w:rsid w:val="008F0F8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F0F8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F0F8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F0F84"/>
    <w:rPr>
      <w:rFonts w:ascii="Times New Roman" w:hAnsi="Times New Roman"/>
      <w:b/>
      <w:bCs/>
      <w:sz w:val="20"/>
      <w:szCs w:val="24"/>
      <w:u w:val="single"/>
      <w:lang w:val="en-US" w:eastAsia="en-US" w:bidi="ar-SA"/>
    </w:rPr>
  </w:style>
  <w:style w:type="character" w:customStyle="1" w:styleId="content">
    <w:name w:val="content"/>
    <w:basedOn w:val="DefaultParagraphFont"/>
    <w:rsid w:val="008F0F84"/>
  </w:style>
  <w:style w:type="character" w:customStyle="1" w:styleId="tagCharCharCharChar0">
    <w:name w:val="tag Char Char Char Char"/>
    <w:rsid w:val="008F0F84"/>
    <w:rPr>
      <w:rFonts w:ascii="Georgia" w:eastAsia="Calibri" w:hAnsi="Georgia" w:cs="Calibri"/>
      <w:b/>
      <w:sz w:val="24"/>
    </w:rPr>
  </w:style>
  <w:style w:type="character" w:customStyle="1" w:styleId="3">
    <w:name w:val="3"/>
    <w:rsid w:val="008F0F8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F0F84"/>
    <w:rPr>
      <w:rFonts w:cs="Arial"/>
      <w:b/>
      <w:bCs/>
      <w:iCs/>
      <w:szCs w:val="28"/>
      <w:lang w:val="en-US" w:eastAsia="en-US" w:bidi="ar-SA"/>
    </w:rPr>
  </w:style>
  <w:style w:type="paragraph" w:customStyle="1" w:styleId="EmphasisText">
    <w:name w:val="Emphasis Text"/>
    <w:basedOn w:val="UnderlinedText"/>
    <w:link w:val="EmphasisTextChar"/>
    <w:qFormat/>
    <w:rsid w:val="008F0F84"/>
    <w:pPr>
      <w:spacing w:after="0" w:line="240" w:lineRule="auto"/>
      <w:jc w:val="left"/>
    </w:pPr>
    <w:rPr>
      <w:rFonts w:ascii="Georgia" w:eastAsia="SimSun" w:hAnsi="Georgia"/>
      <w:u w:val="single"/>
    </w:rPr>
  </w:style>
  <w:style w:type="character" w:customStyle="1" w:styleId="EmphasisTextChar">
    <w:name w:val="Emphasis Text Char"/>
    <w:link w:val="EmphasisText"/>
    <w:rsid w:val="008F0F84"/>
    <w:rPr>
      <w:rFonts w:ascii="Georgia" w:eastAsia="SimSun" w:hAnsi="Georgia"/>
      <w:b/>
      <w:sz w:val="24"/>
      <w:u w:val="single"/>
    </w:rPr>
  </w:style>
  <w:style w:type="character" w:customStyle="1" w:styleId="7">
    <w:name w:val="7"/>
    <w:rsid w:val="008F0F84"/>
    <w:rPr>
      <w:rFonts w:cs="Arial"/>
      <w:bCs/>
      <w:sz w:val="20"/>
      <w:u w:val="single"/>
      <w:lang w:val="en-US" w:eastAsia="en-US" w:bidi="ar-SA"/>
    </w:rPr>
  </w:style>
  <w:style w:type="character" w:customStyle="1" w:styleId="StyleUnderlineChar19pt4">
    <w:name w:val="Style Underline Char1 + 9 pt4"/>
    <w:basedOn w:val="UnderlineChar1"/>
    <w:rsid w:val="008F0F84"/>
    <w:rPr>
      <w:rFonts w:ascii="Times New Roman" w:hAnsi="Times New Roman"/>
      <w:sz w:val="20"/>
      <w:szCs w:val="24"/>
      <w:u w:val="single"/>
      <w:lang w:val="en-US" w:eastAsia="en-US" w:bidi="ar-SA"/>
    </w:rPr>
  </w:style>
  <w:style w:type="character" w:customStyle="1" w:styleId="StyleUnderlineChar19ptBold1">
    <w:name w:val="Style Underline Char1 + 9 pt Bold1"/>
    <w:rsid w:val="008F0F84"/>
    <w:rPr>
      <w:rFonts w:ascii="Times New Roman" w:hAnsi="Times New Roman"/>
      <w:b/>
      <w:bCs/>
      <w:sz w:val="20"/>
      <w:szCs w:val="24"/>
      <w:u w:val="single"/>
      <w:lang w:val="en-US" w:eastAsia="en-US" w:bidi="ar-SA"/>
    </w:rPr>
  </w:style>
  <w:style w:type="character" w:customStyle="1" w:styleId="Style9ptUnderline3">
    <w:name w:val="Style 9 pt Underline3"/>
    <w:rsid w:val="008F0F84"/>
    <w:rPr>
      <w:sz w:val="20"/>
      <w:u w:val="single"/>
    </w:rPr>
  </w:style>
  <w:style w:type="character" w:customStyle="1" w:styleId="Style9ptUnderline4">
    <w:name w:val="Style 9 pt Underline4"/>
    <w:rsid w:val="008F0F84"/>
    <w:rPr>
      <w:sz w:val="20"/>
      <w:u w:val="single"/>
    </w:rPr>
  </w:style>
  <w:style w:type="character" w:customStyle="1" w:styleId="Styleunderline9ptBold">
    <w:name w:val="Style underline + 9 pt Bold"/>
    <w:rsid w:val="008F0F84"/>
    <w:rPr>
      <w:b/>
      <w:bCs/>
      <w:sz w:val="20"/>
      <w:u w:val="single"/>
    </w:rPr>
  </w:style>
  <w:style w:type="character" w:customStyle="1" w:styleId="34">
    <w:name w:val="34"/>
    <w:rsid w:val="008F0F84"/>
    <w:rPr>
      <w:rFonts w:ascii="Times New Roman" w:hAnsi="Times New Roman" w:cs="Arial"/>
      <w:bCs/>
      <w:sz w:val="20"/>
      <w:u w:val="single"/>
      <w:lang w:val="en-US" w:eastAsia="en-US" w:bidi="ar-SA"/>
    </w:rPr>
  </w:style>
  <w:style w:type="character" w:customStyle="1" w:styleId="45">
    <w:name w:val="45"/>
    <w:rsid w:val="008F0F84"/>
    <w:rPr>
      <w:rFonts w:ascii="Times New Roman" w:hAnsi="Times New Roman" w:cs="Arial"/>
      <w:b/>
      <w:bCs/>
      <w:sz w:val="20"/>
      <w:u w:val="single"/>
      <w:lang w:val="en-US" w:eastAsia="en-US" w:bidi="ar-SA"/>
    </w:rPr>
  </w:style>
  <w:style w:type="character" w:customStyle="1" w:styleId="Style9ptUnderline5">
    <w:name w:val="Style 9 pt Underline5"/>
    <w:rsid w:val="008F0F84"/>
    <w:rPr>
      <w:rFonts w:ascii="Times New Roman" w:hAnsi="Times New Roman"/>
      <w:sz w:val="20"/>
      <w:u w:val="single"/>
    </w:rPr>
  </w:style>
  <w:style w:type="character" w:customStyle="1" w:styleId="Style9ptBoldUnderline2">
    <w:name w:val="Style 9 pt Bold Underline2"/>
    <w:rsid w:val="008F0F8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F0F8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F0F84"/>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8F0F84"/>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qFormat/>
    <w:rsid w:val="008F0F84"/>
    <w:pPr>
      <w:spacing w:after="0" w:line="240" w:lineRule="auto"/>
    </w:pPr>
    <w:rPr>
      <w:rFonts w:ascii="Georgia" w:hAnsi="Georgia"/>
      <w:b/>
      <w:bCs/>
    </w:rPr>
  </w:style>
  <w:style w:type="character" w:customStyle="1" w:styleId="StyleStyle49ptBold1Char">
    <w:name w:val="Style Style4 + 9 pt Bold1 Char"/>
    <w:link w:val="StyleStyle49ptBold1"/>
    <w:rsid w:val="008F0F84"/>
    <w:rPr>
      <w:rFonts w:ascii="Georgia" w:eastAsiaTheme="minorEastAsia" w:hAnsi="Georgia"/>
      <w:b/>
      <w:bCs/>
      <w:szCs w:val="24"/>
      <w:u w:val="single"/>
    </w:rPr>
  </w:style>
  <w:style w:type="paragraph" w:customStyle="1" w:styleId="StyleStyle49pt2">
    <w:name w:val="Style Style4 + 9 pt2"/>
    <w:basedOn w:val="Style4"/>
    <w:link w:val="StyleStyle49pt2Char"/>
    <w:qFormat/>
    <w:rsid w:val="008F0F84"/>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8F0F84"/>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qFormat/>
    <w:rsid w:val="008F0F84"/>
    <w:pPr>
      <w:spacing w:after="0" w:line="240" w:lineRule="auto"/>
    </w:pPr>
    <w:rPr>
      <w:rFonts w:ascii="Georgia" w:hAnsi="Georgia"/>
      <w:b/>
      <w:bCs/>
    </w:rPr>
  </w:style>
  <w:style w:type="character" w:customStyle="1" w:styleId="StyleStyle49ptBold2Char">
    <w:name w:val="Style Style4 + 9 pt Bold2 Char"/>
    <w:link w:val="StyleStyle49ptBold2"/>
    <w:rsid w:val="008F0F84"/>
    <w:rPr>
      <w:rFonts w:ascii="Georgia" w:eastAsiaTheme="minorEastAsia" w:hAnsi="Georgia"/>
      <w:b/>
      <w:bCs/>
      <w:szCs w:val="24"/>
      <w:u w:val="single"/>
    </w:rPr>
  </w:style>
  <w:style w:type="character" w:customStyle="1" w:styleId="StyleArialNarrow9pt">
    <w:name w:val="Style Arial Narrow 9 pt"/>
    <w:rsid w:val="008F0F84"/>
    <w:rPr>
      <w:rFonts w:ascii="Times New Roman" w:hAnsi="Times New Roman"/>
      <w:sz w:val="20"/>
    </w:rPr>
  </w:style>
  <w:style w:type="paragraph" w:customStyle="1" w:styleId="CiteBody">
    <w:name w:val="Cite Body"/>
    <w:basedOn w:val="Normal"/>
    <w:link w:val="CiteBodyChar"/>
    <w:qFormat/>
    <w:rsid w:val="008F0F84"/>
    <w:pPr>
      <w:spacing w:after="0" w:line="240" w:lineRule="auto"/>
    </w:pPr>
    <w:rPr>
      <w:rFonts w:ascii="Georgia" w:eastAsia="Calibri" w:hAnsi="Georgia"/>
      <w:szCs w:val="16"/>
    </w:rPr>
  </w:style>
  <w:style w:type="character" w:customStyle="1" w:styleId="CiteBodyChar">
    <w:name w:val="Cite Body Char"/>
    <w:link w:val="CiteBody"/>
    <w:rsid w:val="008F0F84"/>
    <w:rPr>
      <w:rFonts w:ascii="Georgia" w:eastAsia="Calibri" w:hAnsi="Georgia"/>
      <w:szCs w:val="16"/>
    </w:rPr>
  </w:style>
  <w:style w:type="paragraph" w:customStyle="1" w:styleId="StyleCardBody11ptUnderline">
    <w:name w:val="Style Card Body + 11 pt Underline"/>
    <w:basedOn w:val="CardBody"/>
    <w:link w:val="StyleCardBody11ptUnderlineChar"/>
    <w:qFormat/>
    <w:rsid w:val="008F0F84"/>
    <w:pPr>
      <w:spacing w:after="0" w:line="240" w:lineRule="auto"/>
    </w:pPr>
    <w:rPr>
      <w:rFonts w:ascii="Georgia" w:eastAsia="Calibri" w:hAnsi="Georgia"/>
      <w:sz w:val="20"/>
      <w:szCs w:val="22"/>
      <w:u w:val="single"/>
    </w:rPr>
  </w:style>
  <w:style w:type="character" w:customStyle="1" w:styleId="StyleCardBody11ptUnderlineChar">
    <w:name w:val="Style Card Body + 11 pt Underline Char"/>
    <w:link w:val="StyleCardBody11ptUnderline"/>
    <w:rsid w:val="008F0F84"/>
    <w:rPr>
      <w:rFonts w:ascii="Georgia" w:eastAsia="Calibri" w:hAnsi="Georgia"/>
      <w:sz w:val="20"/>
      <w:u w:val="single"/>
    </w:rPr>
  </w:style>
  <w:style w:type="paragraph" w:customStyle="1" w:styleId="StyleStyle49pt4">
    <w:name w:val="Style Style4 + 9 pt4"/>
    <w:basedOn w:val="Style4"/>
    <w:link w:val="StyleStyle49pt4Char"/>
    <w:qFormat/>
    <w:rsid w:val="008F0F84"/>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8F0F84"/>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qFormat/>
    <w:rsid w:val="008F0F84"/>
    <w:pPr>
      <w:spacing w:after="0" w:line="240" w:lineRule="auto"/>
    </w:pPr>
    <w:rPr>
      <w:rFonts w:ascii="Georgia" w:hAnsi="Georgia"/>
      <w:b/>
      <w:bCs/>
    </w:rPr>
  </w:style>
  <w:style w:type="character" w:customStyle="1" w:styleId="StyleStyle49ptBold4Char">
    <w:name w:val="Style Style4 + 9 pt Bold4 Char"/>
    <w:link w:val="StyleStyle49ptBold4"/>
    <w:rsid w:val="008F0F84"/>
    <w:rPr>
      <w:rFonts w:ascii="Georgia" w:eastAsiaTheme="minorEastAsia" w:hAnsi="Georgia"/>
      <w:b/>
      <w:bCs/>
      <w:szCs w:val="24"/>
      <w:u w:val="single"/>
    </w:rPr>
  </w:style>
  <w:style w:type="character" w:customStyle="1" w:styleId="StyleUnderlineCharChar9pt2">
    <w:name w:val="Style Underline Char Char + 9 pt2"/>
    <w:basedOn w:val="DefaultParagraphFont"/>
    <w:rsid w:val="008F0F8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F0F8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F0F84"/>
    <w:rPr>
      <w:b/>
      <w:bCs/>
      <w:sz w:val="20"/>
      <w:u w:val="single"/>
      <w:bdr w:val="single" w:sz="4" w:space="0" w:color="auto"/>
    </w:rPr>
  </w:style>
  <w:style w:type="character" w:customStyle="1" w:styleId="Style9ptUnderline7">
    <w:name w:val="Style 9 pt Underline7"/>
    <w:rsid w:val="008F0F84"/>
    <w:rPr>
      <w:sz w:val="20"/>
      <w:u w:val="single"/>
    </w:rPr>
  </w:style>
  <w:style w:type="character" w:customStyle="1" w:styleId="Style9ptBoldUnderline3">
    <w:name w:val="Style 9 pt Bold Underline3"/>
    <w:rsid w:val="008F0F84"/>
    <w:rPr>
      <w:b/>
      <w:bCs/>
      <w:sz w:val="20"/>
      <w:u w:val="single"/>
    </w:rPr>
  </w:style>
  <w:style w:type="character" w:customStyle="1" w:styleId="Style9ptUnderline8">
    <w:name w:val="Style 9 pt Underline8"/>
    <w:rsid w:val="008F0F84"/>
    <w:rPr>
      <w:sz w:val="20"/>
      <w:u w:val="single"/>
    </w:rPr>
  </w:style>
  <w:style w:type="paragraph" w:customStyle="1" w:styleId="StyleStyle49pt5">
    <w:name w:val="Style Style4 + 9 pt5"/>
    <w:basedOn w:val="Style4"/>
    <w:link w:val="StyleStyle49pt5Char"/>
    <w:qFormat/>
    <w:rsid w:val="008F0F84"/>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8F0F84"/>
    <w:rPr>
      <w:rFonts w:ascii="Georgia" w:eastAsia="Times New Roman" w:hAnsi="Georgia"/>
      <w:szCs w:val="24"/>
      <w:u w:val="single"/>
      <w:lang w:eastAsia="zh-CN"/>
    </w:rPr>
  </w:style>
  <w:style w:type="character" w:customStyle="1" w:styleId="66">
    <w:name w:val="66"/>
    <w:rsid w:val="008F0F84"/>
    <w:rPr>
      <w:rFonts w:cs="Arial"/>
      <w:bCs/>
      <w:sz w:val="20"/>
      <w:u w:val="single"/>
      <w:lang w:val="en-US" w:eastAsia="en-US" w:bidi="ar-SA"/>
    </w:rPr>
  </w:style>
  <w:style w:type="character" w:customStyle="1" w:styleId="Style9ptUnderline9">
    <w:name w:val="Style 9 pt Underline9"/>
    <w:rsid w:val="008F0F84"/>
    <w:rPr>
      <w:sz w:val="20"/>
      <w:u w:val="single"/>
    </w:rPr>
  </w:style>
  <w:style w:type="paragraph" w:customStyle="1" w:styleId="StyleStyle49ptBold5">
    <w:name w:val="Style Style4 + 9 pt Bold5"/>
    <w:basedOn w:val="Style4"/>
    <w:link w:val="StyleStyle49ptBold5Char"/>
    <w:qFormat/>
    <w:rsid w:val="008F0F84"/>
    <w:pPr>
      <w:spacing w:after="0" w:line="240" w:lineRule="auto"/>
    </w:pPr>
    <w:rPr>
      <w:rFonts w:ascii="Georgia" w:hAnsi="Georgia"/>
      <w:b/>
      <w:bCs/>
    </w:rPr>
  </w:style>
  <w:style w:type="character" w:customStyle="1" w:styleId="StyleStyle49ptBold5Char">
    <w:name w:val="Style Style4 + 9 pt Bold5 Char"/>
    <w:link w:val="StyleStyle49ptBold5"/>
    <w:rsid w:val="008F0F84"/>
    <w:rPr>
      <w:rFonts w:ascii="Georgia" w:eastAsiaTheme="minorEastAsia" w:hAnsi="Georgia"/>
      <w:b/>
      <w:bCs/>
      <w:szCs w:val="24"/>
      <w:u w:val="single"/>
    </w:rPr>
  </w:style>
  <w:style w:type="character" w:customStyle="1" w:styleId="Style9ptBoldUnderline4">
    <w:name w:val="Style 9 pt Bold Underline4"/>
    <w:rsid w:val="008F0F84"/>
    <w:rPr>
      <w:b/>
      <w:bCs/>
      <w:sz w:val="20"/>
      <w:u w:val="single"/>
    </w:rPr>
  </w:style>
  <w:style w:type="paragraph" w:customStyle="1" w:styleId="StyleStyle49pt7">
    <w:name w:val="Style Style4 + 9 pt7"/>
    <w:basedOn w:val="Style4"/>
    <w:link w:val="StyleStyle49pt7Char"/>
    <w:qFormat/>
    <w:rsid w:val="008F0F84"/>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8F0F84"/>
    <w:rPr>
      <w:rFonts w:ascii="Georgia" w:eastAsia="Times New Roman" w:hAnsi="Georgia"/>
      <w:szCs w:val="24"/>
      <w:u w:val="single"/>
      <w:lang w:eastAsia="zh-CN"/>
    </w:rPr>
  </w:style>
  <w:style w:type="character" w:customStyle="1" w:styleId="titleblue14">
    <w:name w:val="titleblue14"/>
    <w:basedOn w:val="DefaultParagraphFont"/>
    <w:rsid w:val="008F0F84"/>
  </w:style>
  <w:style w:type="paragraph" w:customStyle="1" w:styleId="FONT7">
    <w:name w:val="FONT 7"/>
    <w:qFormat/>
    <w:rsid w:val="008F0F8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F0F84"/>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8F0F84"/>
    <w:pPr>
      <w:tabs>
        <w:tab w:val="right" w:leader="dot" w:pos="9360"/>
      </w:tabs>
      <w:spacing w:before="240" w:after="240" w:line="240" w:lineRule="auto"/>
      <w:ind w:left="-900" w:right="-900"/>
    </w:pPr>
    <w:rPr>
      <w:rFonts w:ascii="Georgia" w:eastAsia="Times New Roman" w:hAnsi="Georgia" w:cs="Times New Roman"/>
      <w:bCs/>
      <w:caps/>
      <w:sz w:val="24"/>
      <w:u w:val="single"/>
    </w:rPr>
  </w:style>
  <w:style w:type="character" w:customStyle="1" w:styleId="StyleHeading2UnderlineChar">
    <w:name w:val="Style Heading 2 + Underline Char"/>
    <w:link w:val="StyleHeading2Underline"/>
    <w:rsid w:val="008F0F84"/>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F0F8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F0F84"/>
    <w:rPr>
      <w:rFonts w:eastAsia="Calibri"/>
      <w:b/>
      <w:bCs/>
      <w:szCs w:val="24"/>
      <w:u w:val="single"/>
    </w:rPr>
  </w:style>
  <w:style w:type="paragraph" w:customStyle="1" w:styleId="StyleStyle49ptBold6">
    <w:name w:val="Style Style4 + 9 pt Bold6"/>
    <w:basedOn w:val="Style4"/>
    <w:link w:val="StyleStyle49ptBold6Char"/>
    <w:qFormat/>
    <w:rsid w:val="008F0F84"/>
    <w:pPr>
      <w:spacing w:after="0" w:line="240" w:lineRule="auto"/>
    </w:pPr>
    <w:rPr>
      <w:rFonts w:ascii="Georgia" w:hAnsi="Georgia"/>
      <w:b/>
      <w:bCs/>
    </w:rPr>
  </w:style>
  <w:style w:type="character" w:customStyle="1" w:styleId="StyleStyle49ptBold6Char">
    <w:name w:val="Style Style4 + 9 pt Bold6 Char"/>
    <w:link w:val="StyleStyle49ptBold6"/>
    <w:rsid w:val="008F0F84"/>
    <w:rPr>
      <w:rFonts w:ascii="Georgia" w:eastAsiaTheme="minorEastAsia" w:hAnsi="Georgia"/>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F0F84"/>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F0F84"/>
    <w:rPr>
      <w:rFonts w:eastAsia="Calibri"/>
      <w:b/>
      <w:bCs/>
      <w:szCs w:val="24"/>
      <w:u w:val="single"/>
      <w:bdr w:val="single" w:sz="4" w:space="0" w:color="auto"/>
    </w:rPr>
  </w:style>
  <w:style w:type="character" w:customStyle="1" w:styleId="StyleUnderlineCharChar9pt3">
    <w:name w:val="Style Underline Char Char + 9 pt3"/>
    <w:basedOn w:val="DefaultParagraphFont"/>
    <w:rsid w:val="008F0F8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F0F84"/>
    <w:rPr>
      <w:sz w:val="20"/>
      <w:u w:val="single"/>
    </w:rPr>
  </w:style>
  <w:style w:type="character" w:customStyle="1" w:styleId="textboldCharChar">
    <w:name w:val="text bold Char Char"/>
    <w:rsid w:val="008F0F84"/>
    <w:rPr>
      <w:rFonts w:ascii="Georgia" w:eastAsia="Calibri" w:hAnsi="Georgia"/>
      <w:b/>
      <w:sz w:val="24"/>
      <w:u w:val="thick"/>
    </w:rPr>
  </w:style>
  <w:style w:type="character" w:customStyle="1" w:styleId="snapnoshots">
    <w:name w:val="snap_noshots"/>
    <w:basedOn w:val="DefaultParagraphFont"/>
    <w:rsid w:val="008F0F84"/>
  </w:style>
  <w:style w:type="character" w:customStyle="1" w:styleId="blox-headline">
    <w:name w:val="blox-headline"/>
    <w:rsid w:val="008F0F84"/>
  </w:style>
  <w:style w:type="character" w:customStyle="1" w:styleId="Heading2CharCharCharCharCharChar1CharChar">
    <w:name w:val="Heading 2 Char Char Char Char Char Char1 Char Char"/>
    <w:basedOn w:val="DefaultParagraphFont"/>
    <w:uiPriority w:val="99"/>
    <w:rsid w:val="008F0F84"/>
    <w:rPr>
      <w:rFonts w:cs="Arial"/>
      <w:b/>
      <w:bCs/>
      <w:iCs/>
      <w:sz w:val="28"/>
      <w:lang w:val="en-US" w:eastAsia="en-US"/>
    </w:rPr>
  </w:style>
  <w:style w:type="character" w:customStyle="1" w:styleId="cat-date-line4">
    <w:name w:val="cat-date-line4"/>
    <w:basedOn w:val="DefaultParagraphFont"/>
    <w:rsid w:val="008F0F84"/>
  </w:style>
  <w:style w:type="character" w:customStyle="1" w:styleId="articledate">
    <w:name w:val="articledate"/>
    <w:basedOn w:val="DefaultParagraphFont"/>
    <w:rsid w:val="008F0F84"/>
  </w:style>
  <w:style w:type="character" w:customStyle="1" w:styleId="post-byline">
    <w:name w:val="post-byline"/>
    <w:basedOn w:val="DefaultParagraphFont"/>
    <w:rsid w:val="008F0F84"/>
  </w:style>
  <w:style w:type="character" w:customStyle="1" w:styleId="metadate">
    <w:name w:val="meta_date"/>
    <w:basedOn w:val="DefaultParagraphFont"/>
    <w:rsid w:val="008F0F84"/>
  </w:style>
  <w:style w:type="character" w:customStyle="1" w:styleId="fa">
    <w:name w:val="fa"/>
    <w:basedOn w:val="DefaultParagraphFont"/>
    <w:rsid w:val="008F0F84"/>
  </w:style>
  <w:style w:type="character" w:customStyle="1" w:styleId="longname">
    <w:name w:val="longname"/>
    <w:basedOn w:val="DefaultParagraphFont"/>
    <w:rsid w:val="008F0F84"/>
  </w:style>
  <w:style w:type="character" w:customStyle="1" w:styleId="echocontainer">
    <w:name w:val="echo_container"/>
    <w:basedOn w:val="DefaultParagraphFont"/>
    <w:rsid w:val="008F0F84"/>
  </w:style>
  <w:style w:type="character" w:customStyle="1" w:styleId="comment-display">
    <w:name w:val="comment-display"/>
    <w:basedOn w:val="DefaultParagraphFont"/>
    <w:rsid w:val="008F0F84"/>
  </w:style>
  <w:style w:type="paragraph" w:customStyle="1" w:styleId="comment-count-label">
    <w:name w:val="comment-count-label"/>
    <w:basedOn w:val="Normal"/>
    <w:qFormat/>
    <w:rsid w:val="008F0F84"/>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8F0F84"/>
  </w:style>
  <w:style w:type="character" w:customStyle="1" w:styleId="discussion-policy">
    <w:name w:val="discussion-policy"/>
    <w:basedOn w:val="DefaultParagraphFont"/>
    <w:rsid w:val="008F0F84"/>
  </w:style>
  <w:style w:type="character" w:customStyle="1" w:styleId="echo-apps-conversations-streamcaption">
    <w:name w:val="echo-apps-conversations-streamcaption"/>
    <w:basedOn w:val="DefaultParagraphFont"/>
    <w:rsid w:val="008F0F84"/>
  </w:style>
  <w:style w:type="character" w:customStyle="1" w:styleId="echo-streamserver-controls-stream-item-text">
    <w:name w:val="echo-streamserver-controls-stream-item-text"/>
    <w:basedOn w:val="DefaultParagraphFont"/>
    <w:rsid w:val="008F0F84"/>
  </w:style>
  <w:style w:type="character" w:customStyle="1" w:styleId="echo-streamserver-controls-facepile-more">
    <w:name w:val="echo-streamserver-controls-facepile-more"/>
    <w:basedOn w:val="DefaultParagraphFont"/>
    <w:rsid w:val="008F0F84"/>
  </w:style>
  <w:style w:type="character" w:customStyle="1" w:styleId="echo-primaryfont">
    <w:name w:val="echo-primaryfont"/>
    <w:basedOn w:val="DefaultParagraphFont"/>
    <w:rsid w:val="008F0F84"/>
  </w:style>
  <w:style w:type="character" w:customStyle="1" w:styleId="section">
    <w:name w:val="section"/>
    <w:basedOn w:val="DefaultParagraphFont"/>
    <w:rsid w:val="008F0F84"/>
  </w:style>
  <w:style w:type="character" w:customStyle="1" w:styleId="wpsr-txt-headline">
    <w:name w:val="wpsr-txt-headline"/>
    <w:basedOn w:val="DefaultParagraphFont"/>
    <w:rsid w:val="008F0F84"/>
  </w:style>
  <w:style w:type="character" w:customStyle="1" w:styleId="asset-metabar-author">
    <w:name w:val="asset-metabar-author"/>
    <w:basedOn w:val="DefaultParagraphFont"/>
    <w:rsid w:val="008F0F84"/>
  </w:style>
  <w:style w:type="character" w:customStyle="1" w:styleId="asset-metabar-time">
    <w:name w:val="asset-metabar-time"/>
    <w:basedOn w:val="DefaultParagraphFont"/>
    <w:rsid w:val="008F0F84"/>
  </w:style>
  <w:style w:type="character" w:customStyle="1" w:styleId="eza-dateline">
    <w:name w:val="eza-dateline"/>
    <w:basedOn w:val="DefaultParagraphFont"/>
    <w:rsid w:val="008F0F84"/>
  </w:style>
  <w:style w:type="character" w:customStyle="1" w:styleId="eza-authors">
    <w:name w:val="eza-authors"/>
    <w:basedOn w:val="DefaultParagraphFont"/>
    <w:rsid w:val="008F0F84"/>
  </w:style>
  <w:style w:type="character" w:customStyle="1" w:styleId="csmstaff">
    <w:name w:val="csm_staff"/>
    <w:basedOn w:val="DefaultParagraphFont"/>
    <w:rsid w:val="008F0F84"/>
  </w:style>
  <w:style w:type="paragraph" w:customStyle="1" w:styleId="mol-para-with-font">
    <w:name w:val="mol-para-with-font"/>
    <w:basedOn w:val="Normal"/>
    <w:qFormat/>
    <w:rsid w:val="008F0F84"/>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8F0F84"/>
  </w:style>
  <w:style w:type="character" w:customStyle="1" w:styleId="byline-text">
    <w:name w:val="byline-text"/>
    <w:basedOn w:val="DefaultParagraphFont"/>
    <w:rsid w:val="008F0F84"/>
  </w:style>
  <w:style w:type="character" w:customStyle="1" w:styleId="slug-metadata-note">
    <w:name w:val="slug-metadata-note"/>
    <w:basedOn w:val="DefaultParagraphFont"/>
    <w:rsid w:val="008F0F84"/>
  </w:style>
  <w:style w:type="character" w:customStyle="1" w:styleId="drop-capped">
    <w:name w:val="drop-capped"/>
    <w:basedOn w:val="DefaultParagraphFont"/>
    <w:rsid w:val="008F0F84"/>
  </w:style>
  <w:style w:type="paragraph" w:customStyle="1" w:styleId="articleopinion-standfirst">
    <w:name w:val="articleopinion-standfirst"/>
    <w:basedOn w:val="Normal"/>
    <w:qFormat/>
    <w:rsid w:val="008F0F84"/>
    <w:pPr>
      <w:spacing w:before="100" w:beforeAutospacing="1" w:after="100" w:afterAutospacing="1" w:line="240" w:lineRule="auto"/>
    </w:pPr>
    <w:rPr>
      <w:rFonts w:ascii="Times" w:hAnsi="Times"/>
      <w:szCs w:val="20"/>
    </w:rPr>
  </w:style>
  <w:style w:type="paragraph" w:customStyle="1" w:styleId="snippet">
    <w:name w:val="snippet"/>
    <w:basedOn w:val="Normal"/>
    <w:qFormat/>
    <w:rsid w:val="008F0F84"/>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8F0F84"/>
  </w:style>
  <w:style w:type="character" w:customStyle="1" w:styleId="rupee">
    <w:name w:val="rupee"/>
    <w:basedOn w:val="DefaultParagraphFont"/>
    <w:rsid w:val="008F0F84"/>
  </w:style>
  <w:style w:type="character" w:customStyle="1" w:styleId="grey1">
    <w:name w:val="grey1"/>
    <w:basedOn w:val="DefaultParagraphFont"/>
    <w:rsid w:val="008F0F84"/>
  </w:style>
  <w:style w:type="paragraph" w:customStyle="1" w:styleId="Pa13">
    <w:name w:val="Pa13"/>
    <w:basedOn w:val="Default"/>
    <w:next w:val="Default"/>
    <w:uiPriority w:val="99"/>
    <w:qFormat/>
    <w:rsid w:val="008F0F8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8F0F84"/>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8F0F84"/>
  </w:style>
  <w:style w:type="character" w:customStyle="1" w:styleId="reporttitle">
    <w:name w:val="report_title"/>
    <w:basedOn w:val="DefaultParagraphFont"/>
    <w:rsid w:val="008F0F84"/>
  </w:style>
  <w:style w:type="character" w:customStyle="1" w:styleId="documenttype-longreleases">
    <w:name w:val="document_type_-_long_releases"/>
    <w:basedOn w:val="DefaultParagraphFont"/>
    <w:rsid w:val="008F0F84"/>
  </w:style>
  <w:style w:type="character" w:customStyle="1" w:styleId="alt-date">
    <w:name w:val="alt-date"/>
    <w:basedOn w:val="DefaultParagraphFont"/>
    <w:rsid w:val="008F0F84"/>
  </w:style>
  <w:style w:type="character" w:customStyle="1" w:styleId="entry-byline">
    <w:name w:val="entry-byline"/>
    <w:basedOn w:val="DefaultParagraphFont"/>
    <w:rsid w:val="008F0F84"/>
  </w:style>
  <w:style w:type="character" w:customStyle="1" w:styleId="taglinecontrib">
    <w:name w:val="tagline_contrib"/>
    <w:basedOn w:val="DefaultParagraphFont"/>
    <w:rsid w:val="008F0F84"/>
  </w:style>
  <w:style w:type="character" w:customStyle="1" w:styleId="articledate0">
    <w:name w:val="article_date"/>
    <w:basedOn w:val="DefaultParagraphFont"/>
    <w:rsid w:val="008F0F84"/>
  </w:style>
  <w:style w:type="paragraph" w:customStyle="1" w:styleId="hg-daily">
    <w:name w:val="hg-daily"/>
    <w:basedOn w:val="Normal"/>
    <w:qFormat/>
    <w:rsid w:val="008F0F84"/>
    <w:pPr>
      <w:spacing w:before="100" w:beforeAutospacing="1" w:after="100" w:afterAutospacing="1" w:line="240" w:lineRule="auto"/>
    </w:pPr>
    <w:rPr>
      <w:rFonts w:ascii="Times" w:hAnsi="Times"/>
      <w:szCs w:val="20"/>
    </w:rPr>
  </w:style>
  <w:style w:type="character" w:customStyle="1" w:styleId="cit">
    <w:name w:val="cit"/>
    <w:basedOn w:val="DefaultParagraphFont"/>
    <w:rsid w:val="008F0F84"/>
  </w:style>
  <w:style w:type="paragraph" w:customStyle="1" w:styleId="buttonheading">
    <w:name w:val="buttonheading"/>
    <w:basedOn w:val="Normal"/>
    <w:qFormat/>
    <w:rsid w:val="008F0F84"/>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8F0F84"/>
  </w:style>
  <w:style w:type="character" w:customStyle="1" w:styleId="text-label">
    <w:name w:val="text-label"/>
    <w:basedOn w:val="DefaultParagraphFont"/>
    <w:rsid w:val="008F0F84"/>
  </w:style>
  <w:style w:type="paragraph" w:customStyle="1" w:styleId="TOC3Char">
    <w:name w:val="TOC 3 Char"/>
    <w:basedOn w:val="Normal"/>
    <w:next w:val="Normal"/>
    <w:qFormat/>
    <w:rsid w:val="008F0F84"/>
    <w:pPr>
      <w:spacing w:after="0" w:line="240" w:lineRule="auto"/>
    </w:pPr>
    <w:rPr>
      <w:rFonts w:ascii="Georgia" w:eastAsia="Times New Roman" w:hAnsi="Georgia"/>
      <w:sz w:val="24"/>
      <w:szCs w:val="20"/>
    </w:rPr>
  </w:style>
  <w:style w:type="paragraph" w:customStyle="1" w:styleId="TOC1Char">
    <w:name w:val="TOC 1 Char"/>
    <w:basedOn w:val="Normal"/>
    <w:next w:val="Normal"/>
    <w:qFormat/>
    <w:rsid w:val="008F0F84"/>
    <w:pPr>
      <w:spacing w:after="0" w:line="240" w:lineRule="auto"/>
    </w:pPr>
    <w:rPr>
      <w:rFonts w:ascii="Georgia" w:eastAsia="Times New Roman" w:hAnsi="Georgia"/>
      <w:b/>
      <w:sz w:val="24"/>
      <w:szCs w:val="20"/>
    </w:rPr>
  </w:style>
  <w:style w:type="paragraph" w:customStyle="1" w:styleId="ColorfulGrid-Accent11">
    <w:name w:val="Colorful Grid - Accent 11"/>
    <w:basedOn w:val="Normal"/>
    <w:next w:val="Normal"/>
    <w:uiPriority w:val="29"/>
    <w:qFormat/>
    <w:rsid w:val="008F0F84"/>
    <w:pPr>
      <w:spacing w:after="0" w:line="240" w:lineRule="auto"/>
      <w:jc w:val="both"/>
    </w:pPr>
    <w:rPr>
      <w:rFonts w:ascii="Georgia" w:eastAsia="Times New Roman" w:hAnsi="Georgia"/>
      <w:i/>
      <w:iCs/>
      <w:color w:val="000000"/>
    </w:rPr>
  </w:style>
  <w:style w:type="character" w:customStyle="1" w:styleId="MediumGrid11">
    <w:name w:val="Medium Grid 11"/>
    <w:uiPriority w:val="99"/>
    <w:rsid w:val="008F0F84"/>
    <w:rPr>
      <w:color w:val="808080"/>
    </w:rPr>
  </w:style>
  <w:style w:type="paragraph" w:customStyle="1" w:styleId="PlaceholderText2">
    <w:name w:val="Placeholder Text2"/>
    <w:basedOn w:val="Normal"/>
    <w:uiPriority w:val="99"/>
    <w:qFormat/>
    <w:rsid w:val="008F0F8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8F0F84"/>
    <w:pPr>
      <w:keepNext/>
      <w:tabs>
        <w:tab w:val="num" w:pos="1440"/>
      </w:tabs>
      <w:spacing w:after="0" w:line="240" w:lineRule="auto"/>
      <w:ind w:left="1800" w:hanging="360"/>
      <w:outlineLvl w:val="2"/>
    </w:pPr>
    <w:rPr>
      <w:rFonts w:ascii="Georgia" w:eastAsia="MS Gothic" w:hAnsi="Georgia"/>
      <w:sz w:val="24"/>
    </w:rPr>
  </w:style>
  <w:style w:type="paragraph" w:customStyle="1" w:styleId="LightList1">
    <w:name w:val="Light List1"/>
    <w:basedOn w:val="Normal"/>
    <w:qFormat/>
    <w:rsid w:val="008F0F84"/>
    <w:pPr>
      <w:keepNext/>
      <w:tabs>
        <w:tab w:val="num" w:pos="2160"/>
      </w:tabs>
      <w:spacing w:after="0" w:line="240" w:lineRule="auto"/>
      <w:ind w:left="2520" w:hanging="360"/>
      <w:outlineLvl w:val="3"/>
    </w:pPr>
    <w:rPr>
      <w:rFonts w:ascii="Georgia" w:eastAsia="MS Gothic" w:hAnsi="Georgia"/>
      <w:sz w:val="24"/>
    </w:rPr>
  </w:style>
  <w:style w:type="paragraph" w:customStyle="1" w:styleId="LightGrid1">
    <w:name w:val="Light Grid1"/>
    <w:basedOn w:val="Normal"/>
    <w:qFormat/>
    <w:rsid w:val="008F0F84"/>
    <w:pPr>
      <w:keepNext/>
      <w:tabs>
        <w:tab w:val="num" w:pos="2880"/>
      </w:tabs>
      <w:spacing w:after="0" w:line="240" w:lineRule="auto"/>
      <w:ind w:left="3240" w:hanging="360"/>
      <w:outlineLvl w:val="4"/>
    </w:pPr>
    <w:rPr>
      <w:rFonts w:ascii="Georgia" w:eastAsia="MS Gothic" w:hAnsi="Georgia"/>
      <w:sz w:val="24"/>
    </w:rPr>
  </w:style>
  <w:style w:type="paragraph" w:customStyle="1" w:styleId="MediumShading11">
    <w:name w:val="Medium Shading 11"/>
    <w:basedOn w:val="Normal"/>
    <w:qFormat/>
    <w:rsid w:val="008F0F84"/>
    <w:pPr>
      <w:keepNext/>
      <w:tabs>
        <w:tab w:val="num" w:pos="3600"/>
      </w:tabs>
      <w:spacing w:after="0" w:line="240" w:lineRule="auto"/>
      <w:ind w:left="3960" w:hanging="360"/>
      <w:outlineLvl w:val="5"/>
    </w:pPr>
    <w:rPr>
      <w:rFonts w:ascii="Georgia" w:eastAsia="MS Gothic" w:hAnsi="Georgia"/>
      <w:sz w:val="24"/>
    </w:rPr>
  </w:style>
  <w:style w:type="paragraph" w:customStyle="1" w:styleId="MediumShading21">
    <w:name w:val="Medium Shading 21"/>
    <w:basedOn w:val="Normal"/>
    <w:qFormat/>
    <w:rsid w:val="008F0F84"/>
    <w:pPr>
      <w:keepNext/>
      <w:tabs>
        <w:tab w:val="num" w:pos="4320"/>
      </w:tabs>
      <w:spacing w:after="0" w:line="240" w:lineRule="auto"/>
      <w:ind w:left="4680" w:hanging="360"/>
      <w:outlineLvl w:val="6"/>
    </w:pPr>
    <w:rPr>
      <w:rFonts w:ascii="Georgia" w:eastAsia="MS Gothic" w:hAnsi="Georgia"/>
      <w:sz w:val="24"/>
    </w:rPr>
  </w:style>
  <w:style w:type="paragraph" w:customStyle="1" w:styleId="MediumList11">
    <w:name w:val="Medium List 11"/>
    <w:basedOn w:val="Normal"/>
    <w:qFormat/>
    <w:rsid w:val="008F0F84"/>
    <w:pPr>
      <w:keepNext/>
      <w:tabs>
        <w:tab w:val="num" w:pos="5040"/>
      </w:tabs>
      <w:spacing w:after="0" w:line="240" w:lineRule="auto"/>
      <w:ind w:left="5400" w:hanging="360"/>
      <w:outlineLvl w:val="7"/>
    </w:pPr>
    <w:rPr>
      <w:rFonts w:ascii="Georgia" w:eastAsia="MS Gothic" w:hAnsi="Georgia"/>
      <w:sz w:val="24"/>
    </w:rPr>
  </w:style>
  <w:style w:type="paragraph" w:customStyle="1" w:styleId="MediumList21">
    <w:name w:val="Medium List 21"/>
    <w:basedOn w:val="Normal"/>
    <w:qFormat/>
    <w:rsid w:val="008F0F84"/>
    <w:pPr>
      <w:keepNext/>
      <w:tabs>
        <w:tab w:val="num" w:pos="5760"/>
      </w:tabs>
      <w:spacing w:after="0" w:line="240" w:lineRule="auto"/>
      <w:ind w:left="6120" w:hanging="360"/>
      <w:outlineLvl w:val="8"/>
    </w:pPr>
    <w:rPr>
      <w:rFonts w:ascii="Georgia" w:eastAsia="MS Gothic" w:hAnsi="Georgia"/>
      <w:sz w:val="24"/>
    </w:rPr>
  </w:style>
  <w:style w:type="paragraph" w:customStyle="1" w:styleId="bylinejb">
    <w:name w:val="bylinejb"/>
    <w:basedOn w:val="Normal"/>
    <w:uiPriority w:val="99"/>
    <w:qFormat/>
    <w:rsid w:val="008F0F8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8F0F84"/>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8F0F84"/>
  </w:style>
  <w:style w:type="character" w:customStyle="1" w:styleId="action-menu-toggled-item">
    <w:name w:val="action-menu-toggled-item"/>
    <w:basedOn w:val="DefaultParagraphFont"/>
    <w:rsid w:val="008F0F84"/>
    <w:rPr>
      <w:rFonts w:ascii="Times New Roman" w:hAnsi="Times New Roman"/>
    </w:rPr>
  </w:style>
  <w:style w:type="character" w:customStyle="1" w:styleId="1Tag">
    <w:name w:val="1) Tag"/>
    <w:rsid w:val="008F0F8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F0F8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F0F8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F0F8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F0F8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F0F84"/>
    <w:pPr>
      <w:pBdr>
        <w:bottom w:val="single" w:sz="12" w:space="1" w:color="auto"/>
      </w:pBdr>
      <w:spacing w:after="0" w:line="240" w:lineRule="auto"/>
      <w:jc w:val="center"/>
      <w:outlineLvl w:val="0"/>
    </w:pPr>
    <w:rPr>
      <w:rFonts w:ascii="Georgia" w:eastAsia="Times New Roman" w:hAnsi="Georgia"/>
      <w:b/>
      <w:caps/>
      <w:sz w:val="40"/>
      <w:szCs w:val="40"/>
    </w:rPr>
  </w:style>
  <w:style w:type="character" w:customStyle="1" w:styleId="HeaderInitialChar">
    <w:name w:val="Header Initial Char"/>
    <w:link w:val="HeaderInitial"/>
    <w:rsid w:val="008F0F84"/>
    <w:rPr>
      <w:rFonts w:ascii="Georgia" w:eastAsia="Times New Roman" w:hAnsi="Georgia"/>
      <w:b/>
      <w:caps/>
      <w:sz w:val="40"/>
      <w:szCs w:val="40"/>
    </w:rPr>
  </w:style>
  <w:style w:type="paragraph" w:customStyle="1" w:styleId="Strikethrough0">
    <w:name w:val="Strikethrough"/>
    <w:basedOn w:val="Normal"/>
    <w:link w:val="StrikethroughChar"/>
    <w:qFormat/>
    <w:rsid w:val="008F0F84"/>
    <w:pPr>
      <w:spacing w:after="0" w:line="240" w:lineRule="auto"/>
    </w:pPr>
    <w:rPr>
      <w:rFonts w:ascii="Georgia" w:hAnsi="Georgia"/>
      <w:strike/>
    </w:rPr>
  </w:style>
  <w:style w:type="character" w:customStyle="1" w:styleId="StrikethroughChar">
    <w:name w:val="Strikethrough Char"/>
    <w:basedOn w:val="DefaultParagraphFont"/>
    <w:link w:val="Strikethrough0"/>
    <w:rsid w:val="008F0F84"/>
    <w:rPr>
      <w:rFonts w:ascii="Georgia" w:hAnsi="Georgia"/>
      <w:strike/>
    </w:rPr>
  </w:style>
  <w:style w:type="character" w:styleId="SubtleReference">
    <w:name w:val="Subtle Reference"/>
    <w:basedOn w:val="DefaultParagraphFont"/>
    <w:uiPriority w:val="31"/>
    <w:qFormat/>
    <w:rsid w:val="008F0F84"/>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F0F84"/>
    <w:pPr>
      <w:spacing w:after="0" w:line="240" w:lineRule="auto"/>
    </w:pPr>
    <w:rPr>
      <w:rFonts w:asciiTheme="minorHAnsi" w:hAnsiTheme="minorHAnsi"/>
      <w:bCs/>
      <w:sz w:val="16"/>
    </w:rPr>
  </w:style>
  <w:style w:type="character" w:customStyle="1" w:styleId="BoxBoldUnderline">
    <w:name w:val="Box Bold Underline"/>
    <w:rsid w:val="008F0F8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F0F84"/>
    <w:pPr>
      <w:spacing w:after="0" w:line="240" w:lineRule="auto"/>
    </w:pPr>
    <w:rPr>
      <w:rFonts w:ascii="Georgia" w:eastAsia="Times New Roman" w:hAnsi="Georgia"/>
      <w:sz w:val="24"/>
    </w:rPr>
  </w:style>
  <w:style w:type="character" w:customStyle="1" w:styleId="NormalF6Char">
    <w:name w:val="Normal F6 Char"/>
    <w:link w:val="NormalF6"/>
    <w:rsid w:val="008F0F84"/>
    <w:rPr>
      <w:rFonts w:ascii="Georgia" w:eastAsia="Times New Roman" w:hAnsi="Georgia"/>
      <w:sz w:val="24"/>
    </w:rPr>
  </w:style>
  <w:style w:type="paragraph" w:customStyle="1" w:styleId="TagNew">
    <w:name w:val="Tag New"/>
    <w:uiPriority w:val="99"/>
    <w:qFormat/>
    <w:rsid w:val="008F0F84"/>
    <w:pPr>
      <w:spacing w:after="0" w:line="240" w:lineRule="auto"/>
    </w:pPr>
    <w:rPr>
      <w:rFonts w:ascii="Times New Roman" w:eastAsiaTheme="minorEastAsia" w:hAnsi="Times New Roman" w:cs="Times New Roman"/>
      <w:b/>
      <w:sz w:val="24"/>
      <w:szCs w:val="20"/>
    </w:rPr>
  </w:style>
  <w:style w:type="character" w:customStyle="1" w:styleId="moretop">
    <w:name w:val="more_top"/>
    <w:rsid w:val="008F0F84"/>
  </w:style>
  <w:style w:type="paragraph" w:customStyle="1" w:styleId="TagNew0">
    <w:name w:val="Tag_New"/>
    <w:uiPriority w:val="99"/>
    <w:qFormat/>
    <w:rsid w:val="008F0F8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F0F8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StyleStyleStyleCNA9ptBefore1pt8ptPatternClear">
    <w:name w:val="Style Style Style CN A + 9 pt Before:  1 pt + 8 pt + Pattern: Clear..."/>
    <w:basedOn w:val="Normal"/>
    <w:autoRedefine/>
    <w:uiPriority w:val="99"/>
    <w:qFormat/>
    <w:rsid w:val="008F0F84"/>
    <w:pPr>
      <w:keepLines/>
      <w:shd w:val="clear" w:color="auto" w:fill="FFFFFF"/>
      <w:tabs>
        <w:tab w:val="left" w:pos="3870"/>
      </w:tabs>
      <w:spacing w:before="60" w:after="0" w:line="170" w:lineRule="exact"/>
      <w:ind w:left="504" w:hanging="288"/>
    </w:pPr>
    <w:rPr>
      <w:rFonts w:ascii="Georgia" w:eastAsia="Times New Roman" w:hAnsi="Georgia"/>
      <w:snapToGrid w:val="0"/>
      <w:sz w:val="16"/>
      <w:szCs w:val="20"/>
    </w:rPr>
  </w:style>
  <w:style w:type="character" w:customStyle="1" w:styleId="formatp">
    <w:name w:val="formatp"/>
    <w:rsid w:val="008F0F84"/>
  </w:style>
  <w:style w:type="character" w:customStyle="1" w:styleId="yshortcutscs4-ndcor">
    <w:name w:val="yshortcuts cs4-ndcor"/>
    <w:rsid w:val="008F0F84"/>
  </w:style>
  <w:style w:type="character" w:customStyle="1" w:styleId="price">
    <w:name w:val="price"/>
    <w:rsid w:val="008F0F84"/>
  </w:style>
  <w:style w:type="character" w:customStyle="1" w:styleId="price-change">
    <w:name w:val="price-change"/>
    <w:rsid w:val="008F0F84"/>
  </w:style>
  <w:style w:type="character" w:customStyle="1" w:styleId="percent-change">
    <w:name w:val="percent-change"/>
    <w:rsid w:val="008F0F84"/>
  </w:style>
  <w:style w:type="character" w:customStyle="1" w:styleId="bibfont">
    <w:name w:val="bibfont"/>
    <w:rsid w:val="008F0F84"/>
    <w:rPr>
      <w:rFonts w:cs="Times New Roman"/>
    </w:rPr>
  </w:style>
  <w:style w:type="paragraph" w:customStyle="1" w:styleId="underlined1">
    <w:name w:val="underlined1"/>
    <w:next w:val="Normal"/>
    <w:autoRedefine/>
    <w:uiPriority w:val="99"/>
    <w:qFormat/>
    <w:rsid w:val="008F0F8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F0F84"/>
    <w:pPr>
      <w:spacing w:after="0" w:line="240" w:lineRule="auto"/>
      <w:ind w:left="0"/>
    </w:pPr>
    <w:rPr>
      <w:rFonts w:ascii="Georgia" w:eastAsia="Times New Roman" w:hAnsi="Georgia"/>
      <w:b/>
      <w:color w:val="auto"/>
      <w:sz w:val="24"/>
      <w:szCs w:val="24"/>
    </w:rPr>
  </w:style>
  <w:style w:type="character" w:customStyle="1" w:styleId="SourceBoldedChar">
    <w:name w:val="Source Bolded Char"/>
    <w:link w:val="SourceBolded"/>
    <w:rsid w:val="008F0F84"/>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F0F84"/>
    <w:pPr>
      <w:spacing w:after="0" w:line="240" w:lineRule="auto"/>
    </w:pPr>
    <w:rPr>
      <w:rFonts w:ascii="Georgia" w:eastAsia="Calibri" w:hAnsi="Georgia"/>
      <w:sz w:val="16"/>
      <w:szCs w:val="20"/>
      <w:lang w:val="x-none" w:eastAsia="x-none"/>
    </w:rPr>
  </w:style>
  <w:style w:type="character" w:customStyle="1" w:styleId="CardDownSizeChar">
    <w:name w:val="CardDownSize Char"/>
    <w:link w:val="CardDownSize"/>
    <w:rsid w:val="008F0F84"/>
    <w:rPr>
      <w:rFonts w:ascii="Georgia" w:eastAsia="Calibri" w:hAnsi="Georgia"/>
      <w:sz w:val="16"/>
      <w:szCs w:val="20"/>
      <w:lang w:val="x-none" w:eastAsia="x-none"/>
    </w:rPr>
  </w:style>
  <w:style w:type="character" w:customStyle="1" w:styleId="sectiontitle">
    <w:name w:val="sectiontitle"/>
    <w:basedOn w:val="DefaultParagraphFont"/>
    <w:rsid w:val="008F0F84"/>
  </w:style>
  <w:style w:type="character" w:customStyle="1" w:styleId="leveluptitle">
    <w:name w:val="leveluptitle"/>
    <w:basedOn w:val="DefaultParagraphFont"/>
    <w:rsid w:val="008F0F84"/>
  </w:style>
  <w:style w:type="character" w:customStyle="1" w:styleId="Irrelevant6fontChar">
    <w:name w:val="Irrelevant (6 font) Char"/>
    <w:basedOn w:val="DefaultParagraphFont"/>
    <w:link w:val="Irrelevant6font"/>
    <w:rsid w:val="008F0F84"/>
    <w:rPr>
      <w:rFonts w:ascii="Georgia" w:eastAsia="Calibri" w:hAnsi="Georgia"/>
      <w:sz w:val="12"/>
      <w:szCs w:val="12"/>
    </w:rPr>
  </w:style>
  <w:style w:type="paragraph" w:customStyle="1" w:styleId="Non-NavPanelTag">
    <w:name w:val="Non-Nav Panel Tag"/>
    <w:basedOn w:val="Normal"/>
    <w:uiPriority w:val="99"/>
    <w:qFormat/>
    <w:rsid w:val="008F0F84"/>
    <w:pPr>
      <w:spacing w:after="0" w:line="240" w:lineRule="auto"/>
    </w:pPr>
    <w:rPr>
      <w:rFonts w:ascii="Georgia" w:hAnsi="Georgia"/>
      <w:b/>
      <w:sz w:val="26"/>
    </w:rPr>
  </w:style>
  <w:style w:type="character" w:customStyle="1" w:styleId="Hyperlink3">
    <w:name w:val="Hyperlink.3"/>
    <w:basedOn w:val="DefaultParagraphFont"/>
    <w:rsid w:val="008F0F84"/>
    <w:rPr>
      <w:sz w:val="18"/>
      <w:szCs w:val="18"/>
    </w:rPr>
  </w:style>
  <w:style w:type="character" w:customStyle="1" w:styleId="Hyperlink40">
    <w:name w:val="Hyperlink.4"/>
    <w:basedOn w:val="DefaultParagraphFont"/>
    <w:rsid w:val="008F0F84"/>
    <w:rPr>
      <w:sz w:val="18"/>
      <w:szCs w:val="18"/>
    </w:rPr>
  </w:style>
  <w:style w:type="character" w:customStyle="1" w:styleId="SmallCharChar">
    <w:name w:val="Small Char Char"/>
    <w:basedOn w:val="DefaultParagraphFont"/>
    <w:rsid w:val="008F0F84"/>
    <w:rPr>
      <w:sz w:val="17"/>
      <w:szCs w:val="24"/>
      <w:lang w:val="en-US" w:eastAsia="en-US" w:bidi="ar-SA"/>
    </w:rPr>
  </w:style>
  <w:style w:type="paragraph" w:customStyle="1" w:styleId="TagsFutura">
    <w:name w:val="TagsFutura"/>
    <w:basedOn w:val="Normal"/>
    <w:next w:val="Heading3"/>
    <w:qFormat/>
    <w:rsid w:val="008F0F84"/>
    <w:pPr>
      <w:spacing w:after="0" w:line="240" w:lineRule="auto"/>
    </w:pPr>
    <w:rPr>
      <w:rFonts w:ascii="Futura" w:eastAsia="Times" w:hAnsi="Futura"/>
      <w:b/>
      <w:caps/>
      <w:sz w:val="18"/>
      <w:szCs w:val="20"/>
    </w:rPr>
  </w:style>
  <w:style w:type="paragraph" w:customStyle="1" w:styleId="DebateTag0">
    <w:name w:val="DebateTag"/>
    <w:basedOn w:val="Normal"/>
    <w:qFormat/>
    <w:rsid w:val="008F0F84"/>
    <w:pPr>
      <w:spacing w:after="0" w:line="240" w:lineRule="auto"/>
    </w:pPr>
    <w:rPr>
      <w:rFonts w:ascii="Georgia" w:eastAsia="Calibri" w:hAnsi="Georgia"/>
      <w:b/>
    </w:rPr>
  </w:style>
  <w:style w:type="paragraph" w:customStyle="1" w:styleId="StyleHeading4TagNotBold">
    <w:name w:val="Style Heading 4Tag + Not Bold"/>
    <w:basedOn w:val="Heading4"/>
    <w:uiPriority w:val="99"/>
    <w:qFormat/>
    <w:rsid w:val="008F0F84"/>
    <w:pPr>
      <w:spacing w:before="200" w:line="240" w:lineRule="auto"/>
    </w:pPr>
    <w:rPr>
      <w:rFonts w:ascii="Georgia" w:hAnsi="Georgia"/>
      <w:iCs w:val="0"/>
    </w:rPr>
  </w:style>
  <w:style w:type="paragraph" w:customStyle="1" w:styleId="Aa">
    <w:name w:val="A"/>
    <w:basedOn w:val="Default"/>
    <w:next w:val="Default"/>
    <w:uiPriority w:val="99"/>
    <w:qFormat/>
    <w:rsid w:val="008F0F84"/>
    <w:pPr>
      <w:spacing w:after="0" w:line="240" w:lineRule="auto"/>
    </w:pPr>
    <w:rPr>
      <w:rFonts w:ascii="Times New Roman" w:eastAsia="Times New Roman" w:hAnsi="Times New Roman" w:cs="Times New Roman"/>
      <w:sz w:val="24"/>
      <w:lang w:bidi="en-US"/>
    </w:rPr>
  </w:style>
  <w:style w:type="character" w:customStyle="1" w:styleId="ac">
    <w:name w:val="••••"/>
    <w:rsid w:val="008F0F84"/>
    <w:rPr>
      <w:color w:val="000000"/>
    </w:rPr>
  </w:style>
  <w:style w:type="character" w:customStyle="1" w:styleId="UnderlineBox">
    <w:name w:val="Underline + Box"/>
    <w:uiPriority w:val="1"/>
    <w:qFormat/>
    <w:rsid w:val="008F0F84"/>
    <w:rPr>
      <w:rFonts w:ascii="Georgia" w:hAnsi="Georgia"/>
      <w:b w:val="0"/>
      <w:sz w:val="22"/>
      <w:u w:val="single"/>
      <w:bdr w:val="single" w:sz="4" w:space="0" w:color="auto"/>
    </w:rPr>
  </w:style>
  <w:style w:type="character" w:customStyle="1" w:styleId="CharacterStyle14">
    <w:name w:val="Character Style 14"/>
    <w:rsid w:val="008F0F84"/>
    <w:rPr>
      <w:sz w:val="30"/>
      <w:szCs w:val="30"/>
    </w:rPr>
  </w:style>
  <w:style w:type="character" w:customStyle="1" w:styleId="CharacterStyle13">
    <w:name w:val="Character Style 13"/>
    <w:rsid w:val="008F0F84"/>
    <w:rPr>
      <w:i/>
      <w:iCs/>
      <w:sz w:val="17"/>
      <w:szCs w:val="17"/>
    </w:rPr>
  </w:style>
  <w:style w:type="character" w:customStyle="1" w:styleId="a14">
    <w:name w:val="a1"/>
    <w:rsid w:val="008F0F84"/>
    <w:rPr>
      <w:color w:val="008000"/>
    </w:rPr>
  </w:style>
  <w:style w:type="paragraph" w:customStyle="1" w:styleId="Repeatblockheading0">
    <w:name w:val="Repeat block heading"/>
    <w:basedOn w:val="Normal"/>
    <w:uiPriority w:val="99"/>
    <w:qFormat/>
    <w:rsid w:val="008F0F84"/>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8F0F84"/>
  </w:style>
  <w:style w:type="character" w:customStyle="1" w:styleId="hps">
    <w:name w:val="hps"/>
    <w:rsid w:val="008F0F84"/>
  </w:style>
  <w:style w:type="paragraph" w:customStyle="1" w:styleId="TashmaHeader2">
    <w:name w:val="Tashma_Header2"/>
    <w:basedOn w:val="Heading2"/>
    <w:qFormat/>
    <w:rsid w:val="008F0F84"/>
    <w:pPr>
      <w:spacing w:before="480" w:after="160" w:line="240" w:lineRule="auto"/>
    </w:pPr>
    <w:rPr>
      <w:rFonts w:ascii="Georgia" w:eastAsia="SimSun" w:hAnsi="Georgia" w:cstheme="minorBidi"/>
      <w:sz w:val="28"/>
    </w:rPr>
  </w:style>
  <w:style w:type="paragraph" w:customStyle="1" w:styleId="TashmaHeading1">
    <w:name w:val="Tashma_Heading1"/>
    <w:basedOn w:val="Heading1"/>
    <w:uiPriority w:val="99"/>
    <w:qFormat/>
    <w:rsid w:val="008F0F84"/>
    <w:pPr>
      <w:spacing w:before="480" w:after="160" w:line="240" w:lineRule="auto"/>
    </w:pPr>
    <w:rPr>
      <w:rFonts w:ascii="Georgia" w:eastAsia="Times New Roman" w:hAnsi="Georgia" w:cstheme="minorBidi"/>
      <w:caps/>
      <w:sz w:val="32"/>
    </w:rPr>
  </w:style>
  <w:style w:type="character" w:customStyle="1" w:styleId="CitationCharCharCharCharCharCharCharChar">
    <w:name w:val="Citation Char Char Char Char Char Char Char Char"/>
    <w:link w:val="CitationCharCharCharCharCharCharChar"/>
    <w:locked/>
    <w:rsid w:val="008F0F84"/>
    <w:rPr>
      <w:rFonts w:cs="Calibri"/>
    </w:rPr>
  </w:style>
  <w:style w:type="paragraph" w:customStyle="1" w:styleId="CitationCharCharCharCharCharCharChar">
    <w:name w:val="Citation Char Char Char Char Char Char Char"/>
    <w:basedOn w:val="Normal"/>
    <w:link w:val="CitationCharCharCharCharCharCharCharChar"/>
    <w:qFormat/>
    <w:rsid w:val="008F0F84"/>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8F0F84"/>
    <w:pPr>
      <w:spacing w:after="120" w:line="240" w:lineRule="auto"/>
    </w:pPr>
    <w:rPr>
      <w:rFonts w:ascii="Georgia" w:hAnsi="Georgia"/>
      <w:bCs/>
      <w:color w:val="000000"/>
    </w:rPr>
  </w:style>
  <w:style w:type="paragraph" w:customStyle="1" w:styleId="BodyText210">
    <w:name w:val="Body Text 21"/>
    <w:basedOn w:val="Normal"/>
    <w:next w:val="BodyText2"/>
    <w:unhideWhenUsed/>
    <w:qFormat/>
    <w:rsid w:val="008F0F84"/>
    <w:pPr>
      <w:spacing w:after="120" w:line="480" w:lineRule="auto"/>
    </w:pPr>
    <w:rPr>
      <w:rFonts w:ascii="Georgia" w:hAnsi="Georgia"/>
      <w:sz w:val="12"/>
    </w:rPr>
  </w:style>
  <w:style w:type="paragraph" w:customStyle="1" w:styleId="BodyTextIndent1">
    <w:name w:val="Body Text Indent1"/>
    <w:basedOn w:val="Normal"/>
    <w:next w:val="BodyTextIndent"/>
    <w:uiPriority w:val="99"/>
    <w:unhideWhenUsed/>
    <w:qFormat/>
    <w:rsid w:val="008F0F84"/>
    <w:pPr>
      <w:spacing w:after="120" w:line="240" w:lineRule="auto"/>
      <w:ind w:left="360"/>
    </w:pPr>
    <w:rPr>
      <w:rFonts w:ascii="Georgia" w:hAnsi="Georgia"/>
      <w:sz w:val="16"/>
    </w:rPr>
  </w:style>
  <w:style w:type="paragraph" w:customStyle="1" w:styleId="BodyTextIndent31">
    <w:name w:val="Body Text Indent 31"/>
    <w:basedOn w:val="Normal"/>
    <w:next w:val="BodyTextIndent3"/>
    <w:uiPriority w:val="99"/>
    <w:semiHidden/>
    <w:unhideWhenUsed/>
    <w:qFormat/>
    <w:rsid w:val="008F0F84"/>
    <w:pPr>
      <w:spacing w:after="120" w:line="240" w:lineRule="auto"/>
      <w:ind w:left="360"/>
    </w:pPr>
    <w:rPr>
      <w:rFonts w:ascii="Georgia" w:hAnsi="Georgia"/>
      <w:sz w:val="14"/>
    </w:rPr>
  </w:style>
  <w:style w:type="paragraph" w:customStyle="1" w:styleId="z-BottomofForm1">
    <w:name w:val="z-Bottom of Form1"/>
    <w:basedOn w:val="Normal"/>
    <w:next w:val="Normal"/>
    <w:hidden/>
    <w:uiPriority w:val="99"/>
    <w:unhideWhenUsed/>
    <w:qFormat/>
    <w:rsid w:val="008F0F84"/>
    <w:pPr>
      <w:pBdr>
        <w:top w:val="single" w:sz="6" w:space="1" w:color="auto"/>
      </w:pBdr>
      <w:spacing w:after="0" w:line="240" w:lineRule="auto"/>
      <w:jc w:val="center"/>
    </w:pPr>
    <w:rPr>
      <w:rFonts w:ascii="Georgia" w:eastAsia="Times New Roman" w:hAnsi="Georgia"/>
      <w:vanish/>
      <w:sz w:val="16"/>
      <w:szCs w:val="16"/>
    </w:rPr>
  </w:style>
  <w:style w:type="paragraph" w:customStyle="1" w:styleId="arcticletext">
    <w:name w:val="arcticle_text"/>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cptchblock">
    <w:name w:val="cptch_block"/>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publisheddate">
    <w:name w:val="published_date"/>
    <w:basedOn w:val="Normal"/>
    <w:uiPriority w:val="99"/>
    <w:qFormat/>
    <w:rsid w:val="008F0F84"/>
    <w:pPr>
      <w:spacing w:before="100" w:beforeAutospacing="1" w:after="100" w:afterAutospacing="1" w:line="240" w:lineRule="auto"/>
    </w:pPr>
    <w:rPr>
      <w:rFonts w:ascii="Georgia" w:eastAsia="Times New Roman" w:hAnsi="Georgia"/>
      <w:sz w:val="24"/>
    </w:rPr>
  </w:style>
  <w:style w:type="character" w:customStyle="1" w:styleId="StyleCards12ptThickunderlineChar1">
    <w:name w:val="Style Cards + 12 pt Thick underline Char1"/>
    <w:rsid w:val="008F0F84"/>
    <w:rPr>
      <w:sz w:val="24"/>
      <w:szCs w:val="24"/>
      <w:u w:val="thick"/>
    </w:rPr>
  </w:style>
  <w:style w:type="character" w:customStyle="1" w:styleId="BodyTextIndentChar2">
    <w:name w:val="Body Text Indent Char2"/>
    <w:basedOn w:val="DefaultParagraphFont"/>
    <w:uiPriority w:val="99"/>
    <w:semiHidden/>
    <w:rsid w:val="008F0F84"/>
    <w:rPr>
      <w:rFonts w:ascii="Georgia" w:hAnsi="Georgia"/>
      <w:sz w:val="22"/>
      <w:szCs w:val="22"/>
    </w:rPr>
  </w:style>
  <w:style w:type="character" w:customStyle="1" w:styleId="BodyText2Char2">
    <w:name w:val="Body Text 2 Char2"/>
    <w:basedOn w:val="DefaultParagraphFont"/>
    <w:uiPriority w:val="99"/>
    <w:semiHidden/>
    <w:rsid w:val="008F0F84"/>
    <w:rPr>
      <w:rFonts w:ascii="Georgia" w:hAnsi="Georgia"/>
      <w:sz w:val="22"/>
      <w:szCs w:val="22"/>
    </w:rPr>
  </w:style>
  <w:style w:type="character" w:customStyle="1" w:styleId="BodyText3Char2">
    <w:name w:val="Body Text 3 Char2"/>
    <w:basedOn w:val="DefaultParagraphFont"/>
    <w:uiPriority w:val="99"/>
    <w:semiHidden/>
    <w:rsid w:val="008F0F84"/>
    <w:rPr>
      <w:rFonts w:ascii="Georgia" w:hAnsi="Georgia"/>
      <w:sz w:val="16"/>
      <w:szCs w:val="16"/>
    </w:rPr>
  </w:style>
  <w:style w:type="character" w:customStyle="1" w:styleId="BodyTextIndent3Char2">
    <w:name w:val="Body Text Indent 3 Char2"/>
    <w:basedOn w:val="DefaultParagraphFont"/>
    <w:uiPriority w:val="99"/>
    <w:semiHidden/>
    <w:rsid w:val="008F0F84"/>
    <w:rPr>
      <w:rFonts w:ascii="Georgia" w:hAnsi="Georgia"/>
      <w:sz w:val="16"/>
      <w:szCs w:val="16"/>
    </w:rPr>
  </w:style>
  <w:style w:type="character" w:customStyle="1" w:styleId="z-BottomofFormChar2">
    <w:name w:val="z-Bottom of Form Char2"/>
    <w:basedOn w:val="DefaultParagraphFont"/>
    <w:uiPriority w:val="99"/>
    <w:semiHidden/>
    <w:rsid w:val="008F0F8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8F0F84"/>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F0F84"/>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8F0F84"/>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F0F84"/>
    <w:rPr>
      <w:rFonts w:ascii="Garamond" w:eastAsia="Cambria" w:hAnsi="Garamond"/>
      <w:sz w:val="20"/>
      <w:u w:val="single"/>
    </w:rPr>
  </w:style>
  <w:style w:type="character" w:customStyle="1" w:styleId="m5686307894942199640gmail-style13ptbold">
    <w:name w:val="m_5686307894942199640gmail-style13ptbold"/>
    <w:basedOn w:val="DefaultParagraphFont"/>
    <w:rsid w:val="008F0F84"/>
  </w:style>
  <w:style w:type="character" w:customStyle="1" w:styleId="m5686307894942199640gmail-styleunderline">
    <w:name w:val="m_5686307894942199640gmail-styleunderline"/>
    <w:basedOn w:val="DefaultParagraphFont"/>
    <w:rsid w:val="008F0F84"/>
  </w:style>
  <w:style w:type="paragraph" w:customStyle="1" w:styleId="Hyperlink2">
    <w:name w:val="Hyperlink2"/>
    <w:basedOn w:val="Normal"/>
    <w:qFormat/>
    <w:rsid w:val="008F0F84"/>
    <w:pPr>
      <w:spacing w:after="0" w:line="240" w:lineRule="auto"/>
    </w:pPr>
    <w:rPr>
      <w:rFonts w:ascii="Georgia" w:eastAsia="Calibri" w:hAnsi="Georgia"/>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8F0F8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8F0F8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F0F8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F0F8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F0F84"/>
    <w:rPr>
      <w:rFonts w:ascii="Times New Roman" w:eastAsia="SimSun" w:hAnsi="Times New Roman" w:cs="Times New Roman"/>
      <w:sz w:val="24"/>
      <w:szCs w:val="24"/>
      <w:lang w:eastAsia="zh-CN"/>
    </w:rPr>
  </w:style>
  <w:style w:type="character" w:customStyle="1" w:styleId="djhat-arrow">
    <w:name w:val="djhat-arrow"/>
    <w:basedOn w:val="DefaultParagraphFont"/>
    <w:rsid w:val="008F0F84"/>
  </w:style>
  <w:style w:type="character" w:customStyle="1" w:styleId="mname">
    <w:name w:val="mname"/>
    <w:basedOn w:val="DefaultParagraphFont"/>
    <w:rsid w:val="008F0F84"/>
  </w:style>
  <w:style w:type="character" w:customStyle="1" w:styleId="mvalue">
    <w:name w:val="mvalue"/>
    <w:basedOn w:val="DefaultParagraphFont"/>
    <w:rsid w:val="008F0F84"/>
  </w:style>
  <w:style w:type="character" w:customStyle="1" w:styleId="mchange">
    <w:name w:val="mchange"/>
    <w:basedOn w:val="DefaultParagraphFont"/>
    <w:rsid w:val="008F0F84"/>
  </w:style>
  <w:style w:type="character" w:customStyle="1" w:styleId="categoryaside">
    <w:name w:val="category__aside"/>
    <w:basedOn w:val="DefaultParagraphFont"/>
    <w:rsid w:val="008F0F84"/>
  </w:style>
  <w:style w:type="character" w:customStyle="1" w:styleId="article-breadcrumb-wrapper">
    <w:name w:val="article-breadcrumb-wrapper"/>
    <w:basedOn w:val="DefaultParagraphFont"/>
    <w:rsid w:val="008F0F84"/>
  </w:style>
  <w:style w:type="character" w:customStyle="1" w:styleId="commentscounticon">
    <w:name w:val="comments_count_icon"/>
    <w:basedOn w:val="DefaultParagraphFont"/>
    <w:rsid w:val="008F0F84"/>
  </w:style>
  <w:style w:type="character" w:customStyle="1" w:styleId="comments-count-word">
    <w:name w:val="comments-count-word"/>
    <w:basedOn w:val="DefaultParagraphFont"/>
    <w:rsid w:val="008F0F84"/>
  </w:style>
  <w:style w:type="character" w:customStyle="1" w:styleId="company-name-type">
    <w:name w:val="company-name-type"/>
    <w:basedOn w:val="DefaultParagraphFont"/>
    <w:rsid w:val="008F0F84"/>
  </w:style>
  <w:style w:type="character" w:customStyle="1" w:styleId="nav-prevnext-lbl">
    <w:name w:val="nav-prevnext-lbl"/>
    <w:basedOn w:val="DefaultParagraphFont"/>
    <w:rsid w:val="008F0F84"/>
  </w:style>
  <w:style w:type="character" w:customStyle="1" w:styleId="nav-prevnext-hed">
    <w:name w:val="nav-prevnext-hed"/>
    <w:basedOn w:val="DefaultParagraphFont"/>
    <w:rsid w:val="008F0F84"/>
  </w:style>
  <w:style w:type="character" w:customStyle="1" w:styleId="readcomments">
    <w:name w:val="readcomments"/>
    <w:basedOn w:val="DefaultParagraphFont"/>
    <w:rsid w:val="008F0F84"/>
  </w:style>
  <w:style w:type="character" w:customStyle="1" w:styleId="selected-edition">
    <w:name w:val="selected-edition"/>
    <w:basedOn w:val="DefaultParagraphFont"/>
    <w:rsid w:val="008F0F84"/>
  </w:style>
  <w:style w:type="character" w:customStyle="1" w:styleId="rotate">
    <w:name w:val="rotate"/>
    <w:basedOn w:val="DefaultParagraphFont"/>
    <w:rsid w:val="008F0F84"/>
  </w:style>
  <w:style w:type="paragraph" w:customStyle="1" w:styleId="column-name">
    <w:name w:val="column-name"/>
    <w:basedOn w:val="Normal"/>
    <w:uiPriority w:val="99"/>
    <w:qFormat/>
    <w:rsid w:val="008F0F84"/>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8F0F84"/>
  </w:style>
  <w:style w:type="character" w:customStyle="1" w:styleId="m-765514100411602794gmail-style13ptbold">
    <w:name w:val="m_-765514100411602794gmail-style13ptbold"/>
    <w:basedOn w:val="DefaultParagraphFont"/>
    <w:rsid w:val="008F0F84"/>
  </w:style>
  <w:style w:type="character" w:customStyle="1" w:styleId="m-765514100411602794gmail-styleunderline">
    <w:name w:val="m_-765514100411602794gmail-styleunderline"/>
    <w:basedOn w:val="DefaultParagraphFont"/>
    <w:rsid w:val="008F0F84"/>
  </w:style>
  <w:style w:type="character" w:customStyle="1" w:styleId="FontStyle40">
    <w:name w:val="Font Style40"/>
    <w:basedOn w:val="DefaultParagraphFont"/>
    <w:uiPriority w:val="99"/>
    <w:rsid w:val="008F0F84"/>
    <w:rPr>
      <w:rFonts w:ascii="Cambria" w:hAnsi="Cambria" w:cs="Cambria"/>
      <w:i/>
      <w:iCs/>
      <w:sz w:val="22"/>
      <w:szCs w:val="22"/>
    </w:rPr>
  </w:style>
  <w:style w:type="character" w:customStyle="1" w:styleId="FontStyle42">
    <w:name w:val="Font Style42"/>
    <w:basedOn w:val="DefaultParagraphFont"/>
    <w:uiPriority w:val="99"/>
    <w:rsid w:val="008F0F84"/>
    <w:rPr>
      <w:rFonts w:ascii="Cambria" w:hAnsi="Cambria" w:cs="Cambria"/>
      <w:sz w:val="22"/>
      <w:szCs w:val="22"/>
    </w:rPr>
  </w:style>
  <w:style w:type="paragraph" w:customStyle="1" w:styleId="Style17">
    <w:name w:val="Style17"/>
    <w:basedOn w:val="Normal"/>
    <w:uiPriority w:val="99"/>
    <w:qFormat/>
    <w:rsid w:val="008F0F8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8F0F84"/>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8F0F84"/>
    <w:rPr>
      <w:rFonts w:ascii="Times New Roman" w:hAnsi="Times New Roman" w:cs="Times New Roman"/>
      <w:b/>
      <w:bCs/>
      <w:i/>
      <w:iCs/>
      <w:spacing w:val="-10"/>
      <w:sz w:val="18"/>
      <w:szCs w:val="18"/>
    </w:rPr>
  </w:style>
  <w:style w:type="character" w:customStyle="1" w:styleId="FontStyle370">
    <w:name w:val="Font Style370"/>
    <w:uiPriority w:val="99"/>
    <w:rsid w:val="008F0F84"/>
    <w:rPr>
      <w:rFonts w:ascii="Cambria" w:hAnsi="Cambria" w:cs="Cambria"/>
      <w:b/>
      <w:bCs/>
      <w:spacing w:val="-10"/>
      <w:sz w:val="18"/>
      <w:szCs w:val="18"/>
    </w:rPr>
  </w:style>
  <w:style w:type="character" w:customStyle="1" w:styleId="FontStyle302">
    <w:name w:val="Font Style302"/>
    <w:uiPriority w:val="99"/>
    <w:rsid w:val="008F0F84"/>
    <w:rPr>
      <w:rFonts w:ascii="Times New Roman" w:hAnsi="Times New Roman" w:cs="Times New Roman"/>
      <w:b/>
      <w:bCs/>
      <w:sz w:val="22"/>
      <w:szCs w:val="22"/>
    </w:rPr>
  </w:style>
  <w:style w:type="character" w:customStyle="1" w:styleId="FontStyle347">
    <w:name w:val="Font Style347"/>
    <w:uiPriority w:val="99"/>
    <w:rsid w:val="008F0F84"/>
    <w:rPr>
      <w:rFonts w:ascii="Times New Roman" w:hAnsi="Times New Roman" w:cs="Times New Roman"/>
      <w:b/>
      <w:bCs/>
      <w:spacing w:val="-10"/>
      <w:sz w:val="20"/>
      <w:szCs w:val="20"/>
    </w:rPr>
  </w:style>
  <w:style w:type="paragraph" w:customStyle="1" w:styleId="Style27">
    <w:name w:val="Style27"/>
    <w:basedOn w:val="Normal"/>
    <w:uiPriority w:val="99"/>
    <w:qFormat/>
    <w:rsid w:val="008F0F84"/>
    <w:pPr>
      <w:widowControl w:val="0"/>
      <w:autoSpaceDE w:val="0"/>
      <w:autoSpaceDN w:val="0"/>
      <w:adjustRightInd w:val="0"/>
      <w:spacing w:after="0" w:line="223" w:lineRule="exact"/>
    </w:pPr>
    <w:rPr>
      <w:rFonts w:ascii="Georgia" w:eastAsia="Times New Roman" w:hAnsi="Georgia"/>
      <w:sz w:val="24"/>
    </w:rPr>
  </w:style>
  <w:style w:type="character" w:customStyle="1" w:styleId="FontStyle303">
    <w:name w:val="Font Style303"/>
    <w:uiPriority w:val="99"/>
    <w:rsid w:val="008F0F84"/>
    <w:rPr>
      <w:rFonts w:ascii="Times New Roman" w:hAnsi="Times New Roman" w:cs="Times New Roman"/>
      <w:spacing w:val="-10"/>
      <w:sz w:val="18"/>
      <w:szCs w:val="18"/>
    </w:rPr>
  </w:style>
  <w:style w:type="character" w:customStyle="1" w:styleId="FontStyle312">
    <w:name w:val="Font Style312"/>
    <w:uiPriority w:val="99"/>
    <w:rsid w:val="008F0F84"/>
    <w:rPr>
      <w:rFonts w:ascii="Times New Roman" w:hAnsi="Times New Roman" w:cs="Times New Roman"/>
      <w:b/>
      <w:bCs/>
      <w:spacing w:val="-10"/>
      <w:sz w:val="16"/>
      <w:szCs w:val="16"/>
    </w:rPr>
  </w:style>
  <w:style w:type="character" w:customStyle="1" w:styleId="FontStyle346">
    <w:name w:val="Font Style346"/>
    <w:uiPriority w:val="99"/>
    <w:rsid w:val="008F0F84"/>
    <w:rPr>
      <w:rFonts w:ascii="Times New Roman" w:hAnsi="Times New Roman" w:cs="Times New Roman"/>
      <w:b/>
      <w:bCs/>
      <w:spacing w:val="-10"/>
      <w:sz w:val="18"/>
      <w:szCs w:val="18"/>
    </w:rPr>
  </w:style>
  <w:style w:type="character" w:customStyle="1" w:styleId="FontStyle330">
    <w:name w:val="Font Style330"/>
    <w:uiPriority w:val="99"/>
    <w:rsid w:val="008F0F84"/>
    <w:rPr>
      <w:rFonts w:ascii="Times New Roman" w:hAnsi="Times New Roman" w:cs="Times New Roman"/>
      <w:b/>
      <w:bCs/>
      <w:sz w:val="16"/>
      <w:szCs w:val="16"/>
    </w:rPr>
  </w:style>
  <w:style w:type="character" w:customStyle="1" w:styleId="FontStyle372">
    <w:name w:val="Font Style372"/>
    <w:uiPriority w:val="99"/>
    <w:rsid w:val="008F0F84"/>
    <w:rPr>
      <w:rFonts w:ascii="Times New Roman" w:hAnsi="Times New Roman" w:cs="Times New Roman"/>
      <w:b/>
      <w:bCs/>
      <w:sz w:val="16"/>
      <w:szCs w:val="16"/>
    </w:rPr>
  </w:style>
  <w:style w:type="paragraph" w:customStyle="1" w:styleId="Style59">
    <w:name w:val="Style59"/>
    <w:basedOn w:val="Normal"/>
    <w:uiPriority w:val="99"/>
    <w:qFormat/>
    <w:rsid w:val="008F0F84"/>
    <w:pPr>
      <w:widowControl w:val="0"/>
      <w:autoSpaceDE w:val="0"/>
      <w:autoSpaceDN w:val="0"/>
      <w:adjustRightInd w:val="0"/>
      <w:spacing w:after="0" w:line="236" w:lineRule="exact"/>
    </w:pPr>
    <w:rPr>
      <w:rFonts w:ascii="Georgia" w:eastAsia="Times New Roman" w:hAnsi="Georgia"/>
      <w:sz w:val="24"/>
    </w:rPr>
  </w:style>
  <w:style w:type="character" w:customStyle="1" w:styleId="FontStyle315">
    <w:name w:val="Font Style315"/>
    <w:uiPriority w:val="99"/>
    <w:rsid w:val="008F0F84"/>
    <w:rPr>
      <w:rFonts w:ascii="Times New Roman" w:hAnsi="Times New Roman" w:cs="Times New Roman"/>
      <w:b/>
      <w:bCs/>
      <w:i/>
      <w:iCs/>
      <w:sz w:val="16"/>
      <w:szCs w:val="16"/>
    </w:rPr>
  </w:style>
  <w:style w:type="paragraph" w:customStyle="1" w:styleId="Style200">
    <w:name w:val="Style20"/>
    <w:basedOn w:val="Normal"/>
    <w:uiPriority w:val="99"/>
    <w:qFormat/>
    <w:rsid w:val="008F0F84"/>
    <w:pPr>
      <w:widowControl w:val="0"/>
      <w:autoSpaceDE w:val="0"/>
      <w:autoSpaceDN w:val="0"/>
      <w:adjustRightInd w:val="0"/>
      <w:spacing w:after="0" w:line="232" w:lineRule="exact"/>
    </w:pPr>
    <w:rPr>
      <w:rFonts w:ascii="Georgia" w:eastAsia="Times New Roman" w:hAnsi="Georgia"/>
      <w:sz w:val="24"/>
    </w:rPr>
  </w:style>
  <w:style w:type="character" w:customStyle="1" w:styleId="FontStyle313">
    <w:name w:val="Font Style313"/>
    <w:uiPriority w:val="99"/>
    <w:rsid w:val="008F0F84"/>
    <w:rPr>
      <w:rFonts w:ascii="Times New Roman" w:hAnsi="Times New Roman" w:cs="Times New Roman"/>
      <w:smallCaps/>
      <w:sz w:val="14"/>
      <w:szCs w:val="14"/>
    </w:rPr>
  </w:style>
  <w:style w:type="paragraph" w:customStyle="1" w:styleId="Style89">
    <w:name w:val="Style89"/>
    <w:basedOn w:val="Normal"/>
    <w:uiPriority w:val="99"/>
    <w:qFormat/>
    <w:rsid w:val="008F0F84"/>
    <w:pPr>
      <w:widowControl w:val="0"/>
      <w:autoSpaceDE w:val="0"/>
      <w:autoSpaceDN w:val="0"/>
      <w:adjustRightInd w:val="0"/>
      <w:spacing w:after="0" w:line="270" w:lineRule="exact"/>
      <w:jc w:val="both"/>
    </w:pPr>
    <w:rPr>
      <w:rFonts w:ascii="Georgia" w:eastAsia="Times New Roman" w:hAnsi="Georgia"/>
      <w:sz w:val="24"/>
    </w:rPr>
  </w:style>
  <w:style w:type="character" w:customStyle="1" w:styleId="FontStyle319">
    <w:name w:val="Font Style319"/>
    <w:uiPriority w:val="99"/>
    <w:rsid w:val="008F0F84"/>
    <w:rPr>
      <w:rFonts w:ascii="Times New Roman" w:hAnsi="Times New Roman" w:cs="Times New Roman"/>
      <w:b/>
      <w:bCs/>
      <w:spacing w:val="-10"/>
      <w:sz w:val="22"/>
      <w:szCs w:val="22"/>
    </w:rPr>
  </w:style>
  <w:style w:type="character" w:customStyle="1" w:styleId="FontStyle320">
    <w:name w:val="Font Style320"/>
    <w:uiPriority w:val="99"/>
    <w:rsid w:val="008F0F84"/>
    <w:rPr>
      <w:rFonts w:ascii="Times New Roman" w:hAnsi="Times New Roman" w:cs="Times New Roman"/>
      <w:b/>
      <w:bCs/>
      <w:spacing w:val="-10"/>
      <w:sz w:val="22"/>
      <w:szCs w:val="22"/>
    </w:rPr>
  </w:style>
  <w:style w:type="character" w:customStyle="1" w:styleId="FontStyle352">
    <w:name w:val="Font Style352"/>
    <w:uiPriority w:val="99"/>
    <w:rsid w:val="008F0F84"/>
    <w:rPr>
      <w:rFonts w:ascii="Times New Roman" w:hAnsi="Times New Roman" w:cs="Times New Roman"/>
      <w:b/>
      <w:bCs/>
      <w:sz w:val="16"/>
      <w:szCs w:val="16"/>
    </w:rPr>
  </w:style>
  <w:style w:type="character" w:customStyle="1" w:styleId="FontStyle356">
    <w:name w:val="Font Style356"/>
    <w:uiPriority w:val="99"/>
    <w:rsid w:val="008F0F84"/>
    <w:rPr>
      <w:rFonts w:ascii="Times New Roman" w:hAnsi="Times New Roman" w:cs="Times New Roman"/>
      <w:b/>
      <w:bCs/>
      <w:spacing w:val="-10"/>
      <w:sz w:val="22"/>
      <w:szCs w:val="22"/>
    </w:rPr>
  </w:style>
  <w:style w:type="character" w:customStyle="1" w:styleId="FontStyle298">
    <w:name w:val="Font Style298"/>
    <w:uiPriority w:val="99"/>
    <w:rsid w:val="008F0F84"/>
    <w:rPr>
      <w:rFonts w:ascii="Times New Roman" w:hAnsi="Times New Roman" w:cs="Times New Roman"/>
      <w:sz w:val="18"/>
      <w:szCs w:val="18"/>
    </w:rPr>
  </w:style>
  <w:style w:type="character" w:customStyle="1" w:styleId="FontStyle311">
    <w:name w:val="Font Style311"/>
    <w:uiPriority w:val="99"/>
    <w:rsid w:val="008F0F84"/>
    <w:rPr>
      <w:rFonts w:ascii="Times New Roman" w:hAnsi="Times New Roman" w:cs="Times New Roman"/>
      <w:b/>
      <w:bCs/>
      <w:spacing w:val="-10"/>
      <w:sz w:val="18"/>
      <w:szCs w:val="18"/>
    </w:rPr>
  </w:style>
  <w:style w:type="character" w:customStyle="1" w:styleId="FontStyle332">
    <w:name w:val="Font Style332"/>
    <w:uiPriority w:val="99"/>
    <w:rsid w:val="008F0F84"/>
    <w:rPr>
      <w:rFonts w:ascii="Times New Roman" w:hAnsi="Times New Roman" w:cs="Times New Roman"/>
      <w:b/>
      <w:bCs/>
      <w:i/>
      <w:iCs/>
      <w:spacing w:val="-10"/>
      <w:sz w:val="20"/>
      <w:szCs w:val="20"/>
    </w:rPr>
  </w:style>
  <w:style w:type="character" w:customStyle="1" w:styleId="FontStyle371">
    <w:name w:val="Font Style371"/>
    <w:uiPriority w:val="99"/>
    <w:rsid w:val="008F0F84"/>
    <w:rPr>
      <w:rFonts w:ascii="Times New Roman" w:hAnsi="Times New Roman" w:cs="Times New Roman"/>
      <w:sz w:val="16"/>
      <w:szCs w:val="16"/>
    </w:rPr>
  </w:style>
  <w:style w:type="character" w:customStyle="1" w:styleId="FontStyle350">
    <w:name w:val="Font Style350"/>
    <w:uiPriority w:val="99"/>
    <w:rsid w:val="008F0F84"/>
    <w:rPr>
      <w:rFonts w:ascii="Times New Roman" w:hAnsi="Times New Roman" w:cs="Times New Roman"/>
      <w:b/>
      <w:bCs/>
      <w:i/>
      <w:iCs/>
      <w:sz w:val="20"/>
      <w:szCs w:val="20"/>
    </w:rPr>
  </w:style>
  <w:style w:type="paragraph" w:customStyle="1" w:styleId="Style8">
    <w:name w:val="Style8"/>
    <w:basedOn w:val="Normal"/>
    <w:uiPriority w:val="99"/>
    <w:qFormat/>
    <w:rsid w:val="008F0F84"/>
    <w:pPr>
      <w:widowControl w:val="0"/>
      <w:autoSpaceDE w:val="0"/>
      <w:autoSpaceDN w:val="0"/>
      <w:adjustRightInd w:val="0"/>
      <w:spacing w:after="0" w:line="240" w:lineRule="auto"/>
    </w:pPr>
    <w:rPr>
      <w:rFonts w:ascii="Georgia" w:eastAsia="Times New Roman" w:hAnsi="Georgia"/>
      <w:sz w:val="24"/>
    </w:rPr>
  </w:style>
  <w:style w:type="character" w:customStyle="1" w:styleId="FontStyle351">
    <w:name w:val="Font Style351"/>
    <w:uiPriority w:val="99"/>
    <w:rsid w:val="008F0F84"/>
    <w:rPr>
      <w:rFonts w:ascii="Times New Roman" w:hAnsi="Times New Roman" w:cs="Times New Roman"/>
      <w:b/>
      <w:bCs/>
      <w:sz w:val="22"/>
      <w:szCs w:val="22"/>
    </w:rPr>
  </w:style>
  <w:style w:type="paragraph" w:customStyle="1" w:styleId="Style130">
    <w:name w:val="Style130"/>
    <w:basedOn w:val="Normal"/>
    <w:uiPriority w:val="99"/>
    <w:qFormat/>
    <w:rsid w:val="008F0F84"/>
    <w:pPr>
      <w:widowControl w:val="0"/>
      <w:autoSpaceDE w:val="0"/>
      <w:autoSpaceDN w:val="0"/>
      <w:adjustRightInd w:val="0"/>
      <w:spacing w:after="0" w:line="240" w:lineRule="auto"/>
      <w:jc w:val="both"/>
    </w:pPr>
    <w:rPr>
      <w:rFonts w:ascii="Georgia" w:eastAsia="Times New Roman" w:hAnsi="Georgia"/>
      <w:sz w:val="24"/>
    </w:rPr>
  </w:style>
  <w:style w:type="character" w:customStyle="1" w:styleId="FontStyle369">
    <w:name w:val="Font Style369"/>
    <w:uiPriority w:val="99"/>
    <w:rsid w:val="008F0F84"/>
    <w:rPr>
      <w:rFonts w:ascii="Times New Roman" w:hAnsi="Times New Roman" w:cs="Times New Roman"/>
      <w:b/>
      <w:bCs/>
      <w:spacing w:val="-10"/>
      <w:sz w:val="20"/>
      <w:szCs w:val="20"/>
    </w:rPr>
  </w:style>
  <w:style w:type="character" w:customStyle="1" w:styleId="FontStyle357">
    <w:name w:val="Font Style357"/>
    <w:uiPriority w:val="99"/>
    <w:rsid w:val="008F0F84"/>
    <w:rPr>
      <w:rFonts w:ascii="Times New Roman" w:hAnsi="Times New Roman" w:cs="Times New Roman"/>
      <w:b/>
      <w:bCs/>
      <w:spacing w:val="-10"/>
      <w:sz w:val="22"/>
      <w:szCs w:val="22"/>
    </w:rPr>
  </w:style>
  <w:style w:type="paragraph" w:customStyle="1" w:styleId="Style67">
    <w:name w:val="Style67"/>
    <w:basedOn w:val="Normal"/>
    <w:uiPriority w:val="99"/>
    <w:qFormat/>
    <w:rsid w:val="008F0F84"/>
    <w:pPr>
      <w:widowControl w:val="0"/>
      <w:autoSpaceDE w:val="0"/>
      <w:autoSpaceDN w:val="0"/>
      <w:adjustRightInd w:val="0"/>
      <w:spacing w:after="0" w:line="274" w:lineRule="exact"/>
      <w:jc w:val="both"/>
    </w:pPr>
    <w:rPr>
      <w:rFonts w:ascii="Georgia" w:eastAsia="Times New Roman" w:hAnsi="Georgia"/>
      <w:sz w:val="24"/>
    </w:rPr>
  </w:style>
  <w:style w:type="character" w:customStyle="1" w:styleId="FontStyle360">
    <w:name w:val="Font Style360"/>
    <w:uiPriority w:val="99"/>
    <w:rsid w:val="008F0F84"/>
    <w:rPr>
      <w:rFonts w:ascii="Times New Roman" w:hAnsi="Times New Roman" w:cs="Times New Roman"/>
      <w:sz w:val="20"/>
      <w:szCs w:val="20"/>
    </w:rPr>
  </w:style>
  <w:style w:type="character" w:customStyle="1" w:styleId="FontStyle374">
    <w:name w:val="Font Style374"/>
    <w:uiPriority w:val="99"/>
    <w:rsid w:val="008F0F84"/>
    <w:rPr>
      <w:rFonts w:ascii="Times New Roman" w:hAnsi="Times New Roman" w:cs="Times New Roman"/>
      <w:b/>
      <w:bCs/>
      <w:spacing w:val="-10"/>
      <w:sz w:val="22"/>
      <w:szCs w:val="22"/>
    </w:rPr>
  </w:style>
  <w:style w:type="paragraph" w:customStyle="1" w:styleId="Style300">
    <w:name w:val="Style30"/>
    <w:basedOn w:val="Normal"/>
    <w:uiPriority w:val="99"/>
    <w:qFormat/>
    <w:rsid w:val="008F0F84"/>
    <w:pPr>
      <w:widowControl w:val="0"/>
      <w:autoSpaceDE w:val="0"/>
      <w:autoSpaceDN w:val="0"/>
      <w:adjustRightInd w:val="0"/>
      <w:spacing w:after="0" w:line="191" w:lineRule="exact"/>
      <w:jc w:val="both"/>
    </w:pPr>
    <w:rPr>
      <w:rFonts w:ascii="Georgia" w:eastAsia="Times New Roman" w:hAnsi="Georgia"/>
      <w:sz w:val="24"/>
    </w:rPr>
  </w:style>
  <w:style w:type="character" w:customStyle="1" w:styleId="FontStyle314">
    <w:name w:val="Font Style314"/>
    <w:uiPriority w:val="99"/>
    <w:rsid w:val="008F0F84"/>
    <w:rPr>
      <w:rFonts w:ascii="Times New Roman" w:hAnsi="Times New Roman" w:cs="Times New Roman"/>
      <w:smallCaps/>
      <w:sz w:val="16"/>
      <w:szCs w:val="16"/>
    </w:rPr>
  </w:style>
  <w:style w:type="paragraph" w:customStyle="1" w:styleId="Style93">
    <w:name w:val="Style93"/>
    <w:basedOn w:val="Normal"/>
    <w:uiPriority w:val="99"/>
    <w:qFormat/>
    <w:rsid w:val="008F0F84"/>
    <w:pPr>
      <w:widowControl w:val="0"/>
      <w:autoSpaceDE w:val="0"/>
      <w:autoSpaceDN w:val="0"/>
      <w:adjustRightInd w:val="0"/>
      <w:spacing w:after="0" w:line="229" w:lineRule="exact"/>
    </w:pPr>
    <w:rPr>
      <w:rFonts w:ascii="Georgia" w:eastAsia="Times New Roman" w:hAnsi="Georgia"/>
      <w:sz w:val="24"/>
    </w:rPr>
  </w:style>
  <w:style w:type="paragraph" w:customStyle="1" w:styleId="Style176">
    <w:name w:val="Style176"/>
    <w:basedOn w:val="Normal"/>
    <w:uiPriority w:val="99"/>
    <w:qFormat/>
    <w:rsid w:val="008F0F84"/>
    <w:pPr>
      <w:widowControl w:val="0"/>
      <w:autoSpaceDE w:val="0"/>
      <w:autoSpaceDN w:val="0"/>
      <w:adjustRightInd w:val="0"/>
      <w:spacing w:after="0" w:line="207" w:lineRule="exact"/>
    </w:pPr>
    <w:rPr>
      <w:rFonts w:ascii="Georgia" w:eastAsia="Times New Roman" w:hAnsi="Georgia"/>
      <w:sz w:val="24"/>
    </w:rPr>
  </w:style>
  <w:style w:type="paragraph" w:customStyle="1" w:styleId="boldcitation">
    <w:name w:val="bold citation"/>
    <w:basedOn w:val="Normal"/>
    <w:qFormat/>
    <w:rsid w:val="008F0F84"/>
    <w:pPr>
      <w:spacing w:after="0" w:line="240" w:lineRule="auto"/>
    </w:pPr>
    <w:rPr>
      <w:rFonts w:ascii="Georgia" w:eastAsia="Times New Roman" w:hAnsi="Georgia"/>
      <w:b/>
      <w:sz w:val="28"/>
      <w:u w:val="thick"/>
    </w:rPr>
  </w:style>
  <w:style w:type="character" w:customStyle="1" w:styleId="CardsCharCharChar">
    <w:name w:val="Cards Char Char Char"/>
    <w:rsid w:val="008F0F84"/>
    <w:rPr>
      <w:szCs w:val="24"/>
      <w:lang w:val="en-US" w:eastAsia="en-US" w:bidi="ar-SA"/>
    </w:rPr>
  </w:style>
  <w:style w:type="character" w:customStyle="1" w:styleId="CardsCharCharCharChar">
    <w:name w:val="Cards Char Char Char Char"/>
    <w:rsid w:val="008F0F84"/>
    <w:rPr>
      <w:szCs w:val="24"/>
      <w:lang w:val="en-US" w:eastAsia="en-US" w:bidi="ar-SA"/>
    </w:rPr>
  </w:style>
  <w:style w:type="paragraph" w:customStyle="1" w:styleId="NoSpacingCharCharChar">
    <w:name w:val="No Spacing Char Char Char"/>
    <w:next w:val="Normal"/>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Georgia" w:hAnsi="Georgia" w:cs="Arial"/>
      <w:kern w:val="32"/>
      <w:sz w:val="28"/>
    </w:rPr>
  </w:style>
  <w:style w:type="character" w:customStyle="1" w:styleId="StyleTimesNewRoman">
    <w:name w:val="Style Times New Roman"/>
    <w:rsid w:val="008F0F84"/>
    <w:rPr>
      <w:rFonts w:ascii="Garamond" w:hAnsi="Garamond"/>
    </w:rPr>
  </w:style>
  <w:style w:type="paragraph" w:customStyle="1" w:styleId="INDENTEDPARAGRAPH">
    <w:name w:val="INDENTED PARAGRAPH"/>
    <w:qFormat/>
    <w:rsid w:val="008F0F8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F0F84"/>
  </w:style>
  <w:style w:type="paragraph" w:customStyle="1" w:styleId="TagChar1CharCharCharChar">
    <w:name w:val="Tag Char1 Char Char Char Char"/>
    <w:basedOn w:val="Normal"/>
    <w:qFormat/>
    <w:rsid w:val="008F0F84"/>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8F0F84"/>
    <w:pPr>
      <w:spacing w:after="0" w:line="240" w:lineRule="auto"/>
    </w:pPr>
    <w:rPr>
      <w:rFonts w:ascii="Georgia" w:eastAsia="Times New Roman" w:hAnsi="Georgia"/>
      <w:b/>
      <w:sz w:val="24"/>
    </w:rPr>
  </w:style>
  <w:style w:type="paragraph" w:customStyle="1" w:styleId="RepeatHeader0">
    <w:name w:val="Repeat Header"/>
    <w:basedOn w:val="HeaderDebate"/>
    <w:qFormat/>
    <w:rsid w:val="008F0F84"/>
    <w:pPr>
      <w:jc w:val="center"/>
      <w:outlineLvl w:val="1"/>
    </w:pPr>
    <w:rPr>
      <w:rFonts w:eastAsia="Times New Roman"/>
      <w:b/>
      <w:sz w:val="48"/>
      <w:szCs w:val="48"/>
      <w:u w:val="words"/>
    </w:rPr>
  </w:style>
  <w:style w:type="character" w:customStyle="1" w:styleId="sectionsubtitle">
    <w:name w:val="sectionsubtitle"/>
    <w:basedOn w:val="DefaultParagraphFont"/>
    <w:rsid w:val="008F0F84"/>
  </w:style>
  <w:style w:type="character" w:customStyle="1" w:styleId="EvidenceTag">
    <w:name w:val="Evidence Tag"/>
    <w:rsid w:val="008F0F8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F0F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F0F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F0F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F0F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F0F84"/>
  </w:style>
  <w:style w:type="character" w:customStyle="1" w:styleId="StyleUnderlineUnderlineChar">
    <w:name w:val="Style Underline + Underline Char"/>
    <w:rsid w:val="008F0F84"/>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F0F84"/>
    <w:pPr>
      <w:widowControl/>
      <w:ind w:left="288" w:right="0"/>
    </w:pPr>
    <w:rPr>
      <w:u w:val="thick"/>
    </w:rPr>
  </w:style>
  <w:style w:type="character" w:customStyle="1" w:styleId="UnderlineCardsChar">
    <w:name w:val="Underline Cards Char"/>
    <w:link w:val="UnderlineCards"/>
    <w:rsid w:val="008F0F84"/>
    <w:rPr>
      <w:rFonts w:ascii="Times New Roman" w:eastAsia="Times New Roman" w:hAnsi="Times New Roman" w:cs="Times New Roman"/>
      <w:sz w:val="20"/>
      <w:szCs w:val="24"/>
      <w:u w:val="thick"/>
    </w:rPr>
  </w:style>
  <w:style w:type="character" w:customStyle="1" w:styleId="SmallCardsChar">
    <w:name w:val="Small Cards Char"/>
    <w:link w:val="SmallCards"/>
    <w:rsid w:val="008F0F84"/>
    <w:rPr>
      <w:rFonts w:ascii="Georgia" w:eastAsia="Times New Roman" w:hAnsi="Georgia"/>
      <w:sz w:val="16"/>
      <w:szCs w:val="20"/>
    </w:rPr>
  </w:style>
  <w:style w:type="paragraph" w:customStyle="1" w:styleId="ReadingCites">
    <w:name w:val="Reading Cites"/>
    <w:basedOn w:val="Normal"/>
    <w:link w:val="ReadingCitesChar"/>
    <w:qFormat/>
    <w:rsid w:val="008F0F84"/>
    <w:pPr>
      <w:spacing w:after="0" w:line="240" w:lineRule="auto"/>
    </w:pPr>
    <w:rPr>
      <w:rFonts w:ascii="Georgia" w:eastAsia="Times New Roman" w:hAnsi="Georgia"/>
      <w:b/>
      <w:szCs w:val="20"/>
    </w:rPr>
  </w:style>
  <w:style w:type="character" w:customStyle="1" w:styleId="ReadingCitesChar">
    <w:name w:val="Reading Cites Char"/>
    <w:link w:val="ReadingCites"/>
    <w:rsid w:val="008F0F84"/>
    <w:rPr>
      <w:rFonts w:ascii="Georgia" w:eastAsia="Times New Roman" w:hAnsi="Georgia"/>
      <w:b/>
      <w:szCs w:val="20"/>
    </w:rPr>
  </w:style>
  <w:style w:type="paragraph" w:customStyle="1" w:styleId="ContentsHeading">
    <w:name w:val="Contents Heading"/>
    <w:basedOn w:val="Heading1"/>
    <w:next w:val="Normal"/>
    <w:qFormat/>
    <w:rsid w:val="008F0F8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ascii="Georgia" w:eastAsia="Lucida Sans Unicode" w:hAnsi="Georgia" w:cs="Tahoma"/>
      <w:sz w:val="24"/>
      <w:lang w:eastAsia="ar-SA"/>
    </w:rPr>
  </w:style>
  <w:style w:type="paragraph" w:customStyle="1" w:styleId="links">
    <w:name w:val="links"/>
    <w:basedOn w:val="Normal"/>
    <w:qFormat/>
    <w:rsid w:val="008F0F84"/>
    <w:pPr>
      <w:spacing w:before="100" w:beforeAutospacing="1" w:after="100" w:afterAutospacing="1" w:line="240" w:lineRule="auto"/>
    </w:pPr>
    <w:rPr>
      <w:rFonts w:ascii="Georgia" w:eastAsia="Times New Roman" w:hAnsi="Georgia"/>
    </w:rPr>
  </w:style>
  <w:style w:type="character" w:customStyle="1" w:styleId="CharacterStyle8">
    <w:name w:val="Character Style 8"/>
    <w:rsid w:val="008F0F84"/>
    <w:rPr>
      <w:sz w:val="22"/>
      <w:szCs w:val="22"/>
    </w:rPr>
  </w:style>
  <w:style w:type="paragraph" w:customStyle="1" w:styleId="Style110">
    <w:name w:val="Style 11"/>
    <w:qFormat/>
    <w:rsid w:val="008F0F8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F0F8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F0F84"/>
    <w:rPr>
      <w:rFonts w:ascii="Arial Narrow" w:hAnsi="Arial Narrow"/>
      <w:color w:val="000000"/>
      <w:sz w:val="22"/>
      <w:szCs w:val="22"/>
      <w:u w:val="single"/>
      <w:lang w:val="en-US" w:eastAsia="en-US" w:bidi="ar-SA"/>
    </w:rPr>
  </w:style>
  <w:style w:type="character" w:customStyle="1" w:styleId="CardText1Char1">
    <w:name w:val="Card Text 1 Char1"/>
    <w:rsid w:val="008F0F84"/>
    <w:rPr>
      <w:rFonts w:ascii="Arial Narrow" w:hAnsi="Arial Narrow"/>
      <w:color w:val="000000"/>
      <w:sz w:val="22"/>
      <w:szCs w:val="22"/>
      <w:u w:val="single"/>
      <w:lang w:val="en-US" w:eastAsia="en-US" w:bidi="ar-SA"/>
    </w:rPr>
  </w:style>
  <w:style w:type="paragraph" w:customStyle="1" w:styleId="Style52">
    <w:name w:val="Style 5"/>
    <w:qFormat/>
    <w:rsid w:val="008F0F8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F0F8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F0F84"/>
    <w:rPr>
      <w:b/>
      <w:bCs/>
      <w:color w:val="695B54"/>
    </w:rPr>
  </w:style>
  <w:style w:type="paragraph" w:customStyle="1" w:styleId="Heading11">
    <w:name w:val="Heading 11"/>
    <w:basedOn w:val="Normal"/>
    <w:next w:val="Normal"/>
    <w:qFormat/>
    <w:rsid w:val="008F0F84"/>
    <w:pPr>
      <w:keepNext/>
      <w:widowControl w:val="0"/>
      <w:suppressAutoHyphens/>
      <w:spacing w:after="0" w:line="240" w:lineRule="auto"/>
      <w:jc w:val="center"/>
    </w:pPr>
    <w:rPr>
      <w:rFonts w:ascii="Georgia" w:eastAsia="Tahoma" w:hAnsi="Georgia"/>
      <w:b/>
      <w:sz w:val="48"/>
      <w:szCs w:val="32"/>
      <w:u w:val="single"/>
    </w:rPr>
  </w:style>
  <w:style w:type="paragraph" w:customStyle="1" w:styleId="TextHeading">
    <w:name w:val="Text Heading"/>
    <w:basedOn w:val="Heading3"/>
    <w:qFormat/>
    <w:rsid w:val="008F0F84"/>
    <w:pPr>
      <w:keepLines w:val="0"/>
      <w:pageBreakBefore w:val="0"/>
      <w:spacing w:before="0" w:line="240" w:lineRule="auto"/>
      <w:jc w:val="left"/>
    </w:pPr>
    <w:rPr>
      <w:rFonts w:ascii="Georgia" w:eastAsia="Times New Roman" w:hAnsi="Georgia" w:cs="Arial"/>
      <w:sz w:val="22"/>
      <w:szCs w:val="26"/>
    </w:rPr>
  </w:style>
  <w:style w:type="character" w:customStyle="1" w:styleId="TextHeadingChar">
    <w:name w:val="Text Heading Char"/>
    <w:rsid w:val="008F0F84"/>
    <w:rPr>
      <w:rFonts w:cs="Arial"/>
      <w:b/>
      <w:bCs/>
      <w:sz w:val="22"/>
      <w:szCs w:val="26"/>
      <w:u w:val="single"/>
      <w:lang w:val="en-US" w:eastAsia="en-US" w:bidi="ar-SA"/>
    </w:rPr>
  </w:style>
  <w:style w:type="character" w:customStyle="1" w:styleId="FootnoteCharacters">
    <w:name w:val="Footnote Characters"/>
    <w:rsid w:val="008F0F84"/>
    <w:rPr>
      <w:vertAlign w:val="superscript"/>
    </w:rPr>
  </w:style>
  <w:style w:type="paragraph" w:customStyle="1" w:styleId="StyleHeading1BlockTitleHeading1Char1ALEXHeadingBrief-He2">
    <w:name w:val="Style Heading 1Block TitleHeading 1 Char1ALEXHeadingBrief - He...2"/>
    <w:basedOn w:val="Heading1"/>
    <w:autoRedefine/>
    <w:qFormat/>
    <w:rsid w:val="008F0F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8F0F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8F0F8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8F0F8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8F0F8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8F0F8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8F0F84"/>
    <w:pPr>
      <w:spacing w:after="0" w:line="240" w:lineRule="auto"/>
    </w:pPr>
    <w:rPr>
      <w:rFonts w:ascii="Georgia" w:eastAsia="Times New Roman" w:hAnsi="Georgia"/>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F0F84"/>
    <w:rPr>
      <w:rFonts w:eastAsia="SimSun" w:cs="Arial"/>
      <w:b/>
      <w:bCs/>
      <w:iCs/>
      <w:sz w:val="24"/>
      <w:szCs w:val="28"/>
      <w:lang w:val="en-US" w:eastAsia="zh-CN" w:bidi="ar-SA"/>
    </w:rPr>
  </w:style>
  <w:style w:type="character" w:customStyle="1" w:styleId="Char31">
    <w:name w:val="Char31"/>
    <w:rsid w:val="008F0F84"/>
    <w:rPr>
      <w:rFonts w:cs="Arial"/>
      <w:bCs/>
      <w:u w:val="thick"/>
      <w:lang w:val="en-US" w:eastAsia="en-US" w:bidi="ar-SA"/>
    </w:rPr>
  </w:style>
  <w:style w:type="paragraph" w:customStyle="1" w:styleId="StyleHeading1Centered">
    <w:name w:val="Style Heading 1 + Centered"/>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1">
    <w:name w:val="Style Heading 1 + Centered1"/>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2">
    <w:name w:val="Style Heading 1 + Centered2"/>
    <w:basedOn w:val="Heading1"/>
    <w:next w:val="StyleHeading1Centered"/>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styleId="TOAHeading">
    <w:name w:val="toa heading"/>
    <w:basedOn w:val="Normal"/>
    <w:next w:val="Normal"/>
    <w:rsid w:val="008F0F84"/>
    <w:pPr>
      <w:spacing w:before="120" w:after="0" w:line="240" w:lineRule="auto"/>
    </w:pPr>
    <w:rPr>
      <w:rFonts w:ascii="Georgia" w:eastAsia="Times New Roman" w:hAnsi="Georgia"/>
    </w:rPr>
  </w:style>
  <w:style w:type="character" w:customStyle="1" w:styleId="underliningChar3">
    <w:name w:val="underlining Char"/>
    <w:rsid w:val="008F0F84"/>
    <w:rPr>
      <w:b/>
      <w:szCs w:val="24"/>
      <w:u w:val="single"/>
      <w:lang w:val="en-US" w:eastAsia="en-US" w:bidi="ar-SA"/>
    </w:rPr>
  </w:style>
  <w:style w:type="character" w:customStyle="1" w:styleId="notreadChar">
    <w:name w:val="not read Char"/>
    <w:rsid w:val="008F0F84"/>
    <w:rPr>
      <w:sz w:val="18"/>
      <w:szCs w:val="24"/>
      <w:lang w:val="en-US" w:eastAsia="en-US" w:bidi="ar-SA"/>
    </w:rPr>
  </w:style>
  <w:style w:type="paragraph" w:customStyle="1" w:styleId="StyleStrong10ptNotBold">
    <w:name w:val="Style Strong + 10 pt Not Bold"/>
    <w:basedOn w:val="Normal"/>
    <w:autoRedefine/>
    <w:qFormat/>
    <w:rsid w:val="008F0F84"/>
    <w:pPr>
      <w:spacing w:after="0" w:line="240" w:lineRule="auto"/>
      <w:ind w:left="720" w:hanging="360"/>
    </w:pPr>
    <w:rPr>
      <w:rFonts w:ascii="Georgia" w:eastAsia="Times New Roman" w:hAnsi="Georgia"/>
      <w:sz w:val="26"/>
      <w:szCs w:val="26"/>
    </w:rPr>
  </w:style>
  <w:style w:type="character" w:customStyle="1" w:styleId="smallCharChar0">
    <w:name w:val="small Char Char"/>
    <w:rsid w:val="008F0F84"/>
    <w:rPr>
      <w:rFonts w:ascii="Times New Roman" w:eastAsia="Times New Roman" w:hAnsi="Times New Roman" w:cs="Times New Roman"/>
      <w:sz w:val="12"/>
      <w:szCs w:val="16"/>
    </w:rPr>
  </w:style>
  <w:style w:type="character" w:customStyle="1" w:styleId="Undlerine">
    <w:name w:val="Undlerine"/>
    <w:qFormat/>
    <w:rsid w:val="008F0F84"/>
    <w:rPr>
      <w:rFonts w:ascii="Times New Roman" w:hAnsi="Times New Roman"/>
      <w:w w:val="110"/>
      <w:sz w:val="20"/>
      <w:szCs w:val="20"/>
      <w:u w:val="single"/>
      <w:bdr w:val="none" w:sz="0" w:space="0" w:color="auto"/>
      <w:lang w:bidi="he-IL"/>
    </w:rPr>
  </w:style>
  <w:style w:type="character" w:customStyle="1" w:styleId="Boxes">
    <w:name w:val="Boxes"/>
    <w:qFormat/>
    <w:rsid w:val="008F0F84"/>
    <w:rPr>
      <w:rFonts w:ascii="Times New Roman" w:hAnsi="Times New Roman"/>
      <w:sz w:val="20"/>
      <w:u w:val="single"/>
      <w:bdr w:val="single" w:sz="4" w:space="0" w:color="auto"/>
    </w:rPr>
  </w:style>
  <w:style w:type="character" w:customStyle="1" w:styleId="tim">
    <w:name w:val="tim"/>
    <w:qFormat/>
    <w:rsid w:val="008F0F84"/>
    <w:rPr>
      <w:rFonts w:ascii="Times New Roman" w:hAnsi="Times New Roman"/>
      <w:sz w:val="20"/>
      <w:u w:val="single"/>
    </w:rPr>
  </w:style>
  <w:style w:type="character" w:customStyle="1" w:styleId="hl">
    <w:name w:val="hl"/>
    <w:basedOn w:val="DefaultParagraphFont"/>
    <w:rsid w:val="008F0F84"/>
  </w:style>
  <w:style w:type="character" w:customStyle="1" w:styleId="clock1">
    <w:name w:val="clock1"/>
    <w:rsid w:val="008F0F84"/>
    <w:rPr>
      <w:color w:val="B51B1B"/>
    </w:rPr>
  </w:style>
  <w:style w:type="character" w:customStyle="1" w:styleId="smallChar10">
    <w:name w:val="small Char1"/>
    <w:rsid w:val="008F0F84"/>
    <w:rPr>
      <w:sz w:val="12"/>
      <w:szCs w:val="16"/>
      <w:lang w:val="en-US" w:eastAsia="en-US" w:bidi="ar-SA"/>
    </w:rPr>
  </w:style>
  <w:style w:type="character" w:customStyle="1" w:styleId="SmallCardsCharChar">
    <w:name w:val="Small Cards Char Char"/>
    <w:rsid w:val="008F0F84"/>
    <w:rPr>
      <w:sz w:val="14"/>
      <w:szCs w:val="24"/>
      <w:lang w:val="en-US" w:eastAsia="en-US" w:bidi="ar-SA"/>
    </w:rPr>
  </w:style>
  <w:style w:type="paragraph" w:customStyle="1" w:styleId="NormalCards">
    <w:name w:val="Normal Cards"/>
    <w:basedOn w:val="Normal"/>
    <w:qFormat/>
    <w:rsid w:val="008F0F84"/>
    <w:pPr>
      <w:spacing w:after="0" w:line="240" w:lineRule="auto"/>
      <w:ind w:left="288"/>
    </w:pPr>
    <w:rPr>
      <w:rFonts w:ascii="Georgia" w:eastAsia="Times New Roman" w:hAnsi="Georgia"/>
    </w:rPr>
  </w:style>
  <w:style w:type="character" w:customStyle="1" w:styleId="iniciales">
    <w:name w:val="iniciales"/>
    <w:basedOn w:val="DefaultParagraphFont"/>
    <w:rsid w:val="008F0F84"/>
  </w:style>
  <w:style w:type="character" w:customStyle="1" w:styleId="Style10ptBoldUnderline">
    <w:name w:val="Style 10 pt Bold Underline"/>
    <w:rsid w:val="008F0F84"/>
    <w:rPr>
      <w:b/>
      <w:bCs/>
      <w:sz w:val="20"/>
      <w:u w:val="single"/>
    </w:rPr>
  </w:style>
  <w:style w:type="paragraph" w:customStyle="1" w:styleId="outdent">
    <w:name w:val="outdent"/>
    <w:basedOn w:val="Normal"/>
    <w:qFormat/>
    <w:rsid w:val="008F0F8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8F0F84"/>
    <w:pPr>
      <w:spacing w:before="100" w:beforeAutospacing="1" w:after="100" w:afterAutospacing="1" w:line="240" w:lineRule="auto"/>
    </w:pPr>
    <w:rPr>
      <w:rFonts w:ascii="Georgia" w:eastAsia="Times New Roman" w:hAnsi="Georgia"/>
      <w:sz w:val="24"/>
    </w:rPr>
  </w:style>
  <w:style w:type="paragraph" w:customStyle="1" w:styleId="bulletfollow">
    <w:name w:val="bulletfollow"/>
    <w:basedOn w:val="Normal"/>
    <w:qFormat/>
    <w:rsid w:val="008F0F84"/>
    <w:pPr>
      <w:spacing w:before="100" w:beforeAutospacing="1" w:after="100" w:afterAutospacing="1" w:line="240" w:lineRule="auto"/>
    </w:pPr>
    <w:rPr>
      <w:rFonts w:ascii="Georgia" w:eastAsia="Times New Roman" w:hAnsi="Georgia"/>
      <w:sz w:val="24"/>
    </w:rPr>
  </w:style>
  <w:style w:type="paragraph" w:customStyle="1" w:styleId="bulleted">
    <w:name w:val="bulleted"/>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UnderlineCardsCharChar">
    <w:name w:val="Underline Cards Char Char"/>
    <w:rsid w:val="008F0F84"/>
    <w:rPr>
      <w:rFonts w:eastAsia="SimSun"/>
      <w:szCs w:val="24"/>
      <w:u w:val="thick"/>
      <w:lang w:val="en-US" w:eastAsia="en-US" w:bidi="ar-SA"/>
    </w:rPr>
  </w:style>
  <w:style w:type="paragraph" w:customStyle="1" w:styleId="authorgroup">
    <w:name w:val="authorgroup"/>
    <w:basedOn w:val="Normal"/>
    <w:qFormat/>
    <w:rsid w:val="008F0F84"/>
    <w:pPr>
      <w:spacing w:before="100" w:beforeAutospacing="1" w:after="100" w:afterAutospacing="1" w:line="240" w:lineRule="auto"/>
    </w:pPr>
    <w:rPr>
      <w:rFonts w:ascii="Georgia" w:eastAsia="Calibri" w:hAnsi="Georgia"/>
      <w:sz w:val="24"/>
    </w:rPr>
  </w:style>
  <w:style w:type="paragraph" w:customStyle="1" w:styleId="affiliation1">
    <w:name w:val="affiliation1"/>
    <w:basedOn w:val="Normal"/>
    <w:qFormat/>
    <w:rsid w:val="008F0F84"/>
    <w:pPr>
      <w:spacing w:before="100" w:beforeAutospacing="1" w:after="100" w:afterAutospacing="1" w:line="240" w:lineRule="auto"/>
    </w:pPr>
    <w:rPr>
      <w:rFonts w:ascii="Georgia" w:eastAsia="Calibri" w:hAnsi="Georgia"/>
      <w:sz w:val="24"/>
    </w:rPr>
  </w:style>
  <w:style w:type="character" w:customStyle="1" w:styleId="smallcapitals">
    <w:name w:val="smallcapitals"/>
    <w:basedOn w:val="DefaultParagraphFont"/>
    <w:rsid w:val="008F0F84"/>
  </w:style>
  <w:style w:type="character" w:customStyle="1" w:styleId="number0">
    <w:name w:val="number"/>
    <w:basedOn w:val="DefaultParagraphFont"/>
    <w:rsid w:val="008F0F84"/>
  </w:style>
  <w:style w:type="character" w:customStyle="1" w:styleId="articlebody1">
    <w:name w:val="articlebody1"/>
    <w:rsid w:val="008F0F84"/>
  </w:style>
  <w:style w:type="character" w:customStyle="1" w:styleId="small1">
    <w:name w:val="small1"/>
    <w:rsid w:val="008F0F84"/>
  </w:style>
  <w:style w:type="character" w:customStyle="1" w:styleId="AuthorDateChar1">
    <w:name w:val="Author/Date Char1"/>
    <w:rsid w:val="008F0F84"/>
    <w:rPr>
      <w:rFonts w:ascii="Calibri" w:eastAsia="Times New Roman" w:hAnsi="Calibri" w:cs="Calibri"/>
      <w:b/>
      <w:sz w:val="24"/>
      <w:szCs w:val="24"/>
      <w:u w:val="single"/>
    </w:rPr>
  </w:style>
  <w:style w:type="character" w:customStyle="1" w:styleId="Normal30">
    <w:name w:val="Normal3"/>
    <w:basedOn w:val="DefaultParagraphFont"/>
    <w:rsid w:val="008F0F84"/>
  </w:style>
  <w:style w:type="paragraph" w:customStyle="1" w:styleId="Heading12">
    <w:name w:val="Heading 12"/>
    <w:basedOn w:val="Normal"/>
    <w:next w:val="Normal"/>
    <w:qFormat/>
    <w:rsid w:val="008F0F84"/>
    <w:pPr>
      <w:keepNext/>
      <w:widowControl w:val="0"/>
      <w:suppressAutoHyphens/>
      <w:spacing w:after="0" w:line="240" w:lineRule="auto"/>
      <w:jc w:val="center"/>
    </w:pPr>
    <w:rPr>
      <w:rFonts w:ascii="Georgia" w:eastAsia="Tahoma" w:hAnsi="Georgia"/>
      <w:b/>
      <w:sz w:val="48"/>
      <w:szCs w:val="32"/>
      <w:u w:val="single"/>
    </w:rPr>
  </w:style>
  <w:style w:type="character" w:customStyle="1" w:styleId="m-3583723223135346788gmail-style13ptbold">
    <w:name w:val="m_-3583723223135346788gmail-style13ptbold"/>
    <w:basedOn w:val="DefaultParagraphFont"/>
    <w:rsid w:val="008F0F84"/>
  </w:style>
  <w:style w:type="character" w:customStyle="1" w:styleId="m-3583723223135346788gmail-styleunderline">
    <w:name w:val="m_-3583723223135346788gmail-styleunderline"/>
    <w:basedOn w:val="DefaultParagraphFont"/>
    <w:rsid w:val="008F0F84"/>
  </w:style>
  <w:style w:type="character" w:customStyle="1" w:styleId="CardsFont6ptChar5">
    <w:name w:val="Cards + Font: 6 pt Char5"/>
    <w:basedOn w:val="DefaultParagraphFont"/>
    <w:locked/>
    <w:rsid w:val="008F0F8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F0F84"/>
  </w:style>
  <w:style w:type="character" w:customStyle="1" w:styleId="m-1146133537900874914m-2819420093854639792gmail-styleunderline">
    <w:name w:val="m_-1146133537900874914m_-2819420093854639792gmail-styleunderline"/>
    <w:basedOn w:val="DefaultParagraphFont"/>
    <w:rsid w:val="008F0F84"/>
  </w:style>
  <w:style w:type="character" w:customStyle="1" w:styleId="m-7954869243461233974gmail-styleunderline">
    <w:name w:val="m_-7954869243461233974gmail-styleunderline"/>
    <w:basedOn w:val="DefaultParagraphFont"/>
    <w:rsid w:val="008F0F84"/>
  </w:style>
  <w:style w:type="character" w:customStyle="1" w:styleId="m5577519854659992616gmail-styleunderline">
    <w:name w:val="m_5577519854659992616gmail-styleunderline"/>
    <w:basedOn w:val="DefaultParagraphFont"/>
    <w:rsid w:val="008F0F84"/>
  </w:style>
  <w:style w:type="character" w:customStyle="1" w:styleId="latin24compacttimestamp-2v7xiq">
    <w:name w:val="latin24compacttimestamp-2v7xiq"/>
    <w:basedOn w:val="DefaultParagraphFont"/>
    <w:rsid w:val="008F0F84"/>
  </w:style>
  <w:style w:type="character" w:customStyle="1" w:styleId="article-classifiergap">
    <w:name w:val="article-classifier__gap"/>
    <w:basedOn w:val="DefaultParagraphFont"/>
    <w:rsid w:val="008F0F84"/>
  </w:style>
  <w:style w:type="character" w:customStyle="1" w:styleId="y2iqfc">
    <w:name w:val="y2iqfc"/>
    <w:basedOn w:val="DefaultParagraphFont"/>
    <w:rsid w:val="008F0F84"/>
  </w:style>
  <w:style w:type="character" w:customStyle="1" w:styleId="edited-3sfazf">
    <w:name w:val="edited-3sfazf"/>
    <w:basedOn w:val="DefaultParagraphFont"/>
    <w:rsid w:val="008F0F84"/>
  </w:style>
  <w:style w:type="character" w:customStyle="1" w:styleId="xn-money">
    <w:name w:val="xn-money"/>
    <w:basedOn w:val="DefaultParagraphFont"/>
    <w:rsid w:val="008F0F84"/>
  </w:style>
  <w:style w:type="character" w:customStyle="1" w:styleId="word">
    <w:name w:val="word"/>
    <w:basedOn w:val="DefaultParagraphFont"/>
    <w:rsid w:val="008F0F84"/>
  </w:style>
  <w:style w:type="character" w:customStyle="1" w:styleId="whitespace">
    <w:name w:val="whitespace"/>
    <w:basedOn w:val="DefaultParagraphFont"/>
    <w:rsid w:val="008F0F84"/>
  </w:style>
  <w:style w:type="character" w:customStyle="1" w:styleId="ssbf">
    <w:name w:val="ss_bf"/>
    <w:basedOn w:val="DefaultParagraphFont"/>
    <w:rsid w:val="008F0F84"/>
  </w:style>
  <w:style w:type="character" w:customStyle="1" w:styleId="external-linklast-word">
    <w:name w:val="external-link__last-word"/>
    <w:basedOn w:val="DefaultParagraphFont"/>
    <w:rsid w:val="008F0F84"/>
  </w:style>
  <w:style w:type="paragraph" w:customStyle="1" w:styleId="field-item">
    <w:name w:val="field-item"/>
    <w:basedOn w:val="Normal"/>
    <w:qFormat/>
    <w:rsid w:val="008F0F8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8F0F84"/>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8F0F84"/>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8F0F84"/>
  </w:style>
  <w:style w:type="character" w:customStyle="1" w:styleId="m3927583548876471061gmail-styleunderline">
    <w:name w:val="m_3927583548876471061gmail-styleunderline"/>
    <w:basedOn w:val="DefaultParagraphFont"/>
    <w:rsid w:val="008F0F84"/>
  </w:style>
  <w:style w:type="character" w:customStyle="1" w:styleId="m3927583548876471061gmail-msohyperlink">
    <w:name w:val="m_3927583548876471061gmail-msohyperlink"/>
    <w:basedOn w:val="DefaultParagraphFont"/>
    <w:rsid w:val="008F0F84"/>
  </w:style>
  <w:style w:type="character" w:customStyle="1" w:styleId="n-util-visually-hidden">
    <w:name w:val="n-util-visually-hidden"/>
    <w:basedOn w:val="DefaultParagraphFont"/>
    <w:rsid w:val="008F0F84"/>
  </w:style>
  <w:style w:type="paragraph" w:customStyle="1" w:styleId="suggested-readssubheading">
    <w:name w:val="suggested-reads__subheading"/>
    <w:basedOn w:val="Normal"/>
    <w:rsid w:val="008F0F84"/>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8F0F84"/>
  </w:style>
  <w:style w:type="paragraph" w:customStyle="1" w:styleId="suggested-readslist-itemsubheading">
    <w:name w:val="suggested-reads__list-item__subheading"/>
    <w:basedOn w:val="Normal"/>
    <w:rsid w:val="008F0F84"/>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8F0F84"/>
  </w:style>
  <w:style w:type="character" w:customStyle="1" w:styleId="m-4799866747027741266gmail-style13ptbold">
    <w:name w:val="m_-4799866747027741266gmail-style13ptbold"/>
    <w:basedOn w:val="DefaultParagraphFont"/>
    <w:rsid w:val="008F0F84"/>
  </w:style>
  <w:style w:type="character" w:customStyle="1" w:styleId="m-4799866747027741266gmail-apple-converted-space">
    <w:name w:val="m_-4799866747027741266gmail-apple-converted-space"/>
    <w:basedOn w:val="DefaultParagraphFont"/>
    <w:rsid w:val="008F0F84"/>
  </w:style>
  <w:style w:type="character" w:customStyle="1" w:styleId="m-4799866747027741266gmail-m3965771245576658108gmail-styleunderline">
    <w:name w:val="m_-4799866747027741266gmail-m3965771245576658108gmail-styleunderline"/>
    <w:basedOn w:val="DefaultParagraphFont"/>
    <w:rsid w:val="008F0F84"/>
  </w:style>
  <w:style w:type="character" w:customStyle="1" w:styleId="StyleStyleBoldUnderlineUnderlineStyleapple-style-span6pt">
    <w:name w:val="Style Style Bold UnderlineUnderlineStyleapple-style-span + 6 pt..."/>
    <w:basedOn w:val="DefaultParagraphFont"/>
    <w:rsid w:val="008F0F84"/>
    <w:rPr>
      <w:rFonts w:ascii="Georgia" w:hAnsi="Georgia"/>
      <w:b w:val="0"/>
      <w:bCs/>
      <w:sz w:val="24"/>
      <w:u w:val="single"/>
    </w:rPr>
  </w:style>
  <w:style w:type="paragraph" w:customStyle="1" w:styleId="ember-view">
    <w:name w:val="ember-view"/>
    <w:basedOn w:val="Normal"/>
    <w:rsid w:val="008F0F8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8F0F84"/>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bar.org/groups/business_law/publications/committee_newsletters/legal_analytics/2021/202104/fa_2/" TargetMode="Externa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5" Type="http://schemas.openxmlformats.org/officeDocument/2006/relationships/hyperlink" Target="https://papers.ssrn.com/sol3/papers.cfm?abstract_id=37669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k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105</TotalTime>
  <Pages>34</Pages>
  <Words>37980</Words>
  <Characters>216489</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Kierzyk, Zane William</dc:creator>
  <cp:keywords/>
  <dc:description/>
  <cp:lastModifiedBy>Kierzyk, Zane William</cp:lastModifiedBy>
  <cp:revision>3</cp:revision>
  <dcterms:created xsi:type="dcterms:W3CDTF">2022-01-08T15:34:00Z</dcterms:created>
  <dcterms:modified xsi:type="dcterms:W3CDTF">2022-01-08T18:36:00Z</dcterms:modified>
</cp:coreProperties>
</file>