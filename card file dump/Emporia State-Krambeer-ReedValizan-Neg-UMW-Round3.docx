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260B" w14:textId="10ED947A" w:rsidR="00E42E4C" w:rsidRDefault="0052089A" w:rsidP="0052089A">
      <w:pPr>
        <w:pStyle w:val="Heading1"/>
      </w:pPr>
      <w:r>
        <w:t xml:space="preserve">Off </w:t>
      </w:r>
    </w:p>
    <w:p w14:paraId="3304566C" w14:textId="20BCD53A" w:rsidR="0052089A" w:rsidRDefault="0052089A" w:rsidP="0052089A">
      <w:pPr>
        <w:pStyle w:val="Heading2"/>
      </w:pPr>
      <w:proofErr w:type="spellStart"/>
      <w:r>
        <w:t>Ftc</w:t>
      </w:r>
      <w:proofErr w:type="spellEnd"/>
      <w:r>
        <w:t xml:space="preserve"> trade off </w:t>
      </w:r>
    </w:p>
    <w:p w14:paraId="463D5930" w14:textId="77777777" w:rsidR="0052089A" w:rsidRPr="00A010F4" w:rsidRDefault="0052089A" w:rsidP="0052089A">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3A935CAE" w14:textId="77777777" w:rsidR="0052089A" w:rsidRPr="00B00D4D" w:rsidRDefault="0052089A" w:rsidP="0052089A">
      <w:pPr>
        <w:rPr>
          <w:sz w:val="14"/>
          <w:szCs w:val="18"/>
        </w:rPr>
      </w:pPr>
      <w:r w:rsidRPr="00A010F4">
        <w:rPr>
          <w:rStyle w:val="Style13ptBold"/>
        </w:rPr>
        <w:t>Levine 8-25</w:t>
      </w:r>
      <w:r w:rsidRPr="00B00D4D">
        <w:rPr>
          <w:sz w:val="14"/>
          <w:szCs w:val="18"/>
        </w:rPr>
        <w:t xml:space="preserve">-2021, master’s degree from the Columbia University Graduate School of Journalism and a </w:t>
      </w:r>
      <w:proofErr w:type="gramStart"/>
      <w:r w:rsidRPr="00B00D4D">
        <w:rPr>
          <w:sz w:val="14"/>
          <w:szCs w:val="18"/>
        </w:rPr>
        <w:t>bachelor of arts</w:t>
      </w:r>
      <w:proofErr w:type="gramEnd"/>
      <w:r w:rsidRPr="00B00D4D">
        <w:rPr>
          <w:sz w:val="14"/>
          <w:szCs w:val="18"/>
        </w:rPr>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B00D4D">
        <w:rPr>
          <w:i/>
          <w:iCs/>
          <w:sz w:val="14"/>
          <w:szCs w:val="18"/>
        </w:rPr>
        <w:t>Politico</w:t>
      </w:r>
      <w:r w:rsidRPr="00B00D4D">
        <w:rPr>
          <w:sz w:val="14"/>
          <w:szCs w:val="18"/>
        </w:rPr>
        <w:t xml:space="preserve">, </w:t>
      </w:r>
      <w:hyperlink r:id="rId9" w:history="1">
        <w:r w:rsidRPr="00B00D4D">
          <w:rPr>
            <w:rStyle w:val="Hyperlink"/>
            <w:sz w:val="14"/>
            <w:szCs w:val="18"/>
          </w:rPr>
          <w:t>https://www.politico.com/newsletters/future-pulse/2021/08/25/how-bidens-tech-trustbuster-could-change-health-care-797333</w:t>
        </w:r>
      </w:hyperlink>
      <w:r w:rsidRPr="00B00D4D">
        <w:rPr>
          <w:sz w:val="14"/>
          <w:szCs w:val="18"/>
        </w:rPr>
        <w:t>)</w:t>
      </w:r>
    </w:p>
    <w:p w14:paraId="42575BAC" w14:textId="77777777" w:rsidR="0052089A" w:rsidRPr="00A010F4" w:rsidRDefault="0052089A" w:rsidP="0052089A"/>
    <w:p w14:paraId="2C64B4DF" w14:textId="77777777" w:rsidR="0052089A" w:rsidRPr="00B00D4D" w:rsidRDefault="0052089A" w:rsidP="0052089A">
      <w:pPr>
        <w:rPr>
          <w:sz w:val="16"/>
        </w:rPr>
      </w:pPr>
      <w:r w:rsidRPr="00B00D4D">
        <w:rPr>
          <w:sz w:val="16"/>
        </w:rPr>
        <w:t xml:space="preserve">Lina </w:t>
      </w:r>
      <w:r w:rsidRPr="00A010F4">
        <w:rPr>
          <w:rStyle w:val="StyleUnderline"/>
          <w:highlight w:val="cyan"/>
        </w:rPr>
        <w:t>Khan’s</w:t>
      </w:r>
      <w:r w:rsidRPr="00B00D4D">
        <w:rPr>
          <w:sz w:val="16"/>
          <w:highlight w:val="cyan"/>
        </w:rPr>
        <w:t xml:space="preserve"> </w:t>
      </w:r>
      <w:r w:rsidRPr="00A010F4">
        <w:rPr>
          <w:rStyle w:val="Emphasis"/>
          <w:highlight w:val="cyan"/>
        </w:rPr>
        <w:t>F</w:t>
      </w:r>
      <w:r w:rsidRPr="00B00D4D">
        <w:rPr>
          <w:sz w:val="16"/>
        </w:rPr>
        <w:t xml:space="preserve">ederal </w:t>
      </w:r>
      <w:r w:rsidRPr="00A010F4">
        <w:rPr>
          <w:rStyle w:val="Emphasis"/>
          <w:highlight w:val="cyan"/>
        </w:rPr>
        <w:t>T</w:t>
      </w:r>
      <w:r w:rsidRPr="00B00D4D">
        <w:rPr>
          <w:sz w:val="16"/>
        </w:rPr>
        <w:t xml:space="preserve">rade </w:t>
      </w:r>
      <w:r w:rsidRPr="00A010F4">
        <w:rPr>
          <w:rStyle w:val="Emphasis"/>
          <w:highlight w:val="cyan"/>
        </w:rPr>
        <w:t>C</w:t>
      </w:r>
      <w:r w:rsidRPr="00B00D4D">
        <w:rPr>
          <w:sz w:val="16"/>
        </w:rPr>
        <w:t xml:space="preserve">ommission </w:t>
      </w:r>
      <w:r w:rsidRPr="00A010F4">
        <w:rPr>
          <w:rStyle w:val="StyleUnderline"/>
          <w:highlight w:val="cyan"/>
        </w:rPr>
        <w:t xml:space="preserve">has its eyes on </w:t>
      </w:r>
      <w:r w:rsidRPr="00A010F4">
        <w:rPr>
          <w:rStyle w:val="Emphasis"/>
          <w:highlight w:val="cyan"/>
        </w:rPr>
        <w:t>health care</w:t>
      </w:r>
      <w:r w:rsidRPr="00B00D4D">
        <w:rPr>
          <w:sz w:val="16"/>
        </w:rPr>
        <w:t xml:space="preserve">. </w:t>
      </w:r>
      <w:r w:rsidRPr="008B254E">
        <w:rPr>
          <w:rStyle w:val="StyleUnderline"/>
        </w:rPr>
        <w:t xml:space="preserve">The agency </w:t>
      </w:r>
      <w:r w:rsidRPr="008B254E">
        <w:rPr>
          <w:rStyle w:val="Emphasis"/>
        </w:rPr>
        <w:t>known for efforts</w:t>
      </w:r>
      <w:r w:rsidRPr="008B254E">
        <w:rPr>
          <w:rStyle w:val="StyleUnderline"/>
        </w:rPr>
        <w:t xml:space="preserve"> to rein in Big Tech</w:t>
      </w:r>
      <w:r w:rsidRPr="00B00D4D">
        <w:rPr>
          <w:sz w:val="16"/>
        </w:rPr>
        <w:t xml:space="preserve"> companies like Facebook and Amazon </w:t>
      </w:r>
      <w:r w:rsidRPr="008B254E">
        <w:rPr>
          <w:rStyle w:val="StyleUnderline"/>
        </w:rPr>
        <w:t xml:space="preserve">is </w:t>
      </w:r>
      <w:r w:rsidRPr="008B254E">
        <w:rPr>
          <w:rStyle w:val="Emphasis"/>
        </w:rPr>
        <w:t>also enmeshed</w:t>
      </w:r>
      <w:r w:rsidRPr="008B254E">
        <w:rPr>
          <w:rStyle w:val="StyleUnderline"/>
        </w:rPr>
        <w:t xml:space="preserve"> in high-stakes health care and health tech battles</w:t>
      </w:r>
      <w:r w:rsidRPr="00B00D4D">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8B254E">
        <w:rPr>
          <w:rStyle w:val="StyleUnderline"/>
        </w:rPr>
        <w:t>health issues are looming over the agenda</w:t>
      </w:r>
      <w:r w:rsidRPr="00B00D4D">
        <w:rPr>
          <w:sz w:val="16"/>
        </w:rPr>
        <w:t xml:space="preserve">, particularly </w:t>
      </w:r>
      <w:r w:rsidRPr="00A010F4">
        <w:rPr>
          <w:rStyle w:val="StyleUnderline"/>
        </w:rPr>
        <w:t>heading into the pandemic's second year</w:t>
      </w:r>
      <w:r w:rsidRPr="00B00D4D">
        <w:rPr>
          <w:sz w:val="16"/>
        </w:rPr>
        <w:t xml:space="preserve">. The way health care companies and consumer </w:t>
      </w:r>
      <w:r w:rsidRPr="00A010F4">
        <w:rPr>
          <w:rStyle w:val="StyleUnderline"/>
        </w:rPr>
        <w:t>health app</w:t>
      </w:r>
      <w:r w:rsidRPr="00B00D4D">
        <w:rPr>
          <w:sz w:val="16"/>
        </w:rPr>
        <w:t xml:space="preserve">s handle sensitive </w:t>
      </w:r>
      <w:r w:rsidRPr="00A010F4">
        <w:rPr>
          <w:rStyle w:val="StyleUnderline"/>
        </w:rPr>
        <w:t>data</w:t>
      </w:r>
      <w:r w:rsidRPr="00B00D4D">
        <w:rPr>
          <w:sz w:val="16"/>
        </w:rPr>
        <w:t xml:space="preserve"> “</w:t>
      </w:r>
      <w:r w:rsidRPr="00A010F4">
        <w:rPr>
          <w:rStyle w:val="StyleUnderline"/>
        </w:rPr>
        <w:t>is an area that I'm sure [Khan’s]</w:t>
      </w:r>
      <w:r w:rsidRPr="00B00D4D">
        <w:rPr>
          <w:sz w:val="16"/>
        </w:rPr>
        <w:t xml:space="preserve"> very, very </w:t>
      </w:r>
      <w:r w:rsidRPr="00A010F4">
        <w:rPr>
          <w:rStyle w:val="StyleUnderline"/>
        </w:rPr>
        <w:t>interested in</w:t>
      </w:r>
      <w:r w:rsidRPr="00B00D4D">
        <w:rPr>
          <w:sz w:val="16"/>
        </w:rPr>
        <w:t xml:space="preserve">,” said Jessica Rich, former director of the FTC’s consumer protection bureau, adding that the </w:t>
      </w:r>
      <w:r w:rsidRPr="00A010F4">
        <w:rPr>
          <w:rStyle w:val="StyleUnderline"/>
          <w:highlight w:val="cyan"/>
        </w:rPr>
        <w:t>Biden</w:t>
      </w:r>
      <w:r w:rsidRPr="00B00D4D">
        <w:rPr>
          <w:sz w:val="16"/>
        </w:rPr>
        <w:t xml:space="preserve"> administration</w:t>
      </w:r>
      <w:r w:rsidRPr="00A010F4">
        <w:rPr>
          <w:rStyle w:val="Emphasis"/>
          <w:highlight w:val="cyan"/>
        </w:rPr>
        <w:t>'s</w:t>
      </w:r>
      <w:r w:rsidRPr="00B00D4D">
        <w:rPr>
          <w:sz w:val="16"/>
        </w:rPr>
        <w:t xml:space="preserve"> </w:t>
      </w:r>
      <w:r w:rsidRPr="00A010F4">
        <w:rPr>
          <w:rStyle w:val="StyleUnderline"/>
          <w:highlight w:val="cyan"/>
        </w:rPr>
        <w:t>FTC</w:t>
      </w:r>
      <w:r w:rsidRPr="00B00D4D">
        <w:rPr>
          <w:sz w:val="16"/>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B00D4D">
        <w:rPr>
          <w:sz w:val="16"/>
        </w:rPr>
        <w:t>. “</w:t>
      </w:r>
      <w:r w:rsidRPr="00A010F4">
        <w:rPr>
          <w:rStyle w:val="StyleUnderline"/>
          <w:highlight w:val="cyan"/>
        </w:rPr>
        <w:t>I expect</w:t>
      </w:r>
      <w:r w:rsidRPr="00B00D4D">
        <w:rPr>
          <w:sz w:val="16"/>
        </w:rPr>
        <w:t xml:space="preserve"> her and the commission to take </w:t>
      </w:r>
      <w:r w:rsidRPr="00A010F4">
        <w:rPr>
          <w:rStyle w:val="Emphasis"/>
          <w:highlight w:val="cyan"/>
        </w:rPr>
        <w:t>a</w:t>
      </w:r>
      <w:r w:rsidRPr="00B00D4D">
        <w:rPr>
          <w:sz w:val="16"/>
        </w:rPr>
        <w:t xml:space="preserve"> very </w:t>
      </w:r>
      <w:r w:rsidRPr="00A010F4">
        <w:rPr>
          <w:rStyle w:val="Emphasis"/>
          <w:highlight w:val="cyan"/>
        </w:rPr>
        <w:t>bold approach</w:t>
      </w:r>
      <w:r w:rsidRPr="00B00D4D">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B00D4D">
        <w:rPr>
          <w:sz w:val="16"/>
        </w:rPr>
        <w:t xml:space="preserve">.” </w:t>
      </w:r>
      <w:r w:rsidRPr="00A010F4">
        <w:rPr>
          <w:rStyle w:val="StyleUnderline"/>
          <w:highlight w:val="cyan"/>
        </w:rPr>
        <w:t>The FTC’s jurisdiction touches nearly the entire health economy</w:t>
      </w:r>
      <w:r w:rsidRPr="00B00D4D">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B00D4D">
        <w:rPr>
          <w:sz w:val="16"/>
        </w:rPr>
        <w:t xml:space="preserve">. When Congress passed the Covid-19 Consumer Protection Act last year, </w:t>
      </w:r>
      <w:r w:rsidRPr="00A010F4">
        <w:rPr>
          <w:rStyle w:val="StyleUnderline"/>
        </w:rPr>
        <w:t>the agency was granted new authority to police Covid scam</w:t>
      </w:r>
      <w:r w:rsidRPr="008B254E">
        <w:rPr>
          <w:rStyle w:val="StyleUnderline"/>
        </w:rPr>
        <w:t>s</w:t>
      </w:r>
      <w:r w:rsidRPr="00B00D4D">
        <w:rPr>
          <w:sz w:val="16"/>
        </w:rPr>
        <w:t xml:space="preserve">. </w:t>
      </w:r>
      <w:r w:rsidRPr="008B254E">
        <w:rPr>
          <w:rStyle w:val="StyleUnderline"/>
        </w:rPr>
        <w:t xml:space="preserve">Although </w:t>
      </w:r>
      <w:r w:rsidRPr="00A010F4">
        <w:rPr>
          <w:rStyle w:val="StyleUnderline"/>
          <w:highlight w:val="cyan"/>
        </w:rPr>
        <w:t>Khan</w:t>
      </w:r>
      <w:r w:rsidRPr="008B254E">
        <w:rPr>
          <w:rStyle w:val="StyleUnderline"/>
        </w:rPr>
        <w:t xml:space="preserve"> </w:t>
      </w:r>
      <w:r w:rsidRPr="008B254E">
        <w:rPr>
          <w:rStyle w:val="Emphasis"/>
        </w:rPr>
        <w:t>hasn't spoken publicly</w:t>
      </w:r>
      <w:r w:rsidRPr="008B254E">
        <w:rPr>
          <w:rStyle w:val="StyleUnderline"/>
        </w:rPr>
        <w:t xml:space="preserve"> about her health care agenda</w:t>
      </w:r>
      <w:r w:rsidRPr="00B00D4D">
        <w:rPr>
          <w:sz w:val="16"/>
        </w:rPr>
        <w:t xml:space="preserve">, </w:t>
      </w:r>
      <w:r w:rsidRPr="008B254E">
        <w:rPr>
          <w:rStyle w:val="StyleUnderline"/>
          <w:highlight w:val="cyan"/>
        </w:rPr>
        <w:t>s</w:t>
      </w:r>
      <w:r w:rsidRPr="00A010F4">
        <w:rPr>
          <w:rStyle w:val="StyleUnderline"/>
          <w:highlight w:val="cyan"/>
        </w:rPr>
        <w:t>he's likely to take issue with health apps and companies</w:t>
      </w:r>
      <w:r w:rsidRPr="00B00D4D">
        <w:rPr>
          <w:sz w:val="16"/>
        </w:rPr>
        <w:t xml:space="preserve"> whose business models maximize, </w:t>
      </w:r>
      <w:proofErr w:type="gramStart"/>
      <w:r w:rsidRPr="00B00D4D">
        <w:rPr>
          <w:sz w:val="16"/>
        </w:rPr>
        <w:t>incentivize</w:t>
      </w:r>
      <w:proofErr w:type="gramEnd"/>
      <w:r w:rsidRPr="00B00D4D">
        <w:rPr>
          <w:sz w:val="16"/>
        </w:rPr>
        <w:t xml:space="preserve"> and monetize data collection. Of particular concern is how firms disclose what they’re doing with consumers’ data — and whether it may still be deceptive or unfair.</w:t>
      </w:r>
    </w:p>
    <w:p w14:paraId="2E7B8B41" w14:textId="77777777" w:rsidR="0052089A" w:rsidRDefault="0052089A" w:rsidP="0052089A">
      <w:pPr>
        <w:pStyle w:val="Heading4"/>
      </w:pPr>
      <w:r>
        <w:t>New enforcement priorities trigger a tradeoff from health care</w:t>
      </w:r>
    </w:p>
    <w:p w14:paraId="549A17F3" w14:textId="77777777" w:rsidR="0052089A" w:rsidRDefault="0052089A" w:rsidP="0052089A">
      <w:r w:rsidRPr="00874F54">
        <w:rPr>
          <w:rStyle w:val="Style13ptBold"/>
        </w:rPr>
        <w:t>Abbott 21</w:t>
      </w:r>
      <w:r w:rsidRPr="00B00D4D">
        <w:rPr>
          <w:sz w:val="12"/>
          <w:szCs w:val="16"/>
        </w:rPr>
        <w:t xml:space="preserve">, formerly served as general counsel of the Federal Trade Commission (Alden, “Lack of Resources and Lack of Authority Over Nonprofit Organizations Are the Biggest Hindrances to Antitrust Enforcement in Healthcare,” </w:t>
      </w:r>
      <w:hyperlink r:id="rId10" w:history="1">
        <w:r w:rsidRPr="00B00D4D">
          <w:rPr>
            <w:rStyle w:val="Hyperlink"/>
            <w:sz w:val="12"/>
            <w:szCs w:val="16"/>
          </w:rPr>
          <w:t>https://www.mercatus.org/publications/antitrust-and-competition/lack-resources-and-lack-authority-over-nonprofit</w:t>
        </w:r>
      </w:hyperlink>
      <w:r w:rsidRPr="00B00D4D">
        <w:rPr>
          <w:sz w:val="12"/>
          <w:szCs w:val="16"/>
        </w:rPr>
        <w:t>)</w:t>
      </w:r>
    </w:p>
    <w:p w14:paraId="3695AF3A" w14:textId="77777777" w:rsidR="0052089A" w:rsidRPr="00874F54" w:rsidRDefault="0052089A" w:rsidP="0052089A"/>
    <w:p w14:paraId="277017C4" w14:textId="77777777" w:rsidR="0052089A" w:rsidRDefault="0052089A" w:rsidP="0052089A">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w:t>
      </w:r>
      <w:proofErr w:type="spellStart"/>
      <w:r>
        <w:t>Feiner</w:t>
      </w:r>
      <w:proofErr w:type="spellEnd"/>
      <w:r>
        <w:t xml:space="preserve">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124C8FED" w14:textId="77777777" w:rsidR="0052089A" w:rsidRPr="00A010F4" w:rsidRDefault="0052089A" w:rsidP="0052089A">
      <w:pPr>
        <w:rPr>
          <w:sz w:val="8"/>
        </w:rPr>
      </w:pPr>
    </w:p>
    <w:p w14:paraId="1E3A22C9" w14:textId="77777777" w:rsidR="0052089A" w:rsidRPr="00A010F4" w:rsidRDefault="0052089A" w:rsidP="0052089A">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37552886" w14:textId="77777777" w:rsidR="0052089A" w:rsidRPr="00A010F4" w:rsidRDefault="0052089A" w:rsidP="0052089A">
      <w:proofErr w:type="spellStart"/>
      <w:r w:rsidRPr="00A010F4">
        <w:rPr>
          <w:rStyle w:val="Style13ptBold"/>
        </w:rPr>
        <w:t>Numerof</w:t>
      </w:r>
      <w:proofErr w:type="spellEnd"/>
      <w:r w:rsidRPr="00A010F4">
        <w:rPr>
          <w:rStyle w:val="Style13ptBold"/>
        </w:rPr>
        <w:t xml:space="preserve"> 20</w:t>
      </w:r>
      <w:r w:rsidRPr="00B00D4D">
        <w:rPr>
          <w:sz w:val="12"/>
          <w:szCs w:val="16"/>
        </w:rPr>
        <w:t xml:space="preserve">, PhD @ Bryn </w:t>
      </w:r>
      <w:proofErr w:type="spellStart"/>
      <w:r w:rsidRPr="00B00D4D">
        <w:rPr>
          <w:sz w:val="12"/>
          <w:szCs w:val="16"/>
        </w:rPr>
        <w:t>Mawr</w:t>
      </w:r>
      <w:proofErr w:type="spellEnd"/>
      <w:r w:rsidRPr="00B00D4D">
        <w:rPr>
          <w:sz w:val="12"/>
          <w:szCs w:val="16"/>
        </w:rPr>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B00D4D">
        <w:rPr>
          <w:i/>
          <w:iCs/>
          <w:sz w:val="12"/>
          <w:szCs w:val="16"/>
        </w:rPr>
        <w:t>Forbes</w:t>
      </w:r>
      <w:r w:rsidRPr="00B00D4D">
        <w:rPr>
          <w:sz w:val="12"/>
          <w:szCs w:val="16"/>
        </w:rPr>
        <w:t xml:space="preserve">, </w:t>
      </w:r>
      <w:hyperlink r:id="rId11" w:history="1">
        <w:r w:rsidRPr="00B00D4D">
          <w:rPr>
            <w:rStyle w:val="Hyperlink"/>
            <w:sz w:val="12"/>
            <w:szCs w:val="16"/>
          </w:rPr>
          <w:t>https://www.forbes.com/sites/ritanumerof/2020/11/11/covid-induced-hospital-consolidation-what-are-the-impacts-on-consumers-and-potentially-the-president/?sh=692d6fc94da0</w:t>
        </w:r>
      </w:hyperlink>
      <w:r w:rsidRPr="00B00D4D">
        <w:rPr>
          <w:sz w:val="12"/>
          <w:szCs w:val="16"/>
        </w:rPr>
        <w:t>)</w:t>
      </w:r>
    </w:p>
    <w:p w14:paraId="59007CA9" w14:textId="77777777" w:rsidR="0052089A" w:rsidRPr="00A010F4" w:rsidRDefault="0052089A" w:rsidP="0052089A"/>
    <w:p w14:paraId="02BB5363" w14:textId="77777777" w:rsidR="0052089A" w:rsidRPr="00B00D4D" w:rsidRDefault="0052089A" w:rsidP="0052089A">
      <w:pPr>
        <w:rPr>
          <w:sz w:val="12"/>
        </w:rPr>
      </w:pPr>
      <w:r w:rsidRPr="00B00D4D">
        <w:rPr>
          <w:sz w:val="12"/>
        </w:rPr>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B00D4D">
        <w:rPr>
          <w:sz w:val="12"/>
        </w:rPr>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B00D4D">
        <w:rPr>
          <w:sz w:val="12"/>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B00D4D">
        <w:rPr>
          <w:sz w:val="12"/>
        </w:rPr>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w:t>
      </w:r>
      <w:proofErr w:type="gramStart"/>
      <w:r w:rsidRPr="00A010F4">
        <w:rPr>
          <w:rStyle w:val="StyleUnderline"/>
        </w:rPr>
        <w:t>future plans</w:t>
      </w:r>
      <w:proofErr w:type="gramEnd"/>
      <w:r w:rsidRPr="00B00D4D">
        <w:rPr>
          <w:sz w:val="12"/>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B00D4D">
        <w:rPr>
          <w:sz w:val="12"/>
        </w:rPr>
        <w:t>in an effort to</w:t>
      </w:r>
      <w:proofErr w:type="gramEnd"/>
      <w:r w:rsidRPr="00B00D4D">
        <w:rPr>
          <w:sz w:val="12"/>
        </w:rPr>
        <w:t xml:space="preserve"> weather this storm. The first is that the positive efforts executives claim consolidation will help them accomplish often prove to be futile. </w:t>
      </w:r>
      <w:r w:rsidRPr="008B254E">
        <w:rPr>
          <w:rStyle w:val="StyleUnderline"/>
        </w:rPr>
        <w:t xml:space="preserve">Research shows that </w:t>
      </w:r>
      <w:r w:rsidRPr="008B254E">
        <w:rPr>
          <w:rStyle w:val="Emphasis"/>
        </w:rPr>
        <w:t>where</w:t>
      </w:r>
      <w:r w:rsidRPr="00B00D4D">
        <w:rPr>
          <w:sz w:val="12"/>
        </w:rPr>
        <w:t xml:space="preserve">ver </w:t>
      </w:r>
      <w:r w:rsidRPr="008B254E">
        <w:rPr>
          <w:rStyle w:val="StyleUnderline"/>
        </w:rPr>
        <w:t>market concentration is high, there are also higher prices for both consumers and</w:t>
      </w:r>
      <w:r w:rsidRPr="00B00D4D">
        <w:rPr>
          <w:sz w:val="12"/>
        </w:rPr>
        <w:t xml:space="preserve"> the </w:t>
      </w:r>
      <w:r w:rsidRPr="008B254E">
        <w:rPr>
          <w:rStyle w:val="StyleUnderline"/>
        </w:rPr>
        <w:t>employers</w:t>
      </w:r>
      <w:r w:rsidRPr="00B00D4D">
        <w:rPr>
          <w:sz w:val="12"/>
        </w:rPr>
        <w:t xml:space="preserve"> who provide their healthcare coverage. </w:t>
      </w:r>
      <w:r w:rsidRPr="008B254E">
        <w:rPr>
          <w:rStyle w:val="StyleUnderline"/>
        </w:rPr>
        <w:t xml:space="preserve">In the absence of competition, </w:t>
      </w:r>
      <w:r w:rsidRPr="008B254E">
        <w:rPr>
          <w:rStyle w:val="Emphasis"/>
        </w:rPr>
        <w:t>costs</w:t>
      </w:r>
      <w:r w:rsidRPr="008B254E">
        <w:rPr>
          <w:rStyle w:val="StyleUnderline"/>
        </w:rPr>
        <w:t xml:space="preserve"> </w:t>
      </w:r>
      <w:proofErr w:type="gramStart"/>
      <w:r w:rsidRPr="008B254E">
        <w:rPr>
          <w:rStyle w:val="Emphasis"/>
        </w:rPr>
        <w:t>increase</w:t>
      </w:r>
      <w:proofErr w:type="gramEnd"/>
      <w:r w:rsidRPr="008B254E">
        <w:rPr>
          <w:rStyle w:val="StyleUnderline"/>
        </w:rPr>
        <w:t xml:space="preserve"> and </w:t>
      </w:r>
      <w:r w:rsidRPr="008B254E">
        <w:rPr>
          <w:rStyle w:val="Emphasis"/>
        </w:rPr>
        <w:t>quality deteriorates</w:t>
      </w:r>
      <w:r w:rsidRPr="00B00D4D">
        <w:rPr>
          <w:sz w:val="12"/>
        </w:rPr>
        <w:t>. That’s the opposite of progress. Second</w:t>
      </w:r>
      <w:proofErr w:type="gramStart"/>
      <w:r w:rsidRPr="00B00D4D">
        <w:rPr>
          <w:sz w:val="12"/>
        </w:rPr>
        <w:t xml:space="preserve">, generally speaking, </w:t>
      </w:r>
      <w:r w:rsidRPr="008B254E">
        <w:rPr>
          <w:rStyle w:val="StyleUnderline"/>
        </w:rPr>
        <w:t>the</w:t>
      </w:r>
      <w:proofErr w:type="gramEnd"/>
      <w:r w:rsidRPr="008B254E">
        <w:rPr>
          <w:rStyle w:val="StyleUnderline"/>
        </w:rPr>
        <w:t xml:space="preserve"> union of two institutions</w:t>
      </w:r>
      <w:r w:rsidRPr="00B00D4D">
        <w:rPr>
          <w:sz w:val="12"/>
        </w:rPr>
        <w:t xml:space="preserve"> with operational shortcomings only </w:t>
      </w:r>
      <w:r w:rsidRPr="008B254E">
        <w:rPr>
          <w:rStyle w:val="StyleUnderline"/>
        </w:rPr>
        <w:t>creates</w:t>
      </w:r>
      <w:r w:rsidRPr="00B00D4D">
        <w:rPr>
          <w:sz w:val="12"/>
        </w:rPr>
        <w:t xml:space="preserve"> one larger institution with even </w:t>
      </w:r>
      <w:r w:rsidRPr="008B254E">
        <w:rPr>
          <w:rStyle w:val="StyleUnderline"/>
        </w:rPr>
        <w:t>more operational shortcomings</w:t>
      </w:r>
      <w:r w:rsidRPr="00B00D4D">
        <w:rPr>
          <w:sz w:val="12"/>
        </w:rPr>
        <w:t xml:space="preserve">! That’s not progress either. Third, Covid-induced </w:t>
      </w:r>
      <w:r w:rsidRPr="00A010F4">
        <w:rPr>
          <w:rStyle w:val="StyleUnderline"/>
          <w:highlight w:val="cyan"/>
        </w:rPr>
        <w:t>consolidation will only make future progress</w:t>
      </w:r>
      <w:r w:rsidRPr="00B00D4D">
        <w:rPr>
          <w:sz w:val="12"/>
        </w:rPr>
        <w:t xml:space="preserve"> many times </w:t>
      </w:r>
      <w:r w:rsidRPr="00A010F4">
        <w:rPr>
          <w:rStyle w:val="StyleUnderline"/>
          <w:highlight w:val="cyan"/>
        </w:rPr>
        <w:t>more difficult</w:t>
      </w:r>
      <w:r w:rsidRPr="00B00D4D">
        <w:rPr>
          <w:sz w:val="12"/>
        </w:rPr>
        <w:t xml:space="preserve">. The larger an organization is, the more it will struggle to rapidly adapt to healthcare disruptions like we’re seeing today. </w:t>
      </w:r>
      <w:r w:rsidRPr="00A010F4">
        <w:rPr>
          <w:rStyle w:val="StyleUnderline"/>
        </w:rPr>
        <w:t>Retail giants like</w:t>
      </w:r>
      <w:r w:rsidRPr="00B00D4D">
        <w:rPr>
          <w:sz w:val="12"/>
        </w:rPr>
        <w:t xml:space="preserve"> Walmart, Walgreens, </w:t>
      </w:r>
      <w:proofErr w:type="gramStart"/>
      <w:r w:rsidRPr="00A010F4">
        <w:rPr>
          <w:rStyle w:val="StyleUnderline"/>
        </w:rPr>
        <w:t>Amazon</w:t>
      </w:r>
      <w:proofErr w:type="gramEnd"/>
      <w:r w:rsidRPr="00B00D4D">
        <w:rPr>
          <w:sz w:val="12"/>
        </w:rPr>
        <w:t xml:space="preserve"> and CVS </w:t>
      </w:r>
      <w:r w:rsidRPr="00A010F4">
        <w:rPr>
          <w:rStyle w:val="StyleUnderline"/>
        </w:rPr>
        <w:t>are pivoting to</w:t>
      </w:r>
      <w:r w:rsidRPr="00B00D4D">
        <w:rPr>
          <w:sz w:val="12"/>
        </w:rPr>
        <w:t xml:space="preserve"> cater to </w:t>
      </w:r>
      <w:r w:rsidRPr="00A010F4">
        <w:rPr>
          <w:rStyle w:val="StyleUnderline"/>
        </w:rPr>
        <w:t>healthcare</w:t>
      </w:r>
      <w:r w:rsidRPr="00B00D4D">
        <w:rPr>
          <w:sz w:val="12"/>
        </w:rPr>
        <w:t xml:space="preserve"> consumer demands for affordability and accessibility. </w:t>
      </w:r>
      <w:r w:rsidRPr="00A010F4">
        <w:rPr>
          <w:rStyle w:val="StyleUnderline"/>
        </w:rPr>
        <w:t>Right now, they’re still a blip on the radar</w:t>
      </w:r>
      <w:r w:rsidRPr="00B00D4D">
        <w:rPr>
          <w:sz w:val="12"/>
        </w:rPr>
        <w:t xml:space="preserve"> relative to mainstream healthcare delivery, </w:t>
      </w:r>
      <w:r w:rsidRPr="00A010F4">
        <w:rPr>
          <w:rStyle w:val="StyleUnderline"/>
        </w:rPr>
        <w:t>but they are looking to eventually corner the market</w:t>
      </w:r>
      <w:r w:rsidRPr="00B00D4D">
        <w:rPr>
          <w:sz w:val="12"/>
        </w:rPr>
        <w:t xml:space="preserve"> and drive the industry forward. And as they continue down this path, consolidated healthcare systems will be left behind, potentially </w:t>
      </w:r>
      <w:r w:rsidRPr="00A010F4">
        <w:rPr>
          <w:rStyle w:val="StyleUnderline"/>
        </w:rPr>
        <w:t>at the expense of the consumers</w:t>
      </w:r>
      <w:r w:rsidRPr="00B00D4D">
        <w:rPr>
          <w:sz w:val="12"/>
        </w:rPr>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B00D4D">
        <w:rPr>
          <w:sz w:val="12"/>
        </w:rPr>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B00D4D">
        <w:rPr>
          <w:sz w:val="12"/>
        </w:rPr>
        <w:t xml:space="preserve"> it’s usually only a matter of time before the purchasing system realizes that unless </w:t>
      </w:r>
      <w:r w:rsidRPr="00A010F4">
        <w:rPr>
          <w:rStyle w:val="StyleUnderline"/>
          <w:highlight w:val="cyan"/>
        </w:rPr>
        <w:t>they</w:t>
      </w:r>
      <w:r w:rsidRPr="00B00D4D">
        <w:rPr>
          <w:sz w:val="12"/>
        </w:rPr>
        <w:t xml:space="preserve"> drastically pare down and reconfigure operations, the acquired hospital will never be profitable. Many eventually decide to </w:t>
      </w:r>
      <w:proofErr w:type="gramStart"/>
      <w:r w:rsidRPr="00A010F4">
        <w:rPr>
          <w:rStyle w:val="Emphasis"/>
          <w:highlight w:val="cyan"/>
        </w:rPr>
        <w:t>close up</w:t>
      </w:r>
      <w:proofErr w:type="gramEnd"/>
      <w:r w:rsidRPr="00A010F4">
        <w:rPr>
          <w:rStyle w:val="Emphasis"/>
          <w:highlight w:val="cyan"/>
        </w:rPr>
        <w:t xml:space="preserve"> shop</w:t>
      </w:r>
      <w:r w:rsidRPr="00B00D4D">
        <w:rPr>
          <w:sz w:val="12"/>
        </w:rPr>
        <w:t xml:space="preserve">, in some instances reducing or </w:t>
      </w:r>
      <w:r w:rsidRPr="008B254E">
        <w:rPr>
          <w:rStyle w:val="StyleUnderline"/>
        </w:rPr>
        <w:t>even</w:t>
      </w:r>
      <w:r w:rsidRPr="00B00D4D">
        <w:rPr>
          <w:sz w:val="12"/>
        </w:rPr>
        <w:t xml:space="preserve"> </w:t>
      </w:r>
      <w:r w:rsidRPr="008B254E">
        <w:rPr>
          <w:rStyle w:val="Emphasis"/>
        </w:rPr>
        <w:t>eliminating</w:t>
      </w:r>
      <w:r w:rsidRPr="00B00D4D">
        <w:rPr>
          <w:sz w:val="12"/>
        </w:rPr>
        <w:t xml:space="preserve"> </w:t>
      </w:r>
      <w:r w:rsidRPr="008B254E">
        <w:rPr>
          <w:rStyle w:val="StyleUnderline"/>
        </w:rPr>
        <w:t>rural patients’ options for care delivery</w:t>
      </w:r>
      <w:r w:rsidRPr="00B00D4D">
        <w:rPr>
          <w:sz w:val="12"/>
        </w:rPr>
        <w:t xml:space="preserve">. In the absolute worst-case scenario, </w:t>
      </w:r>
      <w:r w:rsidRPr="008B254E">
        <w:rPr>
          <w:rStyle w:val="StyleUnderline"/>
        </w:rPr>
        <w:t>this is exactly the reality all consumers could face if consolidation continues at its</w:t>
      </w:r>
      <w:r w:rsidRPr="00A010F4">
        <w:rPr>
          <w:rStyle w:val="StyleUnderline"/>
        </w:rPr>
        <w:t xml:space="preserve"> current pace</w:t>
      </w:r>
      <w:r w:rsidRPr="00B00D4D">
        <w:rPr>
          <w:sz w:val="12"/>
        </w:rPr>
        <w:t xml:space="preserve">. In theory and </w:t>
      </w:r>
      <w:r w:rsidRPr="00A010F4">
        <w:rPr>
          <w:rStyle w:val="StyleUnderline"/>
        </w:rPr>
        <w:t xml:space="preserve">if </w:t>
      </w:r>
      <w:r w:rsidRPr="00A010F4">
        <w:rPr>
          <w:rStyle w:val="StyleUnderline"/>
          <w:highlight w:val="cyan"/>
        </w:rPr>
        <w:t>left unchecked</w:t>
      </w:r>
      <w:r w:rsidRPr="00B00D4D">
        <w:rPr>
          <w:sz w:val="12"/>
        </w:rPr>
        <w:t xml:space="preserve">, </w:t>
      </w:r>
      <w:proofErr w:type="gramStart"/>
      <w:r w:rsidRPr="00A010F4">
        <w:rPr>
          <w:rStyle w:val="StyleUnderline"/>
          <w:highlight w:val="cyan"/>
        </w:rPr>
        <w:t>all</w:t>
      </w:r>
      <w:r w:rsidRPr="00B00D4D">
        <w:rPr>
          <w:sz w:val="12"/>
        </w:rPr>
        <w:t xml:space="preserve"> of</w:t>
      </w:r>
      <w:proofErr w:type="gramEnd"/>
      <w:r w:rsidRPr="00B00D4D">
        <w:rPr>
          <w:sz w:val="12"/>
        </w:rPr>
        <w:t xml:space="preserve"> the </w:t>
      </w:r>
      <w:r w:rsidRPr="00A010F4">
        <w:rPr>
          <w:rStyle w:val="StyleUnderline"/>
          <w:highlight w:val="cyan"/>
        </w:rPr>
        <w:t>hospitals</w:t>
      </w:r>
      <w:r w:rsidRPr="00B00D4D">
        <w:rPr>
          <w:sz w:val="12"/>
        </w:rPr>
        <w:t xml:space="preserve"> in the United States </w:t>
      </w:r>
      <w:r w:rsidRPr="00A010F4">
        <w:rPr>
          <w:rStyle w:val="StyleUnderline"/>
          <w:highlight w:val="cyan"/>
        </w:rPr>
        <w:t>could</w:t>
      </w:r>
      <w:r w:rsidRPr="00A010F4">
        <w:rPr>
          <w:rStyle w:val="StyleUnderline"/>
        </w:rPr>
        <w:t xml:space="preserve"> be owned by only</w:t>
      </w:r>
      <w:r w:rsidRPr="00B00D4D">
        <w:rPr>
          <w:sz w:val="12"/>
        </w:rPr>
        <w:t xml:space="preserve"> a handful of </w:t>
      </w:r>
      <w:r w:rsidRPr="00A010F4">
        <w:rPr>
          <w:rStyle w:val="StyleUnderline"/>
        </w:rPr>
        <w:t>mammoth</w:t>
      </w:r>
      <w:r w:rsidRPr="00B00D4D">
        <w:rPr>
          <w:sz w:val="12"/>
        </w:rPr>
        <w:t xml:space="preserve"> </w:t>
      </w:r>
      <w:r w:rsidRPr="00A010F4">
        <w:rPr>
          <w:rStyle w:val="StyleUnderline"/>
        </w:rPr>
        <w:t>systems that</w:t>
      </w:r>
      <w:r w:rsidRPr="00B00D4D">
        <w:rPr>
          <w:sz w:val="12"/>
        </w:rPr>
        <w:t xml:space="preserve"> then </w:t>
      </w:r>
      <w:r w:rsidRPr="00A010F4">
        <w:rPr>
          <w:rStyle w:val="StyleUnderline"/>
          <w:highlight w:val="cyan"/>
        </w:rPr>
        <w:t>lack</w:t>
      </w:r>
      <w:r w:rsidRPr="00A010F4">
        <w:rPr>
          <w:rStyle w:val="StyleUnderline"/>
        </w:rPr>
        <w:t xml:space="preserve"> incentive to</w:t>
      </w:r>
      <w:r w:rsidRPr="00B00D4D">
        <w:rPr>
          <w:sz w:val="12"/>
        </w:rPr>
        <w:t xml:space="preserve"> continually </w:t>
      </w:r>
      <w:r w:rsidRPr="00A010F4">
        <w:rPr>
          <w:rStyle w:val="StyleUnderline"/>
        </w:rPr>
        <w:t>deliver</w:t>
      </w:r>
      <w:r w:rsidRPr="00B00D4D">
        <w:rPr>
          <w:sz w:val="12"/>
        </w:rPr>
        <w:t xml:space="preserve"> </w:t>
      </w:r>
      <w:r w:rsidRPr="00A010F4">
        <w:rPr>
          <w:rStyle w:val="Emphasis"/>
          <w:highlight w:val="cyan"/>
        </w:rPr>
        <w:t>quality</w:t>
      </w:r>
      <w:r w:rsidRPr="00B00D4D">
        <w:rPr>
          <w:sz w:val="12"/>
        </w:rPr>
        <w:t xml:space="preserve"> services at </w:t>
      </w:r>
      <w:r w:rsidRPr="00A010F4">
        <w:rPr>
          <w:rStyle w:val="StyleUnderline"/>
        </w:rPr>
        <w:t>lower</w:t>
      </w:r>
      <w:r w:rsidRPr="00B00D4D">
        <w:rPr>
          <w:sz w:val="12"/>
        </w:rPr>
        <w:t xml:space="preserve"> total </w:t>
      </w:r>
      <w:r w:rsidRPr="00A010F4">
        <w:rPr>
          <w:rStyle w:val="StyleUnderline"/>
        </w:rPr>
        <w:t xml:space="preserve">cost of </w:t>
      </w:r>
      <w:r w:rsidRPr="00A010F4">
        <w:rPr>
          <w:rStyle w:val="Emphasis"/>
          <w:highlight w:val="cyan"/>
        </w:rPr>
        <w:t>care</w:t>
      </w:r>
      <w:r w:rsidRPr="00B00D4D">
        <w:rPr>
          <w:sz w:val="12"/>
        </w:rPr>
        <w:t>.</w:t>
      </w:r>
    </w:p>
    <w:p w14:paraId="513AC6C0" w14:textId="77777777" w:rsidR="0052089A" w:rsidRPr="00A010F4" w:rsidRDefault="0052089A" w:rsidP="0052089A">
      <w:pPr>
        <w:pStyle w:val="Heading4"/>
        <w:rPr>
          <w:rFonts w:cs="Times New Roman"/>
        </w:rPr>
      </w:pPr>
      <w:r w:rsidRPr="00A010F4">
        <w:rPr>
          <w:rFonts w:cs="Times New Roman"/>
        </w:rPr>
        <w:t>Strong public health infrastructure prevents bioterror attacks</w:t>
      </w:r>
    </w:p>
    <w:p w14:paraId="56E78233" w14:textId="77777777" w:rsidR="0052089A" w:rsidRPr="00A010F4" w:rsidRDefault="0052089A" w:rsidP="0052089A">
      <w:proofErr w:type="spellStart"/>
      <w:r w:rsidRPr="00A010F4">
        <w:rPr>
          <w:rStyle w:val="Style13ptBold"/>
        </w:rPr>
        <w:t>Kosal</w:t>
      </w:r>
      <w:proofErr w:type="spellEnd"/>
      <w:r w:rsidRPr="00A010F4">
        <w:rPr>
          <w:rStyle w:val="Style13ptBold"/>
        </w:rPr>
        <w:t xml:space="preserve"> 14</w:t>
      </w:r>
      <w:r w:rsidRPr="004468C3">
        <w:rPr>
          <w:sz w:val="12"/>
          <w:szCs w:val="16"/>
        </w:rPr>
        <w:t xml:space="preserve">, Adjunct Scholar to the Modern War Institute at the US Military Academy/West Point, Ph.D. in Chemistry from the University of Illinois at Urbana Champaign, Associate Professor at The Sam Nunn School of International Affairs at Georgia Tech (Margaret E. </w:t>
      </w:r>
      <w:proofErr w:type="spellStart"/>
      <w:r w:rsidRPr="004468C3">
        <w:rPr>
          <w:sz w:val="12"/>
          <w:szCs w:val="16"/>
        </w:rPr>
        <w:t>Kosal</w:t>
      </w:r>
      <w:proofErr w:type="spellEnd"/>
      <w:r w:rsidRPr="004468C3">
        <w:rPr>
          <w:sz w:val="12"/>
          <w:szCs w:val="16"/>
        </w:rPr>
        <w:t xml:space="preserve">, “A New Role </w:t>
      </w:r>
      <w:proofErr w:type="gramStart"/>
      <w:r w:rsidRPr="004468C3">
        <w:rPr>
          <w:sz w:val="12"/>
          <w:szCs w:val="16"/>
        </w:rPr>
        <w:t>For</w:t>
      </w:r>
      <w:proofErr w:type="gramEnd"/>
      <w:r w:rsidRPr="004468C3">
        <w:rPr>
          <w:sz w:val="12"/>
          <w:szCs w:val="16"/>
        </w:rPr>
        <w:t xml:space="preserve"> Public Health in Bioterrorism Defense,” Frontiers in Public Health, Volume 2, Article 278)</w:t>
      </w:r>
    </w:p>
    <w:p w14:paraId="0A7ABF30" w14:textId="77777777" w:rsidR="0052089A" w:rsidRPr="00A010F4" w:rsidRDefault="0052089A" w:rsidP="0052089A"/>
    <w:p w14:paraId="2205540E" w14:textId="77777777" w:rsidR="0052089A" w:rsidRPr="00A010F4" w:rsidRDefault="0052089A" w:rsidP="0052089A">
      <w:pPr>
        <w:rPr>
          <w:sz w:val="8"/>
        </w:rPr>
      </w:pPr>
      <w:r w:rsidRPr="00A010F4">
        <w:rPr>
          <w:rStyle w:val="StyleUnderline"/>
        </w:rPr>
        <w:t xml:space="preserve">In thinking about </w:t>
      </w:r>
      <w:r w:rsidRPr="00A010F4">
        <w:rPr>
          <w:rStyle w:val="Emphasis"/>
        </w:rPr>
        <w:t>public health infrastructure</w:t>
      </w:r>
      <w:r w:rsidRPr="00A010F4">
        <w:rPr>
          <w:rStyle w:val="StyleUnderline"/>
        </w:rPr>
        <w:t xml:space="preserve"> as an active or passive part of new deterrence</w:t>
      </w:r>
      <w:r w:rsidRPr="00A010F4">
        <w:rPr>
          <w:sz w:val="8"/>
        </w:rPr>
        <w:t xml:space="preserve"> strategies, </w:t>
      </w:r>
      <w:r w:rsidRPr="00A010F4">
        <w:rPr>
          <w:rStyle w:val="StyleUnderline"/>
        </w:rPr>
        <w:t>it is useful to think about the role of missile defense.</w:t>
      </w:r>
      <w:r w:rsidRPr="00A010F4">
        <w:rPr>
          <w:sz w:val="8"/>
        </w:rPr>
        <w:t xml:space="preserve"> As </w:t>
      </w:r>
      <w:r w:rsidRPr="00A010F4">
        <w:rPr>
          <w:rStyle w:val="StyleUnderline"/>
        </w:rPr>
        <w:t>the presence of a ballistic missile defense</w:t>
      </w:r>
      <w:r w:rsidRPr="00A010F4">
        <w:rPr>
          <w:sz w:val="8"/>
        </w:rPr>
        <w:t xml:space="preserve"> system </w:t>
      </w:r>
      <w:r w:rsidRPr="00A010F4">
        <w:rPr>
          <w:rStyle w:val="StyleUnderline"/>
        </w:rPr>
        <w:t xml:space="preserve">is supposed to be an existential deterrent itself, so could be a </w:t>
      </w:r>
      <w:r w:rsidRPr="00A010F4">
        <w:rPr>
          <w:rStyle w:val="Emphasis"/>
        </w:rPr>
        <w:t>strong public health</w:t>
      </w:r>
      <w:r w:rsidRPr="00A010F4">
        <w:rPr>
          <w:rStyle w:val="StyleUnderline"/>
        </w:rPr>
        <w:t xml:space="preserve"> system. Missile defense is both a</w:t>
      </w:r>
      <w:r w:rsidRPr="00A010F4">
        <w:rPr>
          <w:sz w:val="8"/>
        </w:rPr>
        <w:t xml:space="preserve"> passive </w:t>
      </w:r>
      <w:r w:rsidRPr="00A010F4">
        <w:rPr>
          <w:rStyle w:val="StyleUnderline"/>
        </w:rPr>
        <w:t>deterrent and</w:t>
      </w:r>
      <w:r w:rsidRPr="00A010F4">
        <w:rPr>
          <w:sz w:val="8"/>
        </w:rPr>
        <w:t xml:space="preserve">, if used, </w:t>
      </w:r>
      <w:r w:rsidRPr="00A010F4">
        <w:rPr>
          <w:rStyle w:val="StyleUnderline"/>
        </w:rPr>
        <w:t>an active deterrent</w:t>
      </w:r>
      <w:r w:rsidRPr="00A010F4">
        <w:rPr>
          <w:sz w:val="8"/>
        </w:rPr>
        <w:t xml:space="preserve">, as it stops something from occurring. A </w:t>
      </w:r>
      <w:r w:rsidRPr="00A010F4">
        <w:rPr>
          <w:rStyle w:val="StyleUnderline"/>
          <w:highlight w:val="cyan"/>
        </w:rPr>
        <w:t xml:space="preserve">strong </w:t>
      </w:r>
      <w:r w:rsidRPr="00A010F4">
        <w:rPr>
          <w:rStyle w:val="Emphasis"/>
          <w:highlight w:val="cyan"/>
        </w:rPr>
        <w:t>public health</w:t>
      </w:r>
      <w:r w:rsidRPr="00A010F4">
        <w:rPr>
          <w:sz w:val="8"/>
        </w:rPr>
        <w:t xml:space="preserve"> infrastructure </w:t>
      </w:r>
      <w:r w:rsidRPr="00A010F4">
        <w:rPr>
          <w:rStyle w:val="StyleUnderline"/>
          <w:highlight w:val="cyan"/>
        </w:rPr>
        <w:t xml:space="preserve">is </w:t>
      </w:r>
      <w:r w:rsidRPr="00A010F4">
        <w:rPr>
          <w:rStyle w:val="StyleUnderline"/>
        </w:rPr>
        <w:t xml:space="preserve">likely to be </w:t>
      </w:r>
      <w:r w:rsidRPr="00A010F4">
        <w:rPr>
          <w:rStyle w:val="StyleUnderline"/>
          <w:highlight w:val="cyan"/>
        </w:rPr>
        <w:t>the key in reducing</w:t>
      </w:r>
      <w:r w:rsidRPr="00A010F4">
        <w:rPr>
          <w:rStyle w:val="StyleUnderline"/>
        </w:rPr>
        <w:t xml:space="preserve"> the </w:t>
      </w:r>
      <w:r w:rsidRPr="00A010F4">
        <w:rPr>
          <w:rStyle w:val="StyleUnderline"/>
          <w:highlight w:val="cyan"/>
        </w:rPr>
        <w:t>vulnerability to bioterror</w:t>
      </w:r>
      <w:r w:rsidRPr="00A010F4">
        <w:rPr>
          <w:rStyle w:val="StyleUnderline"/>
        </w:rPr>
        <w:t>ism attack</w:t>
      </w:r>
      <w:r w:rsidRPr="00A010F4">
        <w:rPr>
          <w:rStyle w:val="StyleUnderline"/>
          <w:highlight w:val="cyan"/>
        </w:rPr>
        <w:t>, as well as</w:t>
      </w:r>
      <w:r w:rsidRPr="00A010F4">
        <w:rPr>
          <w:rStyle w:val="StyleUnderline"/>
        </w:rPr>
        <w:t xml:space="preserve"> having a potential role in </w:t>
      </w:r>
      <w:r w:rsidRPr="00A010F4">
        <w:rPr>
          <w:rStyle w:val="Emphasis"/>
          <w:highlight w:val="cyan"/>
        </w:rPr>
        <w:t xml:space="preserve">deterring </w:t>
      </w:r>
      <w:r w:rsidRPr="00A010F4">
        <w:rPr>
          <w:rStyle w:val="Emphasis"/>
        </w:rPr>
        <w:t>a foreign</w:t>
      </w:r>
      <w:r w:rsidRPr="00A010F4">
        <w:rPr>
          <w:rStyle w:val="Emphasis"/>
          <w:highlight w:val="cyan"/>
        </w:rPr>
        <w:t xml:space="preserve"> terrorist</w:t>
      </w:r>
      <w:r w:rsidRPr="00A010F4">
        <w:rPr>
          <w:rStyle w:val="StyleUnderline"/>
          <w:highlight w:val="cyan"/>
        </w:rPr>
        <w:t xml:space="preserve"> </w:t>
      </w:r>
      <w:r w:rsidRPr="00C4149B">
        <w:rPr>
          <w:rStyle w:val="StyleUnderline"/>
        </w:rPr>
        <w:t>group from even considering</w:t>
      </w:r>
      <w:r w:rsidRPr="00C4149B">
        <w:rPr>
          <w:sz w:val="8"/>
        </w:rPr>
        <w:t xml:space="preserve"> such </w:t>
      </w:r>
      <w:r w:rsidRPr="00C4149B">
        <w:rPr>
          <w:rStyle w:val="StyleUnderline"/>
        </w:rPr>
        <w:t xml:space="preserve">an </w:t>
      </w:r>
      <w:r w:rsidRPr="00A010F4">
        <w:rPr>
          <w:rStyle w:val="StyleUnderline"/>
          <w:highlight w:val="cyan"/>
        </w:rPr>
        <w:t>attack. If a bio</w:t>
      </w:r>
      <w:r w:rsidRPr="00A010F4">
        <w:rPr>
          <w:rStyle w:val="StyleUnderline"/>
        </w:rPr>
        <w:t>logical weapon launched</w:t>
      </w:r>
      <w:r w:rsidRPr="00A010F4">
        <w:rPr>
          <w:sz w:val="8"/>
        </w:rPr>
        <w:t xml:space="preserve"> by a terrorist group </w:t>
      </w:r>
      <w:r w:rsidRPr="00A010F4">
        <w:rPr>
          <w:rStyle w:val="StyleUnderline"/>
          <w:highlight w:val="cyan"/>
        </w:rPr>
        <w:t xml:space="preserve">will have </w:t>
      </w:r>
      <w:r w:rsidRPr="00A010F4">
        <w:rPr>
          <w:rStyle w:val="Emphasis"/>
          <w:highlight w:val="cyan"/>
        </w:rPr>
        <w:t>little or no effect</w:t>
      </w:r>
      <w:r w:rsidRPr="00A010F4">
        <w:rPr>
          <w:sz w:val="8"/>
        </w:rPr>
        <w:t xml:space="preserve"> on the target country </w:t>
      </w:r>
      <w:r w:rsidRPr="00A010F4">
        <w:rPr>
          <w:rStyle w:val="StyleUnderline"/>
          <w:highlight w:val="cyan"/>
        </w:rPr>
        <w:t>because of a known</w:t>
      </w:r>
      <w:r w:rsidRPr="00A010F4">
        <w:rPr>
          <w:rStyle w:val="StyleUnderline"/>
        </w:rPr>
        <w:t xml:space="preserve"> robust </w:t>
      </w:r>
      <w:r w:rsidRPr="00A010F4">
        <w:rPr>
          <w:rStyle w:val="StyleUnderline"/>
          <w:highlight w:val="cyan"/>
        </w:rPr>
        <w:t xml:space="preserve">public health sector, then a </w:t>
      </w:r>
      <w:r w:rsidRPr="00C4149B">
        <w:rPr>
          <w:rStyle w:val="StyleUnderline"/>
        </w:rPr>
        <w:t xml:space="preserve">foreign </w:t>
      </w:r>
      <w:r w:rsidRPr="00A010F4">
        <w:rPr>
          <w:rStyle w:val="StyleUnderline"/>
          <w:highlight w:val="cyan"/>
        </w:rPr>
        <w:t xml:space="preserve">terrorist </w:t>
      </w:r>
      <w:r w:rsidRPr="00C4149B">
        <w:rPr>
          <w:rStyle w:val="StyleUnderline"/>
        </w:rPr>
        <w:t xml:space="preserve">may </w:t>
      </w:r>
      <w:r w:rsidRPr="00A010F4">
        <w:rPr>
          <w:rStyle w:val="StyleUnderline"/>
          <w:highlight w:val="cyan"/>
        </w:rPr>
        <w:t xml:space="preserve">be </w:t>
      </w:r>
      <w:r w:rsidRPr="00A010F4">
        <w:rPr>
          <w:rStyle w:val="Emphasis"/>
          <w:highlight w:val="cyan"/>
        </w:rPr>
        <w:t>discouraged</w:t>
      </w:r>
      <w:r w:rsidRPr="00A010F4">
        <w:rPr>
          <w:rStyle w:val="StyleUnderline"/>
        </w:rPr>
        <w:t xml:space="preserve"> from launching a biological weapons attack</w:t>
      </w:r>
      <w:r w:rsidRPr="00A010F4">
        <w:rPr>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A010F4">
        <w:rPr>
          <w:rStyle w:val="StyleUnderline"/>
          <w:highlight w:val="cyan"/>
        </w:rPr>
        <w:t>The role of a</w:t>
      </w:r>
      <w:r w:rsidRPr="00A010F4">
        <w:rPr>
          <w:rStyle w:val="StyleUnderline"/>
        </w:rPr>
        <w:t xml:space="preserve"> </w:t>
      </w:r>
      <w:r w:rsidRPr="00A010F4">
        <w:rPr>
          <w:rStyle w:val="Emphasis"/>
        </w:rPr>
        <w:t xml:space="preserve">robust </w:t>
      </w:r>
      <w:r w:rsidRPr="00A010F4">
        <w:rPr>
          <w:rStyle w:val="Emphasis"/>
          <w:highlight w:val="cyan"/>
        </w:rPr>
        <w:t>public healthcare</w:t>
      </w:r>
      <w:r w:rsidRPr="00A010F4">
        <w:rPr>
          <w:rStyle w:val="StyleUnderline"/>
        </w:rPr>
        <w:t xml:space="preserve"> system for its deterrence capacity </w:t>
      </w:r>
      <w:r w:rsidRPr="00A010F4">
        <w:rPr>
          <w:rStyle w:val="StyleUnderline"/>
          <w:highlight w:val="cyan"/>
        </w:rPr>
        <w:t xml:space="preserve">can be explored through </w:t>
      </w:r>
      <w:r w:rsidRPr="00A010F4">
        <w:rPr>
          <w:rStyle w:val="Emphasis"/>
          <w:highlight w:val="cyan"/>
        </w:rPr>
        <w:t>empirically driven</w:t>
      </w:r>
      <w:r w:rsidRPr="00A010F4">
        <w:rPr>
          <w:sz w:val="8"/>
        </w:rPr>
        <w:t xml:space="preserve"> case study </w:t>
      </w:r>
      <w:r w:rsidRPr="00A010F4">
        <w:rPr>
          <w:rStyle w:val="StyleUnderline"/>
          <w:highlight w:val="cyan"/>
        </w:rPr>
        <w:t>methods against</w:t>
      </w:r>
      <w:r w:rsidRPr="00A010F4">
        <w:rPr>
          <w:rStyle w:val="StyleUnderline"/>
        </w:rPr>
        <w:t xml:space="preserve"> predominant </w:t>
      </w:r>
      <w:r w:rsidRPr="00A010F4">
        <w:rPr>
          <w:rStyle w:val="StyleUnderline"/>
          <w:highlight w:val="cyan"/>
        </w:rPr>
        <w:t>theories of deterrence</w:t>
      </w:r>
      <w:r w:rsidRPr="00A010F4">
        <w:rPr>
          <w:sz w:val="8"/>
        </w:rPr>
        <w:t xml:space="preserve"> in political science (14, 15) </w:t>
      </w:r>
      <w:proofErr w:type="gramStart"/>
      <w:r w:rsidRPr="00A010F4">
        <w:rPr>
          <w:sz w:val="8"/>
        </w:rPr>
        <w:t xml:space="preserve">and in comparison </w:t>
      </w:r>
      <w:proofErr w:type="gramEnd"/>
      <w:r w:rsidRPr="00A010F4">
        <w:rPr>
          <w:sz w:val="8"/>
        </w:rPr>
        <w:t xml:space="preserve">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w:t>
      </w:r>
      <w:proofErr w:type="gramStart"/>
      <w:r w:rsidRPr="00A010F4">
        <w:rPr>
          <w:sz w:val="8"/>
        </w:rPr>
        <w:t>exceeding</w:t>
      </w:r>
      <w:proofErr w:type="gramEnd"/>
      <w:r w:rsidRPr="00A010F4">
        <w:rPr>
          <w:sz w:val="8"/>
        </w:rPr>
        <w:t xml:space="preserve">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w:t>
      </w:r>
      <w:proofErr w:type="gramStart"/>
      <w:r w:rsidRPr="00A010F4">
        <w:rPr>
          <w:sz w:val="8"/>
        </w:rPr>
        <w:t>low-mortality</w:t>
      </w:r>
      <w:proofErr w:type="gramEnd"/>
      <w:r w:rsidRPr="00A010F4">
        <w:rPr>
          <w:sz w:val="8"/>
        </w:rPr>
        <w:t xml:space="preserve">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t>
      </w:r>
      <w:proofErr w:type="gramStart"/>
      <w:r w:rsidRPr="00A010F4">
        <w:rPr>
          <w:sz w:val="8"/>
        </w:rPr>
        <w:t>was been</w:t>
      </w:r>
      <w:proofErr w:type="gramEnd"/>
      <w:r w:rsidRPr="00A010F4">
        <w:rPr>
          <w:sz w:val="8"/>
        </w:rPr>
        <w:t xml:space="preserve">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w:t>
      </w:r>
      <w:proofErr w:type="gramStart"/>
      <w:r w:rsidRPr="00A010F4">
        <w:rPr>
          <w:sz w:val="8"/>
        </w:rPr>
        <w:t>Mecca</w:t>
      </w:r>
      <w:proofErr w:type="gramEnd"/>
      <w:r w:rsidRPr="00A010F4">
        <w:rPr>
          <w:sz w:val="8"/>
        </w:rPr>
        <w:t xml:space="preserve">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w:t>
      </w:r>
      <w:proofErr w:type="gramStart"/>
      <w:r w:rsidRPr="00A010F4">
        <w:rPr>
          <w:sz w:val="8"/>
        </w:rPr>
        <w:t>most dire</w:t>
      </w:r>
      <w:proofErr w:type="gramEnd"/>
      <w:r w:rsidRPr="00A010F4">
        <w:rPr>
          <w:sz w:val="8"/>
        </w:rPr>
        <w:t xml:space="preserv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C4149B">
        <w:rPr>
          <w:rStyle w:val="StyleUnderline"/>
        </w:rPr>
        <w:t xml:space="preserve">Public health </w:t>
      </w:r>
      <w:r w:rsidRPr="00C4149B">
        <w:rPr>
          <w:rStyle w:val="Emphasis"/>
        </w:rPr>
        <w:t>remains a powerful</w:t>
      </w:r>
      <w:r w:rsidRPr="00C4149B">
        <w:rPr>
          <w:rStyle w:val="StyleUnderline"/>
        </w:rPr>
        <w:t xml:space="preserve"> and often </w:t>
      </w:r>
      <w:r w:rsidRPr="00C4149B">
        <w:rPr>
          <w:rStyle w:val="Emphasis"/>
        </w:rPr>
        <w:t>underutilized asset</w:t>
      </w:r>
      <w:r w:rsidRPr="00C4149B">
        <w:rPr>
          <w:rStyle w:val="StyleUnderline"/>
        </w:rPr>
        <w:t xml:space="preserve"> for bioweapons defense through vulnerability reduction</w:t>
      </w:r>
      <w:r w:rsidRPr="00A010F4">
        <w:rPr>
          <w:rStyle w:val="StyleUnderline"/>
        </w:rPr>
        <w:t xml:space="preserve">; </w:t>
      </w:r>
      <w:r w:rsidRPr="00A010F4">
        <w:rPr>
          <w:sz w:val="8"/>
        </w:rPr>
        <w:t>leveraging public health may also enable new approaches to deterring bioterrorism threats. International security scholars would benefit from better understanding of and leveraging the knowledge of the public health community.</w:t>
      </w:r>
    </w:p>
    <w:p w14:paraId="417658BB" w14:textId="77777777" w:rsidR="0052089A" w:rsidRPr="00A010F4" w:rsidRDefault="0052089A" w:rsidP="0052089A">
      <w:pPr>
        <w:pStyle w:val="Heading4"/>
        <w:rPr>
          <w:rFonts w:cs="Times New Roman"/>
        </w:rPr>
      </w:pPr>
      <w:r w:rsidRPr="00A010F4">
        <w:rPr>
          <w:rFonts w:cs="Times New Roman"/>
        </w:rPr>
        <w:t>Extinction without early response</w:t>
      </w:r>
    </w:p>
    <w:p w14:paraId="7436C7E3" w14:textId="77777777" w:rsidR="0052089A" w:rsidRPr="00A010F4" w:rsidRDefault="0052089A" w:rsidP="0052089A">
      <w:r w:rsidRPr="00A010F4">
        <w:rPr>
          <w:rStyle w:val="Style13ptBold"/>
        </w:rPr>
        <w:t>Farmer 17</w:t>
      </w:r>
      <w:r w:rsidRPr="00A010F4">
        <w:t xml:space="preserve"> (“Bioterrorism could kill more people than nuclear war, Bill Gates to warn world leaders” http://www.telegraph.co.uk/news/2017/02/17/biological-terrorism-could-kill-people-nuclear-attacks-bill/)</w:t>
      </w:r>
    </w:p>
    <w:p w14:paraId="749F3404" w14:textId="77777777" w:rsidR="0052089A" w:rsidRPr="00C4149B" w:rsidRDefault="0052089A" w:rsidP="0052089A">
      <w:pPr>
        <w:rPr>
          <w:u w:val="single"/>
        </w:rPr>
      </w:pPr>
      <w:r w:rsidRPr="00A010F4">
        <w:rPr>
          <w:rStyle w:val="StyleUnderline"/>
          <w:highlight w:val="cyan"/>
        </w:rPr>
        <w:t>Bioterror</w:t>
      </w:r>
      <w:r w:rsidRPr="00A010F4">
        <w:rPr>
          <w:rStyle w:val="StyleUnderline"/>
        </w:rPr>
        <w:t>ists</w:t>
      </w:r>
      <w:r w:rsidRPr="00A010F4">
        <w:rPr>
          <w:rStyle w:val="StyleUnderline"/>
          <w:highlight w:val="cyan"/>
        </w:rPr>
        <w:t xml:space="preserve"> could</w:t>
      </w:r>
      <w:r w:rsidRPr="00A010F4">
        <w:rPr>
          <w:sz w:val="10"/>
        </w:rPr>
        <w:t xml:space="preserve"> one day </w:t>
      </w:r>
      <w:r w:rsidRPr="00A010F4">
        <w:rPr>
          <w:rStyle w:val="Emphasis"/>
          <w:highlight w:val="cyan"/>
        </w:rPr>
        <w:t xml:space="preserve">kill </w:t>
      </w:r>
      <w:r w:rsidRPr="00A010F4">
        <w:rPr>
          <w:rStyle w:val="Emphasis"/>
        </w:rPr>
        <w:t>hundreds of millions</w:t>
      </w:r>
      <w:r w:rsidRPr="00A010F4">
        <w:rPr>
          <w:sz w:val="10"/>
        </w:rPr>
        <w:t xml:space="preserve"> of people </w:t>
      </w:r>
      <w:r w:rsidRPr="00A010F4">
        <w:rPr>
          <w:rStyle w:val="Emphasis"/>
        </w:rPr>
        <w:t xml:space="preserve">in an attack </w:t>
      </w:r>
      <w:r w:rsidRPr="00A010F4">
        <w:rPr>
          <w:rStyle w:val="Emphasis"/>
          <w:highlight w:val="cyan"/>
        </w:rPr>
        <w:t xml:space="preserve">more </w:t>
      </w:r>
      <w:r w:rsidRPr="00A010F4">
        <w:rPr>
          <w:rStyle w:val="Emphasis"/>
        </w:rPr>
        <w:t xml:space="preserve">deadly </w:t>
      </w:r>
      <w:r w:rsidRPr="00A010F4">
        <w:rPr>
          <w:rStyle w:val="Emphasis"/>
          <w:highlight w:val="cyan"/>
        </w:rPr>
        <w:t>than nuclear war</w:t>
      </w:r>
      <w:r w:rsidRPr="00A010F4">
        <w:rPr>
          <w:sz w:val="10"/>
        </w:rPr>
        <w:t xml:space="preserve">, Bill Gates will warn world leaders. </w:t>
      </w:r>
      <w:r w:rsidRPr="00A010F4">
        <w:rPr>
          <w:rStyle w:val="Emphasis"/>
          <w:highlight w:val="cyan"/>
        </w:rPr>
        <w:t>Rapid advances</w:t>
      </w:r>
      <w:r w:rsidRPr="00A010F4">
        <w:rPr>
          <w:rStyle w:val="StyleUnderline"/>
          <w:highlight w:val="cyan"/>
        </w:rPr>
        <w:t xml:space="preserve"> in genetic engineering have opened</w:t>
      </w:r>
      <w:r w:rsidRPr="00A010F4">
        <w:rPr>
          <w:rStyle w:val="StyleUnderline"/>
        </w:rPr>
        <w:t xml:space="preserve"> the </w:t>
      </w:r>
      <w:r w:rsidRPr="00A010F4">
        <w:rPr>
          <w:rStyle w:val="StyleUnderline"/>
          <w:highlight w:val="cyan"/>
        </w:rPr>
        <w:t>door for small</w:t>
      </w:r>
      <w:r w:rsidRPr="00A010F4">
        <w:rPr>
          <w:rStyle w:val="StyleUnderline"/>
        </w:rPr>
        <w:t xml:space="preserve"> terrorism</w:t>
      </w:r>
      <w:r w:rsidRPr="00A010F4">
        <w:rPr>
          <w:sz w:val="10"/>
        </w:rPr>
        <w:t xml:space="preserve"> </w:t>
      </w:r>
      <w:r w:rsidRPr="00A010F4">
        <w:rPr>
          <w:rStyle w:val="StyleUnderline"/>
          <w:highlight w:val="cyan"/>
        </w:rPr>
        <w:t>groups to</w:t>
      </w:r>
      <w:r w:rsidRPr="00A010F4">
        <w:rPr>
          <w:rStyle w:val="StyleUnderline"/>
        </w:rPr>
        <w:t xml:space="preserve"> tailor and </w:t>
      </w:r>
      <w:r w:rsidRPr="00A010F4">
        <w:rPr>
          <w:rStyle w:val="StyleUnderline"/>
          <w:highlight w:val="cyan"/>
        </w:rPr>
        <w:t>easily turn</w:t>
      </w:r>
      <w:r w:rsidRPr="00A010F4">
        <w:rPr>
          <w:rStyle w:val="StyleUnderline"/>
        </w:rPr>
        <w:t xml:space="preserve"> biological </w:t>
      </w:r>
      <w:r w:rsidRPr="00A010F4">
        <w:rPr>
          <w:rStyle w:val="StyleUnderline"/>
          <w:highlight w:val="cyan"/>
        </w:rPr>
        <w:t>viruses into weapons</w:t>
      </w:r>
      <w:r w:rsidRPr="00A010F4">
        <w:rPr>
          <w:sz w:val="10"/>
        </w:rPr>
        <w:t xml:space="preserve">. </w:t>
      </w:r>
      <w:r w:rsidRPr="00A010F4">
        <w:rPr>
          <w:rStyle w:val="StyleUnderline"/>
        </w:rPr>
        <w:t xml:space="preserve">A resulting disease pandemic is currently one of the </w:t>
      </w:r>
      <w:proofErr w:type="gramStart"/>
      <w:r w:rsidRPr="00A010F4">
        <w:rPr>
          <w:rStyle w:val="StyleUnderline"/>
        </w:rPr>
        <w:t>most deadly</w:t>
      </w:r>
      <w:proofErr w:type="gramEnd"/>
      <w:r w:rsidRPr="00A010F4">
        <w:rPr>
          <w:rStyle w:val="StyleUnderline"/>
        </w:rPr>
        <w:t xml:space="preserve"> threats faced by the world</w:t>
      </w:r>
      <w:r w:rsidRPr="00A010F4">
        <w:rPr>
          <w:sz w:val="10"/>
        </w:rPr>
        <w:t xml:space="preserve">, he believes, </w:t>
      </w:r>
      <w:r w:rsidRPr="00A010F4">
        <w:rPr>
          <w:rStyle w:val="StyleUnderline"/>
        </w:rPr>
        <w:t>yet governments are complacent about</w:t>
      </w:r>
      <w:r w:rsidRPr="00A010F4">
        <w:rPr>
          <w:sz w:val="10"/>
        </w:rPr>
        <w:t xml:space="preserve"> the scale of </w:t>
      </w:r>
      <w:r w:rsidRPr="00A010F4">
        <w:rPr>
          <w:rStyle w:val="StyleUnderline"/>
        </w:rPr>
        <w:t xml:space="preserve">the risk. </w:t>
      </w:r>
      <w:r w:rsidRPr="00A010F4">
        <w:rPr>
          <w:sz w:val="10"/>
        </w:rPr>
        <w:t xml:space="preserve">Speaking ahead of an address to the Munich Security Conference, the richest man in the world said that while governments are concerned with the proliferation of nuclear and chemical weapons, </w:t>
      </w:r>
      <w:r w:rsidRPr="00A010F4">
        <w:rPr>
          <w:rStyle w:val="StyleUnderline"/>
        </w:rPr>
        <w:t xml:space="preserve">they are overlooking the threat of biological warfare. </w:t>
      </w:r>
      <w:proofErr w:type="spellStart"/>
      <w:r w:rsidRPr="00A010F4">
        <w:rPr>
          <w:sz w:val="10"/>
        </w:rPr>
        <w:t>Mr</w:t>
      </w:r>
      <w:proofErr w:type="spellEnd"/>
      <w:r w:rsidRPr="00A010F4">
        <w:rPr>
          <w:sz w:val="10"/>
        </w:rPr>
        <w:t xml:space="preserve"> Gates, </w:t>
      </w:r>
      <w:proofErr w:type="gramStart"/>
      <w:r w:rsidRPr="00A010F4">
        <w:rPr>
          <w:sz w:val="10"/>
        </w:rPr>
        <w:t>whose</w:t>
      </w:r>
      <w:proofErr w:type="gramEnd"/>
      <w:r w:rsidRPr="00A010F4">
        <w:rPr>
          <w:sz w:val="10"/>
        </w:rPr>
        <w:t xml:space="preserve"> charitable </w:t>
      </w:r>
      <w:proofErr w:type="spellStart"/>
      <w:r w:rsidRPr="00A010F4">
        <w:rPr>
          <w:sz w:val="10"/>
        </w:rPr>
        <w:t>foundationis</w:t>
      </w:r>
      <w:proofErr w:type="spellEnd"/>
      <w:r w:rsidRPr="00A010F4">
        <w:rPr>
          <w:sz w:val="10"/>
        </w:rPr>
        <w:t xml:space="preserve"> funding research into </w:t>
      </w:r>
      <w:r w:rsidRPr="00A010F4">
        <w:rPr>
          <w:rStyle w:val="StyleUnderline"/>
        </w:rPr>
        <w:t>quickly spotting outbreaks and speeding up vaccine production</w:t>
      </w:r>
      <w:r w:rsidRPr="00A010F4">
        <w:rPr>
          <w:sz w:val="10"/>
        </w:rPr>
        <w:t xml:space="preserve">, said the </w:t>
      </w:r>
      <w:proofErr w:type="spellStart"/>
      <w:r w:rsidRPr="00A010F4">
        <w:rPr>
          <w:sz w:val="10"/>
        </w:rPr>
        <w:t>defence</w:t>
      </w:r>
      <w:proofErr w:type="spellEnd"/>
      <w:r w:rsidRPr="00A010F4">
        <w:rPr>
          <w:sz w:val="10"/>
        </w:rPr>
        <w:t xml:space="preserve"> and security establishment “have not been following biology and I’m here to bring them a little bit of bad news”. </w:t>
      </w:r>
      <w:proofErr w:type="spellStart"/>
      <w:r w:rsidRPr="00A010F4">
        <w:rPr>
          <w:sz w:val="10"/>
        </w:rPr>
        <w:t>Mr</w:t>
      </w:r>
      <w:proofErr w:type="spellEnd"/>
      <w:r w:rsidRPr="00A010F4">
        <w:rPr>
          <w:sz w:val="10"/>
        </w:rPr>
        <w:t xml:space="preserve">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A010F4">
        <w:rPr>
          <w:rStyle w:val="StyleUnderline"/>
        </w:rPr>
        <w:t xml:space="preserve"> </w:t>
      </w:r>
      <w:r w:rsidRPr="00A010F4">
        <w:rPr>
          <w:rStyle w:val="Emphasis"/>
          <w:highlight w:val="cyan"/>
        </w:rPr>
        <w:t>nuclear weapons</w:t>
      </w:r>
      <w:r w:rsidRPr="00A010F4">
        <w:rPr>
          <w:sz w:val="10"/>
        </w:rPr>
        <w:t>, you’d think you</w:t>
      </w:r>
      <w:r w:rsidRPr="00A010F4">
        <w:t xml:space="preserve"> </w:t>
      </w:r>
      <w:r w:rsidRPr="00A010F4">
        <w:rPr>
          <w:rStyle w:val="Emphasis"/>
          <w:highlight w:val="cyan"/>
        </w:rPr>
        <w:t>would</w:t>
      </w:r>
      <w:r w:rsidRPr="00A010F4">
        <w:rPr>
          <w:sz w:val="10"/>
        </w:rPr>
        <w:t xml:space="preserve"> probably </w:t>
      </w:r>
      <w:r w:rsidRPr="00A010F4">
        <w:rPr>
          <w:rStyle w:val="Emphasis"/>
          <w:highlight w:val="cyan"/>
        </w:rPr>
        <w:t>stop</w:t>
      </w:r>
      <w:r w:rsidRPr="00A010F4">
        <w:rPr>
          <w:sz w:val="10"/>
        </w:rPr>
        <w:t xml:space="preserve"> after </w:t>
      </w:r>
      <w:r w:rsidRPr="00A010F4">
        <w:rPr>
          <w:rStyle w:val="Emphasis"/>
          <w:highlight w:val="cyan"/>
        </w:rPr>
        <w:t>killing</w:t>
      </w:r>
      <w:r w:rsidRPr="00A010F4">
        <w:rPr>
          <w:sz w:val="10"/>
        </w:rPr>
        <w:t xml:space="preserve"> 100million. </w:t>
      </w:r>
      <w:r w:rsidRPr="00A010F4">
        <w:rPr>
          <w:rStyle w:val="Emphasis"/>
          <w:highlight w:val="cyan"/>
        </w:rPr>
        <w:t>Smallpox won’t</w:t>
      </w:r>
      <w:r w:rsidRPr="00A010F4">
        <w:rPr>
          <w:rStyle w:val="StyleUnderline"/>
        </w:rPr>
        <w:t xml:space="preserve"> stop. Because the population is naïve</w:t>
      </w:r>
      <w:r w:rsidRPr="00A010F4">
        <w:rPr>
          <w:sz w:val="10"/>
        </w:rPr>
        <w:t xml:space="preserve">, </w:t>
      </w:r>
      <w:r w:rsidRPr="00A010F4">
        <w:rPr>
          <w:rStyle w:val="StyleUnderline"/>
        </w:rPr>
        <w:t xml:space="preserve">and </w:t>
      </w:r>
      <w:r w:rsidRPr="00A010F4">
        <w:rPr>
          <w:rStyle w:val="StyleUnderline"/>
          <w:highlight w:val="cyan"/>
        </w:rPr>
        <w:t>there are no</w:t>
      </w:r>
      <w:r w:rsidRPr="00A010F4">
        <w:rPr>
          <w:rStyle w:val="StyleUnderline"/>
        </w:rPr>
        <w:t xml:space="preserve"> real </w:t>
      </w:r>
      <w:r w:rsidRPr="00A010F4">
        <w:rPr>
          <w:rStyle w:val="StyleUnderline"/>
          <w:highlight w:val="cyan"/>
        </w:rPr>
        <w:t>preparations</w:t>
      </w:r>
      <w:r w:rsidRPr="00A010F4">
        <w:rPr>
          <w:sz w:val="10"/>
        </w:rPr>
        <w:t xml:space="preserve">. That, if it got out and spread, would be a larger number.” He said </w:t>
      </w:r>
      <w:r w:rsidRPr="00A010F4">
        <w:rPr>
          <w:rStyle w:val="StyleUnderline"/>
          <w:highlight w:val="cyan"/>
        </w:rPr>
        <w:t xml:space="preserve">developments in genetic engineering </w:t>
      </w:r>
      <w:r w:rsidRPr="00A010F4">
        <w:rPr>
          <w:sz w:val="10"/>
        </w:rPr>
        <w:t xml:space="preserve">were </w:t>
      </w:r>
      <w:r w:rsidRPr="00A010F4">
        <w:rPr>
          <w:rStyle w:val="StyleUnderline"/>
          <w:highlight w:val="cyan"/>
        </w:rPr>
        <w:t xml:space="preserve">proceeding at a </w:t>
      </w:r>
      <w:r w:rsidRPr="00A010F4">
        <w:rPr>
          <w:rStyle w:val="Emphasis"/>
          <w:highlight w:val="cyan"/>
        </w:rPr>
        <w:t>“mind-blowing rate”.</w:t>
      </w:r>
      <w:r w:rsidRPr="00A010F4">
        <w:rPr>
          <w:rStyle w:val="StyleUnderline"/>
          <w:highlight w:val="cyan"/>
        </w:rPr>
        <w:t xml:space="preserve"> Bio</w:t>
      </w:r>
      <w:r w:rsidRPr="00A010F4">
        <w:rPr>
          <w:rStyle w:val="StyleUnderline"/>
        </w:rPr>
        <w:t xml:space="preserve">logical </w:t>
      </w:r>
      <w:r w:rsidRPr="00A010F4">
        <w:rPr>
          <w:rStyle w:val="StyleUnderline"/>
          <w:highlight w:val="cyan"/>
        </w:rPr>
        <w:t>warfare</w:t>
      </w:r>
      <w:r w:rsidRPr="00A010F4">
        <w:rPr>
          <w:rStyle w:val="StyleUnderline"/>
        </w:rPr>
        <w:t xml:space="preserve"> ambitions </w:t>
      </w:r>
      <w:r w:rsidRPr="00A010F4">
        <w:rPr>
          <w:sz w:val="10"/>
        </w:rPr>
        <w:t>once limited to a handful of nation states are</w:t>
      </w:r>
      <w:r w:rsidRPr="00A010F4">
        <w:rPr>
          <w:rStyle w:val="StyleUnderline"/>
          <w:highlight w:val="cyan"/>
        </w:rPr>
        <w:t xml:space="preserve"> now </w:t>
      </w:r>
      <w:proofErr w:type="gramStart"/>
      <w:r w:rsidRPr="00A010F4">
        <w:rPr>
          <w:rStyle w:val="StyleUnderline"/>
          <w:highlight w:val="cyan"/>
        </w:rPr>
        <w:t>open</w:t>
      </w:r>
      <w:proofErr w:type="gramEnd"/>
      <w:r w:rsidRPr="00A010F4">
        <w:rPr>
          <w:rStyle w:val="StyleUnderline"/>
          <w:highlight w:val="cyan"/>
        </w:rPr>
        <w:t xml:space="preserve"> to small groups with </w:t>
      </w:r>
      <w:r w:rsidRPr="00A010F4">
        <w:rPr>
          <w:rStyle w:val="Emphasis"/>
          <w:highlight w:val="cyan"/>
        </w:rPr>
        <w:t>limited resources and skills</w:t>
      </w:r>
      <w:r w:rsidRPr="00A010F4">
        <w:rPr>
          <w:rStyle w:val="StyleUnderline"/>
        </w:rPr>
        <w:t xml:space="preserve">. </w:t>
      </w:r>
      <w:r w:rsidRPr="00A010F4">
        <w:rPr>
          <w:sz w:val="10"/>
        </w:rPr>
        <w:t xml:space="preserve">He said: “They make it much easier for a non-state person. It doesn’t take much biology expertise nowadays to assemble a smallpox virus. Biology is making it way easier to create these things.” The </w:t>
      </w:r>
      <w:r w:rsidRPr="00A010F4">
        <w:rPr>
          <w:rStyle w:val="StyleUnderline"/>
        </w:rPr>
        <w:t xml:space="preserve">increasingly common use of </w:t>
      </w:r>
      <w:r w:rsidRPr="00C4149B">
        <w:rPr>
          <w:rStyle w:val="StyleUnderline"/>
        </w:rPr>
        <w:t xml:space="preserve">gene editing technology would make it </w:t>
      </w:r>
      <w:r w:rsidRPr="00C4149B">
        <w:rPr>
          <w:rStyle w:val="Emphasis"/>
        </w:rPr>
        <w:t>difficult to spot</w:t>
      </w:r>
      <w:r w:rsidRPr="00C4149B">
        <w:rPr>
          <w:rStyle w:val="StyleUnderline"/>
        </w:rPr>
        <w:t xml:space="preserve"> any potential terrorist conspiracy.</w:t>
      </w:r>
      <w:r w:rsidRPr="00A010F4">
        <w:rPr>
          <w:rStyle w:val="StyleUnderline"/>
        </w:rPr>
        <w:t xml:space="preserve"> Technologies</w:t>
      </w:r>
      <w:r w:rsidRPr="00A010F4">
        <w:rPr>
          <w:sz w:val="10"/>
        </w:rPr>
        <w:t xml:space="preserve"> which </w:t>
      </w:r>
      <w:r w:rsidRPr="00A010F4">
        <w:rPr>
          <w:rStyle w:val="StyleUnderline"/>
        </w:rPr>
        <w:t>have made it easy to</w:t>
      </w:r>
      <w:r w:rsidRPr="00A010F4">
        <w:rPr>
          <w:sz w:val="10"/>
        </w:rPr>
        <w:t xml:space="preserve"> read DNA sequences and </w:t>
      </w:r>
      <w:r w:rsidRPr="00A010F4">
        <w:rPr>
          <w:rStyle w:val="StyleUnderline"/>
        </w:rPr>
        <w:t>tinker with</w:t>
      </w:r>
      <w:r w:rsidRPr="00A010F4">
        <w:rPr>
          <w:sz w:val="10"/>
        </w:rPr>
        <w:t xml:space="preserve"> them to rewrite </w:t>
      </w:r>
      <w:r w:rsidRPr="00A010F4">
        <w:rPr>
          <w:rStyle w:val="StyleUnderline"/>
        </w:rPr>
        <w:t>or tweak genes</w:t>
      </w:r>
      <w:r w:rsidRPr="00A010F4">
        <w:rPr>
          <w:sz w:val="10"/>
        </w:rPr>
        <w:t xml:space="preserve"> have many legitimate uses. He said: “It’s not like when someone says, ‘Hey I’d like some Plutonium’ and you start saying ‘</w:t>
      </w:r>
      <w:proofErr w:type="gramStart"/>
      <w:r w:rsidRPr="00A010F4">
        <w:rPr>
          <w:sz w:val="10"/>
        </w:rPr>
        <w:t>Hmmm..</w:t>
      </w:r>
      <w:proofErr w:type="gramEnd"/>
      <w:r w:rsidRPr="00A010F4">
        <w:rPr>
          <w:sz w:val="10"/>
        </w:rPr>
        <w:t xml:space="preserve"> I wonder why he wants Plutonium?’” </w:t>
      </w:r>
      <w:proofErr w:type="spellStart"/>
      <w:r w:rsidRPr="00A010F4">
        <w:rPr>
          <w:sz w:val="10"/>
        </w:rPr>
        <w:t>Mr</w:t>
      </w:r>
      <w:proofErr w:type="spellEnd"/>
      <w:r w:rsidRPr="00A010F4">
        <w:rPr>
          <w:sz w:val="10"/>
        </w:rPr>
        <w:t xml:space="preserve"> Gates said the potential death toll from a disease outbreak could be higher than other threats such as climate change or nuclear war. He said: “This is like </w:t>
      </w:r>
      <w:proofErr w:type="gramStart"/>
      <w:r w:rsidRPr="00A010F4">
        <w:rPr>
          <w:sz w:val="10"/>
        </w:rPr>
        <w:t>earthquakes,</w:t>
      </w:r>
      <w:proofErr w:type="gramEnd"/>
      <w:r w:rsidRPr="00A010F4">
        <w:rPr>
          <w:sz w:val="10"/>
        </w:rPr>
        <w:t xml:space="preserve"> you should think in order of magnitudes. If you can kill 10 people that’s a one, 100 people that’s a two... Bioterrorism is the thing that can give you not just sixes, but sevens, </w:t>
      </w:r>
      <w:proofErr w:type="gramStart"/>
      <w:r w:rsidRPr="00A010F4">
        <w:rPr>
          <w:sz w:val="10"/>
        </w:rPr>
        <w:t>eights</w:t>
      </w:r>
      <w:proofErr w:type="gramEnd"/>
      <w:r w:rsidRPr="00A010F4">
        <w:rPr>
          <w:sz w:val="10"/>
        </w:rPr>
        <w:t xml:space="preserve">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w:t>
      </w:r>
      <w:proofErr w:type="spellStart"/>
      <w:r w:rsidRPr="00A010F4">
        <w:rPr>
          <w:sz w:val="10"/>
        </w:rPr>
        <w:t>Mr</w:t>
      </w:r>
      <w:proofErr w:type="spellEnd"/>
      <w:r w:rsidRPr="00A010F4">
        <w:rPr>
          <w:sz w:val="10"/>
        </w:rPr>
        <w:t xml:space="preserve">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w:t>
      </w:r>
      <w:proofErr w:type="spellStart"/>
      <w:r w:rsidRPr="00A010F4">
        <w:rPr>
          <w:sz w:val="10"/>
        </w:rPr>
        <w:t>recognised</w:t>
      </w:r>
      <w:proofErr w:type="spellEnd"/>
      <w:r w:rsidRPr="00A010F4">
        <w:rPr>
          <w:sz w:val="10"/>
        </w:rPr>
        <w:t xml:space="preserve"> risks. He said: “Should the world be serious about this? It is somewhat serious about normal classic warfare and nuclear warfare, but today it is not very serious about bio-</w:t>
      </w:r>
      <w:proofErr w:type="spellStart"/>
      <w:r w:rsidRPr="00A010F4">
        <w:rPr>
          <w:sz w:val="10"/>
        </w:rPr>
        <w:t>defence</w:t>
      </w:r>
      <w:proofErr w:type="spellEnd"/>
      <w:r w:rsidRPr="00A010F4">
        <w:rPr>
          <w:sz w:val="10"/>
        </w:rPr>
        <w:t xml:space="preserve"> or natural epidemics.” He went on: “They do tend to </w:t>
      </w:r>
      <w:proofErr w:type="gramStart"/>
      <w:r w:rsidRPr="00A010F4">
        <w:rPr>
          <w:sz w:val="10"/>
        </w:rPr>
        <w:t>say</w:t>
      </w:r>
      <w:proofErr w:type="gramEnd"/>
      <w:r w:rsidRPr="00A010F4">
        <w:rPr>
          <w:sz w:val="10"/>
        </w:rPr>
        <w:t xml:space="preserve"> ‘How easy is it to get fissile material and how accurate are the plans out on the internet for dirty bombs, plutonium bombs and hydrogen bombs?’ “They have some people that do that. What I am suggesting is that the number of people that look at </w:t>
      </w:r>
      <w:r w:rsidRPr="00A010F4">
        <w:rPr>
          <w:rStyle w:val="Emphasis"/>
          <w:highlight w:val="cyan"/>
        </w:rPr>
        <w:t>bio-</w:t>
      </w:r>
      <w:proofErr w:type="spellStart"/>
      <w:r w:rsidRPr="00A010F4">
        <w:rPr>
          <w:rStyle w:val="Emphasis"/>
          <w:highlight w:val="cyan"/>
        </w:rPr>
        <w:t>defence</w:t>
      </w:r>
      <w:proofErr w:type="spellEnd"/>
      <w:r w:rsidRPr="00A010F4">
        <w:rPr>
          <w:rStyle w:val="Emphasis"/>
          <w:highlight w:val="cyan"/>
        </w:rPr>
        <w:t xml:space="preserve"> </w:t>
      </w:r>
      <w:r w:rsidRPr="00A010F4">
        <w:rPr>
          <w:rStyle w:val="Emphasis"/>
        </w:rPr>
        <w:t>is worth increasing</w:t>
      </w:r>
      <w:r w:rsidRPr="00A010F4">
        <w:rPr>
          <w:sz w:val="10"/>
        </w:rPr>
        <w:t xml:space="preserve">.” Whether naturally occurring, or deliberately started, it is almost certain that a highly lethal global pandemic will occur within our lifetimes, he believes. But the good news for those contemplating the potential damage is that the same </w:t>
      </w:r>
      <w:r w:rsidRPr="00A010F4">
        <w:rPr>
          <w:rStyle w:val="Emphasis"/>
        </w:rPr>
        <w:t xml:space="preserve">biotechnology </w:t>
      </w:r>
      <w:r w:rsidRPr="00A010F4">
        <w:rPr>
          <w:rStyle w:val="Emphasis"/>
          <w:highlight w:val="cyan"/>
        </w:rPr>
        <w:t>can prevent epidemics spreading out of control</w:t>
      </w:r>
      <w:r w:rsidRPr="00A010F4">
        <w:rPr>
          <w:rStyle w:val="StyleUnderline"/>
        </w:rPr>
        <w:t xml:space="preserve">. </w:t>
      </w:r>
      <w:proofErr w:type="spellStart"/>
      <w:r w:rsidRPr="00A010F4">
        <w:rPr>
          <w:sz w:val="10"/>
        </w:rPr>
        <w:t>Mr</w:t>
      </w:r>
      <w:proofErr w:type="spellEnd"/>
      <w:r w:rsidRPr="00A010F4">
        <w:rPr>
          <w:sz w:val="10"/>
        </w:rPr>
        <w:t xml:space="preserve"> Gates will say in his speech that most of the things needed to protect against a naturally occurring pandemic are the same things needed to prepare for an intentional biological attack. </w:t>
      </w:r>
      <w:r w:rsidRPr="00A010F4">
        <w:rPr>
          <w:rStyle w:val="StyleUnderline"/>
        </w:rPr>
        <w:t xml:space="preserve">Nations must amass an arsenal of new weapons to fight such a disease outbreak, including vaccines, </w:t>
      </w:r>
      <w:proofErr w:type="gramStart"/>
      <w:r w:rsidRPr="00A010F4">
        <w:rPr>
          <w:rStyle w:val="StyleUnderline"/>
        </w:rPr>
        <w:t>drugs</w:t>
      </w:r>
      <w:proofErr w:type="gramEnd"/>
      <w:r w:rsidRPr="00A010F4">
        <w:rPr>
          <w:rStyle w:val="StyleUnderline"/>
        </w:rPr>
        <w:t xml:space="preserve"> and diagnostic techniques</w:t>
      </w:r>
      <w:r w:rsidRPr="00A010F4">
        <w:rPr>
          <w:sz w:val="10"/>
        </w:rPr>
        <w:t xml:space="preserve">. </w:t>
      </w:r>
      <w:r w:rsidRPr="00A010F4">
        <w:rPr>
          <w:rStyle w:val="StyleUnderline"/>
          <w:highlight w:val="cyan"/>
        </w:rPr>
        <w:t xml:space="preserve">Being able to develop a vaccine </w:t>
      </w:r>
      <w:r w:rsidRPr="00A010F4">
        <w:rPr>
          <w:rStyle w:val="Emphasis"/>
          <w:highlight w:val="cyan"/>
        </w:rPr>
        <w:t>a</w:t>
      </w:r>
      <w:r w:rsidRPr="00A010F4">
        <w:rPr>
          <w:sz w:val="10"/>
        </w:rPr>
        <w:t xml:space="preserve">s </w:t>
      </w:r>
      <w:r w:rsidRPr="00A010F4">
        <w:rPr>
          <w:rStyle w:val="Emphasis"/>
          <w:highlight w:val="cyan"/>
        </w:rPr>
        <w:t>s</w:t>
      </w:r>
      <w:r w:rsidRPr="00A010F4">
        <w:rPr>
          <w:sz w:val="10"/>
        </w:rPr>
        <w:t xml:space="preserve">oon </w:t>
      </w:r>
      <w:r w:rsidRPr="00A010F4">
        <w:rPr>
          <w:rStyle w:val="Emphasis"/>
          <w:highlight w:val="cyan"/>
        </w:rPr>
        <w:t>a</w:t>
      </w:r>
      <w:r w:rsidRPr="00A010F4">
        <w:rPr>
          <w:sz w:val="10"/>
        </w:rPr>
        <w:t xml:space="preserve">s </w:t>
      </w:r>
      <w:r w:rsidRPr="00A010F4">
        <w:rPr>
          <w:rStyle w:val="Emphasis"/>
          <w:highlight w:val="cyan"/>
        </w:rPr>
        <w:t>p</w:t>
      </w:r>
      <w:r w:rsidRPr="00A010F4">
        <w:rPr>
          <w:sz w:val="10"/>
        </w:rPr>
        <w:t>ossible</w:t>
      </w:r>
      <w:r w:rsidRPr="00A010F4">
        <w:rPr>
          <w:rStyle w:val="StyleUnderline"/>
        </w:rPr>
        <w:t xml:space="preserve"> against a new outbreak </w:t>
      </w:r>
      <w:r w:rsidRPr="00A010F4">
        <w:rPr>
          <w:rStyle w:val="StyleUnderline"/>
          <w:highlight w:val="cyan"/>
        </w:rPr>
        <w:t>is</w:t>
      </w:r>
      <w:r w:rsidRPr="00A010F4">
        <w:rPr>
          <w:rStyle w:val="StyleUnderline"/>
        </w:rPr>
        <w:t xml:space="preserve"> particularly </w:t>
      </w:r>
      <w:r w:rsidRPr="00A010F4">
        <w:rPr>
          <w:rStyle w:val="StyleUnderline"/>
          <w:highlight w:val="cyan"/>
        </w:rPr>
        <w:t>important</w:t>
      </w:r>
      <w:r w:rsidRPr="00A010F4">
        <w:rPr>
          <w:rStyle w:val="StyleUnderline"/>
        </w:rPr>
        <w:t xml:space="preserve"> and could save huge numbers of lives, scientists working at his foundation believe</w:t>
      </w:r>
      <w:r w:rsidRPr="00A010F4">
        <w:t>.</w:t>
      </w:r>
    </w:p>
    <w:p w14:paraId="074CC566" w14:textId="273D9DCB" w:rsidR="0052089A" w:rsidRDefault="0052089A" w:rsidP="0052089A"/>
    <w:p w14:paraId="01DB3005" w14:textId="5114AE71" w:rsidR="0052089A" w:rsidRDefault="0052089A" w:rsidP="0052089A">
      <w:pPr>
        <w:pStyle w:val="Heading2"/>
      </w:pPr>
      <w:r>
        <w:t xml:space="preserve">Ptx </w:t>
      </w:r>
    </w:p>
    <w:p w14:paraId="171ABA2C" w14:textId="77777777" w:rsidR="006F0231" w:rsidRPr="00EE0C3B" w:rsidRDefault="006F0231" w:rsidP="006F0231">
      <w:pPr>
        <w:pStyle w:val="Heading3"/>
      </w:pPr>
      <w:r w:rsidRPr="00EE0C3B">
        <w:t xml:space="preserve">1nc – grid </w:t>
      </w:r>
    </w:p>
    <w:p w14:paraId="7764D8A9" w14:textId="77777777" w:rsidR="006F0231" w:rsidRDefault="006F0231" w:rsidP="006F0231">
      <w:pPr>
        <w:pStyle w:val="Heading4"/>
      </w:pPr>
      <w:r>
        <w:t>Infrastructure will pass, but it will take Biden PC</w:t>
      </w:r>
    </w:p>
    <w:p w14:paraId="72D8D1D0" w14:textId="77777777" w:rsidR="006F0231" w:rsidRDefault="006F0231" w:rsidP="006F0231">
      <w:r>
        <w:t xml:space="preserve">Will </w:t>
      </w:r>
      <w:r w:rsidRPr="00E27DCC">
        <w:rPr>
          <w:rStyle w:val="Style13ptBold"/>
        </w:rPr>
        <w:t>Marshall</w:t>
      </w:r>
      <w:r>
        <w:t xml:space="preserve"> (opinion editor) </w:t>
      </w:r>
      <w:r w:rsidRPr="00E27DCC">
        <w:rPr>
          <w:rStyle w:val="Style13ptBold"/>
        </w:rPr>
        <w:t>10/12</w:t>
      </w:r>
      <w:r>
        <w:t xml:space="preserve">/2021 [“Democrats need a win — now” online @ </w:t>
      </w:r>
      <w:hyperlink r:id="rId12" w:history="1">
        <w:r w:rsidRPr="00DB306C">
          <w:rPr>
            <w:rStyle w:val="Hyperlink"/>
          </w:rPr>
          <w:t>https://thehill.com/opinion/finance/576292-democrats-desperately-need-a-win</w:t>
        </w:r>
      </w:hyperlink>
      <w:r>
        <w:t xml:space="preserve">, </w:t>
      </w:r>
      <w:proofErr w:type="spellStart"/>
      <w:r>
        <w:t>loghry</w:t>
      </w:r>
      <w:proofErr w:type="spellEnd"/>
      <w:r>
        <w:t>]</w:t>
      </w:r>
    </w:p>
    <w:p w14:paraId="02F613AC" w14:textId="77777777" w:rsidR="006F0231" w:rsidRPr="003675DF" w:rsidRDefault="006F0231" w:rsidP="006F0231">
      <w:pPr>
        <w:rPr>
          <w:sz w:val="14"/>
        </w:rPr>
      </w:pPr>
      <w:r w:rsidRPr="003675DF">
        <w:rPr>
          <w:sz w:val="14"/>
        </w:rPr>
        <w:t xml:space="preserve">In politics, </w:t>
      </w:r>
      <w:r w:rsidRPr="00542A49">
        <w:rPr>
          <w:rStyle w:val="StyleUnderline"/>
          <w:highlight w:val="cyan"/>
        </w:rPr>
        <w:t>success</w:t>
      </w:r>
      <w:r w:rsidRPr="00E27DCC">
        <w:rPr>
          <w:rStyle w:val="StyleUnderline"/>
        </w:rPr>
        <w:t xml:space="preserve"> tends to </w:t>
      </w:r>
      <w:r w:rsidRPr="00542A49">
        <w:rPr>
          <w:rStyle w:val="StyleUnderline"/>
          <w:highlight w:val="cyan"/>
        </w:rPr>
        <w:t>beget success</w:t>
      </w:r>
      <w:r w:rsidRPr="003675DF">
        <w:rPr>
          <w:sz w:val="14"/>
        </w:rPr>
        <w:t xml:space="preserve">. </w:t>
      </w:r>
      <w:r w:rsidRPr="00E27DCC">
        <w:rPr>
          <w:rStyle w:val="StyleUnderline"/>
        </w:rPr>
        <w:t>That truism</w:t>
      </w:r>
      <w:r w:rsidRPr="003675DF">
        <w:rPr>
          <w:sz w:val="14"/>
        </w:rPr>
        <w:t xml:space="preserve"> apparently </w:t>
      </w:r>
      <w:r w:rsidRPr="00542A49">
        <w:rPr>
          <w:rStyle w:val="Emphasis"/>
          <w:highlight w:val="cyan"/>
        </w:rPr>
        <w:t>eluded</w:t>
      </w:r>
      <w:r w:rsidRPr="00E27DCC">
        <w:rPr>
          <w:rStyle w:val="Emphasis"/>
        </w:rPr>
        <w:t xml:space="preserve"> leftwing </w:t>
      </w:r>
      <w:r w:rsidRPr="00542A49">
        <w:rPr>
          <w:rStyle w:val="Emphasis"/>
          <w:highlight w:val="cyan"/>
        </w:rPr>
        <w:t>Democrats</w:t>
      </w:r>
      <w:r w:rsidRPr="003675DF">
        <w:rPr>
          <w:sz w:val="14"/>
        </w:rPr>
        <w:t xml:space="preserve"> on Sept. 30 </w:t>
      </w:r>
      <w:r w:rsidRPr="00542A49">
        <w:rPr>
          <w:rStyle w:val="StyleUnderline"/>
          <w:highlight w:val="cyan"/>
        </w:rPr>
        <w:t>when they refused to vote for</w:t>
      </w:r>
      <w:r w:rsidRPr="00E27DCC">
        <w:rPr>
          <w:rStyle w:val="StyleUnderline"/>
        </w:rPr>
        <w:t xml:space="preserve"> President Biden’s </w:t>
      </w:r>
      <w:r w:rsidRPr="00542A49">
        <w:rPr>
          <w:rStyle w:val="StyleUnderline"/>
          <w:highlight w:val="cyan"/>
        </w:rPr>
        <w:t>$1.2 trillion</w:t>
      </w:r>
      <w:r w:rsidRPr="00E27DCC">
        <w:rPr>
          <w:rStyle w:val="StyleUnderline"/>
        </w:rPr>
        <w:t xml:space="preserve"> bipartisan </w:t>
      </w:r>
      <w:r w:rsidRPr="00542A49">
        <w:rPr>
          <w:rStyle w:val="StyleUnderline"/>
          <w:highlight w:val="cyan"/>
        </w:rPr>
        <w:t>infrastructure</w:t>
      </w:r>
      <w:r w:rsidRPr="00E27DCC">
        <w:rPr>
          <w:rStyle w:val="StyleUnderline"/>
        </w:rPr>
        <w:t xml:space="preserve"> bill</w:t>
      </w:r>
      <w:r w:rsidRPr="003675DF">
        <w:rPr>
          <w:sz w:val="14"/>
        </w:rPr>
        <w:t xml:space="preserve">. Instead of basking in accolades for having passed a second landmark achievement to go with Biden’s $1.9 trillion American Rescue Plan, </w:t>
      </w:r>
      <w:r w:rsidRPr="00E27DCC">
        <w:rPr>
          <w:rStyle w:val="StyleUnderline"/>
        </w:rPr>
        <w:t>Democrats are treating the public to an extended exhibition of their inability to forge the internal consensus necessary to govern</w:t>
      </w:r>
      <w:r w:rsidRPr="003675DF">
        <w:rPr>
          <w:sz w:val="14"/>
        </w:rPr>
        <w:t xml:space="preserve">. Even as clogged U.S. ports and long delays in delivering goods of all kinds underscore the urgent need for upgrading the nation’s economic infrastructure, </w:t>
      </w:r>
      <w:r w:rsidRPr="00E27DCC">
        <w:rPr>
          <w:rStyle w:val="StyleUnderline"/>
        </w:rPr>
        <w:t>the Congressional Progressive Caucus vows to persist in blocking the bill if they don’t get their way on a follow-on reconciliation bill that would spend trillions more on new social entitlements and climate protection</w:t>
      </w:r>
      <w:r w:rsidRPr="003675DF">
        <w:rPr>
          <w:sz w:val="14"/>
        </w:rPr>
        <w:t xml:space="preserve">. That’s sewn anger and mistrust among moderate House Democrats, who were promised a vote and stood ready to pass the infrastructure bill last month. House Speaker Nancy Pelosi (D-Calif.) set a new deadline for a vote — Halloween, fittingly enough. To arrest the administration’s faltering momentum, Democrats need a big political win, and soon. Buffeted by vaccine hesitancy and the delta variant’s surge, as well as the chaotic U.S. exit from Afghanistan, the president’s approval ratings have tumbled by 10 points since June. That’s a worry for Democratic candidates, especially former Virginia Gov. Terry McAuliffe, who’s locked in a tight race for a second term in a state Biden won by 10 points in 2020. The impasse over infrastructure is odd in two respects. First, progressives claim they too want to spend big on nation-building at home. But it doesn't seem to be their top priority. Their message couldn’t be clearer: Redistributing wealth takes precedence over strengthening the economy. Is that really the message Democrats want to run on in next year’s midterm elections? Even more perplexing, the White House, and sometimes the president himself, seemed to encourage leftist obstruction as a way of pressuring two moderate Democratic senators, Joe Manchin (W.Va.) and Kyrsten Sinema (Ariz.), into supporting the $3.5 trillion reconciliation bill. The strong-arm tactics haven’t </w:t>
      </w:r>
      <w:proofErr w:type="gramStart"/>
      <w:r w:rsidRPr="003675DF">
        <w:rPr>
          <w:sz w:val="14"/>
        </w:rPr>
        <w:t>worked, and</w:t>
      </w:r>
      <w:proofErr w:type="gramEnd"/>
      <w:r w:rsidRPr="003675DF">
        <w:rPr>
          <w:sz w:val="14"/>
        </w:rPr>
        <w:t xml:space="preserve"> have left bruised feelings among not only the senators but also many moderate House Democrats who also don’t support the entire progressive wish list. Now the fate of both bills is uncertain as the White House belatedly struggles to broker a compromise that balances the needs of both leftwing and centrist Democrats. What we’ve witnessed is anything but a deft exercise in coalition management. Despite all the heady rhetoric about ushering in “transformative change,” it was never likely that Democrats would pass changes on a New Deal scale with razor-thin majorities in the House and Senate. What’s more, Democrats representing battleground districts and states face electorates that are skeptical of the left’s big tax and spending ambitions. Since they make the difference between their party being in the majority or out of power, their values and interests also must be accommodated. Nonetheless, </w:t>
      </w:r>
      <w:r w:rsidRPr="00542A49">
        <w:rPr>
          <w:rStyle w:val="StyleUnderline"/>
          <w:highlight w:val="cyan"/>
        </w:rPr>
        <w:t>it’s hard not to sympathize with</w:t>
      </w:r>
      <w:r w:rsidRPr="003675DF">
        <w:rPr>
          <w:sz w:val="14"/>
        </w:rPr>
        <w:t xml:space="preserve"> President </w:t>
      </w:r>
      <w:r w:rsidRPr="00542A49">
        <w:rPr>
          <w:rStyle w:val="StyleUnderline"/>
          <w:highlight w:val="cyan"/>
        </w:rPr>
        <w:t>Biden’s desire to “go big”</w:t>
      </w:r>
      <w:r w:rsidRPr="00542A49">
        <w:rPr>
          <w:rStyle w:val="StyleUnderline"/>
        </w:rPr>
        <w:t xml:space="preserve"> in helping Americans hit hard by the long COVID-19 pandemic and recession</w:t>
      </w:r>
      <w:r w:rsidRPr="003675DF">
        <w:rPr>
          <w:sz w:val="14"/>
        </w:rPr>
        <w:t xml:space="preserve">. That’s a tribute to his empathy, and </w:t>
      </w:r>
      <w:r w:rsidRPr="00542A49">
        <w:rPr>
          <w:rStyle w:val="StyleUnderline"/>
        </w:rPr>
        <w:t>fortunately</w:t>
      </w:r>
      <w:r w:rsidRPr="003675DF">
        <w:rPr>
          <w:sz w:val="14"/>
        </w:rPr>
        <w:t xml:space="preserve"> for him and the country, </w:t>
      </w:r>
      <w:r w:rsidRPr="00542A49">
        <w:rPr>
          <w:rStyle w:val="StyleUnderline"/>
          <w:highlight w:val="cyan"/>
        </w:rPr>
        <w:t>it’s a goal he can still achieve</w:t>
      </w:r>
      <w:r w:rsidRPr="003675DF">
        <w:rPr>
          <w:sz w:val="14"/>
        </w:rPr>
        <w:t xml:space="preserve">. </w:t>
      </w:r>
      <w:r w:rsidRPr="00542A49">
        <w:rPr>
          <w:rStyle w:val="Emphasis"/>
          <w:highlight w:val="cyan"/>
        </w:rPr>
        <w:t>The imperative</w:t>
      </w:r>
      <w:r w:rsidRPr="003675DF">
        <w:rPr>
          <w:sz w:val="14"/>
        </w:rPr>
        <w:t xml:space="preserve"> now </w:t>
      </w:r>
      <w:r w:rsidRPr="00542A49">
        <w:rPr>
          <w:rStyle w:val="StyleUnderline"/>
          <w:highlight w:val="cyan"/>
        </w:rPr>
        <w:t>is to get both bills unstuck by</w:t>
      </w:r>
      <w:r w:rsidRPr="003675DF">
        <w:rPr>
          <w:sz w:val="14"/>
          <w:highlight w:val="cyan"/>
        </w:rPr>
        <w:t xml:space="preserve"> </w:t>
      </w:r>
      <w:r w:rsidRPr="00542A49">
        <w:rPr>
          <w:rStyle w:val="Emphasis"/>
          <w:highlight w:val="cyan"/>
        </w:rPr>
        <w:t>persuading</w:t>
      </w:r>
      <w:r w:rsidRPr="003675DF">
        <w:rPr>
          <w:sz w:val="14"/>
          <w:highlight w:val="cyan"/>
        </w:rPr>
        <w:t xml:space="preserve"> </w:t>
      </w:r>
      <w:r w:rsidRPr="00542A49">
        <w:rPr>
          <w:rStyle w:val="StyleUnderline"/>
          <w:highlight w:val="cyan"/>
        </w:rPr>
        <w:t>progressives to compromise on a</w:t>
      </w:r>
      <w:r w:rsidRPr="00542A49">
        <w:rPr>
          <w:rStyle w:val="StyleUnderline"/>
        </w:rPr>
        <w:t xml:space="preserve"> reconciliation </w:t>
      </w:r>
      <w:r w:rsidRPr="00542A49">
        <w:rPr>
          <w:rStyle w:val="StyleUnderline"/>
          <w:highlight w:val="cyan"/>
        </w:rPr>
        <w:t>package</w:t>
      </w:r>
      <w:r w:rsidRPr="00542A49">
        <w:rPr>
          <w:rStyle w:val="StyleUnderline"/>
        </w:rPr>
        <w:t xml:space="preserve"> with a price tag </w:t>
      </w:r>
      <w:r w:rsidRPr="00542A49">
        <w:rPr>
          <w:rStyle w:val="StyleUnderline"/>
          <w:highlight w:val="cyan"/>
        </w:rPr>
        <w:t>between $1.9</w:t>
      </w:r>
      <w:r w:rsidRPr="00542A49">
        <w:rPr>
          <w:rStyle w:val="StyleUnderline"/>
        </w:rPr>
        <w:t xml:space="preserve"> trillion </w:t>
      </w:r>
      <w:r w:rsidRPr="00542A49">
        <w:rPr>
          <w:rStyle w:val="StyleUnderline"/>
          <w:highlight w:val="cyan"/>
        </w:rPr>
        <w:t>and $2.3 trillion</w:t>
      </w:r>
      <w:r w:rsidRPr="003675DF">
        <w:rPr>
          <w:sz w:val="14"/>
        </w:rPr>
        <w:t xml:space="preserve">. Democrats need to fashion a more disciplined and focused reconciliation package that aims at doing a few things right rather than throwing money at a plethora of new entitlements. A blueprint at the Progressive Policy Institute, where I serve as president, sets three core, progressive priorities: supporting working families and children, combating climate </w:t>
      </w:r>
      <w:proofErr w:type="gramStart"/>
      <w:r w:rsidRPr="003675DF">
        <w:rPr>
          <w:sz w:val="14"/>
        </w:rPr>
        <w:t>change</w:t>
      </w:r>
      <w:proofErr w:type="gramEnd"/>
      <w:r w:rsidRPr="003675DF">
        <w:rPr>
          <w:sz w:val="14"/>
        </w:rPr>
        <w:t xml:space="preserve"> and expanding access to affordable health care for those in need. It would cost roughly $2 trillion and could plausibly be paid for by raising taxes on the wealthy and strengthening federal tax compliance. </w:t>
      </w:r>
      <w:r w:rsidRPr="00542A49">
        <w:rPr>
          <w:rStyle w:val="StyleUnderline"/>
          <w:highlight w:val="cyan"/>
        </w:rPr>
        <w:t>A</w:t>
      </w:r>
      <w:r w:rsidRPr="00542A49">
        <w:rPr>
          <w:rStyle w:val="StyleUnderline"/>
        </w:rPr>
        <w:t xml:space="preserve"> Build Back Better </w:t>
      </w:r>
      <w:r w:rsidRPr="00542A49">
        <w:rPr>
          <w:rStyle w:val="StyleUnderline"/>
          <w:highlight w:val="cyan"/>
        </w:rPr>
        <w:t>package totaling</w:t>
      </w:r>
      <w:r w:rsidRPr="00542A49">
        <w:rPr>
          <w:rStyle w:val="StyleUnderline"/>
        </w:rPr>
        <w:t xml:space="preserve"> between $2 trillion and </w:t>
      </w:r>
      <w:r w:rsidRPr="00542A49">
        <w:rPr>
          <w:rStyle w:val="StyleUnderline"/>
          <w:highlight w:val="cyan"/>
        </w:rPr>
        <w:t>$3 trillion for both bills is</w:t>
      </w:r>
      <w:r w:rsidRPr="003675DF">
        <w:rPr>
          <w:sz w:val="14"/>
          <w:highlight w:val="cyan"/>
        </w:rPr>
        <w:t xml:space="preserve"> </w:t>
      </w:r>
      <w:r w:rsidRPr="00542A49">
        <w:rPr>
          <w:rStyle w:val="Emphasis"/>
          <w:highlight w:val="cyan"/>
        </w:rPr>
        <w:t>within striking distance</w:t>
      </w:r>
      <w:r w:rsidRPr="003675DF">
        <w:rPr>
          <w:sz w:val="14"/>
        </w:rPr>
        <w:t xml:space="preserve"> </w:t>
      </w:r>
      <w:r w:rsidRPr="00542A49">
        <w:rPr>
          <w:rStyle w:val="StyleUnderline"/>
        </w:rPr>
        <w:t>for Biden</w:t>
      </w:r>
      <w:r w:rsidRPr="003675DF">
        <w:rPr>
          <w:sz w:val="14"/>
        </w:rPr>
        <w:t xml:space="preserve"> and his party. Only on the dreamscape of democratic socialism can spending of that magnitude be considered chump change. By historical standards, it’s big change. The left’s latest gambit is to pass all the programs in their original $3.5 trillion grab bag but set them to expire after a few </w:t>
      </w:r>
      <w:proofErr w:type="gramStart"/>
      <w:r w:rsidRPr="003675DF">
        <w:rPr>
          <w:sz w:val="14"/>
        </w:rPr>
        <w:t>years</w:t>
      </w:r>
      <w:proofErr w:type="gramEnd"/>
      <w:r w:rsidRPr="003675DF">
        <w:rPr>
          <w:sz w:val="14"/>
        </w:rPr>
        <w:t xml:space="preserve"> so they appear less expensive in the Congressional Budget Office’s official 10-year score. This is bad policy that would make it easier for a future Republican Congress to simply let programs expire rather than trying to abolish them, as Republicans failed to do with </w:t>
      </w:r>
      <w:proofErr w:type="spellStart"/>
      <w:r w:rsidRPr="003675DF">
        <w:rPr>
          <w:sz w:val="14"/>
        </w:rPr>
        <w:t>ObamaCare</w:t>
      </w:r>
      <w:proofErr w:type="spellEnd"/>
      <w:r w:rsidRPr="003675DF">
        <w:rPr>
          <w:sz w:val="14"/>
        </w:rPr>
        <w:t xml:space="preserve">. “For President Biden’s legacy, it’s important to make these longer-term investments and not have short-term cliffs,” said Rep. Suzan DelBene (D-Wash.), leader of the mainstream New Democrat Coalition. The “haircut” gimmick is also dubious politics, because it’s harder to communicate to voters a clear rationale for a jumble of smallish or temporary new programs than a few big initiatives with real power to change lives. </w:t>
      </w:r>
      <w:r w:rsidRPr="00542A49">
        <w:rPr>
          <w:rStyle w:val="StyleUnderline"/>
          <w:highlight w:val="cyan"/>
        </w:rPr>
        <w:t>Democrats control the White House and</w:t>
      </w:r>
      <w:r w:rsidRPr="00542A49">
        <w:rPr>
          <w:rStyle w:val="StyleUnderline"/>
        </w:rPr>
        <w:t xml:space="preserve">, however tenuously, </w:t>
      </w:r>
      <w:r w:rsidRPr="00542A49">
        <w:rPr>
          <w:rStyle w:val="StyleUnderline"/>
          <w:highlight w:val="cyan"/>
        </w:rPr>
        <w:t>Congress. They don’t have the luxury of</w:t>
      </w:r>
      <w:r w:rsidRPr="003675DF">
        <w:rPr>
          <w:sz w:val="14"/>
          <w:highlight w:val="cyan"/>
        </w:rPr>
        <w:t xml:space="preserve"> </w:t>
      </w:r>
      <w:r w:rsidRPr="00542A49">
        <w:rPr>
          <w:rStyle w:val="Emphasis"/>
          <w:highlight w:val="cyan"/>
        </w:rPr>
        <w:t>endless negotiations</w:t>
      </w:r>
      <w:r w:rsidRPr="003675DF">
        <w:rPr>
          <w:sz w:val="14"/>
        </w:rPr>
        <w:t xml:space="preserve"> aimed at appeasing the left. </w:t>
      </w:r>
      <w:r w:rsidRPr="00542A49">
        <w:rPr>
          <w:rStyle w:val="StyleUnderline"/>
          <w:highlight w:val="cyan"/>
        </w:rPr>
        <w:t>To regain</w:t>
      </w:r>
      <w:r w:rsidRPr="00542A49">
        <w:rPr>
          <w:rStyle w:val="StyleUnderline"/>
        </w:rPr>
        <w:t xml:space="preserve"> political </w:t>
      </w:r>
      <w:r w:rsidRPr="00542A49">
        <w:rPr>
          <w:rStyle w:val="StyleUnderline"/>
          <w:highlight w:val="cyan"/>
        </w:rPr>
        <w:t>momentum, Democrats need a win. The</w:t>
      </w:r>
      <w:r w:rsidRPr="003675DF">
        <w:rPr>
          <w:sz w:val="14"/>
          <w:highlight w:val="cyan"/>
        </w:rPr>
        <w:t xml:space="preserve"> </w:t>
      </w:r>
      <w:r w:rsidRPr="00542A49">
        <w:rPr>
          <w:rStyle w:val="Emphasis"/>
          <w:highlight w:val="cyan"/>
        </w:rPr>
        <w:t>best way</w:t>
      </w:r>
      <w:r w:rsidRPr="003675DF">
        <w:rPr>
          <w:sz w:val="14"/>
        </w:rPr>
        <w:t xml:space="preserve"> to get one </w:t>
      </w:r>
      <w:r w:rsidRPr="00542A49">
        <w:rPr>
          <w:rStyle w:val="StyleUnderline"/>
          <w:highlight w:val="cyan"/>
        </w:rPr>
        <w:t>is to pass</w:t>
      </w:r>
      <w:r w:rsidRPr="00542A49">
        <w:rPr>
          <w:rStyle w:val="StyleUnderline"/>
        </w:rPr>
        <w:t xml:space="preserve"> the </w:t>
      </w:r>
      <w:r w:rsidRPr="00542A49">
        <w:rPr>
          <w:rStyle w:val="StyleUnderline"/>
          <w:highlight w:val="cyan"/>
        </w:rPr>
        <w:t>infrastructure</w:t>
      </w:r>
      <w:r w:rsidRPr="00542A49">
        <w:rPr>
          <w:rStyle w:val="StyleUnderline"/>
        </w:rPr>
        <w:t xml:space="preserve"> bill as soon as possible and work on a pragmatic reconciliation bill</w:t>
      </w:r>
      <w:r w:rsidRPr="003675DF">
        <w:rPr>
          <w:sz w:val="14"/>
        </w:rPr>
        <w:t xml:space="preserve"> that better reflects their philosophically diverse coalition.</w:t>
      </w:r>
    </w:p>
    <w:p w14:paraId="355D71BF" w14:textId="77777777" w:rsidR="006F0231" w:rsidRPr="004D3B74" w:rsidRDefault="006F0231" w:rsidP="006F0231">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5CE17212" w14:textId="77777777" w:rsidR="006F0231" w:rsidRPr="004D3B74" w:rsidRDefault="006F0231" w:rsidP="006F0231">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4FE20A88" w14:textId="77777777" w:rsidR="006F0231" w:rsidRPr="004D3B74" w:rsidRDefault="006F0231" w:rsidP="006F0231">
      <w:pPr>
        <w:rPr>
          <w:sz w:val="16"/>
        </w:rPr>
      </w:pPr>
      <w:r w:rsidRPr="004D3B74">
        <w:rPr>
          <w:sz w:val="16"/>
        </w:rPr>
        <w:t xml:space="preserve">14. Similarly, </w:t>
      </w:r>
      <w:r w:rsidRPr="002C03C0">
        <w:rPr>
          <w:rStyle w:val="Emphasis"/>
          <w:highlight w:val="cyan"/>
        </w:rPr>
        <w:t>despite bipartisan murmurs</w:t>
      </w:r>
      <w:r w:rsidRPr="004D3B74">
        <w:rPr>
          <w:rStyle w:val="StyleUnderline"/>
        </w:rPr>
        <w:t xml:space="preserve"> about competitive issues, the </w:t>
      </w:r>
      <w:r w:rsidRPr="002C03C0">
        <w:rPr>
          <w:rStyle w:val="StyleUnderline"/>
          <w:highlight w:val="cyan"/>
        </w:rPr>
        <w:t xml:space="preserve">potential </w:t>
      </w:r>
      <w:r w:rsidRPr="00953DCD">
        <w:rPr>
          <w:rStyle w:val="StyleUnderline"/>
        </w:rPr>
        <w:t xml:space="preserve">in a </w:t>
      </w:r>
      <w:r w:rsidRPr="002C03C0">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2C03C0">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2C03C0">
        <w:rPr>
          <w:rStyle w:val="StyleUnderline"/>
          <w:highlight w:val="cyan"/>
        </w:rPr>
        <w:t>challenge</w:t>
      </w:r>
      <w:r w:rsidRPr="004D3B74">
        <w:rPr>
          <w:sz w:val="16"/>
        </w:rPr>
        <w:t xml:space="preserve"> here </w:t>
      </w:r>
      <w:r w:rsidRPr="002C03C0">
        <w:rPr>
          <w:rStyle w:val="StyleUnderline"/>
          <w:highlight w:val="cyan"/>
        </w:rPr>
        <w:t>is how</w:t>
      </w:r>
      <w:r w:rsidRPr="004D3B74">
        <w:rPr>
          <w:rStyle w:val="StyleUnderline"/>
        </w:rPr>
        <w:t xml:space="preserve"> the </w:t>
      </w:r>
      <w:r w:rsidRPr="002C03C0">
        <w:rPr>
          <w:rStyle w:val="StyleUnderline"/>
          <w:highlight w:val="cyan"/>
        </w:rPr>
        <w:t>Biden</w:t>
      </w:r>
      <w:r w:rsidRPr="004D3B74">
        <w:rPr>
          <w:rStyle w:val="StyleUnderline"/>
        </w:rPr>
        <w:t xml:space="preserve"> administration </w:t>
      </w:r>
      <w:r w:rsidRPr="002C03C0">
        <w:rPr>
          <w:rStyle w:val="StyleUnderline"/>
          <w:highlight w:val="cyan"/>
        </w:rPr>
        <w:t>will rank</w:t>
      </w:r>
      <w:r w:rsidRPr="004D3B74">
        <w:rPr>
          <w:rStyle w:val="StyleUnderline"/>
        </w:rPr>
        <w:t xml:space="preserve"> its </w:t>
      </w:r>
      <w:r w:rsidRPr="002C03C0">
        <w:rPr>
          <w:rStyle w:val="StyleUnderline"/>
          <w:highlight w:val="cyan"/>
        </w:rPr>
        <w:t xml:space="preserve">commitments. </w:t>
      </w:r>
      <w:r w:rsidRPr="00953DCD">
        <w:rPr>
          <w:rStyle w:val="StyleUnderline"/>
        </w:rPr>
        <w:t xml:space="preserve">If it were </w:t>
      </w:r>
      <w:r w:rsidRPr="002C03C0">
        <w:rPr>
          <w:rStyle w:val="StyleUnderline"/>
          <w:highlight w:val="cyan"/>
        </w:rPr>
        <w:t xml:space="preserve">to make reform of competition law </w:t>
      </w:r>
      <w:r w:rsidRPr="00953DCD">
        <w:rPr>
          <w:rStyle w:val="StyleUnderline"/>
        </w:rPr>
        <w:t xml:space="preserve">a </w:t>
      </w:r>
      <w:r w:rsidRPr="006939E9">
        <w:rPr>
          <w:rStyle w:val="StyleUnderline"/>
        </w:rPr>
        <w:t>major</w:t>
      </w:r>
      <w:r w:rsidRPr="004D3B74">
        <w:rPr>
          <w:rStyle w:val="StyleUnderline"/>
        </w:rPr>
        <w:t xml:space="preserve"> and primary </w:t>
      </w:r>
      <w:r w:rsidRPr="00953DCD">
        <w:rPr>
          <w:rStyle w:val="StyleUnderline"/>
        </w:rPr>
        <w:t xml:space="preserve">commitment, it </w:t>
      </w:r>
      <w:r w:rsidRPr="002C03C0">
        <w:rPr>
          <w:rStyle w:val="StyleUnderline"/>
          <w:highlight w:val="cyan"/>
        </w:rPr>
        <w:t xml:space="preserve">would </w:t>
      </w:r>
      <w:r w:rsidRPr="002C03C0">
        <w:rPr>
          <w:rStyle w:val="Emphasis"/>
          <w:highlight w:val="cyan"/>
        </w:rPr>
        <w:t>have to trade off other goals</w:t>
      </w:r>
      <w:r w:rsidRPr="004D3B74">
        <w:rPr>
          <w:rStyle w:val="StyleUnderline"/>
        </w:rPr>
        <w:t xml:space="preserve">, which might include </w:t>
      </w:r>
      <w:r w:rsidRPr="006939E9">
        <w:rPr>
          <w:rStyle w:val="StyleUnderline"/>
        </w:rPr>
        <w:t>health care reform or increases in the 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2C03C0">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2C03C0">
        <w:rPr>
          <w:rStyle w:val="StyleUnderline"/>
          <w:highlight w:val="cyan"/>
        </w:rPr>
        <w:t>would</w:t>
      </w:r>
      <w:r w:rsidRPr="004D3B74">
        <w:rPr>
          <w:rStyle w:val="StyleUnderline"/>
        </w:rPr>
        <w:t xml:space="preserve"> elect to </w:t>
      </w:r>
      <w:r w:rsidRPr="002C03C0">
        <w:rPr>
          <w:rStyle w:val="Emphasis"/>
          <w:highlight w:val="cyan"/>
        </w:rPr>
        <w:t>give up stricter competition rules</w:t>
      </w:r>
      <w:r w:rsidRPr="004D3B74">
        <w:rPr>
          <w:rStyle w:val="StyleUnderline"/>
        </w:rPr>
        <w:t xml:space="preserve"> </w:t>
      </w:r>
      <w:proofErr w:type="gramStart"/>
      <w:r w:rsidRPr="004D3B74">
        <w:rPr>
          <w:rStyle w:val="StyleUnderline"/>
        </w:rPr>
        <w:t xml:space="preserve">in order </w:t>
      </w:r>
      <w:r w:rsidRPr="002C03C0">
        <w:rPr>
          <w:rStyle w:val="StyleUnderline"/>
          <w:highlight w:val="cyan"/>
        </w:rPr>
        <w:t>to</w:t>
      </w:r>
      <w:proofErr w:type="gramEnd"/>
      <w:r w:rsidRPr="002C03C0">
        <w:rPr>
          <w:rStyle w:val="StyleUnderline"/>
          <w:highlight w:val="cyan"/>
        </w:rPr>
        <w:t xml:space="preserve"> achieve other legislative priorities</w:t>
      </w:r>
      <w:r w:rsidRPr="004D3B74">
        <w:rPr>
          <w:sz w:val="16"/>
        </w:rPr>
        <w:t>.</w:t>
      </w:r>
    </w:p>
    <w:p w14:paraId="2DBAF61F" w14:textId="77777777" w:rsidR="006F0231" w:rsidRPr="004D3B74" w:rsidRDefault="006F0231" w:rsidP="006F0231">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880E09F" w14:textId="77777777" w:rsidR="006F0231" w:rsidRPr="00311E48" w:rsidRDefault="006F0231" w:rsidP="006F0231">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2C03C0">
        <w:rPr>
          <w:rStyle w:val="StyleUnderline"/>
          <w:highlight w:val="cyan"/>
        </w:rPr>
        <w:t>much</w:t>
      </w:r>
      <w:r w:rsidRPr="004D3B74">
        <w:rPr>
          <w:rStyle w:val="StyleUnderline"/>
        </w:rPr>
        <w:t xml:space="preserve"> that ought </w:t>
      </w:r>
      <w:r w:rsidRPr="002C03C0">
        <w:rPr>
          <w:rStyle w:val="StyleUnderline"/>
          <w:highlight w:val="cyan"/>
        </w:rPr>
        <w:t xml:space="preserve">to be done. </w:t>
      </w:r>
      <w:r w:rsidRPr="00953DCD">
        <w:rPr>
          <w:rStyle w:val="StyleUnderline"/>
        </w:rPr>
        <w:t xml:space="preserve">But this </w:t>
      </w:r>
      <w:r w:rsidRPr="002C03C0">
        <w:rPr>
          <w:rStyle w:val="StyleUnderline"/>
          <w:highlight w:val="cyan"/>
        </w:rPr>
        <w:t>requires</w:t>
      </w:r>
      <w:r w:rsidRPr="004D3B74">
        <w:rPr>
          <w:rStyle w:val="StyleUnderline"/>
        </w:rPr>
        <w:t xml:space="preserve"> a </w:t>
      </w:r>
      <w:r w:rsidRPr="002C03C0">
        <w:rPr>
          <w:rStyle w:val="StyleUnderline"/>
          <w:highlight w:val="cyan"/>
        </w:rPr>
        <w:t>willingness</w:t>
      </w:r>
      <w:r w:rsidRPr="004D3B74">
        <w:rPr>
          <w:rStyle w:val="StyleUnderline"/>
        </w:rPr>
        <w:t xml:space="preserve"> to take major enforcement risks, </w:t>
      </w:r>
      <w:r w:rsidRPr="002C03C0">
        <w:rPr>
          <w:rStyle w:val="StyleUnderline"/>
          <w:highlight w:val="cyan"/>
        </w:rPr>
        <w:t xml:space="preserve">to invest </w:t>
      </w:r>
      <w:r w:rsidRPr="002C03C0">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2C03C0">
        <w:rPr>
          <w:rStyle w:val="StyleUnderline"/>
          <w:highlight w:val="cyan"/>
        </w:rPr>
        <w:t>early signs are</w:t>
      </w:r>
      <w:r w:rsidRPr="004D3B74">
        <w:rPr>
          <w:rStyle w:val="StyleUnderline"/>
        </w:rPr>
        <w:t xml:space="preserve"> that </w:t>
      </w:r>
      <w:r w:rsidRPr="002C03C0">
        <w:rPr>
          <w:rStyle w:val="StyleUnderline"/>
          <w:highlight w:val="cyan"/>
        </w:rPr>
        <w:t>the</w:t>
      </w:r>
      <w:r w:rsidRPr="004D3B74">
        <w:rPr>
          <w:rStyle w:val="StyleUnderline"/>
        </w:rPr>
        <w:t xml:space="preserve"> new </w:t>
      </w:r>
      <w:r w:rsidRPr="002C03C0">
        <w:rPr>
          <w:rStyle w:val="StyleUnderline"/>
          <w:highlight w:val="cyan"/>
        </w:rPr>
        <w:t>admin</w:t>
      </w:r>
      <w:r w:rsidRPr="00953DCD">
        <w:rPr>
          <w:rStyle w:val="StyleUnderline"/>
        </w:rPr>
        <w:t>istration</w:t>
      </w:r>
      <w:r w:rsidRPr="002C03C0">
        <w:rPr>
          <w:rStyle w:val="StyleUnderline"/>
          <w:highlight w:val="cyan"/>
        </w:rPr>
        <w:t xml:space="preserve"> will be no more committed to </w:t>
      </w:r>
      <w:r w:rsidRPr="00953DCD">
        <w:rPr>
          <w:rStyle w:val="StyleUnderline"/>
        </w:rPr>
        <w:t xml:space="preserve">robust </w:t>
      </w:r>
      <w:r w:rsidRPr="002C03C0">
        <w:rPr>
          <w:rStyle w:val="StyleUnderline"/>
          <w:highlight w:val="cyan"/>
        </w:rPr>
        <w:t>competition policy than</w:t>
      </w:r>
      <w:r w:rsidRPr="004D3B74">
        <w:rPr>
          <w:sz w:val="16"/>
        </w:rPr>
        <w:t xml:space="preserve"> the </w:t>
      </w:r>
      <w:r w:rsidRPr="002C03C0">
        <w:rPr>
          <w:rStyle w:val="StyleUnderline"/>
          <w:highlight w:val="cyan"/>
        </w:rPr>
        <w:t>Obama</w:t>
      </w:r>
      <w:r w:rsidRPr="004D3B74">
        <w:rPr>
          <w:sz w:val="16"/>
        </w:rPr>
        <w:t xml:space="preserve"> administration. Events may force a more vigorous policy—I will cling to that hope as the Biden administration takes shape.</w:t>
      </w:r>
    </w:p>
    <w:p w14:paraId="03361A0B" w14:textId="77777777" w:rsidR="006F0231" w:rsidRPr="000914AE" w:rsidRDefault="006F0231" w:rsidP="006F0231">
      <w:pPr>
        <w:pStyle w:val="Heading4"/>
      </w:pPr>
      <w:r w:rsidRPr="000914AE">
        <w:rPr>
          <w:u w:val="single"/>
        </w:rPr>
        <w:t>Infrastructure</w:t>
      </w:r>
      <w:r w:rsidRPr="000914AE">
        <w:t xml:space="preserve"> bill is key to </w:t>
      </w:r>
      <w:r w:rsidRPr="000914AE">
        <w:rPr>
          <w:u w:val="single"/>
        </w:rPr>
        <w:t>revitalize</w:t>
      </w:r>
      <w:r w:rsidRPr="000914AE">
        <w:t xml:space="preserve"> </w:t>
      </w:r>
      <w:r>
        <w:t xml:space="preserve">grids and </w:t>
      </w:r>
      <w:r w:rsidRPr="000914AE">
        <w:t>cybersecurity.</w:t>
      </w:r>
      <w:r>
        <w:t xml:space="preserve"> </w:t>
      </w:r>
    </w:p>
    <w:p w14:paraId="4D91C939" w14:textId="77777777" w:rsidR="006F0231" w:rsidRPr="000914AE" w:rsidRDefault="006F0231" w:rsidP="006F0231">
      <w:r w:rsidRPr="000914AE">
        <w:rPr>
          <w:rStyle w:val="Style13ptBold"/>
        </w:rPr>
        <w:t>Riley ’21</w:t>
      </w:r>
      <w:r w:rsidRPr="000914AE">
        <w:t xml:space="preserve"> </w:t>
      </w:r>
      <w:r w:rsidRPr="000914AE">
        <w:rPr>
          <w:szCs w:val="18"/>
        </w:rPr>
        <w:t>— Tonya, Researcher and reporter at the Washington Post. "The Cybersecurity 202: Democrats' new infrastructure bill highlights cybersecurity concerns." Washington Post. 3-12-2021. https://www.washingtonpost.com/politics/2021/03/12/cybersecurity-202-democrats-new-infrastructure-bill-highlights-cybersecurity-concerns/. accessed 3-17-2021 //ART</w:t>
      </w:r>
    </w:p>
    <w:p w14:paraId="6CE17682" w14:textId="77777777" w:rsidR="006F0231" w:rsidRDefault="006F0231" w:rsidP="006F0231">
      <w:pPr>
        <w:rPr>
          <w:sz w:val="10"/>
        </w:rPr>
      </w:pPr>
      <w:r w:rsidRPr="000914AE">
        <w:rPr>
          <w:sz w:val="10"/>
        </w:rPr>
        <w:t xml:space="preserve">The House's new $312 billion </w:t>
      </w:r>
      <w:r w:rsidRPr="000914AE">
        <w:rPr>
          <w:rStyle w:val="Emphasis"/>
          <w:highlight w:val="cyan"/>
        </w:rPr>
        <w:t>infrastructure bill</w:t>
      </w:r>
      <w:r w:rsidRPr="000914AE">
        <w:rPr>
          <w:sz w:val="10"/>
        </w:rPr>
        <w:t xml:space="preserve">, as part of that push, </w:t>
      </w:r>
      <w:r w:rsidRPr="000914AE">
        <w:rPr>
          <w:rStyle w:val="StyleUnderline"/>
        </w:rPr>
        <w:t xml:space="preserve">aims to </w:t>
      </w:r>
      <w:r w:rsidRPr="000914AE">
        <w:rPr>
          <w:rStyle w:val="StyleUnderline"/>
          <w:highlight w:val="cyan"/>
        </w:rPr>
        <w:t>secure</w:t>
      </w:r>
      <w:r w:rsidRPr="000914AE">
        <w:rPr>
          <w:rStyle w:val="StyleUnderline"/>
        </w:rPr>
        <w:t xml:space="preserve"> the country's most </w:t>
      </w:r>
      <w:r w:rsidRPr="000914AE">
        <w:rPr>
          <w:rStyle w:val="Emphasis"/>
          <w:highlight w:val="cyan"/>
        </w:rPr>
        <w:t>critical infrastructure</w:t>
      </w:r>
      <w:r w:rsidRPr="000914AE">
        <w:rPr>
          <w:sz w:val="10"/>
        </w:rPr>
        <w:t xml:space="preserve"> </w:t>
      </w:r>
      <w:r w:rsidRPr="000914AE">
        <w:rPr>
          <w:rStyle w:val="StyleUnderline"/>
        </w:rPr>
        <w:t xml:space="preserve">– and </w:t>
      </w:r>
      <w:r w:rsidRPr="000914AE">
        <w:rPr>
          <w:rStyle w:val="StyleUnderline"/>
          <w:highlight w:val="cyan"/>
        </w:rPr>
        <w:t>increase</w:t>
      </w:r>
      <w:r w:rsidRPr="000914AE">
        <w:rPr>
          <w:rStyle w:val="StyleUnderline"/>
        </w:rPr>
        <w:t xml:space="preserve"> the </w:t>
      </w:r>
      <w:r w:rsidRPr="000914AE">
        <w:rPr>
          <w:rStyle w:val="Emphasis"/>
          <w:highlight w:val="cyan"/>
        </w:rPr>
        <w:t>cybersecurity</w:t>
      </w:r>
      <w:r w:rsidRPr="000914AE">
        <w:rPr>
          <w:rStyle w:val="StyleUnderline"/>
          <w:highlight w:val="cyan"/>
        </w:rPr>
        <w:t xml:space="preserve"> of </w:t>
      </w:r>
      <w:r w:rsidRPr="000914AE">
        <w:rPr>
          <w:rStyle w:val="Emphasis"/>
          <w:highlight w:val="cyan"/>
        </w:rPr>
        <w:t>essential services</w:t>
      </w:r>
      <w:r w:rsidRPr="000914AE">
        <w:rPr>
          <w:rStyle w:val="StyleUnderline"/>
        </w:rPr>
        <w:t xml:space="preserve">, including hospitals, broadband, </w:t>
      </w:r>
      <w:r w:rsidRPr="000914AE">
        <w:rPr>
          <w:rStyle w:val="StyleUnderline"/>
          <w:highlight w:val="cyan"/>
        </w:rPr>
        <w:t>and</w:t>
      </w:r>
      <w:r w:rsidRPr="000914AE">
        <w:rPr>
          <w:rStyle w:val="StyleUnderline"/>
        </w:rPr>
        <w:t xml:space="preserve"> the </w:t>
      </w:r>
      <w:r w:rsidRPr="000914AE">
        <w:rPr>
          <w:rStyle w:val="Emphasis"/>
          <w:highlight w:val="cyan"/>
        </w:rPr>
        <w:t>electric grid</w:t>
      </w:r>
      <w:r w:rsidRPr="000914AE">
        <w:rPr>
          <w:rStyle w:val="StyleUnderline"/>
        </w:rPr>
        <w:t>.</w:t>
      </w:r>
      <w:r w:rsidRPr="000914AE">
        <w:rPr>
          <w:sz w:val="10"/>
        </w:rPr>
        <w:t xml:space="preserve"> A </w:t>
      </w:r>
      <w:r w:rsidRPr="000914AE">
        <w:rPr>
          <w:rStyle w:val="StyleUnderline"/>
        </w:rPr>
        <w:t>recent</w:t>
      </w:r>
      <w:r w:rsidRPr="000914AE">
        <w:rPr>
          <w:sz w:val="10"/>
        </w:rPr>
        <w:t xml:space="preserve"> string of high-profile </w:t>
      </w:r>
      <w:r w:rsidRPr="000914AE">
        <w:rPr>
          <w:rStyle w:val="StyleUnderline"/>
        </w:rPr>
        <w:t xml:space="preserve">cyberattacks pushed </w:t>
      </w:r>
      <w:r w:rsidRPr="000914AE">
        <w:rPr>
          <w:rStyle w:val="Emphasis"/>
        </w:rPr>
        <w:t>long-neglected cybersecurity</w:t>
      </w:r>
      <w:r w:rsidRPr="000914AE">
        <w:rPr>
          <w:rStyle w:val="StyleUnderline"/>
        </w:rPr>
        <w:t xml:space="preserve"> issues to the center of national policy discussions.</w:t>
      </w:r>
      <w:r>
        <w:rPr>
          <w:rStyle w:val="Emphasis"/>
        </w:rPr>
        <w:t xml:space="preserve"> </w:t>
      </w:r>
      <w:r w:rsidRPr="000914AE">
        <w:rPr>
          <w:sz w:val="10"/>
        </w:rPr>
        <w:t xml:space="preserve">“The </w:t>
      </w:r>
      <w:r w:rsidRPr="00395E84">
        <w:rPr>
          <w:rStyle w:val="StyleUnderline"/>
        </w:rPr>
        <w:t>infrastructure</w:t>
      </w:r>
      <w:r w:rsidRPr="000914AE">
        <w:rPr>
          <w:rStyle w:val="StyleUnderline"/>
        </w:rPr>
        <w:t xml:space="preserve"> in the United States </w:t>
      </w:r>
      <w:r w:rsidRPr="000826A1">
        <w:rPr>
          <w:rStyle w:val="StyleUnderline"/>
        </w:rPr>
        <w:t xml:space="preserve">is in </w:t>
      </w:r>
      <w:r w:rsidRPr="000826A1">
        <w:rPr>
          <w:rStyle w:val="Emphasis"/>
        </w:rPr>
        <w:t>sore need</w:t>
      </w:r>
      <w:r w:rsidRPr="000826A1">
        <w:t xml:space="preserve"> </w:t>
      </w:r>
      <w:r w:rsidRPr="000826A1">
        <w:rPr>
          <w:rStyle w:val="StyleUnderline"/>
        </w:rPr>
        <w:t>of</w:t>
      </w:r>
      <w:r w:rsidRPr="000826A1">
        <w:t xml:space="preserve"> </w:t>
      </w:r>
      <w:r w:rsidRPr="000826A1">
        <w:rPr>
          <w:rStyle w:val="Emphasis"/>
        </w:rPr>
        <w:t>updates</w:t>
      </w:r>
      <w:r w:rsidRPr="000826A1">
        <w:rPr>
          <w:rStyle w:val="StyleUnderline"/>
        </w:rPr>
        <w:t xml:space="preserve"> and</w:t>
      </w:r>
      <w:r w:rsidRPr="000914AE">
        <w:rPr>
          <w:rStyle w:val="StyleUnderline"/>
        </w:rPr>
        <w:t xml:space="preserve"> the fact that Congress is now </w:t>
      </w:r>
      <w:r w:rsidRPr="000914AE">
        <w:rPr>
          <w:rStyle w:val="Emphasis"/>
        </w:rPr>
        <w:t>recognizing the importance</w:t>
      </w:r>
      <w:r w:rsidRPr="000914AE">
        <w:rPr>
          <w:rStyle w:val="StyleUnderline"/>
        </w:rPr>
        <w:t xml:space="preserve"> of upgrading not just physical infrastructure, but cybersecurity infrastructure is a sign of a </w:t>
      </w:r>
      <w:r w:rsidRPr="000914AE">
        <w:rPr>
          <w:rStyle w:val="Emphasis"/>
        </w:rPr>
        <w:t>new importance</w:t>
      </w:r>
      <w:r w:rsidRPr="000914AE">
        <w:rPr>
          <w:rStyle w:val="StyleUnderline"/>
        </w:rPr>
        <w:t xml:space="preserve"> and awareness of cybersecurity</w:t>
      </w:r>
      <w:r w:rsidRPr="000914AE">
        <w:rPr>
          <w:sz w:val="10"/>
        </w:rPr>
        <w:t>,” says John Gilligan, president and CEO of the Center for Internet Security, a cybersecurity nonprofit.</w:t>
      </w:r>
      <w:r>
        <w:rPr>
          <w:sz w:val="10"/>
        </w:rPr>
        <w:t xml:space="preserve"> </w:t>
      </w:r>
      <w:r w:rsidRPr="000914AE">
        <w:rPr>
          <w:sz w:val="10"/>
        </w:rPr>
        <w:t xml:space="preserve">Key </w:t>
      </w:r>
      <w:proofErr w:type="spellStart"/>
      <w:r w:rsidRPr="000914AE">
        <w:rPr>
          <w:rStyle w:val="StyleUnderline"/>
        </w:rPr>
        <w:t>cyberse'curity</w:t>
      </w:r>
      <w:proofErr w:type="spellEnd"/>
      <w:r w:rsidRPr="000914AE">
        <w:rPr>
          <w:rStyle w:val="StyleUnderline"/>
        </w:rPr>
        <w:t xml:space="preserve">-related investments in the </w:t>
      </w:r>
      <w:r w:rsidRPr="000826A1">
        <w:rPr>
          <w:rStyle w:val="StyleUnderline"/>
        </w:rPr>
        <w:t xml:space="preserve">bill </w:t>
      </w:r>
      <w:r w:rsidRPr="00395E84">
        <w:rPr>
          <w:rStyle w:val="StyleUnderline"/>
        </w:rPr>
        <w:t xml:space="preserve">include </w:t>
      </w:r>
      <w:r w:rsidRPr="000914AE">
        <w:rPr>
          <w:rStyle w:val="StyleUnderline"/>
          <w:highlight w:val="cyan"/>
        </w:rPr>
        <w:t>$10 billion to help hospitals</w:t>
      </w:r>
      <w:r w:rsidRPr="000914AE">
        <w:rPr>
          <w:rStyle w:val="StyleUnderline"/>
        </w:rPr>
        <w:t xml:space="preserve"> guard against cyber criminals </w:t>
      </w:r>
      <w:r w:rsidRPr="000914AE">
        <w:rPr>
          <w:rStyle w:val="StyleUnderline"/>
          <w:highlight w:val="cyan"/>
        </w:rPr>
        <w:t>and</w:t>
      </w:r>
      <w:r w:rsidRPr="000914AE">
        <w:rPr>
          <w:rStyle w:val="StyleUnderline"/>
        </w:rPr>
        <w:t xml:space="preserve"> roughly </w:t>
      </w:r>
      <w:r w:rsidRPr="000914AE">
        <w:rPr>
          <w:rStyle w:val="Emphasis"/>
          <w:highlight w:val="cyan"/>
        </w:rPr>
        <w:t xml:space="preserve">$3.5 </w:t>
      </w:r>
      <w:r w:rsidRPr="000826A1">
        <w:rPr>
          <w:rStyle w:val="Emphasis"/>
        </w:rPr>
        <w:t xml:space="preserve">billion </w:t>
      </w:r>
      <w:r w:rsidRPr="000914AE">
        <w:rPr>
          <w:rStyle w:val="Emphasis"/>
          <w:highlight w:val="cyan"/>
        </w:rPr>
        <w:t>for</w:t>
      </w:r>
      <w:r w:rsidRPr="000914AE">
        <w:rPr>
          <w:rStyle w:val="Emphasis"/>
        </w:rPr>
        <w:t xml:space="preserve"> electric </w:t>
      </w:r>
      <w:r w:rsidRPr="000914AE">
        <w:rPr>
          <w:rStyle w:val="Emphasis"/>
          <w:highlight w:val="cyan"/>
        </w:rPr>
        <w:t>grid</w:t>
      </w:r>
      <w:r w:rsidRPr="000914AE">
        <w:rPr>
          <w:rStyle w:val="StyleUnderline"/>
        </w:rPr>
        <w:t xml:space="preserve"> </w:t>
      </w:r>
      <w:r w:rsidRPr="000914AE">
        <w:rPr>
          <w:rStyle w:val="StyleUnderline"/>
          <w:highlight w:val="cyan"/>
        </w:rPr>
        <w:t>security</w:t>
      </w:r>
      <w:r w:rsidRPr="000914AE">
        <w:rPr>
          <w:rStyle w:val="StyleUnderline"/>
        </w:rPr>
        <w:t xml:space="preserve">. Mounting </w:t>
      </w:r>
      <w:r w:rsidRPr="000914AE">
        <w:rPr>
          <w:rStyle w:val="Emphasis"/>
        </w:rPr>
        <w:t>high-profile cybersecurity incidents</w:t>
      </w:r>
      <w:r w:rsidRPr="000914AE">
        <w:rPr>
          <w:rStyle w:val="StyleUnderline"/>
        </w:rPr>
        <w:t xml:space="preserve"> have made the problem hard to ignore.</w:t>
      </w:r>
      <w:r>
        <w:rPr>
          <w:rStyle w:val="StyleUnderline"/>
        </w:rPr>
        <w:t xml:space="preserve"> </w:t>
      </w:r>
      <w:r w:rsidRPr="000914AE">
        <w:rPr>
          <w:sz w:val="10"/>
        </w:rPr>
        <w:t>“</w:t>
      </w:r>
      <w:r w:rsidRPr="000914AE">
        <w:rPr>
          <w:rStyle w:val="StyleUnderline"/>
        </w:rPr>
        <w:t xml:space="preserve">Over the </w:t>
      </w:r>
      <w:r w:rsidRPr="000914AE">
        <w:rPr>
          <w:rStyle w:val="StyleUnderline"/>
          <w:highlight w:val="cyan"/>
        </w:rPr>
        <w:t>last year</w:t>
      </w:r>
      <w:r w:rsidRPr="000914AE">
        <w:rPr>
          <w:rStyle w:val="StyleUnderline"/>
        </w:rPr>
        <w:t xml:space="preserve">, we’ve </w:t>
      </w:r>
      <w:r w:rsidRPr="000826A1">
        <w:rPr>
          <w:rStyle w:val="StyleUnderline"/>
        </w:rPr>
        <w:t>seen</w:t>
      </w:r>
      <w:r w:rsidRPr="000914AE">
        <w:rPr>
          <w:rStyle w:val="StyleUnderline"/>
        </w:rPr>
        <w:t xml:space="preserve"> the </w:t>
      </w:r>
      <w:r w:rsidRPr="000914AE">
        <w:rPr>
          <w:rStyle w:val="Emphasis"/>
          <w:highlight w:val="cyan"/>
        </w:rPr>
        <w:t>devastating results</w:t>
      </w:r>
      <w:r w:rsidRPr="000914AE">
        <w:rPr>
          <w:rStyle w:val="StyleUnderline"/>
          <w:highlight w:val="cyan"/>
        </w:rPr>
        <w:t xml:space="preserve"> of inaction: </w:t>
      </w:r>
      <w:r w:rsidRPr="000826A1">
        <w:rPr>
          <w:rStyle w:val="Emphasis"/>
        </w:rPr>
        <w:t xml:space="preserve">major </w:t>
      </w:r>
      <w:r w:rsidRPr="000914AE">
        <w:rPr>
          <w:rStyle w:val="Emphasis"/>
          <w:highlight w:val="cyan"/>
        </w:rPr>
        <w:t>power outages</w:t>
      </w:r>
      <w:r w:rsidRPr="000914AE">
        <w:rPr>
          <w:rStyle w:val="StyleUnderline"/>
        </w:rPr>
        <w:t xml:space="preserve">, water shortages, </w:t>
      </w:r>
      <w:r w:rsidRPr="000914AE">
        <w:rPr>
          <w:rStyle w:val="StyleUnderline"/>
          <w:highlight w:val="cyan"/>
        </w:rPr>
        <w:t>health care</w:t>
      </w:r>
      <w:r w:rsidRPr="000914AE">
        <w:rPr>
          <w:rStyle w:val="StyleUnderline"/>
        </w:rPr>
        <w:t xml:space="preserve"> facilities </w:t>
      </w:r>
      <w:r w:rsidRPr="000914AE">
        <w:rPr>
          <w:rStyle w:val="Emphasis"/>
          <w:highlight w:val="cyan"/>
        </w:rPr>
        <w:t>stretched to</w:t>
      </w:r>
      <w:r w:rsidRPr="000914AE">
        <w:rPr>
          <w:rStyle w:val="Emphasis"/>
        </w:rPr>
        <w:t xml:space="preserve"> the </w:t>
      </w:r>
      <w:r w:rsidRPr="000914AE">
        <w:rPr>
          <w:rStyle w:val="Emphasis"/>
          <w:highlight w:val="cyan"/>
        </w:rPr>
        <w:t>limit</w:t>
      </w:r>
      <w:r w:rsidRPr="000914AE">
        <w:rPr>
          <w:rStyle w:val="StyleUnderline"/>
        </w:rPr>
        <w:t xml:space="preserve">, and communities </w:t>
      </w:r>
      <w:r w:rsidRPr="000914AE">
        <w:rPr>
          <w:rStyle w:val="Emphasis"/>
        </w:rPr>
        <w:t>left behind</w:t>
      </w:r>
      <w:r w:rsidRPr="000914AE">
        <w:rPr>
          <w:rStyle w:val="StyleUnderline"/>
        </w:rPr>
        <w:t xml:space="preserve"> due to the digital divide</w:t>
      </w:r>
      <w:r w:rsidRPr="000914AE">
        <w:rPr>
          <w:sz w:val="10"/>
        </w:rPr>
        <w:t>,” Energy and Commerce Committee Chairman Frank Pallone Jr. (D-N.J.) said in a statement introducing the bill.</w:t>
      </w:r>
      <w:r>
        <w:rPr>
          <w:sz w:val="10"/>
        </w:rPr>
        <w:t xml:space="preserve"> </w:t>
      </w:r>
      <w:r w:rsidRPr="000914AE">
        <w:rPr>
          <w:sz w:val="10"/>
        </w:rPr>
        <w:t xml:space="preserve">In February, Florida police revealed that a hacker tried to poison the water supply of the town of Oldsmar. And although not the result of a cyberattack, the </w:t>
      </w:r>
      <w:r w:rsidRPr="000914AE">
        <w:rPr>
          <w:rStyle w:val="StyleUnderline"/>
        </w:rPr>
        <w:t xml:space="preserve">fallout of a </w:t>
      </w:r>
      <w:r w:rsidRPr="000914AE">
        <w:rPr>
          <w:rStyle w:val="StyleUnderline"/>
          <w:highlight w:val="cyan"/>
        </w:rPr>
        <w:t xml:space="preserve">mass </w:t>
      </w:r>
      <w:r w:rsidRPr="000914AE">
        <w:rPr>
          <w:rStyle w:val="Emphasis"/>
          <w:highlight w:val="cyan"/>
        </w:rPr>
        <w:t>grid failure</w:t>
      </w:r>
      <w:r w:rsidRPr="000914AE">
        <w:rPr>
          <w:rStyle w:val="StyleUnderline"/>
        </w:rPr>
        <w:t xml:space="preserve"> in Texas </w:t>
      </w:r>
      <w:r w:rsidRPr="000914AE">
        <w:rPr>
          <w:rStyle w:val="Emphasis"/>
        </w:rPr>
        <w:t>raised alarms</w:t>
      </w:r>
      <w:r w:rsidRPr="000914AE">
        <w:rPr>
          <w:rStyle w:val="StyleUnderline"/>
        </w:rPr>
        <w:t xml:space="preserve"> from researchers and lawmakers about </w:t>
      </w:r>
      <w:r w:rsidRPr="00ED09B5">
        <w:rPr>
          <w:rStyle w:val="Emphasis"/>
          <w:highlight w:val="cyan"/>
        </w:rPr>
        <w:t>cybersecurity weaknesses</w:t>
      </w:r>
      <w:r w:rsidRPr="000914AE">
        <w:rPr>
          <w:rStyle w:val="StyleUnderline"/>
        </w:rPr>
        <w:t xml:space="preserve"> in America's power systems that could </w:t>
      </w:r>
      <w:r w:rsidRPr="00ED09B5">
        <w:rPr>
          <w:rStyle w:val="Emphasis"/>
          <w:highlight w:val="cyan"/>
        </w:rPr>
        <w:t>lead to</w:t>
      </w:r>
      <w:r w:rsidRPr="000914AE">
        <w:rPr>
          <w:rStyle w:val="Emphasis"/>
        </w:rPr>
        <w:t xml:space="preserve"> a much </w:t>
      </w:r>
      <w:r w:rsidRPr="00ED09B5">
        <w:rPr>
          <w:rStyle w:val="Emphasis"/>
          <w:highlight w:val="cyan"/>
        </w:rPr>
        <w:t>worse outage</w:t>
      </w:r>
      <w:r w:rsidRPr="000914AE">
        <w:rPr>
          <w:rStyle w:val="StyleUnderline"/>
        </w:rPr>
        <w:t>.</w:t>
      </w:r>
      <w:r>
        <w:rPr>
          <w:rStyle w:val="StyleUnderline"/>
        </w:rPr>
        <w:t xml:space="preserve"> </w:t>
      </w:r>
      <w:r w:rsidRPr="000914AE">
        <w:rPr>
          <w:sz w:val="10"/>
        </w:rPr>
        <w:t xml:space="preserve">During the coronavirus pandemic, </w:t>
      </w:r>
      <w:r w:rsidRPr="000914AE">
        <w:rPr>
          <w:rStyle w:val="StyleUnderline"/>
        </w:rPr>
        <w:t xml:space="preserve">hospitals have been hit with a </w:t>
      </w:r>
      <w:r w:rsidRPr="000914AE">
        <w:rPr>
          <w:rStyle w:val="Emphasis"/>
        </w:rPr>
        <w:t>surge</w:t>
      </w:r>
      <w:r w:rsidRPr="000914AE">
        <w:rPr>
          <w:rStyle w:val="StyleUnderline"/>
        </w:rPr>
        <w:t xml:space="preserve"> of </w:t>
      </w:r>
      <w:r w:rsidRPr="000914AE">
        <w:rPr>
          <w:rStyle w:val="Emphasis"/>
        </w:rPr>
        <w:t>dangerous attacks</w:t>
      </w:r>
      <w:r w:rsidRPr="000914AE">
        <w:rPr>
          <w:sz w:val="10"/>
        </w:rPr>
        <w:t xml:space="preserve"> in which attackers locked up data and systems in exchange for a ransom, </w:t>
      </w:r>
      <w:r w:rsidRPr="000914AE">
        <w:rPr>
          <w:rStyle w:val="StyleUnderline"/>
        </w:rPr>
        <w:t xml:space="preserve">leaving hospital services </w:t>
      </w:r>
      <w:r w:rsidRPr="000914AE">
        <w:rPr>
          <w:rStyle w:val="Emphasis"/>
        </w:rPr>
        <w:t>unavailable</w:t>
      </w:r>
      <w:r w:rsidRPr="000914AE">
        <w:rPr>
          <w:sz w:val="10"/>
        </w:rPr>
        <w:t>.</w:t>
      </w:r>
      <w:r>
        <w:rPr>
          <w:sz w:val="10"/>
        </w:rPr>
        <w:t xml:space="preserve"> </w:t>
      </w:r>
      <w:r w:rsidRPr="000914AE">
        <w:rPr>
          <w:rStyle w:val="StyleUnderline"/>
        </w:rPr>
        <w:t>Congress is also scrambling to respond to</w:t>
      </w:r>
      <w:r w:rsidRPr="000914AE">
        <w:rPr>
          <w:sz w:val="10"/>
        </w:rPr>
        <w:t xml:space="preserve"> a Russian attack on software company </w:t>
      </w:r>
      <w:r w:rsidRPr="00ED09B5">
        <w:rPr>
          <w:rStyle w:val="StyleUnderline"/>
          <w:highlight w:val="cyan"/>
        </w:rPr>
        <w:t>SolarWinds</w:t>
      </w:r>
      <w:r w:rsidRPr="000914AE">
        <w:rPr>
          <w:sz w:val="10"/>
        </w:rPr>
        <w:t xml:space="preserve">, which resulted in the hacking of at least nine federal agencies, </w:t>
      </w:r>
      <w:r w:rsidRPr="000826A1">
        <w:rPr>
          <w:rStyle w:val="StyleUnderline"/>
        </w:rPr>
        <w:t>as well as</w:t>
      </w:r>
      <w:r w:rsidRPr="000914AE">
        <w:rPr>
          <w:rStyle w:val="StyleUnderline"/>
        </w:rPr>
        <w:t xml:space="preserve"> a </w:t>
      </w:r>
      <w:r w:rsidRPr="000914AE">
        <w:rPr>
          <w:rStyle w:val="Emphasis"/>
        </w:rPr>
        <w:t xml:space="preserve">recent </w:t>
      </w:r>
      <w:r w:rsidRPr="000914AE">
        <w:rPr>
          <w:rStyle w:val="Emphasis"/>
          <w:highlight w:val="cyan"/>
        </w:rPr>
        <w:t>Chinese</w:t>
      </w:r>
      <w:r w:rsidRPr="000914AE">
        <w:rPr>
          <w:rStyle w:val="Emphasis"/>
        </w:rPr>
        <w:t>-tied</w:t>
      </w:r>
      <w:r w:rsidRPr="000914AE">
        <w:rPr>
          <w:rStyle w:val="StyleUnderline"/>
        </w:rPr>
        <w:t xml:space="preserve"> </w:t>
      </w:r>
      <w:r w:rsidRPr="000914AE">
        <w:rPr>
          <w:rStyle w:val="StyleUnderline"/>
          <w:highlight w:val="cyan"/>
        </w:rPr>
        <w:t>campaign against</w:t>
      </w:r>
      <w:r w:rsidRPr="000914AE">
        <w:rPr>
          <w:sz w:val="10"/>
        </w:rPr>
        <w:t xml:space="preserve"> a vulnerability in </w:t>
      </w:r>
      <w:r w:rsidRPr="000914AE">
        <w:rPr>
          <w:rStyle w:val="StyleUnderline"/>
          <w:highlight w:val="cyan"/>
        </w:rPr>
        <w:t>Microsoft</w:t>
      </w:r>
      <w:r w:rsidRPr="000914AE">
        <w:rPr>
          <w:sz w:val="10"/>
        </w:rPr>
        <w:t xml:space="preserve"> software. </w:t>
      </w:r>
      <w:r w:rsidRPr="000914AE">
        <w:rPr>
          <w:rStyle w:val="StyleUnderline"/>
        </w:rPr>
        <w:t xml:space="preserve">Both are </w:t>
      </w:r>
      <w:r w:rsidRPr="000826A1">
        <w:rPr>
          <w:rStyle w:val="Emphasis"/>
        </w:rPr>
        <w:t>used heavily by the government</w:t>
      </w:r>
      <w:r w:rsidRPr="000826A1">
        <w:rPr>
          <w:rStyle w:val="StyleUnderline"/>
        </w:rPr>
        <w:t xml:space="preserve"> and </w:t>
      </w:r>
      <w:r w:rsidRPr="000826A1">
        <w:rPr>
          <w:rStyle w:val="Emphasis"/>
        </w:rPr>
        <w:t>critical industries</w:t>
      </w:r>
      <w:r w:rsidRPr="000914AE">
        <w:rPr>
          <w:rStyle w:val="StyleUnderline"/>
        </w:rPr>
        <w:t xml:space="preserve"> including the energy sector.</w:t>
      </w:r>
      <w:r>
        <w:rPr>
          <w:rStyle w:val="StyleUnderline"/>
        </w:rPr>
        <w:t xml:space="preserve"> </w:t>
      </w:r>
      <w:r w:rsidRPr="000914AE">
        <w:rPr>
          <w:sz w:val="10"/>
        </w:rPr>
        <w:t>Biden last month signed an executive order requiring a review of the security of America's supply chains and is expected to sign another executive order addressing cybersecurity improvements in critical software systems. A bipartisan group of members of the House Committee on Homeland Security yesterday introduced a bill that would cement the role of the Cybersecurity and Infrastructure Security Agency in protecting critical infrastructure.</w:t>
      </w:r>
      <w:r>
        <w:rPr>
          <w:sz w:val="10"/>
        </w:rPr>
        <w:t xml:space="preserve"> </w:t>
      </w:r>
      <w:r w:rsidRPr="000914AE">
        <w:rPr>
          <w:sz w:val="10"/>
        </w:rPr>
        <w:t xml:space="preserve">Incidents such as the one in Florida are a wake-up call that </w:t>
      </w:r>
      <w:r w:rsidRPr="000914AE">
        <w:rPr>
          <w:rStyle w:val="StyleUnderline"/>
        </w:rPr>
        <w:t xml:space="preserve">the U.S. </w:t>
      </w:r>
      <w:r w:rsidRPr="000914AE">
        <w:rPr>
          <w:rStyle w:val="StyleUnderline"/>
          <w:highlight w:val="cyan"/>
        </w:rPr>
        <w:t xml:space="preserve">government </w:t>
      </w:r>
      <w:r w:rsidRPr="000914AE">
        <w:rPr>
          <w:rStyle w:val="Emphasis"/>
          <w:highlight w:val="cyan"/>
        </w:rPr>
        <w:t>needs to do more</w:t>
      </w:r>
      <w:r w:rsidRPr="000914AE">
        <w:rPr>
          <w:rStyle w:val="StyleUnderline"/>
        </w:rPr>
        <w:t xml:space="preserve"> to defend critical infrastructure</w:t>
      </w:r>
      <w:r w:rsidRPr="000914AE">
        <w:rPr>
          <w:sz w:val="10"/>
        </w:rPr>
        <w:t xml:space="preserve">, said the committee's ranking Republican, Rep. John </w:t>
      </w:r>
      <w:proofErr w:type="spellStart"/>
      <w:r w:rsidRPr="000914AE">
        <w:rPr>
          <w:sz w:val="10"/>
        </w:rPr>
        <w:t>Katko</w:t>
      </w:r>
      <w:proofErr w:type="spellEnd"/>
      <w:r w:rsidRPr="000914AE">
        <w:rPr>
          <w:sz w:val="10"/>
        </w:rPr>
        <w:t xml:space="preserve"> (N.Y.), who led the bill.</w:t>
      </w:r>
      <w:r>
        <w:rPr>
          <w:sz w:val="10"/>
        </w:rPr>
        <w:t xml:space="preserve"> </w:t>
      </w:r>
      <w:r w:rsidRPr="000914AE">
        <w:rPr>
          <w:sz w:val="10"/>
        </w:rPr>
        <w:t xml:space="preserve">“These systems operate </w:t>
      </w:r>
      <w:r w:rsidRPr="000914AE">
        <w:rPr>
          <w:rStyle w:val="StyleUnderline"/>
        </w:rPr>
        <w:t xml:space="preserve">many </w:t>
      </w:r>
      <w:r w:rsidRPr="000914AE">
        <w:rPr>
          <w:rStyle w:val="Emphasis"/>
          <w:highlight w:val="cyan"/>
        </w:rPr>
        <w:t>vital components</w:t>
      </w:r>
      <w:r w:rsidRPr="000914AE">
        <w:rPr>
          <w:rStyle w:val="StyleUnderline"/>
        </w:rPr>
        <w:t xml:space="preserve"> of our nation’s critical infrastructure and </w:t>
      </w:r>
      <w:r w:rsidRPr="000914AE">
        <w:rPr>
          <w:rStyle w:val="StyleUnderline"/>
          <w:highlight w:val="cyan"/>
        </w:rPr>
        <w:t xml:space="preserve">remain </w:t>
      </w:r>
      <w:r w:rsidRPr="00ED09B5">
        <w:rPr>
          <w:rStyle w:val="StyleUnderline"/>
          <w:highlight w:val="cyan"/>
        </w:rPr>
        <w:t xml:space="preserve">under </w:t>
      </w:r>
      <w:r w:rsidRPr="00ED09B5">
        <w:rPr>
          <w:rStyle w:val="Emphasis"/>
          <w:highlight w:val="cyan"/>
        </w:rPr>
        <w:t>constant atta</w:t>
      </w:r>
      <w:r w:rsidRPr="000914AE">
        <w:rPr>
          <w:rStyle w:val="Emphasis"/>
          <w:highlight w:val="cyan"/>
        </w:rPr>
        <w:t>ck</w:t>
      </w:r>
      <w:r w:rsidRPr="000914AE">
        <w:rPr>
          <w:rStyle w:val="StyleUnderline"/>
          <w:highlight w:val="cyan"/>
        </w:rPr>
        <w:t xml:space="preserve"> </w:t>
      </w:r>
      <w:r w:rsidRPr="00ED09B5">
        <w:rPr>
          <w:rStyle w:val="StyleUnderline"/>
        </w:rPr>
        <w:t>from cyber criminals</w:t>
      </w:r>
      <w:r w:rsidRPr="000914AE">
        <w:rPr>
          <w:rStyle w:val="StyleUnderline"/>
        </w:rPr>
        <w:t xml:space="preserve"> and nation state actors</w:t>
      </w:r>
      <w:r w:rsidRPr="000914AE">
        <w:rPr>
          <w:sz w:val="10"/>
        </w:rPr>
        <w:t>,” he said in a statement.</w:t>
      </w:r>
    </w:p>
    <w:p w14:paraId="208C522A" w14:textId="77777777" w:rsidR="006F0231" w:rsidRPr="00FA3CEC" w:rsidRDefault="006F0231" w:rsidP="006F0231">
      <w:pPr>
        <w:pStyle w:val="Heading4"/>
      </w:pPr>
      <w:r w:rsidRPr="00FA3CEC">
        <w:t>Cyber-attacks on the electric grid are imminent recent attacks prove means and motive</w:t>
      </w:r>
    </w:p>
    <w:p w14:paraId="4238CF54" w14:textId="77777777" w:rsidR="006F0231" w:rsidRPr="003012A3" w:rsidRDefault="006F0231" w:rsidP="006F0231">
      <w:pPr>
        <w:rPr>
          <w:b/>
          <w:bCs/>
          <w:sz w:val="26"/>
        </w:rPr>
      </w:pPr>
      <w:r w:rsidRPr="00E11FD4">
        <w:rPr>
          <w:rStyle w:val="Style13ptBold"/>
        </w:rPr>
        <w:t>Layton, Chief Intelligence Officer 16</w:t>
      </w:r>
      <w:r>
        <w:rPr>
          <w:rStyle w:val="Style13ptBold"/>
        </w:rPr>
        <w:t xml:space="preserve"> </w:t>
      </w:r>
      <w:r w:rsidRPr="00FA3CEC">
        <w:t xml:space="preserve">(Tim, @SurfWatch Labs,  Principal for Cisco’s Global Enterprise Cybersecurity Theatre, Principal for EMC’s Security &amp; Risk Management, Vice President for Wells Fargo, 4/1/16, “U.S. Electric Grid - America the Vulnerable,” DOA: 8/22/16, </w:t>
      </w:r>
      <w:hyperlink r:id="rId13" w:history="1">
        <w:r w:rsidRPr="00FA3CEC">
          <w:t>http://www.securityweek.com/us-electric-grid-america-vulnerable</w:t>
        </w:r>
      </w:hyperlink>
      <w:r w:rsidRPr="00FA3CEC">
        <w:t xml:space="preserve">) </w:t>
      </w:r>
    </w:p>
    <w:p w14:paraId="18769A97" w14:textId="77777777" w:rsidR="006F0231" w:rsidRPr="00F31B1A" w:rsidRDefault="006F0231" w:rsidP="006F0231">
      <w:r w:rsidRPr="00395E84">
        <w:rPr>
          <w:u w:val="single"/>
        </w:rPr>
        <w:t>In the</w:t>
      </w:r>
      <w:r w:rsidRPr="00395E84">
        <w:t xml:space="preserve"> new </w:t>
      </w:r>
      <w:r w:rsidRPr="00395E84">
        <w:rPr>
          <w:u w:val="single"/>
        </w:rPr>
        <w:t>digital age</w:t>
      </w:r>
      <w:r w:rsidRPr="00395E84">
        <w:t xml:space="preserve">, the </w:t>
      </w:r>
      <w:r w:rsidRPr="00395E84">
        <w:rPr>
          <w:b/>
          <w:iCs/>
          <w:u w:val="single"/>
        </w:rPr>
        <w:t xml:space="preserve">threat of </w:t>
      </w:r>
      <w:proofErr w:type="spellStart"/>
      <w:r w:rsidRPr="003012A3">
        <w:rPr>
          <w:rStyle w:val="StyleUnderline"/>
          <w:highlight w:val="cyan"/>
        </w:rPr>
        <w:t>cyber attack</w:t>
      </w:r>
      <w:proofErr w:type="spellEnd"/>
      <w:r w:rsidRPr="003012A3">
        <w:rPr>
          <w:rStyle w:val="StyleUnderline"/>
          <w:highlight w:val="cyan"/>
        </w:rPr>
        <w:t xml:space="preserve"> reaches every part of</w:t>
      </w:r>
      <w:r w:rsidRPr="00FA3CEC">
        <w:t xml:space="preserve"> modern </w:t>
      </w:r>
      <w:r w:rsidRPr="003012A3">
        <w:rPr>
          <w:rStyle w:val="StyleUnderline"/>
          <w:highlight w:val="cyan"/>
        </w:rPr>
        <w:t>society.</w:t>
      </w:r>
      <w:r w:rsidRPr="00FA3CEC">
        <w:t xml:space="preserve"> Electrical power runs just about every aspect of life for most people, and </w:t>
      </w:r>
      <w:r w:rsidRPr="00FA3CEC">
        <w:rPr>
          <w:u w:val="single"/>
        </w:rPr>
        <w:t>most are not prepared when the power source is interrupted</w:t>
      </w:r>
      <w:r w:rsidRPr="00FA3CEC">
        <w:t xml:space="preserve"> or goes away. A public announcement could be made one week ahead of time, and </w:t>
      </w:r>
      <w:proofErr w:type="gramStart"/>
      <w:r w:rsidRPr="00FA3CEC">
        <w:t>the majority of</w:t>
      </w:r>
      <w:proofErr w:type="gramEnd"/>
      <w:r w:rsidRPr="00FA3CEC">
        <w:t xml:space="preserve"> people would still be in the same vulnerable position if the power were to go away abruptly. Last year </w:t>
      </w:r>
      <w:r w:rsidRPr="00FA3CEC">
        <w:rPr>
          <w:u w:val="single"/>
        </w:rPr>
        <w:t>Lloyd's published a</w:t>
      </w:r>
      <w:r w:rsidRPr="00FA3CEC">
        <w:t xml:space="preserve"> report titled "Business Blackout" where they shared their analysis and findings of an imminent </w:t>
      </w:r>
      <w:proofErr w:type="spellStart"/>
      <w:r w:rsidRPr="00FA3CEC">
        <w:t>cyber attack</w:t>
      </w:r>
      <w:proofErr w:type="spellEnd"/>
      <w:r w:rsidRPr="00FA3CEC">
        <w:t xml:space="preserve"> on the U.S. power grid. In their </w:t>
      </w:r>
      <w:r w:rsidRPr="00FA3CEC">
        <w:rPr>
          <w:u w:val="single"/>
        </w:rPr>
        <w:t>attack scenario</w:t>
      </w:r>
      <w:r w:rsidRPr="00FA3CEC">
        <w:t xml:space="preserve">, </w:t>
      </w:r>
      <w:r w:rsidRPr="00FA3CEC">
        <w:rPr>
          <w:u w:val="single"/>
        </w:rPr>
        <w:t>attackers were able to inflict physical damage on 50 of the 700 generators on the electrical grid on the east coast</w:t>
      </w:r>
      <w:r w:rsidRPr="00FA3CEC">
        <w:t xml:space="preserve"> where there is a substantial </w:t>
      </w:r>
      <w:r w:rsidRPr="00395E84">
        <w:t xml:space="preserve">population of people in major cities that includes New York City, Washington </w:t>
      </w:r>
      <w:proofErr w:type="gramStart"/>
      <w:r w:rsidRPr="00395E84">
        <w:t>D.C.</w:t>
      </w:r>
      <w:proofErr w:type="gramEnd"/>
      <w:r w:rsidRPr="00395E84">
        <w:t xml:space="preserve"> and Boston. </w:t>
      </w:r>
      <w:r w:rsidRPr="00395E84">
        <w:rPr>
          <w:u w:val="single"/>
        </w:rPr>
        <w:t>In this situation, 93 million people were affected</w:t>
      </w:r>
      <w:r w:rsidRPr="00395E84">
        <w:t xml:space="preserve"> by a blackout. </w:t>
      </w:r>
      <w:r w:rsidRPr="00395E84">
        <w:rPr>
          <w:b/>
          <w:iCs/>
          <w:u w:val="single"/>
        </w:rPr>
        <w:t>There would</w:t>
      </w:r>
      <w:r w:rsidRPr="00395E84">
        <w:t xml:space="preserve"> most certainly </w:t>
      </w:r>
      <w:r w:rsidRPr="00395E84">
        <w:rPr>
          <w:b/>
          <w:iCs/>
          <w:u w:val="single"/>
        </w:rPr>
        <w:t xml:space="preserve">be </w:t>
      </w:r>
      <w:r w:rsidRPr="003012A3">
        <w:rPr>
          <w:rStyle w:val="StyleUnderline"/>
          <w:highlight w:val="cyan"/>
        </w:rPr>
        <w:t>mass chaos</w:t>
      </w:r>
      <w:r w:rsidRPr="00FA3CEC">
        <w:t xml:space="preserve"> among the population, </w:t>
      </w:r>
      <w:r w:rsidRPr="00FA3CEC">
        <w:rPr>
          <w:b/>
          <w:iCs/>
          <w:u w:val="single"/>
        </w:rPr>
        <w:t>and</w:t>
      </w:r>
      <w:r w:rsidRPr="00FA3CEC">
        <w:t xml:space="preserve"> </w:t>
      </w:r>
      <w:r w:rsidRPr="00395E84">
        <w:t xml:space="preserve">the </w:t>
      </w:r>
      <w:r w:rsidRPr="00395E84">
        <w:rPr>
          <w:b/>
          <w:iCs/>
          <w:u w:val="single"/>
        </w:rPr>
        <w:t>total impact to the USA</w:t>
      </w:r>
      <w:r w:rsidRPr="00FA3CEC">
        <w:t xml:space="preserve"> in the Lloyd's repo</w:t>
      </w:r>
      <w:r w:rsidRPr="00395E84">
        <w:t xml:space="preserve">rt </w:t>
      </w:r>
      <w:r w:rsidRPr="00395E84">
        <w:rPr>
          <w:b/>
          <w:iCs/>
          <w:u w:val="single"/>
        </w:rPr>
        <w:t>is</w:t>
      </w:r>
      <w:r w:rsidRPr="00FA3CEC">
        <w:t xml:space="preserve"> </w:t>
      </w:r>
      <w:r w:rsidRPr="00395E84">
        <w:t>estimated</w:t>
      </w:r>
      <w:r w:rsidRPr="00FA3CEC">
        <w:t xml:space="preserve"> at </w:t>
      </w:r>
      <w:r w:rsidRPr="003012A3">
        <w:rPr>
          <w:rStyle w:val="StyleUnderline"/>
          <w:highlight w:val="cyan"/>
        </w:rPr>
        <w:t>$243 billion</w:t>
      </w:r>
      <w:r w:rsidRPr="007734C2">
        <w:rPr>
          <w:rStyle w:val="StyleUnderline"/>
        </w:rPr>
        <w:t xml:space="preserve"> dollars</w:t>
      </w:r>
      <w:r w:rsidRPr="00FA3CEC">
        <w:rPr>
          <w:b/>
          <w:iCs/>
          <w:u w:val="single"/>
        </w:rPr>
        <w:t xml:space="preserve"> </w:t>
      </w:r>
      <w:r w:rsidRPr="00FA3CEC">
        <w:rPr>
          <w:u w:val="single"/>
        </w:rPr>
        <w:t>and</w:t>
      </w:r>
      <w:r w:rsidRPr="00FA3CEC">
        <w:rPr>
          <w:b/>
          <w:iCs/>
          <w:u w:val="single"/>
        </w:rPr>
        <w:t xml:space="preserve"> </w:t>
      </w:r>
      <w:r w:rsidRPr="00FA3CEC">
        <w:t xml:space="preserve">rising to </w:t>
      </w:r>
      <w:r w:rsidRPr="00FA3CEC">
        <w:rPr>
          <w:u w:val="single"/>
        </w:rPr>
        <w:t>over $1 trillion in extreme cases</w:t>
      </w:r>
      <w:r w:rsidRPr="00FA3CEC">
        <w:t xml:space="preserve">. </w:t>
      </w:r>
      <w:r w:rsidRPr="00FA3CEC">
        <w:rPr>
          <w:u w:val="single"/>
        </w:rPr>
        <w:t>In an already</w:t>
      </w:r>
      <w:r w:rsidRPr="00FA3CEC">
        <w:t xml:space="preserve"> fragile and </w:t>
      </w:r>
      <w:r w:rsidRPr="00FA3CEC">
        <w:rPr>
          <w:u w:val="single"/>
        </w:rPr>
        <w:t>recovering economy</w:t>
      </w:r>
      <w:r w:rsidRPr="00FA3CEC">
        <w:t xml:space="preserve">, </w:t>
      </w:r>
      <w:r w:rsidRPr="00FA3CEC">
        <w:rPr>
          <w:u w:val="single"/>
        </w:rPr>
        <w:t>an attack</w:t>
      </w:r>
      <w:r w:rsidRPr="00FA3CEC">
        <w:t xml:space="preserve"> like this </w:t>
      </w:r>
      <w:r w:rsidRPr="00FA3CEC">
        <w:rPr>
          <w:u w:val="single"/>
        </w:rPr>
        <w:t>could</w:t>
      </w:r>
      <w:r w:rsidRPr="00FA3CEC">
        <w:t xml:space="preserve"> </w:t>
      </w:r>
      <w:r w:rsidRPr="00FA3CEC">
        <w:rPr>
          <w:strike/>
        </w:rPr>
        <w:t>cripple</w:t>
      </w:r>
      <w:r w:rsidRPr="00FA3CEC">
        <w:t xml:space="preserve"> [</w:t>
      </w:r>
      <w:r w:rsidRPr="00FA3CEC">
        <w:rPr>
          <w:u w:val="single"/>
        </w:rPr>
        <w:t>devastate] the country</w:t>
      </w:r>
      <w:r w:rsidRPr="00FA3CEC">
        <w:t xml:space="preserve"> </w:t>
      </w:r>
      <w:r w:rsidRPr="00FA3CEC">
        <w:rPr>
          <w:u w:val="single"/>
        </w:rPr>
        <w:t>and</w:t>
      </w:r>
      <w:r w:rsidRPr="00FA3CEC">
        <w:t xml:space="preserve"> most certainly </w:t>
      </w:r>
      <w:r w:rsidRPr="00FA3CEC">
        <w:rPr>
          <w:u w:val="single"/>
        </w:rPr>
        <w:t>disrupt any momentum</w:t>
      </w:r>
      <w:r w:rsidRPr="00FA3CEC">
        <w:t xml:space="preserve"> the </w:t>
      </w:r>
      <w:r w:rsidRPr="00FA3CEC">
        <w:rPr>
          <w:u w:val="single"/>
        </w:rPr>
        <w:t>economy had been able to gain</w:t>
      </w:r>
      <w:r w:rsidRPr="00FA3CEC">
        <w:t xml:space="preserve">. Not only is </w:t>
      </w:r>
      <w:r w:rsidRPr="00395E84">
        <w:rPr>
          <w:b/>
          <w:iCs/>
          <w:u w:val="single"/>
        </w:rPr>
        <w:t xml:space="preserve">this </w:t>
      </w:r>
      <w:r w:rsidRPr="003012A3">
        <w:rPr>
          <w:rStyle w:val="StyleUnderline"/>
          <w:highlight w:val="cyan"/>
        </w:rPr>
        <w:t>scenario</w:t>
      </w:r>
      <w:r w:rsidRPr="003012A3">
        <w:rPr>
          <w:rStyle w:val="StyleUnderline"/>
        </w:rPr>
        <w:t xml:space="preserve"> </w:t>
      </w:r>
      <w:r w:rsidRPr="00FA3CEC">
        <w:t xml:space="preserve">possible, </w:t>
      </w:r>
      <w:proofErr w:type="gramStart"/>
      <w:r w:rsidRPr="00FA3CEC">
        <w:t>I</w:t>
      </w:r>
      <w:proofErr w:type="gramEnd"/>
      <w:r w:rsidRPr="00FA3CEC">
        <w:t xml:space="preserve"> believe it </w:t>
      </w:r>
      <w:r w:rsidRPr="003012A3">
        <w:rPr>
          <w:rStyle w:val="StyleUnderline"/>
          <w:highlight w:val="cyan"/>
        </w:rPr>
        <w:t>is imminent</w:t>
      </w:r>
      <w:r w:rsidRPr="00395E84">
        <w:t xml:space="preserve">. </w:t>
      </w:r>
      <w:r w:rsidRPr="00395E84">
        <w:rPr>
          <w:u w:val="single"/>
        </w:rPr>
        <w:t>Based on existing intelligence,</w:t>
      </w:r>
      <w:r w:rsidRPr="00395E84">
        <w:t xml:space="preserve"> it</w:t>
      </w:r>
      <w:r w:rsidRPr="00FA3CEC">
        <w:t xml:space="preserve"> is reasonable to assume that </w:t>
      </w:r>
      <w:r w:rsidRPr="00395E84">
        <w:rPr>
          <w:u w:val="single"/>
        </w:rPr>
        <w:t>nation-</w:t>
      </w:r>
      <w:r w:rsidRPr="003012A3">
        <w:rPr>
          <w:rStyle w:val="StyleUnderline"/>
          <w:highlight w:val="cyan"/>
        </w:rPr>
        <w:t>states already possess</w:t>
      </w:r>
      <w:r w:rsidRPr="003012A3">
        <w:rPr>
          <w:rStyle w:val="StyleUnderline"/>
        </w:rPr>
        <w:t xml:space="preserve"> </w:t>
      </w:r>
      <w:r w:rsidRPr="00FA3CEC">
        <w:t xml:space="preserve">all the </w:t>
      </w:r>
      <w:r w:rsidRPr="003012A3">
        <w:rPr>
          <w:rStyle w:val="StyleUnderline"/>
          <w:highlight w:val="cyan"/>
        </w:rPr>
        <w:t>info</w:t>
      </w:r>
      <w:r w:rsidRPr="00395E84">
        <w:rPr>
          <w:u w:val="single"/>
        </w:rPr>
        <w:t xml:space="preserve">rmation they </w:t>
      </w:r>
      <w:r w:rsidRPr="003012A3">
        <w:rPr>
          <w:rStyle w:val="StyleUnderline"/>
          <w:highlight w:val="cyan"/>
        </w:rPr>
        <w:t>need to launch</w:t>
      </w:r>
      <w:r w:rsidRPr="003012A3">
        <w:rPr>
          <w:highlight w:val="cyan"/>
          <w:u w:val="single"/>
        </w:rPr>
        <w:t xml:space="preserve"> </w:t>
      </w:r>
      <w:r w:rsidRPr="00395E84">
        <w:rPr>
          <w:u w:val="single"/>
        </w:rPr>
        <w:t xml:space="preserve">such </w:t>
      </w:r>
      <w:r w:rsidRPr="003012A3">
        <w:rPr>
          <w:rStyle w:val="StyleUnderline"/>
          <w:highlight w:val="cyan"/>
        </w:rPr>
        <w:t>an attack</w:t>
      </w:r>
      <w:r w:rsidRPr="003012A3">
        <w:rPr>
          <w:highlight w:val="cyan"/>
          <w:u w:val="single"/>
        </w:rPr>
        <w:t xml:space="preserve"> </w:t>
      </w:r>
      <w:r w:rsidRPr="003012A3">
        <w:rPr>
          <w:u w:val="single"/>
        </w:rPr>
        <w:t>on the</w:t>
      </w:r>
      <w:r w:rsidRPr="00395E84">
        <w:rPr>
          <w:u w:val="single"/>
        </w:rPr>
        <w:t xml:space="preserve"> U.S. power grid</w:t>
      </w:r>
      <w:r w:rsidRPr="00395E84">
        <w:t xml:space="preserve"> - the</w:t>
      </w:r>
      <w:r w:rsidRPr="00FA3CEC">
        <w:t xml:space="preserve">y choose not to because of political implications. I also believe the USA possesses the same capabilities. It isn't just nation-states that we need to be concerned with, as </w:t>
      </w:r>
      <w:r w:rsidRPr="00FA3CEC">
        <w:rPr>
          <w:u w:val="single"/>
        </w:rPr>
        <w:t>radical terrorist groups are highly motivated to bring harm to</w:t>
      </w:r>
      <w:r w:rsidRPr="00FA3CEC">
        <w:t xml:space="preserve"> the </w:t>
      </w:r>
      <w:r w:rsidRPr="00FA3CEC">
        <w:rPr>
          <w:u w:val="single"/>
        </w:rPr>
        <w:t>American people and economy</w:t>
      </w:r>
      <w:r w:rsidRPr="00FA3CEC">
        <w:t xml:space="preserve">. Current State of Affairs </w:t>
      </w:r>
      <w:proofErr w:type="gramStart"/>
      <w:r w:rsidRPr="00FA3CEC">
        <w:t>The</w:t>
      </w:r>
      <w:proofErr w:type="gramEnd"/>
      <w:r w:rsidRPr="00FA3CEC">
        <w:t xml:space="preserve"> </w:t>
      </w:r>
      <w:r w:rsidRPr="00FA3CEC">
        <w:rPr>
          <w:u w:val="single"/>
        </w:rPr>
        <w:t>U.S. power system is outdated, and</w:t>
      </w:r>
      <w:r w:rsidRPr="00FA3CEC">
        <w:t xml:space="preserve"> it was </w:t>
      </w:r>
      <w:r w:rsidRPr="00FA3CEC">
        <w:rPr>
          <w:u w:val="single"/>
        </w:rPr>
        <w:t>never designed with network security in mind</w:t>
      </w:r>
      <w:r w:rsidRPr="00FA3CEC">
        <w:t xml:space="preserve">. </w:t>
      </w:r>
      <w:r w:rsidRPr="00FA3CEC">
        <w:rPr>
          <w:u w:val="single"/>
        </w:rPr>
        <w:t>Experts</w:t>
      </w:r>
      <w:r w:rsidRPr="00FA3CEC">
        <w:t xml:space="preserve"> have </w:t>
      </w:r>
      <w:r w:rsidRPr="00FA3CEC">
        <w:rPr>
          <w:u w:val="single"/>
        </w:rPr>
        <w:t>describe</w:t>
      </w:r>
      <w:r w:rsidRPr="00FA3CEC">
        <w:t xml:space="preserve">d the </w:t>
      </w:r>
      <w:r w:rsidRPr="00FA3CEC">
        <w:rPr>
          <w:u w:val="single"/>
        </w:rPr>
        <w:t>U.S. power grid as decrepit and</w:t>
      </w:r>
      <w:r w:rsidRPr="00FA3CEC">
        <w:t xml:space="preserve"> seriously </w:t>
      </w:r>
      <w:r w:rsidRPr="00FA3CEC">
        <w:rPr>
          <w:u w:val="single"/>
        </w:rPr>
        <w:t>out of date</w:t>
      </w:r>
      <w:r w:rsidRPr="00FA3CEC">
        <w:t xml:space="preserve">. </w:t>
      </w:r>
      <w:r w:rsidRPr="00395E84">
        <w:rPr>
          <w:b/>
          <w:iCs/>
          <w:u w:val="single"/>
        </w:rPr>
        <w:t xml:space="preserve">By </w:t>
      </w:r>
      <w:r w:rsidRPr="003012A3">
        <w:rPr>
          <w:rStyle w:val="StyleUnderline"/>
          <w:highlight w:val="cyan"/>
        </w:rPr>
        <w:t>connecting</w:t>
      </w:r>
      <w:r w:rsidRPr="00FA3CEC">
        <w:t xml:space="preserve"> U.S. electric </w:t>
      </w:r>
      <w:r w:rsidRPr="003012A3">
        <w:rPr>
          <w:rStyle w:val="StyleUnderline"/>
          <w:highlight w:val="cyan"/>
        </w:rPr>
        <w:t>plants to the Internet</w:t>
      </w:r>
      <w:r w:rsidRPr="00395E84">
        <w:rPr>
          <w:b/>
          <w:iCs/>
          <w:u w:val="single"/>
        </w:rPr>
        <w:t>, a</w:t>
      </w:r>
      <w:r w:rsidRPr="00FA3CEC">
        <w:t xml:space="preserve"> new and </w:t>
      </w:r>
      <w:r w:rsidRPr="00395E84">
        <w:rPr>
          <w:b/>
          <w:iCs/>
          <w:u w:val="single"/>
        </w:rPr>
        <w:t xml:space="preserve">bountiful </w:t>
      </w:r>
      <w:r w:rsidRPr="003012A3">
        <w:rPr>
          <w:rStyle w:val="StyleUnderline"/>
          <w:highlight w:val="cyan"/>
        </w:rPr>
        <w:t>supply of attack points and back doors</w:t>
      </w:r>
      <w:r w:rsidRPr="003012A3">
        <w:rPr>
          <w:b/>
          <w:iCs/>
          <w:highlight w:val="cyan"/>
          <w:u w:val="single"/>
        </w:rPr>
        <w:t xml:space="preserve"> </w:t>
      </w:r>
      <w:r w:rsidRPr="00395E84">
        <w:rPr>
          <w:b/>
          <w:iCs/>
          <w:u w:val="single"/>
        </w:rPr>
        <w:t>have</w:t>
      </w:r>
      <w:r w:rsidRPr="00395E84">
        <w:t xml:space="preserve"> been </w:t>
      </w:r>
      <w:proofErr w:type="gramStart"/>
      <w:r w:rsidRPr="00395E84">
        <w:rPr>
          <w:b/>
          <w:iCs/>
          <w:u w:val="single"/>
        </w:rPr>
        <w:t>opened up</w:t>
      </w:r>
      <w:proofErr w:type="gramEnd"/>
      <w:r w:rsidRPr="00395E84">
        <w:rPr>
          <w:b/>
          <w:iCs/>
          <w:u w:val="single"/>
        </w:rPr>
        <w:t xml:space="preserve"> to attackers</w:t>
      </w:r>
      <w:r w:rsidRPr="00395E84">
        <w:t>.</w:t>
      </w:r>
      <w:r w:rsidRPr="00FA3CEC">
        <w:t xml:space="preserve"> Further complicating the security challenges in the new digital </w:t>
      </w:r>
      <w:r w:rsidRPr="00395E84">
        <w:t xml:space="preserve">frontier is </w:t>
      </w:r>
      <w:r w:rsidRPr="00395E84">
        <w:rPr>
          <w:u w:val="single"/>
        </w:rPr>
        <w:t>hundreds of contractors create and sell software and equipment to</w:t>
      </w:r>
      <w:r w:rsidRPr="00395E84">
        <w:t xml:space="preserve"> the </w:t>
      </w:r>
      <w:r w:rsidRPr="00395E84">
        <w:rPr>
          <w:u w:val="single"/>
        </w:rPr>
        <w:t>energy companies</w:t>
      </w:r>
      <w:r w:rsidRPr="00395E84">
        <w:t xml:space="preserve">. </w:t>
      </w:r>
      <w:r w:rsidRPr="00395E84">
        <w:rPr>
          <w:u w:val="single"/>
        </w:rPr>
        <w:t>This</w:t>
      </w:r>
      <w:r w:rsidRPr="00395E84">
        <w:t xml:space="preserve"> software and hardware </w:t>
      </w:r>
      <w:proofErr w:type="gramStart"/>
      <w:r w:rsidRPr="00395E84">
        <w:rPr>
          <w:u w:val="single"/>
        </w:rPr>
        <w:t>has</w:t>
      </w:r>
      <w:proofErr w:type="gramEnd"/>
      <w:r w:rsidRPr="00395E84">
        <w:rPr>
          <w:u w:val="single"/>
        </w:rPr>
        <w:t xml:space="preserve"> weaknesses that can be exploited</w:t>
      </w:r>
      <w:r w:rsidRPr="00395E84">
        <w:t>. The companies themselves serve as a portal into the electric grid because</w:t>
      </w:r>
      <w:r w:rsidRPr="00FA3CEC">
        <w:t xml:space="preserve"> they are connected their customers. Just </w:t>
      </w:r>
      <w:r w:rsidRPr="00FA3CEC">
        <w:rPr>
          <w:u w:val="single"/>
        </w:rPr>
        <w:t>three months ago</w:t>
      </w:r>
      <w:r w:rsidRPr="00FA3CEC">
        <w:t xml:space="preserve">, the </w:t>
      </w:r>
      <w:r w:rsidRPr="00FA3CEC">
        <w:rPr>
          <w:u w:val="single"/>
        </w:rPr>
        <w:t xml:space="preserve">Ukraine power grid suffered a </w:t>
      </w:r>
      <w:proofErr w:type="spellStart"/>
      <w:r w:rsidRPr="00FA3CEC">
        <w:rPr>
          <w:u w:val="single"/>
        </w:rPr>
        <w:t>cyber attack</w:t>
      </w:r>
      <w:proofErr w:type="spellEnd"/>
      <w:r w:rsidRPr="00FA3CEC">
        <w:rPr>
          <w:u w:val="single"/>
        </w:rPr>
        <w:t xml:space="preserve"> and the outage impacted 225,000 people</w:t>
      </w:r>
      <w:r w:rsidRPr="00FA3CEC">
        <w:t xml:space="preserve">. This is </w:t>
      </w:r>
      <w:r w:rsidRPr="00FA3CEC">
        <w:rPr>
          <w:u w:val="single"/>
        </w:rPr>
        <w:t>the first time</w:t>
      </w:r>
      <w:r w:rsidRPr="00FA3CEC">
        <w:t xml:space="preserve"> the </w:t>
      </w:r>
      <w:r w:rsidRPr="00FA3CEC">
        <w:rPr>
          <w:u w:val="single"/>
        </w:rPr>
        <w:t>U.S. Government officially recognized</w:t>
      </w:r>
      <w:r w:rsidRPr="00FA3CEC">
        <w:t xml:space="preserve"> that </w:t>
      </w:r>
      <w:r w:rsidRPr="00FA3CEC">
        <w:rPr>
          <w:u w:val="single"/>
        </w:rPr>
        <w:t>a blackout</w:t>
      </w:r>
      <w:r w:rsidRPr="00FA3CEC">
        <w:t xml:space="preserve"> was </w:t>
      </w:r>
      <w:r w:rsidRPr="00FA3CEC">
        <w:rPr>
          <w:u w:val="single"/>
        </w:rPr>
        <w:t xml:space="preserve">caused by </w:t>
      </w:r>
      <w:r w:rsidRPr="00FA3CEC">
        <w:t xml:space="preserve">a malicious </w:t>
      </w:r>
      <w:proofErr w:type="spellStart"/>
      <w:r w:rsidRPr="00FA3CEC">
        <w:rPr>
          <w:u w:val="single"/>
        </w:rPr>
        <w:t>cyber attack</w:t>
      </w:r>
      <w:proofErr w:type="spellEnd"/>
      <w:r w:rsidRPr="00FA3CEC">
        <w:t xml:space="preserve">. Security </w:t>
      </w:r>
      <w:r w:rsidRPr="00FA3CEC">
        <w:rPr>
          <w:u w:val="single"/>
        </w:rPr>
        <w:t>researchers attribute the attack to a Russian hacking group</w:t>
      </w:r>
      <w:r w:rsidRPr="00FA3CEC">
        <w:t xml:space="preserve"> known as </w:t>
      </w:r>
      <w:r w:rsidRPr="00FA3CEC">
        <w:rPr>
          <w:u w:val="single"/>
        </w:rPr>
        <w:t>Sandworm</w:t>
      </w:r>
      <w:r w:rsidRPr="00FA3CEC">
        <w:t xml:space="preserve">. </w:t>
      </w:r>
      <w:r w:rsidRPr="003012A3">
        <w:rPr>
          <w:rStyle w:val="StyleUnderline"/>
          <w:highlight w:val="cyan"/>
        </w:rPr>
        <w:t>Malicious software</w:t>
      </w:r>
      <w:r w:rsidRPr="00FA3CEC">
        <w:t xml:space="preserve"> was used in this attack to </w:t>
      </w:r>
      <w:r w:rsidRPr="003012A3">
        <w:rPr>
          <w:rStyle w:val="StyleUnderline"/>
          <w:highlight w:val="cyan"/>
        </w:rPr>
        <w:t>remotely switch off breakers</w:t>
      </w:r>
      <w:r w:rsidRPr="003012A3">
        <w:rPr>
          <w:rStyle w:val="StyleUnderline"/>
        </w:rPr>
        <w:t xml:space="preserve"> </w:t>
      </w:r>
      <w:r w:rsidRPr="00395E84">
        <w:rPr>
          <w:b/>
          <w:iCs/>
          <w:u w:val="single"/>
        </w:rPr>
        <w:t>controlling</w:t>
      </w:r>
      <w:r w:rsidRPr="00395E84">
        <w:t xml:space="preserve"> the </w:t>
      </w:r>
      <w:r w:rsidRPr="00395E84">
        <w:rPr>
          <w:b/>
          <w:iCs/>
          <w:u w:val="single"/>
        </w:rPr>
        <w:t>power</w:t>
      </w:r>
      <w:r w:rsidRPr="00395E84">
        <w:t xml:space="preserve"> to the public. A coordinated attack was launched by the criminals that aimed at keeping legitimate customers from reporting their power outages. We know based on history with malware, </w:t>
      </w:r>
      <w:r w:rsidRPr="00395E84">
        <w:rPr>
          <w:b/>
          <w:iCs/>
          <w:u w:val="single"/>
        </w:rPr>
        <w:t xml:space="preserve">once the </w:t>
      </w:r>
      <w:r w:rsidRPr="003012A3">
        <w:rPr>
          <w:rStyle w:val="StyleUnderline"/>
          <w:highlight w:val="cyan"/>
        </w:rPr>
        <w:t>software</w:t>
      </w:r>
      <w:r w:rsidRPr="00395E84">
        <w:rPr>
          <w:b/>
          <w:iCs/>
          <w:highlight w:val="cyan"/>
          <w:u w:val="single"/>
        </w:rPr>
        <w:t xml:space="preserve"> </w:t>
      </w:r>
      <w:r w:rsidRPr="00395E84">
        <w:rPr>
          <w:b/>
          <w:iCs/>
          <w:u w:val="single"/>
        </w:rPr>
        <w:t>is</w:t>
      </w:r>
      <w:r w:rsidRPr="00395E84">
        <w:t xml:space="preserve"> </w:t>
      </w:r>
      <w:r w:rsidRPr="00395E84">
        <w:rPr>
          <w:b/>
          <w:iCs/>
          <w:u w:val="single"/>
        </w:rPr>
        <w:t>out</w:t>
      </w:r>
      <w:r w:rsidRPr="00395E84">
        <w:t xml:space="preserve"> in the wild, </w:t>
      </w:r>
      <w:r w:rsidRPr="00395E84">
        <w:rPr>
          <w:b/>
          <w:iCs/>
          <w:u w:val="single"/>
        </w:rPr>
        <w:t xml:space="preserve">it </w:t>
      </w:r>
      <w:r w:rsidRPr="003012A3">
        <w:rPr>
          <w:rStyle w:val="StyleUnderline"/>
          <w:highlight w:val="cyan"/>
        </w:rPr>
        <w:t>can be modified</w:t>
      </w:r>
      <w:r w:rsidRPr="003012A3">
        <w:rPr>
          <w:rStyle w:val="StyleUnderline"/>
        </w:rPr>
        <w:t xml:space="preserve"> </w:t>
      </w:r>
      <w:r w:rsidRPr="00FA3CEC">
        <w:rPr>
          <w:b/>
          <w:iCs/>
          <w:u w:val="single"/>
        </w:rPr>
        <w:t>for future attacks</w:t>
      </w:r>
      <w:r w:rsidRPr="00FA3CEC">
        <w:t xml:space="preserve"> and </w:t>
      </w:r>
      <w:r w:rsidRPr="00FA3CEC">
        <w:rPr>
          <w:b/>
          <w:iCs/>
          <w:u w:val="single"/>
        </w:rPr>
        <w:t>with</w:t>
      </w:r>
      <w:r w:rsidRPr="00FA3CEC">
        <w:t xml:space="preserve"> a </w:t>
      </w:r>
      <w:r w:rsidRPr="00FA3CEC">
        <w:rPr>
          <w:b/>
          <w:iCs/>
          <w:u w:val="single"/>
        </w:rPr>
        <w:t>high degree of success</w:t>
      </w:r>
      <w:r w:rsidRPr="00FA3CEC">
        <w:t xml:space="preserve">. We have seen this pattern in other industry verticals such as the financial sector. Within the energy sector, here are just a few examples of reported attacks or attempted attacks: • </w:t>
      </w:r>
      <w:r w:rsidRPr="00FA3CEC">
        <w:rPr>
          <w:u w:val="single"/>
        </w:rPr>
        <w:t>In 2012 and 2013 Russian hackers</w:t>
      </w:r>
      <w:r w:rsidRPr="00FA3CEC">
        <w:t xml:space="preserve"> were able to </w:t>
      </w:r>
      <w:r w:rsidRPr="00FA3CEC">
        <w:rPr>
          <w:u w:val="single"/>
        </w:rPr>
        <w:t>successfully send</w:t>
      </w:r>
      <w:r w:rsidRPr="00FA3CEC">
        <w:t xml:space="preserve"> and receive </w:t>
      </w:r>
      <w:r w:rsidRPr="00FA3CEC">
        <w:rPr>
          <w:u w:val="single"/>
        </w:rPr>
        <w:t>encrypted commands to</w:t>
      </w:r>
      <w:r w:rsidRPr="00FA3CEC">
        <w:t xml:space="preserve"> the </w:t>
      </w:r>
      <w:r w:rsidRPr="00FA3CEC">
        <w:rPr>
          <w:u w:val="single"/>
        </w:rPr>
        <w:t>U.S. power generators</w:t>
      </w:r>
      <w:r w:rsidRPr="00FA3CEC">
        <w:t xml:space="preserve">. • The Department of Homeland Security (DHS) announced last year that unauthorized cyber </w:t>
      </w:r>
      <w:r w:rsidRPr="00FA3CEC">
        <w:rPr>
          <w:u w:val="single"/>
        </w:rPr>
        <w:t>hackers were able to inject malicious software into</w:t>
      </w:r>
      <w:r w:rsidRPr="00FA3CEC">
        <w:t xml:space="preserve"> the </w:t>
      </w:r>
      <w:r w:rsidRPr="00FA3CEC">
        <w:rPr>
          <w:u w:val="single"/>
        </w:rPr>
        <w:t>grid operations that allowed spying</w:t>
      </w:r>
      <w:r w:rsidRPr="00FA3CEC">
        <w:t xml:space="preserve"> on U.S. energy companies. • In October of </w:t>
      </w:r>
      <w:r w:rsidRPr="00FA3CEC">
        <w:rPr>
          <w:u w:val="single"/>
        </w:rPr>
        <w:t>last year</w:t>
      </w:r>
      <w:r w:rsidRPr="00FA3CEC">
        <w:t xml:space="preserve">, US law enforcement officials reported a </w:t>
      </w:r>
      <w:r w:rsidRPr="00FA3CEC">
        <w:rPr>
          <w:u w:val="single"/>
        </w:rPr>
        <w:t xml:space="preserve">series of </w:t>
      </w:r>
      <w:proofErr w:type="spellStart"/>
      <w:r w:rsidRPr="00FA3CEC">
        <w:rPr>
          <w:u w:val="single"/>
        </w:rPr>
        <w:t>cyber attacks</w:t>
      </w:r>
      <w:proofErr w:type="spellEnd"/>
      <w:r w:rsidRPr="00FA3CEC">
        <w:t xml:space="preserve"> that </w:t>
      </w:r>
      <w:r w:rsidRPr="00FA3CEC">
        <w:rPr>
          <w:u w:val="single"/>
        </w:rPr>
        <w:t>were attempted by ISIS targeting</w:t>
      </w:r>
      <w:r w:rsidRPr="00FA3CEC">
        <w:t xml:space="preserve"> the U.S. </w:t>
      </w:r>
      <w:r w:rsidRPr="00FA3CEC">
        <w:rPr>
          <w:u w:val="single"/>
        </w:rPr>
        <w:t>power</w:t>
      </w:r>
      <w:r w:rsidRPr="00FA3CEC">
        <w:t xml:space="preserve"> grid. • In December 2015, the Associated Press reported that "security researcher Brian Wallace was on the trail of hackers who had snatched a California university's housing files when he stumbled into a larger nightmare: cyber attackers had opened a pathway into the networks running the United States power grid." </w:t>
      </w:r>
      <w:r w:rsidRPr="003012A3">
        <w:rPr>
          <w:u w:val="single"/>
        </w:rPr>
        <w:t xml:space="preserve">Home Security </w:t>
      </w:r>
      <w:r w:rsidRPr="00395E84">
        <w:rPr>
          <w:u w:val="single"/>
        </w:rPr>
        <w:t>Deputy Secretary</w:t>
      </w:r>
      <w:r w:rsidRPr="00FA3CEC">
        <w:t xml:space="preserve"> Alejandro Mayorkas </w:t>
      </w:r>
      <w:r w:rsidRPr="003012A3">
        <w:rPr>
          <w:u w:val="single"/>
        </w:rPr>
        <w:t>acknowledged</w:t>
      </w:r>
      <w:r w:rsidRPr="00FA3CEC">
        <w:t xml:space="preserve"> in an interview, "</w:t>
      </w:r>
      <w:r w:rsidRPr="003012A3">
        <w:rPr>
          <w:rStyle w:val="StyleUnderline"/>
          <w:highlight w:val="cyan"/>
        </w:rPr>
        <w:t>we are not where we need to be</w:t>
      </w:r>
      <w:r w:rsidRPr="00395E84">
        <w:rPr>
          <w:u w:val="single"/>
        </w:rPr>
        <w:t>" on cybersecurity</w:t>
      </w:r>
      <w:r w:rsidRPr="00395E84">
        <w:t>. *</w:t>
      </w:r>
      <w:proofErr w:type="gramStart"/>
      <w:r w:rsidRPr="00395E84">
        <w:t>edited</w:t>
      </w:r>
      <w:proofErr w:type="gramEnd"/>
      <w:r w:rsidRPr="00395E84">
        <w:t xml:space="preserve"> for ableist language</w:t>
      </w:r>
    </w:p>
    <w:p w14:paraId="19155ADD" w14:textId="77777777" w:rsidR="006F0231" w:rsidRPr="00950A96" w:rsidRDefault="006F0231" w:rsidP="006F0231">
      <w:pPr>
        <w:pStyle w:val="Heading4"/>
      </w:pPr>
      <w:r>
        <w:t>Risk of a nuclear cyberattack is high – nuclear terrorism,</w:t>
      </w:r>
      <w:r w:rsidRPr="00950A96">
        <w:t xml:space="preserve"> </w:t>
      </w:r>
      <w:r>
        <w:t>meltdowns, false flag missile strikes – breaks down national security</w:t>
      </w:r>
    </w:p>
    <w:p w14:paraId="634B991D" w14:textId="77777777" w:rsidR="006F0231" w:rsidRPr="003012A3" w:rsidRDefault="006F0231" w:rsidP="006F0231">
      <w:pPr>
        <w:rPr>
          <w:rFonts w:asciiTheme="majorHAnsi" w:hAnsiTheme="majorHAnsi" w:cstheme="majorHAnsi"/>
          <w:sz w:val="12"/>
          <w:szCs w:val="16"/>
        </w:rPr>
      </w:pPr>
      <w:r w:rsidRPr="00950A96">
        <w:rPr>
          <w:rStyle w:val="Style13ptBold"/>
        </w:rPr>
        <w:t xml:space="preserve">NTI </w:t>
      </w:r>
      <w:r w:rsidRPr="00395E84">
        <w:rPr>
          <w:rStyle w:val="Style13ptBold"/>
          <w:rFonts w:asciiTheme="majorHAnsi" w:hAnsiTheme="majorHAnsi" w:cstheme="majorHAnsi"/>
        </w:rPr>
        <w:t>15</w:t>
      </w:r>
      <w:r w:rsidRPr="00395E84">
        <w:rPr>
          <w:rFonts w:asciiTheme="majorHAnsi" w:hAnsiTheme="majorHAnsi" w:cstheme="majorHAnsi"/>
        </w:rPr>
        <w:t xml:space="preserve"> </w:t>
      </w:r>
      <w:r w:rsidRPr="003012A3">
        <w:rPr>
          <w:rFonts w:asciiTheme="majorHAnsi" w:hAnsiTheme="majorHAnsi" w:cstheme="majorHAnsi"/>
          <w:sz w:val="12"/>
          <w:szCs w:val="12"/>
        </w:rPr>
        <w:t xml:space="preserve">(The Nuclear Threat Initiative – THE NUCLEAR THREAT INITIATIVE PROTECTS LIVES, THE ENVIRONMENT AND OUR QUALITY OF LIFE NOW AND FOR FUTURE GENERATIONS. Every day, we work to prevent catastrophic attacks with weapons of mass destruction and disruption—nuclear, biological, radiological, </w:t>
      </w:r>
      <w:proofErr w:type="gramStart"/>
      <w:r w:rsidRPr="003012A3">
        <w:rPr>
          <w:rFonts w:asciiTheme="majorHAnsi" w:hAnsiTheme="majorHAnsi" w:cstheme="majorHAnsi"/>
          <w:sz w:val="12"/>
          <w:szCs w:val="12"/>
        </w:rPr>
        <w:t>chemical</w:t>
      </w:r>
      <w:proofErr w:type="gramEnd"/>
      <w:r w:rsidRPr="003012A3">
        <w:rPr>
          <w:rFonts w:asciiTheme="majorHAnsi" w:hAnsiTheme="majorHAnsi" w:cstheme="majorHAnsi"/>
          <w:sz w:val="12"/>
          <w:szCs w:val="12"/>
        </w:rPr>
        <w:t xml:space="preserve"> and cyber. – “ADDRESSING CYBER-NUCLEAR SECURITY THREATS” – Nuclear Threat Initiative – Oct 25, 2015 – http://www.nti.org/about/projects/addressing-cyber-nuclear-security-threats/)</w:t>
      </w:r>
    </w:p>
    <w:p w14:paraId="663DDCA7" w14:textId="77777777" w:rsidR="006F0231" w:rsidRPr="001C1DFB" w:rsidRDefault="006F0231" w:rsidP="006F0231">
      <w:pPr>
        <w:rPr>
          <w:b/>
          <w:iCs/>
          <w:u w:val="single"/>
        </w:rPr>
      </w:pPr>
      <w:r w:rsidRPr="00395E84">
        <w:rPr>
          <w:rStyle w:val="Emphasis"/>
          <w:rFonts w:asciiTheme="majorHAnsi" w:hAnsiTheme="majorHAnsi" w:cstheme="majorHAnsi"/>
        </w:rPr>
        <w:t xml:space="preserve">What if a </w:t>
      </w:r>
      <w:r w:rsidRPr="00395E84">
        <w:rPr>
          <w:rStyle w:val="Emphasis"/>
          <w:rFonts w:asciiTheme="majorHAnsi" w:hAnsiTheme="majorHAnsi" w:cstheme="majorHAnsi"/>
          <w:highlight w:val="cyan"/>
        </w:rPr>
        <w:t>hacker shut down</w:t>
      </w:r>
      <w:r w:rsidRPr="00395E84">
        <w:rPr>
          <w:rStyle w:val="Emphasis"/>
          <w:rFonts w:asciiTheme="majorHAnsi" w:hAnsiTheme="majorHAnsi" w:cstheme="majorHAnsi"/>
        </w:rPr>
        <w:t xml:space="preserve"> the </w:t>
      </w:r>
      <w:r w:rsidRPr="00395E84">
        <w:rPr>
          <w:rStyle w:val="Emphasis"/>
          <w:rFonts w:asciiTheme="majorHAnsi" w:hAnsiTheme="majorHAnsi" w:cstheme="majorHAnsi"/>
          <w:highlight w:val="cyan"/>
        </w:rPr>
        <w:t>security</w:t>
      </w:r>
      <w:r w:rsidRPr="00395E84">
        <w:rPr>
          <w:rStyle w:val="Emphasis"/>
          <w:rFonts w:asciiTheme="majorHAnsi" w:hAnsiTheme="majorHAnsi" w:cstheme="majorHAnsi"/>
        </w:rPr>
        <w:t xml:space="preserve"> system </w:t>
      </w:r>
      <w:r w:rsidRPr="00395E84">
        <w:rPr>
          <w:rStyle w:val="Emphasis"/>
          <w:rFonts w:asciiTheme="majorHAnsi" w:hAnsiTheme="majorHAnsi" w:cstheme="majorHAnsi"/>
          <w:highlight w:val="cyan"/>
        </w:rPr>
        <w:t>at a</w:t>
      </w:r>
      <w:r w:rsidRPr="00395E84">
        <w:rPr>
          <w:rStyle w:val="Emphasis"/>
          <w:rFonts w:asciiTheme="majorHAnsi" w:hAnsiTheme="majorHAnsi" w:cstheme="majorHAnsi"/>
        </w:rPr>
        <w:t xml:space="preserve"> highly sensitive </w:t>
      </w:r>
      <w:r w:rsidRPr="00395E84">
        <w:rPr>
          <w:rStyle w:val="Emphasis"/>
          <w:rFonts w:asciiTheme="majorHAnsi" w:hAnsiTheme="majorHAnsi" w:cstheme="majorHAnsi"/>
          <w:highlight w:val="cyan"/>
        </w:rPr>
        <w:t>nuclear</w:t>
      </w:r>
      <w:r w:rsidRPr="00395E84">
        <w:rPr>
          <w:rStyle w:val="Emphasis"/>
          <w:rFonts w:asciiTheme="majorHAnsi" w:hAnsiTheme="majorHAnsi" w:cstheme="majorHAnsi"/>
        </w:rPr>
        <w:t xml:space="preserve"> materials storage </w:t>
      </w:r>
      <w:r w:rsidRPr="00395E84">
        <w:rPr>
          <w:rStyle w:val="Emphasis"/>
          <w:rFonts w:asciiTheme="majorHAnsi" w:hAnsiTheme="majorHAnsi" w:cstheme="majorHAnsi"/>
          <w:highlight w:val="cyan"/>
        </w:rPr>
        <w:t>facility</w:t>
      </w:r>
      <w:r w:rsidRPr="00395E84">
        <w:rPr>
          <w:rStyle w:val="Emphasis"/>
          <w:rFonts w:asciiTheme="majorHAnsi" w:hAnsiTheme="majorHAnsi" w:cstheme="majorHAnsi"/>
        </w:rPr>
        <w:t xml:space="preserve">, </w:t>
      </w:r>
      <w:r w:rsidRPr="00395E84">
        <w:rPr>
          <w:rStyle w:val="Emphasis"/>
          <w:rFonts w:asciiTheme="majorHAnsi" w:hAnsiTheme="majorHAnsi" w:cstheme="majorHAnsi"/>
          <w:highlight w:val="cyan"/>
        </w:rPr>
        <w:t>giving access to terrorists</w:t>
      </w:r>
      <w:r w:rsidRPr="00395E84">
        <w:rPr>
          <w:rStyle w:val="Emphasis"/>
          <w:rFonts w:asciiTheme="majorHAnsi" w:hAnsiTheme="majorHAnsi" w:cstheme="majorHAnsi"/>
        </w:rPr>
        <w:t xml:space="preserve"> seeking highly enriched uranium to make a bomb? What if </w:t>
      </w:r>
      <w:r w:rsidRPr="00395E84">
        <w:rPr>
          <w:rStyle w:val="Emphasis"/>
          <w:rFonts w:asciiTheme="majorHAnsi" w:hAnsiTheme="majorHAnsi" w:cstheme="majorHAnsi"/>
          <w:highlight w:val="cyan"/>
        </w:rPr>
        <w:t>cyber-terrorists seized control of</w:t>
      </w:r>
      <w:r w:rsidRPr="00395E84">
        <w:rPr>
          <w:rStyle w:val="Emphasis"/>
          <w:rFonts w:asciiTheme="majorHAnsi" w:hAnsiTheme="majorHAnsi" w:cstheme="majorHAnsi"/>
        </w:rPr>
        <w:t xml:space="preserve"> operations at a </w:t>
      </w:r>
      <w:r w:rsidRPr="00395E84">
        <w:rPr>
          <w:rStyle w:val="Emphasis"/>
          <w:rFonts w:asciiTheme="majorHAnsi" w:hAnsiTheme="majorHAnsi" w:cstheme="majorHAnsi"/>
          <w:highlight w:val="cyan"/>
        </w:rPr>
        <w:t>nuclear</w:t>
      </w:r>
      <w:r w:rsidRPr="00395E84">
        <w:rPr>
          <w:rStyle w:val="Emphasis"/>
          <w:rFonts w:asciiTheme="majorHAnsi" w:hAnsiTheme="majorHAnsi" w:cstheme="majorHAnsi"/>
        </w:rPr>
        <w:t xml:space="preserve"> power </w:t>
      </w:r>
      <w:r w:rsidRPr="00395E84">
        <w:rPr>
          <w:rStyle w:val="Emphasis"/>
          <w:rFonts w:asciiTheme="majorHAnsi" w:hAnsiTheme="majorHAnsi" w:cstheme="majorHAnsi"/>
          <w:highlight w:val="cyan"/>
        </w:rPr>
        <w:t>plant</w:t>
      </w:r>
      <w:r w:rsidRPr="00395E84">
        <w:rPr>
          <w:rStyle w:val="Emphasis"/>
          <w:rFonts w:asciiTheme="majorHAnsi" w:hAnsiTheme="majorHAnsi" w:cstheme="majorHAnsi"/>
        </w:rPr>
        <w:t>--</w:t>
      </w:r>
      <w:r w:rsidRPr="00395E84">
        <w:rPr>
          <w:rStyle w:val="Emphasis"/>
          <w:rFonts w:asciiTheme="majorHAnsi" w:hAnsiTheme="majorHAnsi" w:cstheme="majorHAnsi"/>
          <w:highlight w:val="cyan"/>
        </w:rPr>
        <w:t>enabling</w:t>
      </w:r>
      <w:r w:rsidRPr="00395E84">
        <w:rPr>
          <w:rStyle w:val="Emphasis"/>
          <w:rFonts w:asciiTheme="majorHAnsi" w:hAnsiTheme="majorHAnsi" w:cstheme="majorHAnsi"/>
        </w:rPr>
        <w:t xml:space="preserve"> a Fukushima-scale </w:t>
      </w:r>
      <w:r w:rsidRPr="00395E84">
        <w:rPr>
          <w:rStyle w:val="Emphasis"/>
          <w:rFonts w:asciiTheme="majorHAnsi" w:hAnsiTheme="majorHAnsi" w:cstheme="majorHAnsi"/>
          <w:highlight w:val="cyan"/>
        </w:rPr>
        <w:t>meltdown</w:t>
      </w:r>
      <w:r w:rsidRPr="00395E84">
        <w:rPr>
          <w:rStyle w:val="Emphasis"/>
          <w:rFonts w:asciiTheme="majorHAnsi" w:hAnsiTheme="majorHAnsi" w:cstheme="majorHAnsi"/>
        </w:rPr>
        <w:t xml:space="preserve">? Or, worse, what if </w:t>
      </w:r>
      <w:r w:rsidRPr="00395E84">
        <w:rPr>
          <w:rStyle w:val="Emphasis"/>
          <w:rFonts w:asciiTheme="majorHAnsi" w:hAnsiTheme="majorHAnsi" w:cstheme="majorHAnsi"/>
          <w:highlight w:val="cyan"/>
        </w:rPr>
        <w:t>hackers spoofed a nuclear</w:t>
      </w:r>
      <w:r w:rsidRPr="00395E84">
        <w:rPr>
          <w:rStyle w:val="Emphasis"/>
          <w:rFonts w:asciiTheme="majorHAnsi" w:hAnsiTheme="majorHAnsi" w:cstheme="majorHAnsi"/>
        </w:rPr>
        <w:t xml:space="preserve"> missile </w:t>
      </w:r>
      <w:r w:rsidRPr="00395E84">
        <w:rPr>
          <w:rStyle w:val="Emphasis"/>
          <w:rFonts w:asciiTheme="majorHAnsi" w:hAnsiTheme="majorHAnsi" w:cstheme="majorHAnsi"/>
          <w:highlight w:val="cyan"/>
        </w:rPr>
        <w:t>attack, forcing</w:t>
      </w:r>
      <w:r w:rsidRPr="00395E84">
        <w:rPr>
          <w:rStyle w:val="Emphasis"/>
          <w:rFonts w:asciiTheme="majorHAnsi" w:hAnsiTheme="majorHAnsi" w:cstheme="majorHAnsi"/>
        </w:rPr>
        <w:t xml:space="preserve"> a miscalculated </w:t>
      </w:r>
      <w:r w:rsidRPr="00395E84">
        <w:rPr>
          <w:rStyle w:val="Emphasis"/>
          <w:rFonts w:asciiTheme="majorHAnsi" w:hAnsiTheme="majorHAnsi" w:cstheme="majorHAnsi"/>
          <w:highlight w:val="cyan"/>
        </w:rPr>
        <w:t>retaliatory strike</w:t>
      </w:r>
      <w:r w:rsidRPr="00395E84">
        <w:rPr>
          <w:rStyle w:val="Emphasis"/>
          <w:rFonts w:asciiTheme="majorHAnsi" w:hAnsiTheme="majorHAnsi" w:cstheme="majorHAnsi"/>
        </w:rPr>
        <w:t xml:space="preserve"> that could kill millions?</w:t>
      </w:r>
      <w:r w:rsidRPr="00395E84">
        <w:rPr>
          <w:rFonts w:asciiTheme="majorHAnsi" w:hAnsiTheme="majorHAnsi" w:cstheme="majorHAnsi"/>
          <w:sz w:val="16"/>
        </w:rPr>
        <w:t xml:space="preserve"> </w:t>
      </w:r>
      <w:r w:rsidRPr="00395E84">
        <w:rPr>
          <w:rFonts w:asciiTheme="majorHAnsi" w:hAnsiTheme="majorHAnsi" w:cstheme="majorHAnsi"/>
          <w:u w:val="single"/>
        </w:rPr>
        <w:t>The cyber threat affects nuclear risks in at least</w:t>
      </w:r>
      <w:r w:rsidRPr="00950A96">
        <w:rPr>
          <w:u w:val="single"/>
        </w:rPr>
        <w:t xml:space="preserve"> two ways: It can be used to undermine the security of nuclear materials and facility operations, and it can compromise nuclear command and control systems</w:t>
      </w:r>
      <w:r w:rsidRPr="00950A96">
        <w:rPr>
          <w:sz w:val="16"/>
        </w:rPr>
        <w:t>. Traditional nuclear security practices have been focused on preventing physical attacks—putting in place “guns, guards, and gates” to prevent 1) theft of materials to build a bomb, 2) sabotage of a nuclear facility, or 3) unauthorized access of nuclear command, control, and communications systems</w:t>
      </w:r>
      <w:r w:rsidRPr="00950A96">
        <w:rPr>
          <w:u w:val="single"/>
        </w:rPr>
        <w:t xml:space="preserve">. Important progress has been made in this "traditional" nuclear security arena, but the threat of a </w:t>
      </w:r>
      <w:proofErr w:type="spellStart"/>
      <w:r w:rsidRPr="00950A96">
        <w:rPr>
          <w:u w:val="single"/>
        </w:rPr>
        <w:t>cyber attack</w:t>
      </w:r>
      <w:proofErr w:type="spellEnd"/>
      <w:r w:rsidRPr="00950A96">
        <w:rPr>
          <w:u w:val="single"/>
        </w:rPr>
        <w:t xml:space="preserve"> is escalating</w:t>
      </w:r>
      <w:r w:rsidRPr="00950A96">
        <w:rPr>
          <w:rStyle w:val="Emphasis"/>
        </w:rPr>
        <w:t xml:space="preserve">. </w:t>
      </w:r>
      <w:r w:rsidRPr="00395E84">
        <w:rPr>
          <w:rStyle w:val="Emphasis"/>
          <w:highlight w:val="cyan"/>
        </w:rPr>
        <w:t xml:space="preserve">All </w:t>
      </w:r>
      <w:r w:rsidRPr="00395E84">
        <w:rPr>
          <w:rStyle w:val="Emphasis"/>
        </w:rPr>
        <w:t xml:space="preserve">countries </w:t>
      </w:r>
      <w:r w:rsidRPr="00395E84">
        <w:rPr>
          <w:rStyle w:val="Emphasis"/>
          <w:highlight w:val="cyan"/>
        </w:rPr>
        <w:t>are vulnerable</w:t>
      </w:r>
      <w:r w:rsidRPr="00950A96">
        <w:rPr>
          <w:rStyle w:val="Emphasis"/>
        </w:rPr>
        <w:t xml:space="preserve">, and nuclear </w:t>
      </w:r>
      <w:r w:rsidRPr="00395E84">
        <w:rPr>
          <w:rStyle w:val="Emphasis"/>
          <w:highlight w:val="cyan"/>
        </w:rPr>
        <w:t>cybersecurity practices haven't caught up</w:t>
      </w:r>
      <w:r w:rsidRPr="00950A96">
        <w:rPr>
          <w:rStyle w:val="Emphasis"/>
        </w:rPr>
        <w:t xml:space="preserve"> to the risk.</w:t>
      </w:r>
      <w:r w:rsidRPr="00950A96">
        <w:rPr>
          <w:u w:val="single"/>
        </w:rPr>
        <w:t xml:space="preserve"> Across the nuclear sector worldwide, the technical capacity to address the cyber threat is extremely limited, even in countries with advanced nuclear power and research programs</w:t>
      </w:r>
      <w:r w:rsidRPr="00950A96">
        <w:rPr>
          <w:sz w:val="16"/>
        </w:rPr>
        <w:t xml:space="preserve">. Measures to guard against the cyber-nuclear threat are virtually non-existent in states with new or emerging nuclear programs. Expertise in the field of nuclear cybersecurity is in short-supply, and </w:t>
      </w:r>
      <w:r w:rsidRPr="00395E84">
        <w:rPr>
          <w:u w:val="single"/>
        </w:rPr>
        <w:t>the</w:t>
      </w:r>
      <w:r w:rsidRPr="00950A96">
        <w:rPr>
          <w:sz w:val="16"/>
        </w:rPr>
        <w:t xml:space="preserve"> International Atomic Energy Agency (</w:t>
      </w:r>
      <w:r w:rsidRPr="007734C2">
        <w:rPr>
          <w:rStyle w:val="StyleUnderline"/>
          <w:highlight w:val="cyan"/>
        </w:rPr>
        <w:t>IAEA</w:t>
      </w:r>
      <w:r w:rsidRPr="00950A96">
        <w:rPr>
          <w:sz w:val="16"/>
        </w:rPr>
        <w:t xml:space="preserve">), </w:t>
      </w:r>
      <w:r w:rsidRPr="00950A96">
        <w:rPr>
          <w:u w:val="single"/>
        </w:rPr>
        <w:t xml:space="preserve">which provides countries with assistance and training in this area, </w:t>
      </w:r>
      <w:r w:rsidRPr="007734C2">
        <w:rPr>
          <w:rStyle w:val="StyleUnderline"/>
          <w:highlight w:val="cyan"/>
        </w:rPr>
        <w:t>does not have</w:t>
      </w:r>
      <w:r w:rsidRPr="00950A96">
        <w:rPr>
          <w:u w:val="single"/>
        </w:rPr>
        <w:t xml:space="preserve"> the </w:t>
      </w:r>
      <w:r w:rsidRPr="007734C2">
        <w:rPr>
          <w:rStyle w:val="StyleUnderline"/>
          <w:highlight w:val="cyan"/>
        </w:rPr>
        <w:t>resources</w:t>
      </w:r>
      <w:r w:rsidRPr="007734C2">
        <w:rPr>
          <w:rStyle w:val="StyleUnderline"/>
        </w:rPr>
        <w:t xml:space="preserve"> </w:t>
      </w:r>
      <w:r w:rsidRPr="00957C8A">
        <w:rPr>
          <w:u w:val="single"/>
        </w:rPr>
        <w:t xml:space="preserve">necessary </w:t>
      </w:r>
      <w:r w:rsidRPr="007734C2">
        <w:rPr>
          <w:rStyle w:val="StyleUnderline"/>
          <w:highlight w:val="cyan"/>
        </w:rPr>
        <w:t>to address the</w:t>
      </w:r>
      <w:r w:rsidRPr="00950A96">
        <w:rPr>
          <w:u w:val="single"/>
        </w:rPr>
        <w:t xml:space="preserve"> growing </w:t>
      </w:r>
      <w:r w:rsidRPr="007734C2">
        <w:rPr>
          <w:rStyle w:val="StyleUnderline"/>
          <w:highlight w:val="cyan"/>
        </w:rPr>
        <w:t>threat</w:t>
      </w:r>
      <w:r w:rsidRPr="00950A96">
        <w:rPr>
          <w:u w:val="single"/>
        </w:rPr>
        <w:t>. The threat extends to the command, control, and communications (NC3) for nuclear weapons</w:t>
      </w:r>
      <w:r w:rsidRPr="00950A96">
        <w:rPr>
          <w:sz w:val="16"/>
        </w:rPr>
        <w:t xml:space="preserve">. Even in the United </w:t>
      </w:r>
      <w:r w:rsidRPr="00395E84">
        <w:rPr>
          <w:sz w:val="16"/>
        </w:rPr>
        <w:t>States</w:t>
      </w:r>
      <w:r w:rsidRPr="00950A96">
        <w:rPr>
          <w:sz w:val="16"/>
        </w:rPr>
        <w:t xml:space="preserve">, officials have stated that it cannot be fully confident that these systems will operate as planned if attacked by a sophisticated cyber opponent. </w:t>
      </w:r>
      <w:r w:rsidRPr="00950A96">
        <w:rPr>
          <w:rStyle w:val="Emphasis"/>
        </w:rPr>
        <w:t xml:space="preserve">Such </w:t>
      </w:r>
      <w:r w:rsidRPr="00395E84">
        <w:rPr>
          <w:rStyle w:val="Emphasis"/>
          <w:highlight w:val="cyan"/>
        </w:rPr>
        <w:t xml:space="preserve">attacks </w:t>
      </w:r>
      <w:r w:rsidRPr="00577183">
        <w:rPr>
          <w:rStyle w:val="Emphasis"/>
        </w:rPr>
        <w:t xml:space="preserve">could </w:t>
      </w:r>
      <w:r w:rsidRPr="00395E84">
        <w:rPr>
          <w:rStyle w:val="Emphasis"/>
          <w:highlight w:val="cyan"/>
        </w:rPr>
        <w:t>jeopardize</w:t>
      </w:r>
      <w:r w:rsidRPr="00950A96">
        <w:rPr>
          <w:rStyle w:val="Emphasis"/>
        </w:rPr>
        <w:t xml:space="preserve"> the </w:t>
      </w:r>
      <w:r w:rsidRPr="00395E84">
        <w:rPr>
          <w:rStyle w:val="Emphasis"/>
          <w:highlight w:val="cyan"/>
        </w:rPr>
        <w:t>confidence</w:t>
      </w:r>
      <w:r w:rsidRPr="00950A96">
        <w:rPr>
          <w:rStyle w:val="Emphasis"/>
        </w:rPr>
        <w:t xml:space="preserve"> of U.S. officials </w:t>
      </w:r>
      <w:r w:rsidRPr="00395E84">
        <w:rPr>
          <w:rStyle w:val="Emphasis"/>
          <w:highlight w:val="cyan"/>
        </w:rPr>
        <w:t>of</w:t>
      </w:r>
      <w:r w:rsidRPr="00950A96">
        <w:rPr>
          <w:rStyle w:val="Emphasis"/>
        </w:rPr>
        <w:t xml:space="preserve"> our </w:t>
      </w:r>
      <w:r w:rsidRPr="00395E84">
        <w:rPr>
          <w:rStyle w:val="Emphasis"/>
          <w:highlight w:val="cyan"/>
        </w:rPr>
        <w:t xml:space="preserve">nuclear systems, lead to false </w:t>
      </w:r>
      <w:proofErr w:type="gramStart"/>
      <w:r w:rsidRPr="00395E84">
        <w:rPr>
          <w:rStyle w:val="Emphasis"/>
          <w:highlight w:val="cyan"/>
        </w:rPr>
        <w:t>warning</w:t>
      </w:r>
      <w:proofErr w:type="gramEnd"/>
      <w:r w:rsidRPr="00395E84">
        <w:rPr>
          <w:rStyle w:val="Emphasis"/>
          <w:highlight w:val="cyan"/>
        </w:rPr>
        <w:t xml:space="preserve"> </w:t>
      </w:r>
      <w:r w:rsidRPr="00395E84">
        <w:rPr>
          <w:rStyle w:val="Emphasis"/>
        </w:rPr>
        <w:t>or</w:t>
      </w:r>
      <w:r w:rsidRPr="00950A96">
        <w:rPr>
          <w:rStyle w:val="Emphasis"/>
        </w:rPr>
        <w:t xml:space="preserve"> even potentially </w:t>
      </w:r>
      <w:r w:rsidRPr="00395E84">
        <w:rPr>
          <w:rStyle w:val="Emphasis"/>
          <w:highlight w:val="cyan"/>
        </w:rPr>
        <w:t>allow an adversary to take control</w:t>
      </w:r>
      <w:r w:rsidRPr="00950A96">
        <w:rPr>
          <w:rStyle w:val="Emphasis"/>
        </w:rPr>
        <w:t xml:space="preserve"> of a nuclear weapons system.</w:t>
      </w:r>
    </w:p>
    <w:p w14:paraId="684E1AD9" w14:textId="53297DF7" w:rsidR="0052089A" w:rsidRDefault="0052089A" w:rsidP="0052089A">
      <w:pPr>
        <w:pStyle w:val="Heading2"/>
      </w:pPr>
      <w:r>
        <w:t xml:space="preserve">Cp </w:t>
      </w:r>
    </w:p>
    <w:p w14:paraId="79D2413F" w14:textId="382800EE" w:rsidR="00973B3E" w:rsidRPr="00973B3E" w:rsidRDefault="00C809D1" w:rsidP="00973B3E">
      <w:r>
        <w:t>S</w:t>
      </w:r>
      <w:r w:rsidR="00973B3E">
        <w:t>tates</w:t>
      </w:r>
      <w:r>
        <w:t xml:space="preserve"> : ) </w:t>
      </w:r>
    </w:p>
    <w:p w14:paraId="4274BA65" w14:textId="0D50D86C" w:rsidR="0052089A" w:rsidRPr="0052089A" w:rsidRDefault="0052089A" w:rsidP="0052089A">
      <w:pPr>
        <w:pStyle w:val="Heading4"/>
        <w:rPr>
          <w:rFonts w:ascii="Times New Roman" w:eastAsia="Times New Roman" w:hAnsi="Times New Roman" w:cs="Times New Roman"/>
          <w:sz w:val="24"/>
        </w:rPr>
      </w:pPr>
      <w:r w:rsidRPr="007E1629">
        <w:t>TEXT: The attorney</w:t>
      </w:r>
      <w:r>
        <w:t>s general</w:t>
      </w:r>
      <w:r w:rsidRPr="007E1629">
        <w:t xml:space="preserve"> of</w:t>
      </w:r>
      <w:r>
        <w:t xml:space="preserve"> the</w:t>
      </w:r>
      <w:r w:rsidRPr="007E1629">
        <w:t xml:space="preserve"> 50 states and relevant territories, through the National Association of Attorneys General’s Multistate Antitrust Task Force, should</w:t>
      </w:r>
      <w:r w:rsidR="00E44796" w:rsidRPr="00E44796">
        <w:t xml:space="preserve"> increase prohibitions on anticompetitive business practices by the private sector by amending relevant state antitrust laws to recognize that a market shall not be invalidated by the fact that a good or service is provided free of charge.</w:t>
      </w:r>
    </w:p>
    <w:p w14:paraId="0D68104B" w14:textId="131F82B2" w:rsidR="0052089A" w:rsidRPr="00435550" w:rsidRDefault="0052089A" w:rsidP="0052089A">
      <w:pPr>
        <w:pStyle w:val="Heading4"/>
      </w:pPr>
    </w:p>
    <w:p w14:paraId="6C45B2A2" w14:textId="77777777" w:rsidR="0052089A" w:rsidRPr="007E1629" w:rsidRDefault="0052089A" w:rsidP="0052089A">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solves the </w:t>
      </w:r>
      <w:proofErr w:type="spellStart"/>
      <w:r w:rsidRPr="007E1629">
        <w:rPr>
          <w:rFonts w:cs="Helvetica"/>
        </w:rPr>
        <w:t>af</w:t>
      </w:r>
      <w:r>
        <w:rPr>
          <w:rFonts w:cs="Helvetica"/>
        </w:rPr>
        <w:t>f</w:t>
      </w:r>
      <w:proofErr w:type="spellEnd"/>
      <w:r>
        <w:rPr>
          <w:rFonts w:cs="Helvetica"/>
        </w:rPr>
        <w:t xml:space="preserve">---causes </w:t>
      </w:r>
      <w:r w:rsidRPr="00215579">
        <w:rPr>
          <w:rFonts w:cs="Helvetica"/>
          <w:u w:val="single"/>
        </w:rPr>
        <w:t>federal</w:t>
      </w:r>
      <w:r>
        <w:rPr>
          <w:rFonts w:cs="Helvetica"/>
        </w:rPr>
        <w:t xml:space="preserve"> follow-on</w:t>
      </w:r>
    </w:p>
    <w:p w14:paraId="48E2E331" w14:textId="77777777" w:rsidR="0052089A" w:rsidRPr="007E1629" w:rsidRDefault="0052089A" w:rsidP="0052089A">
      <w:proofErr w:type="spellStart"/>
      <w:r w:rsidRPr="007E1629">
        <w:rPr>
          <w:rStyle w:val="Style13ptBold"/>
        </w:rPr>
        <w:t>Artega</w:t>
      </w:r>
      <w:proofErr w:type="spellEnd"/>
      <w:r w:rsidRPr="007E1629">
        <w:rPr>
          <w:rStyle w:val="Style13ptBold"/>
        </w:rPr>
        <w:t xml:space="preserve">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14" w:history="1">
        <w:r w:rsidRPr="007E1629">
          <w:rPr>
            <w:rStyle w:val="Hyperlink"/>
          </w:rPr>
          <w:t>https://www.lexology.com/library/detail.aspx%3Fg%3Dd423301d-f4d1-4550-a99c-1880869e67e7+&amp;cd=11&amp;hl=en&amp;ct=clnk&amp;gl=us</w:t>
        </w:r>
      </w:hyperlink>
      <w:r w:rsidRPr="007E1629">
        <w:t>, y2k)</w:t>
      </w:r>
    </w:p>
    <w:p w14:paraId="4332AFD5" w14:textId="77777777" w:rsidR="0052089A" w:rsidRPr="008C23DD" w:rsidRDefault="0052089A" w:rsidP="0052089A">
      <w:pPr>
        <w:spacing w:line="240" w:lineRule="auto"/>
      </w:pPr>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played</w:t>
      </w:r>
      <w:r w:rsidRPr="005322EB">
        <w:rPr>
          <w:rStyle w:val="StyleUnderline"/>
        </w:rPr>
        <w:t xml:space="preserve"> </w:t>
      </w:r>
      <w:r w:rsidRPr="005322EB">
        <w:rPr>
          <w:rStyle w:val="Emphasis"/>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 xml:space="preserve">decide not to do </w:t>
      </w:r>
      <w:proofErr w:type="spellStart"/>
      <w:r w:rsidRPr="007E1629">
        <w:rPr>
          <w:rStyle w:val="StyleUnderline"/>
        </w:rPr>
        <w:t>so</w:t>
      </w:r>
      <w:r w:rsidRPr="007E1629">
        <w:t>.</w:t>
      </w:r>
      <w:r w:rsidRPr="007E1629">
        <w:rPr>
          <w:sz w:val="8"/>
          <w:szCs w:val="10"/>
        </w:rPr>
        <w:t>Prior</w:t>
      </w:r>
      <w:proofErr w:type="spellEnd"/>
      <w:r w:rsidRPr="007E1629">
        <w:rPr>
          <w:sz w:val="8"/>
          <w:szCs w:val="10"/>
        </w:rPr>
        <w:t xml:space="preserve">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w:t>
      </w:r>
      <w:proofErr w:type="gramStart"/>
      <w:r w:rsidRPr="007E1629">
        <w:rPr>
          <w:sz w:val="8"/>
          <w:szCs w:val="10"/>
        </w:rPr>
        <w:t>a number of</w:t>
      </w:r>
      <w:proofErr w:type="gramEnd"/>
      <w:r w:rsidRPr="007E1629">
        <w:rPr>
          <w:sz w:val="8"/>
          <w:szCs w:val="10"/>
        </w:rPr>
        <w:t xml:space="preserve"> the most consequential antitrust enforcement actions during this period. </w:t>
      </w:r>
      <w:r>
        <w:t xml:space="preserve"> </w:t>
      </w:r>
      <w:r w:rsidRPr="007E1629">
        <w:rPr>
          <w:sz w:val="8"/>
          <w:szCs w:val="10"/>
        </w:rPr>
        <w:t xml:space="preserve">In the early 1920s, however, state antitrust enforcers began playing a less prominent role because ‘the national dimension of the most important trusts, . . . as well as their ability to restructure </w:t>
      </w:r>
      <w:proofErr w:type="gramStart"/>
      <w:r w:rsidRPr="007E1629">
        <w:rPr>
          <w:sz w:val="8"/>
          <w:szCs w:val="10"/>
        </w:rPr>
        <w:t>in order to</w:t>
      </w:r>
      <w:proofErr w:type="gramEnd"/>
      <w:r w:rsidRPr="007E1629">
        <w:rPr>
          <w:sz w:val="8"/>
          <w:szCs w:val="10"/>
        </w:rPr>
        <w:t xml:space="preserve">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r>
        <w:t xml:space="preserve"> </w:t>
      </w:r>
      <w:r w:rsidRPr="007E1629">
        <w:t xml:space="preserve">In 1976, </w:t>
      </w:r>
      <w:r w:rsidRPr="007E1629">
        <w:rPr>
          <w:rStyle w:val="StyleUnderline"/>
          <w:highlight w:val="cyan"/>
        </w:rPr>
        <w:t>Congress</w:t>
      </w:r>
      <w:r w:rsidRPr="007E1629">
        <w:t xml:space="preserve"> passed </w:t>
      </w:r>
      <w:r w:rsidRPr="007E1629">
        <w:rPr>
          <w:rStyle w:val="StyleUnderline"/>
        </w:rPr>
        <w:t>the Hart-Scott-</w:t>
      </w:r>
      <w:proofErr w:type="spellStart"/>
      <w:r w:rsidRPr="007E1629">
        <w:rPr>
          <w:rStyle w:val="StyleUnderline"/>
        </w:rPr>
        <w:t>Rodino</w:t>
      </w:r>
      <w:proofErr w:type="spellEnd"/>
      <w:r w:rsidRPr="007E1629">
        <w:rPr>
          <w:rStyle w:val="StyleUnderline"/>
        </w:rPr>
        <w:t xml:space="preserve"> Antitrust Improvement Act</w:t>
      </w:r>
      <w:r w:rsidRPr="007E1629">
        <w:t xml:space="preserve">, which, among other things, </w:t>
      </w:r>
      <w:proofErr w:type="spellStart"/>
      <w:r w:rsidRPr="007E1629">
        <w:rPr>
          <w:rStyle w:val="StyleUnderline"/>
          <w:highlight w:val="cyan"/>
        </w:rPr>
        <w:t>authorised</w:t>
      </w:r>
      <w:proofErr w:type="spellEnd"/>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proofErr w:type="spellStart"/>
      <w:r w:rsidRPr="007E1629">
        <w:rPr>
          <w:rStyle w:val="Emphasis"/>
          <w:i/>
          <w:highlight w:val="cyan"/>
        </w:rPr>
        <w:t>parens</w:t>
      </w:r>
      <w:proofErr w:type="spellEnd"/>
      <w:r w:rsidRPr="007E1629">
        <w:rPr>
          <w:rStyle w:val="Emphasis"/>
          <w:i/>
          <w:highlight w:val="cyan"/>
        </w:rPr>
        <w:t xml:space="preserve">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w:t>
      </w:r>
      <w:r w:rsidRPr="005322EB">
        <w:rPr>
          <w:rStyle w:val="Emphasis"/>
        </w:rPr>
        <w:t xml:space="preserve"> Act</w:t>
      </w:r>
      <w:r w:rsidRPr="007E1629">
        <w:t xml:space="preserve"> </w:t>
      </w:r>
      <w:r w:rsidRPr="007E1629">
        <w:rPr>
          <w:rStyle w:val="StyleUnderline"/>
        </w:rPr>
        <w:t>violations</w:t>
      </w:r>
      <w:r w:rsidRPr="007E1629">
        <w:t xml:space="preserve">. </w:t>
      </w:r>
      <w:r w:rsidRPr="007E1629">
        <w:rPr>
          <w:rStyle w:val="StyleUnderline"/>
          <w:highlight w:val="cyan"/>
        </w:rPr>
        <w:t>Congress</w:t>
      </w:r>
      <w:r w:rsidRPr="005322EB">
        <w:rPr>
          <w:rStyle w:val="StyleUnderline"/>
        </w:rPr>
        <w:t xml:space="preserve"> also</w:t>
      </w:r>
      <w:r w:rsidRPr="007E1629">
        <w:t xml:space="preserve"> </w:t>
      </w:r>
      <w:r w:rsidRPr="007E1629">
        <w:rPr>
          <w:rStyle w:val="StyleUnderline"/>
        </w:rPr>
        <w:t>passed the Crime Control Act</w:t>
      </w:r>
      <w:r w:rsidRPr="007E1629">
        <w:t xml:space="preserve"> of 1976, </w:t>
      </w:r>
      <w:r w:rsidRPr="007E1629">
        <w:rPr>
          <w:rStyle w:val="StyleUnderline"/>
        </w:rPr>
        <w:t>which</w:t>
      </w:r>
      <w:r w:rsidRPr="007E1629">
        <w:t xml:space="preserve">, among other things, </w:t>
      </w:r>
      <w:r w:rsidRPr="007E1629">
        <w:rPr>
          <w:rStyle w:val="StyleUnderline"/>
          <w:highlight w:val="cyan"/>
        </w:rPr>
        <w:t>provided</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with</w:t>
      </w:r>
      <w:r w:rsidRPr="007E1629">
        <w:t xml:space="preserve"> tens of </w:t>
      </w:r>
      <w:r w:rsidRPr="007E1629">
        <w:rPr>
          <w:rStyle w:val="StyleUnderline"/>
          <w:highlight w:val="cyan"/>
        </w:rPr>
        <w:t>millions in</w:t>
      </w:r>
      <w:r w:rsidRPr="007E1629">
        <w:t xml:space="preserve"> federal grants as ‘</w:t>
      </w:r>
      <w:r w:rsidRPr="005322EB">
        <w:rPr>
          <w:rStyle w:val="StyleUnderline"/>
        </w:rPr>
        <w:t xml:space="preserve">seed money’ </w:t>
      </w:r>
      <w:r w:rsidRPr="007E1629">
        <w:rPr>
          <w:rStyle w:val="StyleUnderline"/>
          <w:highlight w:val="cyan"/>
        </w:rPr>
        <w:t>for</w:t>
      </w:r>
      <w:r w:rsidRPr="007E1629">
        <w:t xml:space="preserve"> the creation of </w:t>
      </w:r>
      <w:r w:rsidRPr="007E1629">
        <w:rPr>
          <w:rStyle w:val="StyleUnderline"/>
          <w:highlight w:val="cyan"/>
        </w:rPr>
        <w:t>antitrust bureaus</w:t>
      </w:r>
      <w:r w:rsidRPr="007E1629">
        <w:t xml:space="preserve"> within their offices. </w:t>
      </w:r>
      <w:r w:rsidRPr="005322EB">
        <w:rPr>
          <w:rStyle w:val="StyleUnderline"/>
        </w:rPr>
        <w:t>These</w:t>
      </w:r>
      <w:r w:rsidRPr="007E1629">
        <w:rPr>
          <w:rStyle w:val="StyleUnderline"/>
        </w:rPr>
        <w:t xml:space="preserve"> laws </w:t>
      </w:r>
      <w:r w:rsidRPr="005322EB">
        <w:rPr>
          <w:rStyle w:val="StyleUnderline"/>
        </w:rPr>
        <w:t>had</w:t>
      </w:r>
      <w:r w:rsidRPr="007E1629">
        <w:t xml:space="preserve"> their intended </w:t>
      </w:r>
      <w:r w:rsidRPr="005322EB">
        <w:rPr>
          <w:rStyle w:val="StyleUnderline"/>
        </w:rPr>
        <w:t xml:space="preserve">effect of </w:t>
      </w:r>
      <w:r w:rsidRPr="007E1629">
        <w:rPr>
          <w:rStyle w:val="Emphasis"/>
          <w:highlight w:val="cyan"/>
        </w:rPr>
        <w:t>reinvigorating state</w:t>
      </w:r>
      <w:r w:rsidRPr="007E1629">
        <w:rPr>
          <w:rStyle w:val="Emphasis"/>
        </w:rPr>
        <w:t xml:space="preserve"> antitrust </w:t>
      </w:r>
      <w:r w:rsidRPr="007E1629">
        <w:rPr>
          <w:rStyle w:val="Emphasis"/>
          <w:highlight w:val="cyan"/>
        </w:rPr>
        <w:t>enforcement</w:t>
      </w:r>
      <w:r w:rsidRPr="007E1629">
        <w:t>.</w:t>
      </w:r>
      <w:r>
        <w:t xml:space="preserve"> </w:t>
      </w:r>
      <w:r w:rsidRPr="007E1629">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as </w:t>
      </w:r>
      <w:proofErr w:type="gramStart"/>
      <w:r w:rsidRPr="007E1629">
        <w:t>bid-rigging</w:t>
      </w:r>
      <w:proofErr w:type="gramEnd"/>
      <w:r w:rsidRPr="007E1629">
        <w:t xml:space="preserve">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also </w:t>
      </w:r>
      <w:r w:rsidRPr="007E1629">
        <w:rPr>
          <w:rStyle w:val="StyleUnderline"/>
          <w:highlight w:val="cyan"/>
        </w:rPr>
        <w:t>increased</w:t>
      </w:r>
      <w:r w:rsidRPr="005322EB">
        <w:rPr>
          <w:rStyle w:val="StyleUnderline"/>
        </w:rPr>
        <w:t xml:space="preserve"> the </w:t>
      </w:r>
      <w:r w:rsidRPr="007E1629">
        <w:rPr>
          <w:rStyle w:val="Emphasis"/>
          <w:highlight w:val="cyan"/>
        </w:rPr>
        <w:t>coordination</w:t>
      </w:r>
      <w:r w:rsidRPr="007E1629">
        <w:rPr>
          <w:highlight w:val="cyan"/>
        </w:rPr>
        <w:t xml:space="preserve"> </w:t>
      </w:r>
      <w:r w:rsidRPr="007E1629">
        <w:rPr>
          <w:rStyle w:val="StyleUnderline"/>
          <w:highlight w:val="cyan"/>
        </w:rPr>
        <w:t>of</w:t>
      </w:r>
      <w:r w:rsidRPr="007E1629">
        <w:t xml:space="preserve"> their </w:t>
      </w:r>
      <w:r w:rsidRPr="007E1629">
        <w:rPr>
          <w:rStyle w:val="StyleUnderline"/>
          <w:highlight w:val="cyan"/>
        </w:rPr>
        <w:t>enforcement</w:t>
      </w:r>
      <w:r w:rsidRPr="007E1629">
        <w:rPr>
          <w:highlight w:val="cyan"/>
        </w:rPr>
        <w:t xml:space="preserve"> </w:t>
      </w:r>
      <w:r w:rsidRPr="007E1629">
        <w:rPr>
          <w:rStyle w:val="StyleUnderline"/>
          <w:highlight w:val="cyan"/>
        </w:rPr>
        <w:t>efforts</w:t>
      </w:r>
      <w:r w:rsidRPr="007E1629">
        <w:rPr>
          <w:rStyle w:val="StyleUnderline"/>
        </w:rPr>
        <w:t xml:space="preserve"> and competition</w:t>
      </w:r>
      <w:r w:rsidRPr="007E1629">
        <w:t xml:space="preserve"> </w:t>
      </w:r>
      <w:r w:rsidRPr="007E1629">
        <w:rPr>
          <w:rStyle w:val="StyleUnderline"/>
        </w:rPr>
        <w:t xml:space="preserve">advocacy </w:t>
      </w:r>
      <w:r w:rsidRPr="007E1629">
        <w:rPr>
          <w:rStyle w:val="StyleUnderline"/>
          <w:highlight w:val="cyan"/>
        </w:rPr>
        <w:t>through</w:t>
      </w:r>
      <w:r w:rsidRPr="007E1629">
        <w:rPr>
          <w:rStyle w:val="StyleUnderline"/>
        </w:rPr>
        <w:t xml:space="preserve"> </w:t>
      </w:r>
      <w:proofErr w:type="spellStart"/>
      <w:r w:rsidRPr="007E1629">
        <w:rPr>
          <w:rStyle w:val="StyleUnderline"/>
        </w:rPr>
        <w:t>organisations</w:t>
      </w:r>
      <w:proofErr w:type="spellEnd"/>
      <w:r w:rsidRPr="007E1629">
        <w:rPr>
          <w:rStyle w:val="StyleUnderline"/>
        </w:rPr>
        <w:t xml:space="preserve"> such as the</w:t>
      </w:r>
      <w:r w:rsidRPr="007E1629">
        <w:t xml:space="preserve"> </w:t>
      </w:r>
      <w:r w:rsidRPr="007E1629">
        <w:rPr>
          <w:rStyle w:val="Emphasis"/>
          <w:highlight w:val="cyan"/>
        </w:rPr>
        <w:t>N</w:t>
      </w:r>
      <w:r w:rsidRPr="007E1629">
        <w:rPr>
          <w:rStyle w:val="StyleUnderline"/>
        </w:rPr>
        <w:t xml:space="preserve">ational </w:t>
      </w:r>
      <w:r w:rsidRPr="007E1629">
        <w:rPr>
          <w:rStyle w:val="Emphasis"/>
          <w:highlight w:val="cyan"/>
        </w:rPr>
        <w:t>A</w:t>
      </w:r>
      <w:r w:rsidRPr="007E1629">
        <w:rPr>
          <w:rStyle w:val="StyleUnderline"/>
        </w:rPr>
        <w:t xml:space="preserve">ssociation of </w:t>
      </w:r>
      <w:r w:rsidRPr="007E1629">
        <w:rPr>
          <w:rStyle w:val="Emphasis"/>
          <w:highlight w:val="cyan"/>
        </w:rPr>
        <w:t>A</w:t>
      </w:r>
      <w:r w:rsidRPr="007E1629">
        <w:rPr>
          <w:rStyle w:val="StyleUnderline"/>
        </w:rPr>
        <w:t xml:space="preserve">ttorneys </w:t>
      </w:r>
      <w:r w:rsidRPr="007E1629">
        <w:rPr>
          <w:rStyle w:val="Emphasis"/>
          <w:highlight w:val="cyan"/>
        </w:rPr>
        <w:t>G</w:t>
      </w:r>
      <w:r w:rsidRPr="007E1629">
        <w:rPr>
          <w:rStyle w:val="StyleUnderline"/>
        </w:rPr>
        <w:t>eneral</w:t>
      </w:r>
      <w:r w:rsidRPr="007E1629">
        <w:t xml:space="preserve"> (NAAG), </w:t>
      </w:r>
      <w:r w:rsidRPr="007E1629">
        <w:rPr>
          <w:rStyle w:val="StyleUnderline"/>
          <w:highlight w:val="cyan"/>
        </w:rPr>
        <w:t xml:space="preserve">which created a </w:t>
      </w:r>
      <w:r w:rsidRPr="007E1629">
        <w:rPr>
          <w:rStyle w:val="Emphasis"/>
          <w:highlight w:val="cyan"/>
        </w:rPr>
        <w:t>Multistate Antitrust Task Force</w:t>
      </w:r>
      <w:r w:rsidRPr="007E1629">
        <w:t xml:space="preserve"> and issued state Vertical Restraints and Horizontal Merger Guidelines during this period. </w:t>
      </w:r>
      <w:r>
        <w:t xml:space="preserve"> </w:t>
      </w:r>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w:t>
      </w:r>
      <w:proofErr w:type="gramStart"/>
      <w:r w:rsidRPr="007E1629">
        <w:t>in order to</w:t>
      </w:r>
      <w:proofErr w:type="gramEnd"/>
      <w:r w:rsidRPr="007E1629">
        <w:t xml:space="preserve">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r w:rsidRPr="007E1629">
        <w:rPr>
          <w:rStyle w:val="StyleUnderline"/>
        </w:rPr>
        <w:t>Since January 2017</w:t>
      </w:r>
      <w:r w:rsidRPr="007E1629">
        <w:t xml:space="preserve">, </w:t>
      </w:r>
      <w:r w:rsidRPr="005322EB">
        <w:rPr>
          <w:rStyle w:val="StyleUnderline"/>
        </w:rPr>
        <w:t>state</w:t>
      </w:r>
      <w:r w:rsidRPr="005322EB">
        <w:t xml:space="preserve"> </w:t>
      </w:r>
      <w:r w:rsidRPr="005322EB">
        <w:rPr>
          <w:rStyle w:val="Emphasis"/>
        </w:rPr>
        <w:t>a</w:t>
      </w:r>
      <w:r w:rsidRPr="007E1629">
        <w:t xml:space="preserve">ttorneys </w:t>
      </w:r>
      <w:r w:rsidRPr="005322EB">
        <w:rPr>
          <w:rStyle w:val="Emphasis"/>
        </w:rPr>
        <w:t>g</w:t>
      </w:r>
      <w:r w:rsidRPr="007E1629">
        <w:t xml:space="preserve">eneral </w:t>
      </w:r>
      <w:r w:rsidRPr="007E1629">
        <w:rPr>
          <w:rStyle w:val="StyleUnderline"/>
        </w:rPr>
        <w:t>have</w:t>
      </w:r>
      <w:r w:rsidRPr="007E1629">
        <w:t xml:space="preserve"> increasingly </w:t>
      </w:r>
      <w:r w:rsidRPr="007E1629">
        <w:rPr>
          <w:rStyle w:val="StyleUnderline"/>
        </w:rPr>
        <w:t xml:space="preserve">played a </w:t>
      </w:r>
      <w:r w:rsidRPr="007E1629">
        <w:rPr>
          <w:rStyle w:val="Emphasis"/>
        </w:rPr>
        <w:t>leading</w:t>
      </w:r>
      <w:r w:rsidRPr="007E1629">
        <w:t xml:space="preserve"> </w:t>
      </w:r>
      <w:r w:rsidRPr="007E1629">
        <w:rPr>
          <w:rStyle w:val="StyleUnderline"/>
        </w:rPr>
        <w:t>and</w:t>
      </w:r>
      <w:r w:rsidRPr="007E1629">
        <w:t xml:space="preserve"> </w:t>
      </w:r>
      <w:r w:rsidRPr="007E1629">
        <w:rPr>
          <w:rStyle w:val="Emphasis"/>
        </w:rPr>
        <w:t>independent antitrust enforcement role</w:t>
      </w:r>
      <w:r w:rsidRPr="007E1629">
        <w:t xml:space="preserve">. </w:t>
      </w:r>
      <w:r w:rsidRPr="007E1629">
        <w:rPr>
          <w:rStyle w:val="StyleUnderline"/>
        </w:rPr>
        <w:t>State</w:t>
      </w:r>
      <w:r w:rsidRPr="007E1629">
        <w:t xml:space="preserve"> antitrust </w:t>
      </w:r>
      <w:r w:rsidRPr="007E1629">
        <w:rPr>
          <w:rStyle w:val="StyleUnderline"/>
        </w:rPr>
        <w:t>enforcers have</w:t>
      </w:r>
      <w:r w:rsidRPr="007E1629">
        <w:t xml:space="preserve"> significantly </w:t>
      </w:r>
      <w:r w:rsidRPr="007E1629">
        <w:rPr>
          <w:rStyle w:val="StyleUnderline"/>
        </w:rPr>
        <w:t>increased</w:t>
      </w:r>
      <w:r w:rsidRPr="007E1629">
        <w:t xml:space="preserve"> their </w:t>
      </w:r>
      <w:r w:rsidRPr="007E1629">
        <w:rPr>
          <w:rStyle w:val="StyleUnderline"/>
        </w:rPr>
        <w:t>enforcement activity and willingness to</w:t>
      </w:r>
      <w:r w:rsidRPr="007E1629">
        <w:t xml:space="preserve"> </w:t>
      </w:r>
      <w:r w:rsidRPr="005322EB">
        <w:rPr>
          <w:rStyle w:val="StyleUnderline"/>
        </w:rPr>
        <w:t>act</w:t>
      </w:r>
      <w:r w:rsidRPr="005322EB">
        <w:t xml:space="preserve"> </w:t>
      </w:r>
      <w:r w:rsidRPr="005322EB">
        <w:rPr>
          <w:rStyle w:val="Emphasis"/>
        </w:rPr>
        <w:t>separately from</w:t>
      </w:r>
      <w:r w:rsidRPr="007E1629">
        <w:rPr>
          <w:rStyle w:val="Emphasis"/>
        </w:rPr>
        <w:t xml:space="preserve"> their </w:t>
      </w:r>
      <w:r w:rsidRPr="005322EB">
        <w:rPr>
          <w:rStyle w:val="Emphasis"/>
        </w:rPr>
        <w:t>federal counterparts</w:t>
      </w:r>
      <w:r w:rsidRPr="007E1629">
        <w:t xml:space="preserve"> because many of them believe that there has been ‘under-enforcement’ by the DOJ and FTC. </w:t>
      </w:r>
      <w:r w:rsidRPr="005322EB">
        <w:rPr>
          <w:rStyle w:val="StyleUnderline"/>
        </w:rPr>
        <w:t>State antitrust</w:t>
      </w:r>
      <w:r w:rsidRPr="007E1629">
        <w:rPr>
          <w:rStyle w:val="StyleUnderline"/>
        </w:rPr>
        <w:t xml:space="preserve"> enforcers have</w:t>
      </w:r>
      <w:r w:rsidRPr="007E1629">
        <w:t xml:space="preserve"> also </w:t>
      </w:r>
      <w:r w:rsidRPr="007E1629">
        <w:rPr>
          <w:rStyle w:val="StyleUnderline"/>
        </w:rPr>
        <w:t xml:space="preserve">been able to </w:t>
      </w:r>
      <w:r w:rsidRPr="005322EB">
        <w:rPr>
          <w:rStyle w:val="Emphasis"/>
        </w:rPr>
        <w:t>enhance</w:t>
      </w:r>
      <w:r w:rsidRPr="007E1629">
        <w:t xml:space="preserve"> their </w:t>
      </w:r>
      <w:r w:rsidRPr="005322EB">
        <w:rPr>
          <w:rStyle w:val="Emphasis"/>
        </w:rPr>
        <w:t>influence</w:t>
      </w:r>
      <w:r w:rsidRPr="007E1629">
        <w:t xml:space="preserve"> </w:t>
      </w:r>
      <w:r w:rsidRPr="007E1629">
        <w:rPr>
          <w:rStyle w:val="StyleUnderline"/>
        </w:rPr>
        <w:t>over key</w:t>
      </w:r>
      <w:r w:rsidRPr="007E1629">
        <w:t xml:space="preserve"> </w:t>
      </w:r>
      <w:r w:rsidRPr="007E1629">
        <w:rPr>
          <w:rStyle w:val="StyleUnderline"/>
        </w:rPr>
        <w:t xml:space="preserve">competition policy issues </w:t>
      </w:r>
      <w:r w:rsidRPr="005322EB">
        <w:rPr>
          <w:rStyle w:val="StyleUnderline"/>
        </w:rPr>
        <w:t>and the antitrust</w:t>
      </w:r>
      <w:r w:rsidRPr="007E1629">
        <w:t xml:space="preserve"> enforcement </w:t>
      </w:r>
      <w:r w:rsidRPr="005322EB">
        <w:rPr>
          <w:rStyle w:val="StyleUnderline"/>
        </w:rPr>
        <w:t>agenda within</w:t>
      </w:r>
      <w:r w:rsidRPr="005322EB">
        <w:t xml:space="preserve"> </w:t>
      </w:r>
      <w:r w:rsidRPr="005322EB">
        <w:rPr>
          <w:rStyle w:val="StyleUnderline"/>
        </w:rPr>
        <w:t>the</w:t>
      </w:r>
      <w:r w:rsidRPr="007E1629">
        <w:t xml:space="preserve"> </w:t>
      </w:r>
      <w:r w:rsidRPr="005322EB">
        <w:rPr>
          <w:rStyle w:val="Emphasis"/>
        </w:rPr>
        <w:t>U</w:t>
      </w:r>
      <w:r w:rsidRPr="007E1629">
        <w:t xml:space="preserve">nited </w:t>
      </w:r>
      <w:r w:rsidRPr="005322EB">
        <w:rPr>
          <w:rStyle w:val="Emphasis"/>
        </w:rPr>
        <w:t>S</w:t>
      </w:r>
      <w:r w:rsidRPr="007E1629">
        <w:t xml:space="preserve">tates because there appears to have been a significant decline in the coordination and relationship between the DOJ and FTC. </w:t>
      </w:r>
      <w:r>
        <w:t xml:space="preserve"> </w:t>
      </w:r>
      <w:r w:rsidRPr="005322EB">
        <w:rPr>
          <w:rStyle w:val="StyleUnderline"/>
        </w:rPr>
        <w:t>In</w:t>
      </w:r>
      <w:r w:rsidRPr="007E1629">
        <w:t xml:space="preserve"> once again </w:t>
      </w:r>
      <w:r w:rsidRPr="005322EB">
        <w:rPr>
          <w:rStyle w:val="Emphasis"/>
        </w:rPr>
        <w:t>flexing</w:t>
      </w:r>
      <w:r w:rsidRPr="007E1629">
        <w:rPr>
          <w:rStyle w:val="Emphasis"/>
        </w:rPr>
        <w:t xml:space="preserve"> their enforcement </w:t>
      </w:r>
      <w:r w:rsidRPr="005322EB">
        <w:rPr>
          <w:rStyle w:val="Emphasis"/>
        </w:rPr>
        <w:t>muscle</w:t>
      </w:r>
      <w:r w:rsidRPr="005322EB">
        <w:t>,</w:t>
      </w:r>
      <w:r w:rsidRPr="007E1629">
        <w:t xml:space="preserve"> </w:t>
      </w:r>
      <w:r w:rsidRPr="005322EB">
        <w:rPr>
          <w:rStyle w:val="StyleUnderline"/>
        </w:rPr>
        <w:t>state</w:t>
      </w:r>
      <w:r w:rsidRPr="005322EB">
        <w:t xml:space="preserve"> </w:t>
      </w:r>
      <w:r w:rsidRPr="005322EB">
        <w:rPr>
          <w:rStyle w:val="Emphasis"/>
        </w:rPr>
        <w:t>a</w:t>
      </w:r>
      <w:r w:rsidRPr="007E1629">
        <w:t xml:space="preserve">ttorneys </w:t>
      </w:r>
      <w:r w:rsidRPr="005322EB">
        <w:rPr>
          <w:rStyle w:val="Emphasis"/>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w:t>
      </w:r>
      <w:proofErr w:type="gramStart"/>
      <w:r w:rsidRPr="007E1629">
        <w:t xml:space="preserve">decisions, </w:t>
      </w:r>
      <w:r w:rsidRPr="007E1629">
        <w:rPr>
          <w:rStyle w:val="StyleUnderline"/>
        </w:rPr>
        <w:t>and</w:t>
      </w:r>
      <w:proofErr w:type="gramEnd"/>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proofErr w:type="gramStart"/>
      <w:r w:rsidRPr="007E1629">
        <w:rPr>
          <w:rStyle w:val="StyleUnderline"/>
        </w:rPr>
        <w:t>include</w:t>
      </w:r>
      <w:r w:rsidRPr="007E1629">
        <w:t>:</w:t>
      </w:r>
      <w:proofErr w:type="gramEnd"/>
      <w:r>
        <w:t xml:space="preserve"> </w:t>
      </w:r>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w:t>
      </w:r>
      <w:r w:rsidRPr="005322EB">
        <w:rPr>
          <w:sz w:val="10"/>
          <w:szCs w:val="14"/>
        </w:rPr>
        <w:t xml:space="preserve">nearly 20 state attorneys general have sued to block the transaction even though the DOJ, along with seven state attorneys general, have approved the deal after securing certain structural and </w:t>
      </w:r>
      <w:proofErr w:type="spellStart"/>
      <w:r w:rsidRPr="005322EB">
        <w:rPr>
          <w:sz w:val="10"/>
          <w:szCs w:val="14"/>
        </w:rPr>
        <w:t>behavioural</w:t>
      </w:r>
      <w:proofErr w:type="spellEnd"/>
      <w:r w:rsidRPr="005322EB">
        <w:rPr>
          <w:sz w:val="10"/>
          <w:szCs w:val="14"/>
        </w:rPr>
        <w:t xml:space="preserve">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r w:rsidRPr="007E1629">
        <w:rPr>
          <w:sz w:val="10"/>
          <w:szCs w:val="12"/>
        </w:rPr>
        <w:t xml:space="preserve">The DOJ, FTC and several state attorneys general have been actively investigating and prosecuting ‘no-poach’ agreements (i.e., where competitors for employees agree not to recruit or hire each other’s </w:t>
      </w:r>
      <w:proofErr w:type="gramStart"/>
      <w:r w:rsidRPr="007E1629">
        <w:rPr>
          <w:sz w:val="10"/>
          <w:szCs w:val="12"/>
        </w:rPr>
        <w:t>employees)in</w:t>
      </w:r>
      <w:proofErr w:type="gramEnd"/>
      <w:r w:rsidRPr="007E1629">
        <w:rPr>
          <w:sz w:val="10"/>
          <w:szCs w:val="12"/>
        </w:rPr>
        <w:t xml:space="preserve">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7E1629">
        <w:rPr>
          <w:sz w:val="10"/>
          <w:szCs w:val="12"/>
        </w:rPr>
        <w:t>. . . .</w:t>
      </w:r>
      <w:proofErr w:type="gramEnd"/>
      <w:r w:rsidRPr="007E1629">
        <w:rPr>
          <w:sz w:val="10"/>
          <w:szCs w:val="12"/>
        </w:rPr>
        <w:t xml:space="preserve"> I am committed to protecting all Coloradans from anticompetitive consolidation and </w:t>
      </w:r>
      <w:proofErr w:type="gramStart"/>
      <w:r w:rsidRPr="007E1629">
        <w:rPr>
          <w:sz w:val="10"/>
          <w:szCs w:val="12"/>
        </w:rPr>
        <w:t>practices, and</w:t>
      </w:r>
      <w:proofErr w:type="gramEnd"/>
      <w:r w:rsidRPr="007E1629">
        <w:rPr>
          <w:sz w:val="10"/>
          <w:szCs w:val="12"/>
        </w:rPr>
        <w:t xml:space="preserve"> will do so whether or not the federal government acts to protect Coloradans.’ </w:t>
      </w:r>
      <w:r>
        <w:t xml:space="preserve"> </w:t>
      </w: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7E1629">
        <w:rPr>
          <w:rStyle w:val="StyleUnderline"/>
          <w:highlight w:val="cyan"/>
        </w:rPr>
        <w:t>numerous</w:t>
      </w:r>
      <w:r w:rsidRPr="007E1629">
        <w:t xml:space="preserve"> state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launched</w:t>
      </w:r>
      <w:r w:rsidRPr="007E1629">
        <w:t xml:space="preserve"> their </w:t>
      </w:r>
      <w:r w:rsidRPr="007E1629">
        <w:rPr>
          <w:rStyle w:val="StyleUnderline"/>
        </w:rPr>
        <w:t xml:space="preserve">independent </w:t>
      </w:r>
      <w:r w:rsidRPr="007E1629">
        <w:rPr>
          <w:rStyle w:val="StyleUnderline"/>
          <w:highlight w:val="cyan"/>
        </w:rPr>
        <w:t>investigations into ‘</w:t>
      </w:r>
      <w:r w:rsidRPr="007E1629">
        <w:rPr>
          <w:rStyle w:val="Emphasis"/>
          <w:highlight w:val="cyan"/>
        </w:rPr>
        <w:t>Big Tech’</w:t>
      </w:r>
      <w:r w:rsidRPr="007E1629">
        <w:rPr>
          <w:rStyle w:val="Emphasis"/>
        </w:rPr>
        <w:t xml:space="preserve"> companies</w:t>
      </w:r>
      <w:r w:rsidRPr="007E1629">
        <w:t xml:space="preserve"> even though the </w:t>
      </w:r>
      <w:r w:rsidRPr="007E1629">
        <w:rPr>
          <w:sz w:val="4"/>
          <w:szCs w:val="6"/>
        </w:rPr>
        <w:t xml:space="preserve">DOJ and FTC have ongoing investigations into these companies. </w:t>
      </w:r>
      <w:r>
        <w:t xml:space="preserve"> </w:t>
      </w:r>
      <w:r w:rsidRPr="007E1629">
        <w:rPr>
          <w:sz w:val="4"/>
          <w:szCs w:val="6"/>
        </w:rPr>
        <w:t>Given that companies will increasingly have to engage with state attorneys general in a meaningful manner with respect to antitrust matters, this chapter discusses key</w:t>
      </w:r>
      <w:r>
        <w:rPr>
          <w:sz w:val="4"/>
          <w:szCs w:val="6"/>
        </w:rPr>
        <w:t xml:space="preserve"> </w:t>
      </w:r>
      <w:r w:rsidRPr="007E1629">
        <w:rPr>
          <w:sz w:val="4"/>
          <w:szCs w:val="6"/>
        </w:rPr>
        <w:t>issues related to state antitrust enforcement in the United States. Specifically, this chapter discusses:</w:t>
      </w:r>
      <w:r>
        <w:t xml:space="preserve"> </w:t>
      </w:r>
      <w:r w:rsidRPr="007E1629">
        <w:rPr>
          <w:sz w:val="4"/>
          <w:szCs w:val="6"/>
        </w:rPr>
        <w:t>the federal and state antitrust laws under which state enforcers operate;</w:t>
      </w:r>
      <w:r>
        <w:t xml:space="preserve"> </w:t>
      </w:r>
      <w:r w:rsidRPr="007E1629">
        <w:rPr>
          <w:sz w:val="4"/>
          <w:szCs w:val="6"/>
        </w:rPr>
        <w:t>the processes through which state enforcers coordinate with each other and their federal counterparts;</w:t>
      </w:r>
      <w:r>
        <w:t xml:space="preserve"> </w:t>
      </w:r>
      <w:r w:rsidRPr="007E1629">
        <w:rPr>
          <w:sz w:val="4"/>
          <w:szCs w:val="6"/>
        </w:rPr>
        <w:t>the opportunity for coordination and conflict between state enforcers and private counsel during litigation;</w:t>
      </w:r>
      <w:r>
        <w:t xml:space="preserve"> </w:t>
      </w:r>
      <w:r w:rsidRPr="007E1629">
        <w:rPr>
          <w:sz w:val="4"/>
          <w:szCs w:val="6"/>
        </w:rPr>
        <w:t>strategic and practical considerations when engaging with state attorneys general; and</w:t>
      </w:r>
      <w:r>
        <w:t xml:space="preserve"> </w:t>
      </w:r>
      <w:r w:rsidRPr="007E1629">
        <w:rPr>
          <w:sz w:val="4"/>
          <w:szCs w:val="6"/>
        </w:rPr>
        <w:t>certain noteworthy enforcement actions that state enforcers have recently prosecuted.</w:t>
      </w:r>
      <w:r>
        <w:t xml:space="preserve"> </w:t>
      </w:r>
      <w:r w:rsidRPr="007E1629">
        <w:rPr>
          <w:sz w:val="4"/>
          <w:szCs w:val="6"/>
        </w:rPr>
        <w:t>Statutory regime governing US state antitrust enforcement</w:t>
      </w:r>
      <w:r>
        <w:t xml:space="preserve"> </w:t>
      </w:r>
      <w:r w:rsidRPr="007E1629">
        <w:rPr>
          <w:sz w:val="4"/>
          <w:szCs w:val="6"/>
        </w:rPr>
        <w:t>Civil enforcement of federal antitrust laws</w:t>
      </w:r>
      <w:r>
        <w:t xml:space="preserve"> </w:t>
      </w:r>
      <w:r w:rsidRPr="007E1629">
        <w:rPr>
          <w:sz w:val="4"/>
          <w:szCs w:val="6"/>
        </w:rPr>
        <w:t>Enforcement actions on behalf of state governmental entities</w:t>
      </w:r>
      <w:r>
        <w:t xml:space="preserve"> </w:t>
      </w:r>
      <w:r w:rsidRPr="007E1629">
        <w:rPr>
          <w:sz w:val="4"/>
          <w:szCs w:val="6"/>
        </w:rPr>
        <w:t>Under the federal antitrust laws, state attorneys general have the express authority to bring civil actions on behalf of their state, municipalities, and governmental entities for harm suffered when directly purchasing goods or services. In bringing such</w:t>
      </w:r>
      <w:r>
        <w:rPr>
          <w:sz w:val="4"/>
          <w:szCs w:val="6"/>
        </w:rPr>
        <w:t xml:space="preserve"> </w:t>
      </w:r>
      <w:r w:rsidRPr="007E1629">
        <w:rPr>
          <w:sz w:val="4"/>
          <w:szCs w:val="6"/>
        </w:rPr>
        <w:t xml:space="preserve">actions, state attorneys general can seek monetary (treble damages) and injunctive relief, as well as their costs and reasonable attorney’s fees. </w:t>
      </w:r>
      <w:r>
        <w:t xml:space="preserve"> </w:t>
      </w: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w:t>
      </w:r>
      <w:proofErr w:type="spellStart"/>
      <w:r w:rsidRPr="007E1629">
        <w:rPr>
          <w:sz w:val="4"/>
          <w:szCs w:val="6"/>
        </w:rPr>
        <w:t>monopolisation</w:t>
      </w:r>
      <w:proofErr w:type="spellEnd"/>
      <w:r w:rsidRPr="007E1629">
        <w:rPr>
          <w:sz w:val="4"/>
          <w:szCs w:val="6"/>
        </w:rPr>
        <w:t xml:space="preserve"> of a specific market. </w:t>
      </w:r>
      <w:r>
        <w:t xml:space="preserve"> </w:t>
      </w: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w:t>
      </w:r>
      <w:proofErr w:type="spellStart"/>
      <w:r w:rsidRPr="007E1629">
        <w:rPr>
          <w:sz w:val="4"/>
          <w:szCs w:val="6"/>
        </w:rPr>
        <w:t>stateattorneyscannot</w:t>
      </w:r>
      <w:proofErr w:type="spellEnd"/>
      <w:r w:rsidRPr="007E1629">
        <w:rPr>
          <w:sz w:val="4"/>
          <w:szCs w:val="6"/>
        </w:rPr>
        <w:t xml:space="preserve"> base their request for damages on such harm. </w:t>
      </w:r>
      <w:r>
        <w:t xml:space="preserve"> </w:t>
      </w:r>
      <w:proofErr w:type="spellStart"/>
      <w:r w:rsidRPr="007E1629">
        <w:rPr>
          <w:sz w:val="4"/>
          <w:szCs w:val="6"/>
        </w:rPr>
        <w:t>Parens</w:t>
      </w:r>
      <w:proofErr w:type="spellEnd"/>
      <w:r w:rsidRPr="007E1629">
        <w:rPr>
          <w:sz w:val="4"/>
          <w:szCs w:val="6"/>
        </w:rPr>
        <w:t xml:space="preserve"> patriae enforcement actions</w:t>
      </w:r>
      <w:r>
        <w:t xml:space="preserve"> </w:t>
      </w:r>
      <w:r w:rsidRPr="007E1629">
        <w:rPr>
          <w:sz w:val="4"/>
          <w:szCs w:val="6"/>
        </w:rPr>
        <w:t>A well-settled</w:t>
      </w:r>
      <w:r>
        <w:rPr>
          <w:sz w:val="4"/>
          <w:szCs w:val="6"/>
        </w:rPr>
        <w:t xml:space="preserve"> </w:t>
      </w:r>
      <w:r w:rsidRPr="007E1629">
        <w:rPr>
          <w:sz w:val="4"/>
          <w:szCs w:val="6"/>
        </w:rPr>
        <w:t xml:space="preserve">principle in the United States’ legal system is that ‘the States have a </w:t>
      </w:r>
      <w:proofErr w:type="spellStart"/>
      <w:proofErr w:type="gramStart"/>
      <w:r w:rsidRPr="007E1629">
        <w:rPr>
          <w:sz w:val="4"/>
          <w:szCs w:val="6"/>
        </w:rPr>
        <w:t>quasi sovereign</w:t>
      </w:r>
      <w:proofErr w:type="spellEnd"/>
      <w:proofErr w:type="gramEnd"/>
      <w:r w:rsidRPr="007E1629">
        <w:rPr>
          <w:sz w:val="4"/>
          <w:szCs w:val="6"/>
        </w:rPr>
        <w:t xml:space="preserve"> interest in protecting their citizens from ongoing economic harm’. Consequently, the federal antitrust laws expressly </w:t>
      </w:r>
      <w:proofErr w:type="spellStart"/>
      <w:r w:rsidRPr="007E1629">
        <w:rPr>
          <w:sz w:val="4"/>
          <w:szCs w:val="6"/>
        </w:rPr>
        <w:t>authorise</w:t>
      </w:r>
      <w:proofErr w:type="spellEnd"/>
      <w:r w:rsidRPr="007E1629">
        <w:rPr>
          <w:sz w:val="4"/>
          <w:szCs w:val="6"/>
        </w:rPr>
        <w:t xml:space="preserve"> state attorneys general to file </w:t>
      </w:r>
      <w:proofErr w:type="spellStart"/>
      <w:r w:rsidRPr="007E1629">
        <w:rPr>
          <w:sz w:val="4"/>
          <w:szCs w:val="6"/>
        </w:rPr>
        <w:t>parens</w:t>
      </w:r>
      <w:proofErr w:type="spellEnd"/>
      <w:r w:rsidRPr="007E1629">
        <w:rPr>
          <w:sz w:val="4"/>
          <w:szCs w:val="6"/>
        </w:rPr>
        <w:t xml:space="preserve"> patriae actions in federal court that seek to redress the harm suffered by their citizens due to federal antitrust violations. In providing state attorneys general with </w:t>
      </w:r>
      <w:proofErr w:type="spellStart"/>
      <w:r w:rsidRPr="007E1629">
        <w:rPr>
          <w:sz w:val="4"/>
          <w:szCs w:val="6"/>
        </w:rPr>
        <w:t>parens</w:t>
      </w:r>
      <w:proofErr w:type="spellEnd"/>
      <w:r w:rsidRPr="007E1629">
        <w:rPr>
          <w:sz w:val="4"/>
          <w:szCs w:val="6"/>
        </w:rPr>
        <w:t xml:space="preserve">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In exercising their </w:t>
      </w:r>
      <w:proofErr w:type="spellStart"/>
      <w:r w:rsidRPr="007E1629">
        <w:rPr>
          <w:sz w:val="4"/>
          <w:szCs w:val="6"/>
        </w:rPr>
        <w:t>parens</w:t>
      </w:r>
      <w:proofErr w:type="spellEnd"/>
      <w:r w:rsidRPr="007E1629">
        <w:rPr>
          <w:sz w:val="4"/>
          <w:szCs w:val="6"/>
        </w:rPr>
        <w:t xml:space="preserve">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r>
        <w:rPr>
          <w:sz w:val="4"/>
          <w:szCs w:val="6"/>
        </w:rPr>
        <w:t xml:space="preserve"> </w:t>
      </w:r>
      <w:r w:rsidRPr="007E1629">
        <w:rPr>
          <w:sz w:val="4"/>
          <w:szCs w:val="6"/>
        </w:rPr>
        <w:t xml:space="preserve">State attorneys general have also invoked their </w:t>
      </w:r>
      <w:proofErr w:type="spellStart"/>
      <w:r w:rsidRPr="007E1629">
        <w:rPr>
          <w:sz w:val="4"/>
          <w:szCs w:val="6"/>
        </w:rPr>
        <w:t>parens</w:t>
      </w:r>
      <w:proofErr w:type="spellEnd"/>
      <w:r w:rsidRPr="007E1629">
        <w:rPr>
          <w:sz w:val="4"/>
          <w:szCs w:val="6"/>
        </w:rPr>
        <w:t xml:space="preserve">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r>
        <w:rPr>
          <w:sz w:val="4"/>
          <w:szCs w:val="6"/>
        </w:rPr>
        <w:t xml:space="preserve"> </w:t>
      </w:r>
      <w:r w:rsidRPr="007E1629">
        <w:rPr>
          <w:sz w:val="4"/>
          <w:szCs w:val="6"/>
        </w:rPr>
        <w:t xml:space="preserve">There are, however, important limitations on the </w:t>
      </w:r>
      <w:proofErr w:type="spellStart"/>
      <w:r w:rsidRPr="007E1629">
        <w:rPr>
          <w:sz w:val="4"/>
          <w:szCs w:val="6"/>
        </w:rPr>
        <w:t>parens</w:t>
      </w:r>
      <w:proofErr w:type="spellEnd"/>
      <w:r w:rsidRPr="007E1629">
        <w:rPr>
          <w:sz w:val="4"/>
          <w:szCs w:val="6"/>
        </w:rPr>
        <w:t xml:space="preserve">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w:t>
      </w:r>
      <w:proofErr w:type="spellStart"/>
      <w:r w:rsidRPr="007E1629">
        <w:rPr>
          <w:sz w:val="4"/>
          <w:szCs w:val="6"/>
        </w:rPr>
        <w:t>organisations</w:t>
      </w:r>
      <w:proofErr w:type="spellEnd"/>
      <w:r w:rsidRPr="007E1629">
        <w:rPr>
          <w:sz w:val="4"/>
          <w:szCs w:val="6"/>
        </w:rPr>
        <w:t xml:space="preserve">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r>
        <w:rPr>
          <w:sz w:val="4"/>
          <w:szCs w:val="6"/>
        </w:rPr>
        <w:t xml:space="preserve"> </w:t>
      </w:r>
      <w:r w:rsidRPr="007E1629">
        <w:rPr>
          <w:sz w:val="4"/>
          <w:szCs w:val="6"/>
        </w:rPr>
        <w:t xml:space="preserve">In seeking to prove the monetary harm suffered by their citizens, state attorneys general can employ many of the same methods </w:t>
      </w:r>
      <w:proofErr w:type="spellStart"/>
      <w:r w:rsidRPr="007E1629">
        <w:rPr>
          <w:sz w:val="4"/>
          <w:szCs w:val="6"/>
        </w:rPr>
        <w:t>utilised</w:t>
      </w:r>
      <w:proofErr w:type="spellEnd"/>
      <w:r w:rsidRPr="007E1629">
        <w:rPr>
          <w:sz w:val="4"/>
          <w:szCs w:val="6"/>
        </w:rPr>
        <w:t xml:space="preserve"> by private plaintiffs. In price-fixing cases, for example, state attorneys general can prove the claimed aggregate damages by </w:t>
      </w:r>
      <w:proofErr w:type="spellStart"/>
      <w:r w:rsidRPr="007E1629">
        <w:rPr>
          <w:sz w:val="4"/>
          <w:szCs w:val="6"/>
        </w:rPr>
        <w:t>utilising</w:t>
      </w:r>
      <w:proofErr w:type="spellEnd"/>
      <w:r w:rsidRPr="007E1629">
        <w:rPr>
          <w:sz w:val="4"/>
          <w:szCs w:val="6"/>
        </w:rPr>
        <w:t xml:space="preserve"> ‘statistical or sampling methods’, ‘</w:t>
      </w:r>
      <w:proofErr w:type="spellStart"/>
      <w:proofErr w:type="gramStart"/>
      <w:r w:rsidRPr="007E1629">
        <w:rPr>
          <w:sz w:val="4"/>
          <w:szCs w:val="6"/>
        </w:rPr>
        <w:t>comput</w:t>
      </w:r>
      <w:proofErr w:type="spellEnd"/>
      <w:r w:rsidRPr="007E1629">
        <w:rPr>
          <w:sz w:val="4"/>
          <w:szCs w:val="6"/>
        </w:rPr>
        <w:t>[</w:t>
      </w:r>
      <w:proofErr w:type="spellStart"/>
      <w:proofErr w:type="gramEnd"/>
      <w:r w:rsidRPr="007E1629">
        <w:rPr>
          <w:sz w:val="4"/>
          <w:szCs w:val="6"/>
        </w:rPr>
        <w:t>ing</w:t>
      </w:r>
      <w:proofErr w:type="spellEnd"/>
      <w:r w:rsidRPr="007E1629">
        <w:rPr>
          <w:sz w:val="4"/>
          <w:szCs w:val="6"/>
        </w:rPr>
        <w:t>[ [the] illegal</w:t>
      </w:r>
      <w:r>
        <w:rPr>
          <w:sz w:val="4"/>
          <w:szCs w:val="6"/>
        </w:rPr>
        <w:t xml:space="preserve"> </w:t>
      </w:r>
      <w:r w:rsidRPr="007E1629">
        <w:rPr>
          <w:sz w:val="4"/>
          <w:szCs w:val="6"/>
        </w:rPr>
        <w:t xml:space="preserve">overcharges’, or relying on any other methodology deemed ‘reasonable’ by the court. In addition, </w:t>
      </w:r>
      <w:proofErr w:type="gramStart"/>
      <w:r w:rsidRPr="007E1629">
        <w:rPr>
          <w:sz w:val="4"/>
          <w:szCs w:val="6"/>
        </w:rPr>
        <w:t>a number of</w:t>
      </w:r>
      <w:proofErr w:type="gramEnd"/>
      <w:r w:rsidRPr="007E1629">
        <w:rPr>
          <w:sz w:val="4"/>
          <w:szCs w:val="6"/>
        </w:rPr>
        <w:t xml:space="preserve"> state antitrust laws </w:t>
      </w:r>
      <w:proofErr w:type="spellStart"/>
      <w:r w:rsidRPr="007E1629">
        <w:rPr>
          <w:sz w:val="4"/>
          <w:szCs w:val="6"/>
        </w:rPr>
        <w:t>authorise</w:t>
      </w:r>
      <w:proofErr w:type="spellEnd"/>
      <w:r w:rsidRPr="007E1629">
        <w:rPr>
          <w:sz w:val="4"/>
          <w:szCs w:val="6"/>
        </w:rPr>
        <w:t xml:space="preserve"> their state attorney general to hire private lawyers to handle </w:t>
      </w:r>
      <w:proofErr w:type="spellStart"/>
      <w:r w:rsidRPr="007E1629">
        <w:rPr>
          <w:sz w:val="4"/>
          <w:szCs w:val="6"/>
        </w:rPr>
        <w:t>parens</w:t>
      </w:r>
      <w:proofErr w:type="spellEnd"/>
      <w:r w:rsidRPr="007E1629">
        <w:rPr>
          <w:sz w:val="4"/>
          <w:szCs w:val="6"/>
        </w:rPr>
        <w:t xml:space="preserve"> patriae actions, which the state attorneys general challenging the T-Mobile/Sprint merger have done. </w:t>
      </w:r>
      <w:r>
        <w:rPr>
          <w:sz w:val="4"/>
          <w:szCs w:val="6"/>
        </w:rPr>
        <w:t xml:space="preserve"> </w:t>
      </w:r>
      <w:r w:rsidRPr="007E1629">
        <w:rPr>
          <w:sz w:val="4"/>
          <w:szCs w:val="6"/>
        </w:rPr>
        <w:t xml:space="preserve">Civil enforcement of state antitrust </w:t>
      </w:r>
      <w:proofErr w:type="spellStart"/>
      <w:r w:rsidRPr="007E1629">
        <w:rPr>
          <w:sz w:val="4"/>
          <w:szCs w:val="6"/>
        </w:rPr>
        <w:t>lawsMost</w:t>
      </w:r>
      <w:proofErr w:type="spellEnd"/>
      <w:r w:rsidRPr="007E1629">
        <w:rPr>
          <w:sz w:val="4"/>
          <w:szCs w:val="6"/>
        </w:rPr>
        <w:t xml:space="preserve"> states have enacted state antitrust laws that are comparable to Sections 1 and 2 of the Sherman Act. In addition, some states have passed antitrust laws that are </w:t>
      </w:r>
      <w:proofErr w:type="gramStart"/>
      <w:r w:rsidRPr="007E1629">
        <w:rPr>
          <w:sz w:val="4"/>
          <w:szCs w:val="6"/>
        </w:rPr>
        <w:t>similar to</w:t>
      </w:r>
      <w:proofErr w:type="gramEnd"/>
      <w:r w:rsidRPr="007E1629">
        <w:rPr>
          <w:sz w:val="4"/>
          <w:szCs w:val="6"/>
        </w:rPr>
        <w:t xml:space="preserve"> Sections 3 and 7 of the Clayton Act and the Robinson-Patman Act. These state antitrust laws typically contain provisions expressly requiring that ‘they be construed in conformity with comparable [f]</w:t>
      </w:r>
      <w:proofErr w:type="spellStart"/>
      <w:r w:rsidRPr="007E1629">
        <w:rPr>
          <w:sz w:val="4"/>
          <w:szCs w:val="6"/>
        </w:rPr>
        <w:t>ederal</w:t>
      </w:r>
      <w:proofErr w:type="spellEnd"/>
      <w:r w:rsidRPr="007E1629">
        <w:rPr>
          <w:sz w:val="4"/>
          <w:szCs w:val="6"/>
        </w:rPr>
        <w:t xml:space="preserve"> antitrust </w:t>
      </w:r>
      <w:proofErr w:type="gramStart"/>
      <w:r w:rsidRPr="007E1629">
        <w:rPr>
          <w:sz w:val="4"/>
          <w:szCs w:val="6"/>
        </w:rPr>
        <w:t>statutes’</w:t>
      </w:r>
      <w:proofErr w:type="gramEnd"/>
      <w:r w:rsidRPr="007E1629">
        <w:rPr>
          <w:sz w:val="4"/>
          <w:szCs w:val="6"/>
        </w:rPr>
        <w:t xml:space="preserve">. </w:t>
      </w:r>
    </w:p>
    <w:p w14:paraId="0A9060D7" w14:textId="77777777" w:rsidR="0052089A" w:rsidRPr="008C23DD" w:rsidRDefault="0052089A" w:rsidP="0052089A">
      <w:r w:rsidRPr="005322EB">
        <w:rPr>
          <w:rStyle w:val="Emphasis"/>
        </w:rPr>
        <w:t>State antitrust statutes</w:t>
      </w:r>
      <w:r w:rsidRPr="007E1629">
        <w:t xml:space="preserve"> typically </w:t>
      </w:r>
      <w:r w:rsidRPr="005322EB">
        <w:rPr>
          <w:rStyle w:val="StyleUnderline"/>
        </w:rPr>
        <w:t>provide</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with </w:t>
      </w:r>
      <w:r w:rsidRPr="005322EB">
        <w:rPr>
          <w:rStyle w:val="Emphasis"/>
        </w:rPr>
        <w:t>broad authority</w:t>
      </w:r>
      <w:r w:rsidRPr="005322EB">
        <w:t xml:space="preserve"> </w:t>
      </w:r>
      <w:r w:rsidRPr="005322EB">
        <w:rPr>
          <w:rStyle w:val="StyleUnderline"/>
        </w:rPr>
        <w:t>to investigate</w:t>
      </w:r>
      <w:r w:rsidRPr="007E1629">
        <w:rPr>
          <w:rStyle w:val="StyleUnderline"/>
        </w:rPr>
        <w:t xml:space="preserve"> possible</w:t>
      </w:r>
      <w:r w:rsidRPr="007E1629">
        <w:t xml:space="preserve"> </w:t>
      </w:r>
      <w:r w:rsidRPr="005322EB">
        <w:rPr>
          <w:rStyle w:val="StyleUnderline"/>
        </w:rPr>
        <w:t>violations</w:t>
      </w:r>
      <w:r w:rsidRPr="005322EB">
        <w:rPr>
          <w:sz w:val="6"/>
          <w:szCs w:val="10"/>
        </w:rPr>
        <w:t xml:space="preserve">, including the power to ‘issue civil investigative demands compelling oral testimony, the production of documents, and responses to written interrogatories to individuals and </w:t>
      </w:r>
      <w:proofErr w:type="gramStart"/>
      <w:r w:rsidRPr="005322EB">
        <w:rPr>
          <w:sz w:val="6"/>
          <w:szCs w:val="10"/>
        </w:rPr>
        <w:t>corporations’</w:t>
      </w:r>
      <w:proofErr w:type="gramEnd"/>
      <w:r w:rsidRPr="005322EB">
        <w:rPr>
          <w:sz w:val="6"/>
          <w:szCs w:val="10"/>
        </w:rPr>
        <w:t xml:space="preserve">. Like the federal antitrust laws, most state antitrust laws </w:t>
      </w:r>
      <w:proofErr w:type="spellStart"/>
      <w:r w:rsidRPr="005322EB">
        <w:rPr>
          <w:sz w:val="6"/>
          <w:szCs w:val="10"/>
        </w:rPr>
        <w:t>authorise</w:t>
      </w:r>
      <w:proofErr w:type="spellEnd"/>
      <w:r w:rsidRPr="005322EB">
        <w:rPr>
          <w:sz w:val="6"/>
          <w:szCs w:val="10"/>
        </w:rPr>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sidRPr="005322EB">
        <w:rPr>
          <w:sz w:val="6"/>
          <w:szCs w:val="10"/>
        </w:rPr>
        <w:t>parens</w:t>
      </w:r>
      <w:proofErr w:type="spellEnd"/>
      <w:r w:rsidRPr="005322EB">
        <w:rPr>
          <w:sz w:val="6"/>
          <w:szCs w:val="10"/>
        </w:rPr>
        <w:t xml:space="preserve"> patriae actions on behalf of their citizens.</w:t>
      </w:r>
    </w:p>
    <w:p w14:paraId="2CBD3FCC" w14:textId="74FF4A4A" w:rsidR="0052089A" w:rsidRDefault="00973B3E" w:rsidP="00973B3E">
      <w:pPr>
        <w:pStyle w:val="Heading2"/>
      </w:pPr>
      <w:r>
        <w:t xml:space="preserve">T </w:t>
      </w:r>
    </w:p>
    <w:p w14:paraId="1347A791" w14:textId="77777777" w:rsidR="00973B3E" w:rsidRDefault="00973B3E" w:rsidP="00973B3E">
      <w:r>
        <w:t>T – Scope</w:t>
      </w:r>
    </w:p>
    <w:p w14:paraId="3EF41961" w14:textId="77777777" w:rsidR="00973B3E" w:rsidRDefault="00973B3E" w:rsidP="00973B3E">
      <w:pPr>
        <w:pStyle w:val="Heading4"/>
      </w:pPr>
      <w:r>
        <w:t xml:space="preserve">Interpretation and violation: Expansion of scope of antitrust laws requires removing a current exemption  </w:t>
      </w:r>
    </w:p>
    <w:p w14:paraId="357E69F4" w14:textId="77777777" w:rsidR="00973B3E" w:rsidRDefault="00973B3E" w:rsidP="00973B3E"/>
    <w:p w14:paraId="4DB3915A" w14:textId="77777777" w:rsidR="00973B3E" w:rsidRDefault="00973B3E" w:rsidP="00973B3E">
      <w:pPr>
        <w:pStyle w:val="Heading4"/>
      </w:pPr>
      <w:r>
        <w:t>Antitrust law’s scope is broad</w:t>
      </w:r>
    </w:p>
    <w:p w14:paraId="7CDC101E" w14:textId="77777777" w:rsidR="00973B3E" w:rsidRPr="00FE3E5C" w:rsidRDefault="00973B3E" w:rsidP="00973B3E">
      <w:proofErr w:type="spellStart"/>
      <w:r w:rsidRPr="00FE3E5C">
        <w:rPr>
          <w:rStyle w:val="Style13ptBold"/>
        </w:rPr>
        <w:t>Sagers</w:t>
      </w:r>
      <w:proofErr w:type="spellEnd"/>
      <w:r w:rsidRPr="00FE3E5C">
        <w:rPr>
          <w:rStyle w:val="Style13ptBold"/>
        </w:rPr>
        <w:t xml:space="preserve"> 15</w:t>
      </w:r>
      <w:r>
        <w:t xml:space="preserve"> [Christopher L. </w:t>
      </w:r>
      <w:proofErr w:type="spellStart"/>
      <w:r>
        <w:t>Sagers</w:t>
      </w:r>
      <w:proofErr w:type="spellEnd"/>
      <w:r>
        <w:t xml:space="preserve">, Editorial Chair, Handbook on the Scope of Antitrust, ABA SECTION OF ANTITRUST LAW, HANDBOOK ON THE SCOPE OF ANTITRUST (2015), </w:t>
      </w:r>
      <w:proofErr w:type="spellStart"/>
      <w:r>
        <w:t>poapst</w:t>
      </w:r>
      <w:proofErr w:type="spellEnd"/>
      <w:r>
        <w:t>]</w:t>
      </w:r>
    </w:p>
    <w:p w14:paraId="21635AB8" w14:textId="77777777" w:rsidR="00973B3E" w:rsidRDefault="00973B3E" w:rsidP="00973B3E">
      <w:pPr>
        <w:rPr>
          <w:sz w:val="16"/>
        </w:rPr>
      </w:pPr>
      <w:r w:rsidRPr="00854530">
        <w:rPr>
          <w:u w:val="single"/>
        </w:rPr>
        <w:t xml:space="preserve">The Supreme </w:t>
      </w:r>
      <w:r w:rsidRPr="00394EFD">
        <w:rPr>
          <w:highlight w:val="green"/>
          <w:u w:val="single"/>
        </w:rPr>
        <w:t>Court</w:t>
      </w:r>
      <w:r w:rsidRPr="00854530">
        <w:rPr>
          <w:u w:val="single"/>
        </w:rPr>
        <w:t xml:space="preserve">’s many </w:t>
      </w:r>
      <w:r w:rsidRPr="00394EFD">
        <w:rPr>
          <w:b/>
          <w:bCs/>
          <w:highlight w:val="green"/>
          <w:u w:val="single"/>
        </w:rPr>
        <w:t xml:space="preserve">emphatic </w:t>
      </w:r>
      <w:r w:rsidRPr="00394EFD">
        <w:rPr>
          <w:highlight w:val="green"/>
          <w:u w:val="single"/>
        </w:rPr>
        <w:t>generalizations</w:t>
      </w:r>
      <w:r w:rsidRPr="00854530">
        <w:rPr>
          <w:u w:val="single"/>
        </w:rPr>
        <w:t xml:space="preserve"> over several decades suggest that </w:t>
      </w:r>
      <w:r w:rsidRPr="00394EFD">
        <w:rPr>
          <w:b/>
          <w:bCs/>
          <w:highlight w:val="green"/>
          <w:u w:val="single"/>
        </w:rPr>
        <w:t>antitrust applies very broadly</w:t>
      </w:r>
      <w:r w:rsidRPr="00854530">
        <w:rPr>
          <w:u w:val="single"/>
        </w:rPr>
        <w:t>.</w:t>
      </w:r>
      <w:r w:rsidRPr="005E2D07">
        <w:rPr>
          <w:sz w:val="16"/>
        </w:rPr>
        <w:t xml:space="preserve"> </w:t>
      </w:r>
      <w:r w:rsidRPr="00854530">
        <w:rPr>
          <w:u w:val="single"/>
        </w:rPr>
        <w:t>“[A]</w:t>
      </w:r>
      <w:proofErr w:type="spellStart"/>
      <w:r w:rsidRPr="00854530">
        <w:rPr>
          <w:u w:val="single"/>
        </w:rPr>
        <w:t>ntitrust</w:t>
      </w:r>
      <w:proofErr w:type="spellEnd"/>
      <w:r w:rsidRPr="00854530">
        <w:rPr>
          <w:u w:val="single"/>
        </w:rPr>
        <w:t>,” the Court has said, “[</w:t>
      </w:r>
      <w:r w:rsidRPr="00394EFD">
        <w:rPr>
          <w:highlight w:val="green"/>
          <w:u w:val="single"/>
        </w:rPr>
        <w:t>is] a</w:t>
      </w:r>
      <w:r w:rsidRPr="00854530">
        <w:rPr>
          <w:u w:val="single"/>
        </w:rPr>
        <w:t xml:space="preserve"> fundamental national economic policy.” It is no less than a “</w:t>
      </w:r>
      <w:r w:rsidRPr="00394EFD">
        <w:rPr>
          <w:b/>
          <w:bCs/>
          <w:highlight w:val="green"/>
          <w:u w:val="single"/>
        </w:rPr>
        <w:t>charter of freedom</w:t>
      </w:r>
      <w:r w:rsidRPr="00394EFD">
        <w:rPr>
          <w:highlight w:val="green"/>
          <w:u w:val="single"/>
        </w:rPr>
        <w:t xml:space="preserve">” and our </w:t>
      </w:r>
      <w:r w:rsidRPr="00854530">
        <w:rPr>
          <w:u w:val="single"/>
        </w:rPr>
        <w:t>very “</w:t>
      </w:r>
      <w:r w:rsidRPr="00394EFD">
        <w:rPr>
          <w:b/>
          <w:bCs/>
          <w:highlight w:val="green"/>
          <w:u w:val="single"/>
        </w:rPr>
        <w:t>Magna Carta of free enterprise</w:t>
      </w:r>
      <w:r w:rsidRPr="00854530">
        <w:rPr>
          <w:u w:val="single"/>
        </w:rPr>
        <w:t>.”3</w:t>
      </w:r>
      <w:r w:rsidRPr="005E2D07">
        <w:rPr>
          <w:sz w:val="16"/>
        </w:rPr>
        <w:t xml:space="preserve"> When describing the scope of antitrust law in the abstract, therefore, courts commonly speak in very broad terms. Because </w:t>
      </w:r>
      <w:r w:rsidRPr="00854530">
        <w:rPr>
          <w:u w:val="single"/>
        </w:rPr>
        <w:t>“</w:t>
      </w:r>
      <w:r w:rsidRPr="00394EFD">
        <w:rPr>
          <w:highlight w:val="green"/>
          <w:u w:val="single"/>
        </w:rPr>
        <w:t>Congress intended to strike as broadly as it could</w:t>
      </w:r>
      <w:r w:rsidRPr="00854530">
        <w:rPr>
          <w:u w:val="single"/>
        </w:rPr>
        <w:t>” in enacting the antitrust laws</w:t>
      </w:r>
      <w:r w:rsidRPr="005E2D07">
        <w:rPr>
          <w:sz w:val="16"/>
        </w:rPr>
        <w:t>, “[l]</w:t>
      </w:r>
      <w:proofErr w:type="spellStart"/>
      <w:r w:rsidRPr="005E2D07">
        <w:rPr>
          <w:sz w:val="16"/>
        </w:rPr>
        <w:t>anguage</w:t>
      </w:r>
      <w:proofErr w:type="spellEnd"/>
      <w:r w:rsidRPr="005E2D07">
        <w:rPr>
          <w:sz w:val="16"/>
        </w:rPr>
        <w:t xml:space="preserve"> more comprehensive” than those statutes contain “is difficult to conceive.” The breadth accorded the antitrust laws by the courts “reflects the felt indispensable role of antitrust policy in the maintenance of a free economy….” One might then have thought that the scope of antitrust would be a simple affair. If the law applies so broadly, then cases raising serious issues of applicability would be rare. But in </w:t>
      </w:r>
      <w:proofErr w:type="gramStart"/>
      <w:r w:rsidRPr="005E2D07">
        <w:rPr>
          <w:sz w:val="16"/>
        </w:rPr>
        <w:t>fact</w:t>
      </w:r>
      <w:proofErr w:type="gramEnd"/>
      <w:r w:rsidRPr="005E2D07">
        <w:rPr>
          <w:sz w:val="16"/>
        </w:rPr>
        <w:t xml:space="preserve"> it is not simple at all. </w:t>
      </w:r>
      <w:r w:rsidRPr="00854530">
        <w:rPr>
          <w:u w:val="single"/>
        </w:rPr>
        <w:t xml:space="preserve">The </w:t>
      </w:r>
      <w:r w:rsidRPr="00394EFD">
        <w:rPr>
          <w:highlight w:val="green"/>
          <w:u w:val="single"/>
        </w:rPr>
        <w:t>scope of antitrust is governed by dozens of federal statutes</w:t>
      </w:r>
      <w:r w:rsidRPr="00854530">
        <w:rPr>
          <w:u w:val="single"/>
        </w:rPr>
        <w:t xml:space="preserve"> and by a variety of elaborate caselaw doctrines. </w:t>
      </w:r>
      <w:r w:rsidRPr="005E2D07">
        <w:rPr>
          <w:sz w:val="16"/>
        </w:rPr>
        <w:t xml:space="preserve">Numerous cases every year raise difficult scope issues, and many hundreds or thousands of reported opinions now address them, often in meticulous, complex detail. </w:t>
      </w:r>
      <w:r w:rsidRPr="00854530">
        <w:rPr>
          <w:rStyle w:val="StyleUnderline"/>
        </w:rPr>
        <w:t xml:space="preserve">The scope of antitrust has </w:t>
      </w:r>
      <w:r w:rsidRPr="00394EFD">
        <w:rPr>
          <w:rStyle w:val="StyleUnderline"/>
          <w:highlight w:val="green"/>
        </w:rPr>
        <w:t>morphed into a large, distinct, and complex body of law</w:t>
      </w:r>
      <w:r w:rsidRPr="00854530">
        <w:rPr>
          <w:rStyle w:val="StyleUnderline"/>
        </w:rPr>
        <w:t>.</w:t>
      </w:r>
      <w:r w:rsidRPr="005E2D07">
        <w:rPr>
          <w:sz w:val="16"/>
        </w:rPr>
        <w:t xml:space="preserve"> No prior work appears to have considered the entire law of the scope of antitrust as one body, in any comprehensive and integrated way. Integrated treatment poses certain benefits. A primary goal of this book is to aid practitioners, because several of the scope doctrines have become complex and uncertain, and their interrelationships can be especially challenging. Integrated treatment might also be useful for public policy purposes, given that scope issues have generated frequent reform efforts and debate. While this Handbook takes no position on normative matters, a problem in those debates has been their oftentimes great complexity. As one example, commentators have criticized results in which different doctrines are applied in different ways to similar facts, and the Supreme Court, too, has occasionally indicated that scope doctrines applicable to different circumstances should nevertheless be theoretically consistent. Addressing questions of that nature, however, has been difficult simply because doctrinal scope issues are ordinarily considered in isolation, a fact that </w:t>
      </w:r>
      <w:proofErr w:type="gramStart"/>
      <w:r w:rsidRPr="005E2D07">
        <w:rPr>
          <w:sz w:val="16"/>
        </w:rPr>
        <w:t>in itself reflects</w:t>
      </w:r>
      <w:proofErr w:type="gramEnd"/>
      <w:r w:rsidRPr="005E2D07">
        <w:rPr>
          <w:sz w:val="16"/>
        </w:rPr>
        <w:t xml:space="preserve"> the complexity and scale of the issues. In those rare cases in which conflicts among scope doctrines are considered, courts have felt unable or unauthorized to resolve them.</w:t>
      </w:r>
    </w:p>
    <w:p w14:paraId="7B9BF638" w14:textId="77777777" w:rsidR="00973B3E" w:rsidRPr="005E2D07" w:rsidRDefault="00973B3E" w:rsidP="00973B3E"/>
    <w:p w14:paraId="2941B715" w14:textId="77777777" w:rsidR="00973B3E" w:rsidRDefault="00973B3E" w:rsidP="00973B3E">
      <w:pPr>
        <w:pStyle w:val="Heading4"/>
      </w:pPr>
      <w:r>
        <w:t xml:space="preserve">Limits to its scope are codified exemptions – means you </w:t>
      </w:r>
      <w:proofErr w:type="gramStart"/>
      <w:r>
        <w:t>have to</w:t>
      </w:r>
      <w:proofErr w:type="gramEnd"/>
      <w:r>
        <w:t xml:space="preserve"> get rid of one</w:t>
      </w:r>
    </w:p>
    <w:p w14:paraId="59197A77" w14:textId="77777777" w:rsidR="00973B3E" w:rsidRPr="00D60984" w:rsidRDefault="00973B3E" w:rsidP="00973B3E">
      <w:proofErr w:type="spellStart"/>
      <w:r w:rsidRPr="00FE3E5C">
        <w:rPr>
          <w:rStyle w:val="Style13ptBold"/>
        </w:rPr>
        <w:t>Sagers</w:t>
      </w:r>
      <w:proofErr w:type="spellEnd"/>
      <w:r w:rsidRPr="00FE3E5C">
        <w:rPr>
          <w:rStyle w:val="Style13ptBold"/>
        </w:rPr>
        <w:t xml:space="preserve"> 15</w:t>
      </w:r>
      <w:r>
        <w:t xml:space="preserve"> [Christopher L. </w:t>
      </w:r>
      <w:proofErr w:type="spellStart"/>
      <w:r>
        <w:t>Sagers</w:t>
      </w:r>
      <w:proofErr w:type="spellEnd"/>
      <w:r>
        <w:t xml:space="preserve">, Editorial Chair, Handbook on the Scope of Antitrust, ABA SECTION OF ANTITRUST LAW, HANDBOOK ON THE SCOPE OF ANTITRUST (2015), </w:t>
      </w:r>
      <w:proofErr w:type="spellStart"/>
      <w:r>
        <w:t>poapst</w:t>
      </w:r>
      <w:proofErr w:type="spellEnd"/>
      <w:r>
        <w:t>]</w:t>
      </w:r>
    </w:p>
    <w:p w14:paraId="417C1F44" w14:textId="77777777" w:rsidR="00973B3E" w:rsidRPr="005E2D07" w:rsidRDefault="00973B3E" w:rsidP="00973B3E">
      <w:pPr>
        <w:rPr>
          <w:sz w:val="12"/>
        </w:rPr>
      </w:pPr>
      <w:r w:rsidRPr="005E2D07">
        <w:rPr>
          <w:sz w:val="12"/>
        </w:rPr>
        <w:t xml:space="preserve">On the other hand, </w:t>
      </w:r>
      <w:r w:rsidRPr="00394EFD">
        <w:rPr>
          <w:b/>
          <w:bCs/>
          <w:highlight w:val="green"/>
          <w:u w:val="single"/>
        </w:rPr>
        <w:t>scope limits</w:t>
      </w:r>
      <w:r w:rsidRPr="00854530">
        <w:rPr>
          <w:u w:val="single"/>
        </w:rPr>
        <w:t xml:space="preserve"> of various kinds </w:t>
      </w:r>
      <w:r w:rsidRPr="00394EFD">
        <w:rPr>
          <w:highlight w:val="green"/>
          <w:u w:val="single"/>
        </w:rPr>
        <w:t>have always existed</w:t>
      </w:r>
      <w:r w:rsidRPr="00854530">
        <w:rPr>
          <w:u w:val="single"/>
        </w:rPr>
        <w:t>.</w:t>
      </w:r>
      <w:r w:rsidRPr="005E2D07">
        <w:rPr>
          <w:sz w:val="12"/>
        </w:rPr>
        <w:t xml:space="preserve"> Congress explicitly limited antitrust by statute as early as 1914,19 and did so many more times during the rise of organized labor20 and the price-and-entry regulatory regimes of the Progressive and New Deal eras.21 Judge-made limits were likewise recognized as early as 1922, again mainly as a consequence of the new regulatory regimes.22 As new waves of health and safety regulation emerged during the 1960s and 1970s,23 defendants sought antitrust clemency with some increasing success.24 Courts have also long sought to protect the political process from antitrust, even though businesses have frequently turned to that arena for advantage within the marketplace.25 Interestingly, most other nations with competition laws have similar histories of complex scope limits. The European Union (EU), for example, built a process for exemption into the very first treaty creating its competition law,26 and much of the work of its competition authority has involved administration of that process. The national laws of several EU member states likewise included various exclusions before creation of the EU,27 and exemptions exist in Australia, Canada, Japan, and South Korea.28 This long history, in which the generally broad applicability of the antitrust laws has been fraught with controversial disputes, can be seen as a struggle between the general and the specific. For the most part, substantive antitrust insists on generality and purports to oppose special treatment for the idiosyncrasies of </w:t>
      </w:r>
      <w:proofErr w:type="gramStart"/>
      <w:r w:rsidRPr="005E2D07">
        <w:rPr>
          <w:sz w:val="12"/>
        </w:rPr>
        <w:t>particular markets</w:t>
      </w:r>
      <w:proofErr w:type="gramEnd"/>
      <w:r w:rsidRPr="005E2D07">
        <w:rPr>
          <w:sz w:val="12"/>
        </w:rPr>
        <w:t xml:space="preserve">.29 Antitrust presumes, in other words, that in respects important to antitrust, markets are mostly the same. </w:t>
      </w:r>
      <w:r w:rsidRPr="00854530">
        <w:rPr>
          <w:u w:val="single"/>
        </w:rPr>
        <w:t xml:space="preserve">Thus, </w:t>
      </w:r>
      <w:r w:rsidRPr="00394EFD">
        <w:rPr>
          <w:highlight w:val="green"/>
          <w:u w:val="single"/>
        </w:rPr>
        <w:t xml:space="preserve">in the absence of an </w:t>
      </w:r>
      <w:r w:rsidRPr="00394EFD">
        <w:rPr>
          <w:b/>
          <w:bCs/>
          <w:highlight w:val="green"/>
          <w:u w:val="single"/>
        </w:rPr>
        <w:t>exemption</w:t>
      </w:r>
      <w:r w:rsidRPr="00394EFD">
        <w:rPr>
          <w:highlight w:val="green"/>
          <w:u w:val="single"/>
        </w:rPr>
        <w:t xml:space="preserve">, the U.S. antitrust laws apply to all exchanges </w:t>
      </w:r>
      <w:r w:rsidRPr="00854530">
        <w:rPr>
          <w:u w:val="single"/>
        </w:rPr>
        <w:t xml:space="preserve">of goods or services for consideration, anywhere within the domestic reach of Congress’s interstate commerce power, and </w:t>
      </w:r>
      <w:r w:rsidRPr="00394EFD">
        <w:rPr>
          <w:highlight w:val="green"/>
          <w:u w:val="single"/>
        </w:rPr>
        <w:t xml:space="preserve">quite broadly </w:t>
      </w:r>
      <w:r w:rsidRPr="00854530">
        <w:rPr>
          <w:u w:val="single"/>
        </w:rPr>
        <w:t xml:space="preserve">to overseas conduct as well, </w:t>
      </w:r>
      <w:r w:rsidRPr="00394EFD">
        <w:rPr>
          <w:highlight w:val="green"/>
          <w:u w:val="single"/>
        </w:rPr>
        <w:t>where anticompetitive effects are felt</w:t>
      </w:r>
      <w:r w:rsidRPr="00854530">
        <w:rPr>
          <w:u w:val="single"/>
        </w:rPr>
        <w:t xml:space="preserve"> in the United States.</w:t>
      </w:r>
      <w:r w:rsidRPr="005E2D07">
        <w:rPr>
          <w:sz w:val="12"/>
        </w:rPr>
        <w:t xml:space="preserve">30 Yet, that broad application, especially during periods in which antitrust laws were applied more strictly and many kinds of conduct were held per se illegal, invites arguments that some contexts simply cannot be subject to one-size-fits-all policies.31 There have been times, as during the heyday of “destructive competition” reasoning during the first part of the 20th century, when industries like transportation, communications, and insurance were quite successful in arguing that special economic problems prevented them from performing well under the rules of competition that antitrust imposed elsewhere.32 Similar arguments have found some traction in more recent times, even as during this purportedly deregulatory age we generally claim to have disposed of the long-standing fear of destructive competition. </w:t>
      </w:r>
      <w:r w:rsidRPr="00854530">
        <w:rPr>
          <w:u w:val="single"/>
        </w:rPr>
        <w:t xml:space="preserve">For example, recent, </w:t>
      </w:r>
      <w:r w:rsidRPr="00394EFD">
        <w:rPr>
          <w:b/>
          <w:bCs/>
          <w:highlight w:val="green"/>
          <w:u w:val="single"/>
        </w:rPr>
        <w:t>explicit antitrust exemptions</w:t>
      </w:r>
      <w:r w:rsidRPr="00394EFD">
        <w:rPr>
          <w:highlight w:val="green"/>
          <w:u w:val="single"/>
        </w:rPr>
        <w:t xml:space="preserve"> </w:t>
      </w:r>
      <w:r w:rsidRPr="00854530">
        <w:rPr>
          <w:u w:val="single"/>
        </w:rPr>
        <w:t xml:space="preserve">now </w:t>
      </w:r>
      <w:r w:rsidRPr="00394EFD">
        <w:rPr>
          <w:highlight w:val="green"/>
          <w:u w:val="single"/>
        </w:rPr>
        <w:t>protect standard setting organizations</w:t>
      </w:r>
      <w:r w:rsidRPr="005E2D07">
        <w:rPr>
          <w:sz w:val="12"/>
        </w:rPr>
        <w:t>,33 t</w:t>
      </w:r>
      <w:r w:rsidRPr="00854530">
        <w:rPr>
          <w:u w:val="single"/>
        </w:rPr>
        <w:t xml:space="preserve">he placement program for </w:t>
      </w:r>
      <w:r w:rsidRPr="00394EFD">
        <w:rPr>
          <w:highlight w:val="green"/>
          <w:u w:val="single"/>
        </w:rPr>
        <w:t>medical residents</w:t>
      </w:r>
      <w:r w:rsidRPr="00854530">
        <w:rPr>
          <w:u w:val="single"/>
        </w:rPr>
        <w:t>,</w:t>
      </w:r>
      <w:proofErr w:type="gramStart"/>
      <w:r w:rsidRPr="005E2D07">
        <w:rPr>
          <w:sz w:val="12"/>
        </w:rPr>
        <w:t>34</w:t>
      </w:r>
      <w:proofErr w:type="gramEnd"/>
      <w:r w:rsidRPr="005E2D07">
        <w:rPr>
          <w:sz w:val="12"/>
        </w:rPr>
        <w:t xml:space="preserve"> </w:t>
      </w:r>
      <w:r w:rsidRPr="00854530">
        <w:rPr>
          <w:u w:val="single"/>
        </w:rPr>
        <w:t xml:space="preserve">and </w:t>
      </w:r>
      <w:r w:rsidRPr="00394EFD">
        <w:rPr>
          <w:highlight w:val="green"/>
          <w:u w:val="single"/>
        </w:rPr>
        <w:t xml:space="preserve">charitable gift </w:t>
      </w:r>
      <w:r w:rsidRPr="00854530">
        <w:rPr>
          <w:u w:val="single"/>
        </w:rPr>
        <w:t>annuities.</w:t>
      </w:r>
      <w:r w:rsidRPr="005E2D07">
        <w:rPr>
          <w:sz w:val="12"/>
        </w:rPr>
        <w:t xml:space="preserve"> Accordingly, </w:t>
      </w:r>
      <w:r w:rsidRPr="00854530">
        <w:rPr>
          <w:u w:val="single"/>
        </w:rPr>
        <w:t xml:space="preserve">despite the strong commitment to generality often stated, </w:t>
      </w:r>
      <w:r w:rsidRPr="00394EFD">
        <w:rPr>
          <w:b/>
          <w:bCs/>
          <w:highlight w:val="green"/>
          <w:u w:val="single"/>
        </w:rPr>
        <w:t>we</w:t>
      </w:r>
      <w:r w:rsidRPr="00854530">
        <w:rPr>
          <w:b/>
          <w:bCs/>
          <w:u w:val="single"/>
        </w:rPr>
        <w:t xml:space="preserve"> do in fact </w:t>
      </w:r>
      <w:r w:rsidRPr="00394EFD">
        <w:rPr>
          <w:b/>
          <w:bCs/>
          <w:highlight w:val="green"/>
          <w:u w:val="single"/>
        </w:rPr>
        <w:t>see limits on scope</w:t>
      </w:r>
      <w:r w:rsidRPr="00854530">
        <w:rPr>
          <w:u w:val="single"/>
        </w:rPr>
        <w:t>.</w:t>
      </w:r>
      <w:r w:rsidRPr="005E2D07">
        <w:rPr>
          <w:sz w:val="12"/>
        </w:rPr>
        <w:t xml:space="preserve"> For the most part, the courts and Congress have followed one consistent instinct in moderating these struggles between the general and the specific. They typically will relax the preference for antitrust only where there is some other public, politically accountable oversight of a particular market. </w:t>
      </w:r>
      <w:r w:rsidRPr="00854530">
        <w:rPr>
          <w:u w:val="single"/>
        </w:rPr>
        <w:t xml:space="preserve">In effect, </w:t>
      </w:r>
      <w:r w:rsidRPr="006D3BCC">
        <w:rPr>
          <w:b/>
          <w:bCs/>
          <w:sz w:val="24"/>
          <w:u w:val="single"/>
        </w:rPr>
        <w:t xml:space="preserve">antitrust </w:t>
      </w:r>
      <w:r w:rsidRPr="005C49B9">
        <w:rPr>
          <w:b/>
          <w:bCs/>
          <w:sz w:val="24"/>
          <w:u w:val="single"/>
        </w:rPr>
        <w:t>exemptions</w:t>
      </w:r>
      <w:r w:rsidRPr="005C49B9">
        <w:rPr>
          <w:sz w:val="24"/>
          <w:u w:val="single"/>
        </w:rPr>
        <w:t xml:space="preserve"> </w:t>
      </w:r>
      <w:r w:rsidRPr="005C49B9">
        <w:rPr>
          <w:u w:val="single"/>
        </w:rPr>
        <w:t xml:space="preserve">usually reflect the instinct that we should have </w:t>
      </w:r>
      <w:r w:rsidRPr="005C49B9">
        <w:rPr>
          <w:b/>
          <w:bCs/>
          <w:sz w:val="24"/>
          <w:u w:val="single"/>
        </w:rPr>
        <w:t>either regulation</w:t>
      </w:r>
      <w:r w:rsidRPr="005C49B9">
        <w:rPr>
          <w:sz w:val="24"/>
          <w:u w:val="single"/>
        </w:rPr>
        <w:t xml:space="preserve"> </w:t>
      </w:r>
      <w:r w:rsidRPr="005C49B9">
        <w:rPr>
          <w:b/>
          <w:bCs/>
          <w:sz w:val="28"/>
          <w:szCs w:val="28"/>
          <w:u w:val="single"/>
        </w:rPr>
        <w:t>or</w:t>
      </w:r>
      <w:r w:rsidRPr="005C49B9">
        <w:rPr>
          <w:u w:val="single"/>
        </w:rPr>
        <w:t xml:space="preserve"> </w:t>
      </w:r>
      <w:r w:rsidRPr="005C49B9">
        <w:rPr>
          <w:b/>
          <w:bCs/>
          <w:sz w:val="24"/>
          <w:u w:val="single"/>
        </w:rPr>
        <w:t>antitrust</w:t>
      </w:r>
      <w:r w:rsidRPr="005C49B9">
        <w:rPr>
          <w:sz w:val="24"/>
          <w:u w:val="single"/>
        </w:rPr>
        <w:t xml:space="preserve"> </w:t>
      </w:r>
      <w:r w:rsidRPr="005C49B9">
        <w:rPr>
          <w:u w:val="single"/>
        </w:rPr>
        <w:t>in any given context, which is to say that any context should be regulated either by direct government</w:t>
      </w:r>
      <w:r w:rsidRPr="00854530">
        <w:rPr>
          <w:u w:val="single"/>
        </w:rPr>
        <w:t xml:space="preserve"> oversight or by competition kept healthy through antitrust.</w:t>
      </w:r>
      <w:r w:rsidRPr="005E2D07">
        <w:rPr>
          <w:sz w:val="12"/>
        </w:rPr>
        <w:t xml:space="preserve">36 Thus, at least traditionally, </w:t>
      </w:r>
      <w:r w:rsidRPr="0068178D">
        <w:rPr>
          <w:u w:val="single"/>
        </w:rPr>
        <w:t>Congress rarely displaced antitrust without setting up an administrative agency to take its place.</w:t>
      </w:r>
      <w:r w:rsidRPr="005E2D07">
        <w:rPr>
          <w:sz w:val="12"/>
        </w:rPr>
        <w:t xml:space="preserve"> </w:t>
      </w:r>
      <w:r w:rsidRPr="006D3BCC">
        <w:rPr>
          <w:u w:val="single"/>
        </w:rPr>
        <w:t>Likewise, where courts fashioned scope limitations</w:t>
      </w:r>
      <w:r w:rsidRPr="005E2D07">
        <w:rPr>
          <w:sz w:val="12"/>
        </w:rPr>
        <w:t xml:space="preserve">, they generally did so only where a regulatory agency oversaw rates or conduct (as with the </w:t>
      </w:r>
      <w:proofErr w:type="spellStart"/>
      <w:r w:rsidRPr="005E2D07">
        <w:rPr>
          <w:sz w:val="12"/>
        </w:rPr>
        <w:t>filed</w:t>
      </w:r>
      <w:proofErr w:type="spellEnd"/>
      <w:r w:rsidRPr="005E2D07">
        <w:rPr>
          <w:sz w:val="12"/>
        </w:rPr>
        <w:t xml:space="preserve"> rate doctrine) or where the challenged conduct was </w:t>
      </w:r>
      <w:proofErr w:type="gramStart"/>
      <w:r w:rsidRPr="005E2D07">
        <w:rPr>
          <w:sz w:val="12"/>
        </w:rPr>
        <w:t>actually the</w:t>
      </w:r>
      <w:proofErr w:type="gramEnd"/>
      <w:r w:rsidRPr="005E2D07">
        <w:rPr>
          <w:sz w:val="12"/>
        </w:rPr>
        <w:t xml:space="preserve"> conduct of a government entity itself (as with the state action doctrine).</w:t>
      </w:r>
    </w:p>
    <w:p w14:paraId="51C84D18" w14:textId="77777777" w:rsidR="00973B3E" w:rsidRDefault="00973B3E" w:rsidP="00973B3E">
      <w:pPr>
        <w:pStyle w:val="Heading4"/>
      </w:pPr>
      <w:r>
        <w:t>Vote negative</w:t>
      </w:r>
    </w:p>
    <w:p w14:paraId="0C425FF3" w14:textId="77777777" w:rsidR="00973B3E" w:rsidRDefault="00973B3E" w:rsidP="00973B3E">
      <w:pPr>
        <w:pStyle w:val="Heading4"/>
      </w:pPr>
      <w:r>
        <w:t xml:space="preserve">Limits explosion --- antitrust law can potentially cover anything, only defining expand scope as removing an exemption to antitrust law that is on the books prevents tweak of the week </w:t>
      </w:r>
      <w:proofErr w:type="spellStart"/>
      <w:r>
        <w:t>affs</w:t>
      </w:r>
      <w:proofErr w:type="spellEnd"/>
      <w:r>
        <w:t xml:space="preserve"> designed to be small repairs. </w:t>
      </w:r>
    </w:p>
    <w:p w14:paraId="696792AA" w14:textId="77777777" w:rsidR="00973B3E" w:rsidRPr="005C49B9" w:rsidRDefault="00973B3E" w:rsidP="00973B3E">
      <w:pPr>
        <w:pStyle w:val="Heading4"/>
      </w:pPr>
      <w:r>
        <w:t xml:space="preserve">Ground – Forcing </w:t>
      </w:r>
      <w:proofErr w:type="spellStart"/>
      <w:r>
        <w:t>affs</w:t>
      </w:r>
      <w:proofErr w:type="spellEnd"/>
      <w:r>
        <w:t xml:space="preserve"> to remove exemptions centers the debate on core areas of antitrust that were controversial enough to warrant an exemption. </w:t>
      </w:r>
    </w:p>
    <w:p w14:paraId="45727619" w14:textId="77777777" w:rsidR="00973B3E" w:rsidRDefault="00973B3E" w:rsidP="00973B3E"/>
    <w:p w14:paraId="00D1FF9C" w14:textId="77777777" w:rsidR="00973B3E" w:rsidRPr="00973B3E" w:rsidRDefault="00973B3E" w:rsidP="00973B3E"/>
    <w:p w14:paraId="385BB7DA" w14:textId="6E30092B" w:rsidR="0052089A" w:rsidRDefault="0052089A" w:rsidP="0052089A">
      <w:pPr>
        <w:pStyle w:val="Heading1"/>
      </w:pPr>
      <w:r>
        <w:t xml:space="preserve">On </w:t>
      </w:r>
    </w:p>
    <w:p w14:paraId="43DC99FA" w14:textId="010BE045" w:rsidR="0052089A" w:rsidRDefault="0052089A" w:rsidP="0052089A"/>
    <w:p w14:paraId="3FA75F61" w14:textId="01003AA7" w:rsidR="0052089A" w:rsidRDefault="0052089A" w:rsidP="0052089A">
      <w:pPr>
        <w:pStyle w:val="Heading2"/>
      </w:pPr>
      <w:r>
        <w:t xml:space="preserve">Climate </w:t>
      </w:r>
    </w:p>
    <w:p w14:paraId="6D8CD20A" w14:textId="77777777" w:rsidR="006F614D" w:rsidRDefault="006F614D" w:rsidP="006F614D">
      <w:pPr>
        <w:pStyle w:val="Heading4"/>
      </w:pPr>
      <w:r>
        <w:t xml:space="preserve">Democracy </w:t>
      </w:r>
      <w:proofErr w:type="gramStart"/>
      <w:r>
        <w:t>decline</w:t>
      </w:r>
      <w:proofErr w:type="gramEnd"/>
      <w:r>
        <w:t xml:space="preserve"> inevitable and it doesn’t solve any impacts</w:t>
      </w:r>
    </w:p>
    <w:p w14:paraId="4E62C8B6" w14:textId="77777777" w:rsidR="006F614D" w:rsidRDefault="006F614D" w:rsidP="006F614D">
      <w:r>
        <w:t xml:space="preserve">Jeffrey </w:t>
      </w:r>
      <w:r w:rsidRPr="006B3ECF">
        <w:rPr>
          <w:rStyle w:val="Style13ptBold"/>
        </w:rPr>
        <w:t>Haynes</w:t>
      </w:r>
      <w:r>
        <w:t xml:space="preserve"> (London Metropolitan University) </w:t>
      </w:r>
      <w:r w:rsidRPr="006B3ECF">
        <w:rPr>
          <w:rStyle w:val="Style13ptBold"/>
        </w:rPr>
        <w:t>2018</w:t>
      </w:r>
      <w:r>
        <w:t xml:space="preserve"> [“How democracy ends, by David Runciman” Democratization, DOI: 10.1080/13510347.2018.1505871, </w:t>
      </w:r>
      <w:proofErr w:type="spellStart"/>
      <w:r>
        <w:t>loghry</w:t>
      </w:r>
      <w:proofErr w:type="spellEnd"/>
      <w:r>
        <w:t>]</w:t>
      </w:r>
    </w:p>
    <w:p w14:paraId="3EBACA5B" w14:textId="77777777" w:rsidR="006F614D" w:rsidRDefault="006F614D" w:rsidP="006F614D">
      <w:r>
        <w:t xml:space="preserve">It is common knowledge that </w:t>
      </w:r>
      <w:r w:rsidRPr="006B3ECF">
        <w:rPr>
          <w:rStyle w:val="StyleUnderline"/>
        </w:rPr>
        <w:t>democracy is in decline</w:t>
      </w:r>
      <w:r>
        <w:t xml:space="preserve">. From the high point of the immediate post-Cold War period until around the late 1990s or early 2000s, democracy seemed to be on the up. Fukuyama identified the late 1980s as the “end of history” with liberal democracy unchallenged by alternative political systems. When we are all democrats now, it seems that the only way to go is down. Fast forward a quarter century: </w:t>
      </w:r>
      <w:r w:rsidRPr="006B3ECF">
        <w:rPr>
          <w:rStyle w:val="StyleUnderline"/>
        </w:rPr>
        <w:t>things do not look so good with democracy “in retreat” and the rise of the authoritarian populists</w:t>
      </w:r>
      <w:r>
        <w:t xml:space="preserve"> </w:t>
      </w:r>
      <w:r w:rsidRPr="006B3ECF">
        <w:rPr>
          <w:rStyle w:val="Emphasis"/>
        </w:rPr>
        <w:t>clear and spreading</w:t>
      </w:r>
      <w:r>
        <w:t>.</w:t>
      </w:r>
    </w:p>
    <w:p w14:paraId="1EF1CF8A" w14:textId="77777777" w:rsidR="006F614D" w:rsidRDefault="006F614D" w:rsidP="006F614D">
      <w:r>
        <w:t xml:space="preserve">What has gone wrong? David Runciman’s answer is that </w:t>
      </w:r>
      <w:r w:rsidRPr="00E46E25">
        <w:rPr>
          <w:rStyle w:val="StyleUnderline"/>
          <w:highlight w:val="yellow"/>
        </w:rPr>
        <w:t>what we</w:t>
      </w:r>
      <w:r w:rsidRPr="006B3ECF">
        <w:rPr>
          <w:rStyle w:val="StyleUnderline"/>
        </w:rPr>
        <w:t xml:space="preserve"> know and </w:t>
      </w:r>
      <w:r w:rsidRPr="00E46E25">
        <w:rPr>
          <w:rStyle w:val="StyleUnderline"/>
          <w:highlight w:val="yellow"/>
        </w:rPr>
        <w:t>understand as “democracy” today</w:t>
      </w:r>
      <w:r w:rsidRPr="006B3ECF">
        <w:rPr>
          <w:rStyle w:val="StyleUnderline"/>
        </w:rPr>
        <w:t xml:space="preserve"> was created and developed in an earlier era which </w:t>
      </w:r>
      <w:r w:rsidRPr="00E46E25">
        <w:rPr>
          <w:rStyle w:val="StyleUnderline"/>
          <w:highlight w:val="yellow"/>
        </w:rPr>
        <w:t>has now gone –</w:t>
      </w:r>
      <w:r w:rsidRPr="00E46E25">
        <w:rPr>
          <w:highlight w:val="yellow"/>
        </w:rPr>
        <w:t xml:space="preserve"> </w:t>
      </w:r>
      <w:r w:rsidRPr="00E46E25">
        <w:rPr>
          <w:rStyle w:val="Emphasis"/>
          <w:highlight w:val="yellow"/>
        </w:rPr>
        <w:t>never to retur</w:t>
      </w:r>
      <w:r w:rsidRPr="006B3ECF">
        <w:rPr>
          <w:rStyle w:val="Emphasis"/>
        </w:rPr>
        <w:t>n</w:t>
      </w:r>
      <w:r>
        <w:t xml:space="preserve">. We used to think that we would have either “democracy” or “non-democracy” aka “authoritarianism” or in the most extreme cases, “totalitarianism”. The twentieth century had not only its </w:t>
      </w:r>
      <w:proofErr w:type="spellStart"/>
      <w:r>
        <w:t>democratisation</w:t>
      </w:r>
      <w:proofErr w:type="spellEnd"/>
      <w:r>
        <w:t xml:space="preserve"> waves (post-1945, post1989) but also its authoritarian/totalitarian waves (Nazi Germany, Stalin’s Soviet Union). Post-Cold War, Fukuyama was right to suggest that there was no overall political ideology that could compete with democracy, no non-democratic alternative that could oust democracy as most people’s preferred option. </w:t>
      </w:r>
      <w:proofErr w:type="gramStart"/>
      <w:r w:rsidRPr="006B3ECF">
        <w:rPr>
          <w:rStyle w:val="StyleUnderline"/>
        </w:rPr>
        <w:t>Democracy</w:t>
      </w:r>
      <w:r>
        <w:t>,</w:t>
      </w:r>
      <w:proofErr w:type="gramEnd"/>
      <w:r>
        <w:t xml:space="preserve"> famously but inaccurately described as “rule by the people”, now </w:t>
      </w:r>
      <w:r w:rsidRPr="006B3ECF">
        <w:rPr>
          <w:rStyle w:val="StyleUnderline"/>
        </w:rPr>
        <w:t xml:space="preserve">seems </w:t>
      </w:r>
      <w:r w:rsidRPr="00E46E25">
        <w:rPr>
          <w:rStyle w:val="StyleUnderline"/>
          <w:highlight w:val="yellow"/>
        </w:rPr>
        <w:t>under threat like</w:t>
      </w:r>
      <w:r w:rsidRPr="00E46E25">
        <w:rPr>
          <w:highlight w:val="yellow"/>
        </w:rPr>
        <w:t xml:space="preserve"> </w:t>
      </w:r>
      <w:r w:rsidRPr="00E46E25">
        <w:rPr>
          <w:rStyle w:val="Emphasis"/>
          <w:highlight w:val="yellow"/>
        </w:rPr>
        <w:t>never before</w:t>
      </w:r>
      <w:r>
        <w:t xml:space="preserve">, </w:t>
      </w:r>
      <w:r w:rsidRPr="006B3ECF">
        <w:rPr>
          <w:rStyle w:val="StyleUnderline"/>
        </w:rPr>
        <w:t xml:space="preserve">seriously </w:t>
      </w:r>
      <w:r w:rsidRPr="00E46E25">
        <w:rPr>
          <w:rStyle w:val="StyleUnderline"/>
          <w:highlight w:val="yellow"/>
        </w:rPr>
        <w:t>challenged by</w:t>
      </w:r>
      <w:r w:rsidRPr="006B3ECF">
        <w:rPr>
          <w:rStyle w:val="StyleUnderline"/>
        </w:rPr>
        <w:t xml:space="preserve"> the likes of</w:t>
      </w:r>
      <w:r>
        <w:t xml:space="preserve"> Donald </w:t>
      </w:r>
      <w:r w:rsidRPr="00E46E25">
        <w:rPr>
          <w:rStyle w:val="StyleUnderline"/>
          <w:highlight w:val="yellow"/>
        </w:rPr>
        <w:t>Trump</w:t>
      </w:r>
      <w:r>
        <w:t xml:space="preserve">, Vladimir </w:t>
      </w:r>
      <w:r w:rsidRPr="00E46E25">
        <w:rPr>
          <w:rStyle w:val="StyleUnderline"/>
          <w:highlight w:val="yellow"/>
        </w:rPr>
        <w:t>Putin</w:t>
      </w:r>
      <w:r>
        <w:t xml:space="preserve">, Rodrigo </w:t>
      </w:r>
      <w:r w:rsidRPr="00E46E25">
        <w:rPr>
          <w:rStyle w:val="StyleUnderline"/>
          <w:highlight w:val="yellow"/>
        </w:rPr>
        <w:t>Duterte, and</w:t>
      </w:r>
      <w:r>
        <w:t xml:space="preserve"> Matteo </w:t>
      </w:r>
      <w:proofErr w:type="spellStart"/>
      <w:r w:rsidRPr="006B3ECF">
        <w:rPr>
          <w:rStyle w:val="StyleUnderline"/>
        </w:rPr>
        <w:t>Salvini</w:t>
      </w:r>
      <w:proofErr w:type="spellEnd"/>
      <w:r>
        <w:t xml:space="preserve">. What they all have in common is that, </w:t>
      </w:r>
      <w:r w:rsidRPr="006B3ECF">
        <w:rPr>
          <w:rStyle w:val="StyleUnderline"/>
        </w:rPr>
        <w:t xml:space="preserve">officially, </w:t>
      </w:r>
      <w:r w:rsidRPr="00E46E25">
        <w:rPr>
          <w:rStyle w:val="StyleUnderline"/>
          <w:highlight w:val="yellow"/>
        </w:rPr>
        <w:t>they are all democrats, while at the same time trampling on many democratic “rights</w:t>
      </w:r>
      <w:r w:rsidRPr="006B3ECF">
        <w:rPr>
          <w:rStyle w:val="StyleUnderline"/>
        </w:rPr>
        <w:t>”</w:t>
      </w:r>
      <w:r>
        <w:t>: such as, equality, justice, protection of minorities, and freedom of expression.</w:t>
      </w:r>
    </w:p>
    <w:p w14:paraId="00D6BAEA" w14:textId="4386C17C" w:rsidR="0052089A" w:rsidRDefault="006F614D" w:rsidP="0052089A">
      <w:r>
        <w:t xml:space="preserve">Runciman does not argue that “we” have lost the ability to be democrats. Rather, he contends that </w:t>
      </w:r>
      <w:r w:rsidRPr="00E46E25">
        <w:rPr>
          <w:rStyle w:val="StyleUnderline"/>
          <w:highlight w:val="yellow"/>
        </w:rPr>
        <w:t>being a “democrat” is</w:t>
      </w:r>
      <w:r w:rsidRPr="00E46E25">
        <w:rPr>
          <w:highlight w:val="yellow"/>
        </w:rPr>
        <w:t xml:space="preserve"> </w:t>
      </w:r>
      <w:r w:rsidRPr="00E46E25">
        <w:rPr>
          <w:rStyle w:val="Emphasis"/>
          <w:highlight w:val="yellow"/>
        </w:rPr>
        <w:t>no longer enough</w:t>
      </w:r>
      <w:r w:rsidRPr="00E46E25">
        <w:rPr>
          <w:highlight w:val="yellow"/>
        </w:rPr>
        <w:t xml:space="preserve"> </w:t>
      </w:r>
      <w:r w:rsidRPr="00E46E25">
        <w:rPr>
          <w:rStyle w:val="StyleUnderline"/>
          <w:highlight w:val="yellow"/>
        </w:rPr>
        <w:t>in today’s unprecedented world</w:t>
      </w:r>
      <w:r>
        <w:t xml:space="preserve"> where many people spend more and more time on “social media” – often reinforcing their own opinions by reading similar ones expressed by others – and buying “stuff” – often via Amazon. The outcome, Runciman explains, is that “we” have little time or inclination to get involved in the nuts and bolts, the hard graft, of politics and democracy: such as, joining a political party, knocking on doors at election time to ascertain citizens’ voting intentions, and seeking to hold elected politicians to account by keeping a close watch on what they do when in office.</w:t>
      </w:r>
    </w:p>
    <w:p w14:paraId="201016F3" w14:textId="77777777" w:rsidR="006F0231" w:rsidRPr="00FF719B" w:rsidRDefault="006F0231" w:rsidP="006F0231">
      <w:pPr>
        <w:pStyle w:val="Heading4"/>
      </w:pPr>
      <w:r w:rsidRPr="00FF719B">
        <w:t>Democracy destroys the environment – several reasons.</w:t>
      </w:r>
    </w:p>
    <w:p w14:paraId="244D2EA3" w14:textId="77777777" w:rsidR="006F0231" w:rsidRPr="00FF719B" w:rsidRDefault="006F0231" w:rsidP="006F0231">
      <w:pPr>
        <w:rPr>
          <w:rStyle w:val="Style13ptBold"/>
        </w:rPr>
      </w:pPr>
      <w:r w:rsidRPr="00FF719B">
        <w:rPr>
          <w:rStyle w:val="Style13ptBold"/>
        </w:rPr>
        <w:t xml:space="preserve">Li and </w:t>
      </w:r>
      <w:proofErr w:type="spellStart"/>
      <w:r w:rsidRPr="00FF719B">
        <w:rPr>
          <w:rStyle w:val="Style13ptBold"/>
        </w:rPr>
        <w:t>Reuveny</w:t>
      </w:r>
      <w:proofErr w:type="spellEnd"/>
      <w:r w:rsidRPr="00FF719B">
        <w:rPr>
          <w:rStyle w:val="Style13ptBold"/>
        </w:rPr>
        <w:t xml:space="preserve"> 7</w:t>
      </w:r>
    </w:p>
    <w:p w14:paraId="4002EC32" w14:textId="77777777" w:rsidR="006F0231" w:rsidRPr="00D548D5" w:rsidRDefault="006F0231" w:rsidP="006F0231">
      <w:r w:rsidRPr="00D548D5">
        <w:t xml:space="preserve">Li, Prof of </w:t>
      </w:r>
      <w:proofErr w:type="spellStart"/>
      <w:r w:rsidRPr="00D548D5">
        <w:t>poli</w:t>
      </w:r>
      <w:proofErr w:type="spellEnd"/>
      <w:r w:rsidRPr="00D548D5">
        <w:t xml:space="preserve"> sci at Penn State, and </w:t>
      </w:r>
      <w:proofErr w:type="spellStart"/>
      <w:r w:rsidRPr="00D548D5">
        <w:t>Reuveny</w:t>
      </w:r>
      <w:proofErr w:type="spellEnd"/>
      <w:r w:rsidRPr="00D548D5">
        <w:t xml:space="preserve">, prof of public and environmental affairs @ Indiana U, </w:t>
      </w:r>
      <w:proofErr w:type="gramStart"/>
      <w:r w:rsidRPr="00D548D5">
        <w:t>Quan</w:t>
      </w:r>
      <w:proofErr w:type="gramEnd"/>
      <w:r w:rsidRPr="00D548D5">
        <w:t xml:space="preserve"> and Rafael, “The Effects of Liberalism on the Terrestrial Environment” http://cmp.sagepub.com/cgi/content/abstract/24/3/219</w:t>
      </w:r>
    </w:p>
    <w:p w14:paraId="4B2C10DB" w14:textId="77777777" w:rsidR="006F0231" w:rsidRPr="00724805" w:rsidRDefault="006F0231" w:rsidP="006F0231">
      <w:pPr>
        <w:pStyle w:val="Card"/>
      </w:pPr>
      <w:r>
        <w:t>According to the</w:t>
      </w:r>
      <w:r>
        <w:rPr>
          <w:rFonts w:ascii="Helvetica" w:hAnsi="Helvetica"/>
        </w:rPr>
        <w:t xml:space="preserve"> </w:t>
      </w:r>
      <w:r>
        <w:rPr>
          <w:i/>
        </w:rPr>
        <w:t>policy inaction argument</w:t>
      </w:r>
      <w:r>
        <w:t xml:space="preserve">, </w:t>
      </w:r>
      <w:r w:rsidRPr="003D22A8">
        <w:rPr>
          <w:rStyle w:val="StyleUnderline"/>
          <w:rFonts w:eastAsia="Calibri"/>
        </w:rPr>
        <w:t xml:space="preserve">facing environmental degradation, democracy can </w:t>
      </w:r>
      <w:r w:rsidRPr="00724805">
        <w:t xml:space="preserve">often </w:t>
      </w:r>
      <w:r w:rsidRPr="003D22A8">
        <w:rPr>
          <w:rStyle w:val="StyleUnderline"/>
          <w:rFonts w:eastAsia="Calibri"/>
        </w:rPr>
        <w:t>exhibit policy inaction</w:t>
      </w:r>
      <w:r w:rsidRPr="00724805">
        <w:t xml:space="preserve"> </w:t>
      </w:r>
      <w:r>
        <w:t>for several reasons (</w:t>
      </w:r>
      <w:proofErr w:type="spellStart"/>
      <w:r>
        <w:t>Midlarsky</w:t>
      </w:r>
      <w:proofErr w:type="spellEnd"/>
      <w:r>
        <w:t>, 1998: 159). First,</w:t>
      </w:r>
      <w:r>
        <w:rPr>
          <w:rFonts w:ascii="Helvetica" w:hAnsi="Helvetica"/>
        </w:rPr>
        <w:t xml:space="preserve"> </w:t>
      </w:r>
      <w:r w:rsidRPr="003D22A8">
        <w:rPr>
          <w:rStyle w:val="StyleUnderline"/>
          <w:rFonts w:eastAsia="Calibri"/>
          <w:highlight w:val="green"/>
        </w:rPr>
        <w:t>democracy seeks to please competing interest groups</w:t>
      </w:r>
      <w:r>
        <w:t xml:space="preserve">. As such, </w:t>
      </w:r>
      <w:r w:rsidRPr="003D22A8">
        <w:rPr>
          <w:rStyle w:val="StyleUnderline"/>
          <w:rFonts w:eastAsia="Calibri"/>
          <w:highlight w:val="green"/>
        </w:rPr>
        <w:t>it may be reluctant to alleviate environmental degradation because</w:t>
      </w:r>
      <w:r w:rsidRPr="003D22A8">
        <w:rPr>
          <w:rStyle w:val="StyleUnderline"/>
          <w:rFonts w:eastAsia="Calibri"/>
        </w:rPr>
        <w:t xml:space="preserve"> some </w:t>
      </w:r>
      <w:r w:rsidRPr="003D22A8">
        <w:rPr>
          <w:rStyle w:val="StyleUnderline"/>
          <w:rFonts w:eastAsia="Calibri"/>
          <w:highlight w:val="green"/>
        </w:rPr>
        <w:t>groups are expected to benefit</w:t>
      </w:r>
      <w:r w:rsidRPr="003D22A8">
        <w:rPr>
          <w:rStyle w:val="StyleUnderline"/>
          <w:rFonts w:eastAsia="Calibri"/>
        </w:rPr>
        <w:t xml:space="preserve"> (or </w:t>
      </w:r>
      <w:proofErr w:type="spellStart"/>
      <w:r w:rsidRPr="003D22A8">
        <w:rPr>
          <w:rStyle w:val="StyleUnderline"/>
          <w:rFonts w:eastAsia="Calibri"/>
        </w:rPr>
        <w:t>lose</w:t>
      </w:r>
      <w:proofErr w:type="spellEnd"/>
      <w:r w:rsidRPr="003D22A8">
        <w:rPr>
          <w:rStyle w:val="StyleUnderline"/>
          <w:rFonts w:eastAsia="Calibri"/>
        </w:rPr>
        <w:t xml:space="preserve">) </w:t>
      </w:r>
      <w:r w:rsidRPr="003D22A8">
        <w:rPr>
          <w:rStyle w:val="StyleUnderline"/>
          <w:rFonts w:eastAsia="Calibri"/>
          <w:highlight w:val="green"/>
        </w:rPr>
        <w:t>from environmental policies more than others</w:t>
      </w:r>
      <w:r>
        <w:t xml:space="preserve">. </w:t>
      </w:r>
      <w:r w:rsidRPr="003D22A8">
        <w:rPr>
          <w:rStyle w:val="StyleUnderline"/>
          <w:rFonts w:eastAsia="Calibri"/>
        </w:rPr>
        <w:t>Second, “</w:t>
      </w:r>
      <w:r w:rsidRPr="003D22A8">
        <w:rPr>
          <w:rStyle w:val="StyleUnderline"/>
          <w:rFonts w:eastAsia="Calibri"/>
          <w:highlight w:val="green"/>
        </w:rPr>
        <w:t xml:space="preserve">corporation and environmental groups can fight each other to a standstill, leaving a </w:t>
      </w:r>
      <w:proofErr w:type="gramStart"/>
      <w:r w:rsidRPr="003D22A8">
        <w:rPr>
          <w:rStyle w:val="StyleUnderline"/>
          <w:rFonts w:eastAsia="Calibri"/>
          <w:highlight w:val="green"/>
        </w:rPr>
        <w:t>decision making</w:t>
      </w:r>
      <w:proofErr w:type="gramEnd"/>
      <w:r w:rsidRPr="003D22A8">
        <w:rPr>
          <w:rStyle w:val="StyleUnderline"/>
          <w:rFonts w:eastAsia="Calibri"/>
          <w:highlight w:val="green"/>
        </w:rPr>
        <w:t xml:space="preserve"> vacuum</w:t>
      </w:r>
      <w:r w:rsidRPr="00724805">
        <w:rPr>
          <w:highlight w:val="green"/>
        </w:rPr>
        <w:t xml:space="preserve"> </w:t>
      </w:r>
      <w:r>
        <w:t>instead of a direct</w:t>
      </w:r>
      <w:r>
        <w:rPr>
          <w:rFonts w:ascii="Helvetica" w:hAnsi="Helvetica"/>
        </w:rPr>
        <w:t xml:space="preserve"> </w:t>
      </w:r>
      <w:r>
        <w:t xml:space="preserve">impact of democracy on the environment.” </w:t>
      </w:r>
      <w:r w:rsidRPr="003D22A8">
        <w:rPr>
          <w:rStyle w:val="StyleUnderline"/>
          <w:rFonts w:eastAsia="Calibri"/>
        </w:rPr>
        <w:t>Third,</w:t>
      </w:r>
      <w:r>
        <w:t xml:space="preserve"> </w:t>
      </w:r>
      <w:r w:rsidRPr="003D22A8">
        <w:rPr>
          <w:rStyle w:val="StyleUnderline"/>
          <w:rFonts w:eastAsia="Calibri"/>
          <w:highlight w:val="green"/>
        </w:rPr>
        <w:t xml:space="preserve">when budgets are tight democracies </w:t>
      </w:r>
      <w:r w:rsidRPr="003D22A8">
        <w:rPr>
          <w:rStyle w:val="StyleUnderline"/>
          <w:rFonts w:eastAsia="Calibri"/>
        </w:rPr>
        <w:t xml:space="preserve">may </w:t>
      </w:r>
      <w:r w:rsidRPr="003D22A8">
        <w:rPr>
          <w:rStyle w:val="StyleUnderline"/>
          <w:rFonts w:eastAsia="Calibri"/>
          <w:highlight w:val="green"/>
        </w:rPr>
        <w:t>ignore environmental problems</w:t>
      </w:r>
      <w:r w:rsidRPr="00792658">
        <w:t xml:space="preserve">, perceiving economic issues to be more pressing. </w:t>
      </w:r>
    </w:p>
    <w:p w14:paraId="23B98AD7" w14:textId="77777777" w:rsidR="006F0231" w:rsidRDefault="006F0231" w:rsidP="0052089A"/>
    <w:p w14:paraId="28E1533C" w14:textId="77777777" w:rsidR="006F0231" w:rsidRPr="00B90EF4" w:rsidRDefault="006F0231" w:rsidP="006F0231">
      <w:pPr>
        <w:pStyle w:val="Heading4"/>
      </w:pPr>
      <w:r>
        <w:t>No climate impact---</w:t>
      </w:r>
      <w:r w:rsidRPr="00F95DE5">
        <w:rPr>
          <w:u w:val="single"/>
        </w:rPr>
        <w:t>bad studies</w:t>
      </w:r>
      <w:r>
        <w:t xml:space="preserve"> and we’ll adapt</w:t>
      </w:r>
    </w:p>
    <w:p w14:paraId="6742F62B" w14:textId="77777777" w:rsidR="006F0231" w:rsidRDefault="006F0231" w:rsidP="006F0231">
      <w:r>
        <w:t xml:space="preserve">Nils P. </w:t>
      </w:r>
      <w:proofErr w:type="spellStart"/>
      <w:r w:rsidRPr="00F95DE5">
        <w:rPr>
          <w:rStyle w:val="Style13ptBold"/>
        </w:rPr>
        <w:t>Gleditsch</w:t>
      </w:r>
      <w:proofErr w:type="spellEnd"/>
      <w:r w:rsidRPr="00F95DE5">
        <w:rPr>
          <w:rStyle w:val="Style13ptBold"/>
        </w:rPr>
        <w:t xml:space="preserve"> 21</w:t>
      </w:r>
      <w:r>
        <w:t xml:space="preserve">, Research Professor at the Peace Research Institute Oslo, “This time is different! Or is it? </w:t>
      </w:r>
      <w:proofErr w:type="spellStart"/>
      <w:r>
        <w:t>NeoMalthusians</w:t>
      </w:r>
      <w:proofErr w:type="spellEnd"/>
      <w:r>
        <w:t xml:space="preserve"> and environmental optimists in the age of climate change,” Journal of Peace Research, pg. 5-6, 2021, SAGE. clarification denoted with brackets.</w:t>
      </w:r>
    </w:p>
    <w:p w14:paraId="0EEAB381" w14:textId="77777777" w:rsidR="006F0231" w:rsidRPr="00C032C0" w:rsidRDefault="006F0231" w:rsidP="006F0231">
      <w:pPr>
        <w:rPr>
          <w:sz w:val="16"/>
        </w:rPr>
      </w:pPr>
      <w:r w:rsidRPr="00D82481">
        <w:rPr>
          <w:sz w:val="16"/>
        </w:rPr>
        <w:t xml:space="preserve">The most extreme contrarian position is, of course, to deny one or both key conclusions of the IPCC: the reality of global warming or the human contribution to it. However, most </w:t>
      </w:r>
      <w:r w:rsidRPr="00F95DE5">
        <w:rPr>
          <w:rStyle w:val="StyleUnderline"/>
        </w:rPr>
        <w:t xml:space="preserve">environmental </w:t>
      </w:r>
      <w:r w:rsidRPr="00211A9E">
        <w:rPr>
          <w:rStyle w:val="Emphasis"/>
        </w:rPr>
        <w:t>optimists</w:t>
      </w:r>
      <w:r w:rsidRPr="00D82481">
        <w:rPr>
          <w:sz w:val="16"/>
        </w:rPr>
        <w:t xml:space="preserve"> accept these two key conclusions but </w:t>
      </w:r>
      <w:r w:rsidRPr="00B90EF4">
        <w:rPr>
          <w:rStyle w:val="StyleUnderline"/>
          <w:highlight w:val="yellow"/>
        </w:rPr>
        <w:t>raise</w:t>
      </w:r>
      <w:r w:rsidRPr="00D82481">
        <w:rPr>
          <w:sz w:val="16"/>
        </w:rPr>
        <w:t xml:space="preserve"> other </w:t>
      </w:r>
      <w:r w:rsidRPr="00B90EF4">
        <w:rPr>
          <w:rStyle w:val="StyleUnderline"/>
          <w:highlight w:val="cyan"/>
        </w:rPr>
        <w:t>problem</w:t>
      </w:r>
      <w:r w:rsidRPr="00F95DE5">
        <w:rPr>
          <w:rStyle w:val="StyleUnderline"/>
        </w:rPr>
        <w:t xml:space="preserve">s </w:t>
      </w:r>
      <w:r w:rsidRPr="00B90EF4">
        <w:rPr>
          <w:rStyle w:val="StyleUnderline"/>
          <w:highlight w:val="cyan"/>
        </w:rPr>
        <w:t>with</w:t>
      </w:r>
      <w:r w:rsidRPr="00F95DE5">
        <w:rPr>
          <w:rStyle w:val="StyleUnderline"/>
        </w:rPr>
        <w:t xml:space="preserve"> the</w:t>
      </w:r>
      <w:r w:rsidRPr="00D82481">
        <w:rPr>
          <w:sz w:val="16"/>
        </w:rPr>
        <w:t xml:space="preserve"> panel’s </w:t>
      </w:r>
      <w:r w:rsidRPr="00F95DE5">
        <w:rPr>
          <w:rStyle w:val="StyleUnderline"/>
        </w:rPr>
        <w:t>discussion of</w:t>
      </w:r>
      <w:r w:rsidRPr="00D82481">
        <w:rPr>
          <w:sz w:val="16"/>
        </w:rPr>
        <w:t xml:space="preserve"> the social </w:t>
      </w:r>
      <w:r w:rsidRPr="00211A9E">
        <w:rPr>
          <w:rStyle w:val="Emphasis"/>
        </w:rPr>
        <w:t>effects of climate</w:t>
      </w:r>
      <w:r w:rsidRPr="00F95DE5">
        <w:rPr>
          <w:rStyle w:val="StyleUnderline"/>
        </w:rPr>
        <w:t xml:space="preserve"> </w:t>
      </w:r>
      <w:r w:rsidRPr="00211A9E">
        <w:rPr>
          <w:rStyle w:val="Emphasis"/>
        </w:rPr>
        <w:t>change</w:t>
      </w:r>
      <w:r w:rsidRPr="00F95DE5">
        <w:rPr>
          <w:rStyle w:val="StyleUnderline"/>
        </w:rPr>
        <w:t xml:space="preserve"> and</w:t>
      </w:r>
      <w:r w:rsidRPr="00D82481">
        <w:rPr>
          <w:sz w:val="16"/>
        </w:rPr>
        <w:t xml:space="preserve"> even </w:t>
      </w:r>
      <w:r w:rsidRPr="00F95DE5">
        <w:rPr>
          <w:rStyle w:val="StyleUnderline"/>
        </w:rPr>
        <w:t>more so with</w:t>
      </w:r>
      <w:r w:rsidRPr="00D82481">
        <w:rPr>
          <w:sz w:val="16"/>
        </w:rPr>
        <w:t xml:space="preserve"> </w:t>
      </w:r>
      <w:r w:rsidRPr="00B90EF4">
        <w:rPr>
          <w:rStyle w:val="Emphasis"/>
          <w:highlight w:val="cyan"/>
        </w:rPr>
        <w:t>popular interp</w:t>
      </w:r>
      <w:r w:rsidRPr="00211A9E">
        <w:rPr>
          <w:rStyle w:val="Emphasis"/>
        </w:rPr>
        <w:t>retations</w:t>
      </w:r>
      <w:r w:rsidRPr="00D82481">
        <w:rPr>
          <w:sz w:val="16"/>
        </w:rPr>
        <w:t xml:space="preserve"> of the panel reports. For instance, </w:t>
      </w:r>
      <w:proofErr w:type="spellStart"/>
      <w:r w:rsidRPr="00D82481">
        <w:rPr>
          <w:sz w:val="16"/>
        </w:rPr>
        <w:t>Hausfather</w:t>
      </w:r>
      <w:proofErr w:type="spellEnd"/>
      <w:r w:rsidRPr="00D82481">
        <w:rPr>
          <w:sz w:val="16"/>
        </w:rPr>
        <w:t xml:space="preserve"> &amp; Peters (2020), by no means ‘climate deniers’, </w:t>
      </w:r>
      <w:r w:rsidRPr="00F95DE5">
        <w:rPr>
          <w:rStyle w:val="StyleUnderline"/>
        </w:rPr>
        <w:t xml:space="preserve">decry the </w:t>
      </w:r>
      <w:r w:rsidRPr="00211A9E">
        <w:rPr>
          <w:rStyle w:val="Emphasis"/>
        </w:rPr>
        <w:t>common</w:t>
      </w:r>
      <w:r w:rsidRPr="00F95DE5">
        <w:rPr>
          <w:rStyle w:val="StyleUnderline"/>
        </w:rPr>
        <w:t xml:space="preserve"> use </w:t>
      </w:r>
      <w:r w:rsidRPr="00B90EF4">
        <w:rPr>
          <w:rStyle w:val="StyleUnderline"/>
          <w:highlight w:val="cyan"/>
        </w:rPr>
        <w:t>of</w:t>
      </w:r>
      <w:r w:rsidRPr="00F95DE5">
        <w:rPr>
          <w:rStyle w:val="StyleUnderline"/>
        </w:rPr>
        <w:t xml:space="preserve"> choosing </w:t>
      </w:r>
      <w:r w:rsidRPr="006A58D8">
        <w:rPr>
          <w:rStyle w:val="StyleUnderline"/>
          <w:highlight w:val="yellow"/>
        </w:rPr>
        <w:t xml:space="preserve">the </w:t>
      </w:r>
      <w:r w:rsidRPr="00B90EF4">
        <w:rPr>
          <w:rStyle w:val="Emphasis"/>
          <w:highlight w:val="cyan"/>
        </w:rPr>
        <w:t>high-risk</w:t>
      </w:r>
      <w:r w:rsidRPr="00B90EF4">
        <w:rPr>
          <w:rStyle w:val="StyleUnderline"/>
          <w:highlight w:val="cyan"/>
        </w:rPr>
        <w:t xml:space="preserve"> </w:t>
      </w:r>
      <w:r w:rsidRPr="00B90EF4">
        <w:rPr>
          <w:rStyle w:val="Emphasis"/>
          <w:highlight w:val="cyan"/>
        </w:rPr>
        <w:t>[scenario</w:t>
      </w:r>
      <w:r w:rsidRPr="006A58D8">
        <w:rPr>
          <w:rStyle w:val="Emphasis"/>
          <w:highlight w:val="yellow"/>
        </w:rPr>
        <w:t>]</w:t>
      </w:r>
      <w:r w:rsidRPr="00D82481">
        <w:rPr>
          <w:sz w:val="16"/>
        </w:rPr>
        <w:t xml:space="preserve"> RCP8.59 </w:t>
      </w:r>
      <w:r w:rsidRPr="00211A9E">
        <w:rPr>
          <w:rStyle w:val="StyleUnderline"/>
        </w:rPr>
        <w:t>to illustrate</w:t>
      </w:r>
      <w:r w:rsidRPr="00F95DE5">
        <w:rPr>
          <w:rStyle w:val="StyleUnderline"/>
        </w:rPr>
        <w:t xml:space="preserve"> </w:t>
      </w:r>
      <w:r w:rsidRPr="00211A9E">
        <w:rPr>
          <w:rStyle w:val="Emphasis"/>
        </w:rPr>
        <w:t xml:space="preserve">‘business </w:t>
      </w:r>
      <w:r w:rsidRPr="00B90EF4">
        <w:rPr>
          <w:rStyle w:val="Emphasis"/>
          <w:highlight w:val="cyan"/>
        </w:rPr>
        <w:t>as usual’</w:t>
      </w:r>
      <w:r w:rsidRPr="00B90EF4">
        <w:rPr>
          <w:rStyle w:val="StyleUnderline"/>
          <w:highlight w:val="cyan"/>
        </w:rPr>
        <w:t xml:space="preserve"> as </w:t>
      </w:r>
      <w:r w:rsidRPr="00B90EF4">
        <w:rPr>
          <w:rStyle w:val="Emphasis"/>
          <w:highlight w:val="cyan"/>
        </w:rPr>
        <w:t>misleading</w:t>
      </w:r>
      <w:r w:rsidRPr="00D82481">
        <w:rPr>
          <w:sz w:val="16"/>
        </w:rPr>
        <w:t>.</w:t>
      </w:r>
      <w:r>
        <w:rPr>
          <w:sz w:val="16"/>
        </w:rPr>
        <w:t xml:space="preserve"> </w:t>
      </w:r>
      <w:r w:rsidRPr="00D82481">
        <w:rPr>
          <w:sz w:val="16"/>
        </w:rPr>
        <w:t xml:space="preserve">The </w:t>
      </w:r>
      <w:r w:rsidRPr="00B90EF4">
        <w:rPr>
          <w:rStyle w:val="StyleUnderline"/>
          <w:highlight w:val="cyan"/>
        </w:rPr>
        <w:t>causal chain</w:t>
      </w:r>
      <w:r w:rsidRPr="00F95DE5">
        <w:rPr>
          <w:rStyle w:val="StyleUnderline"/>
        </w:rPr>
        <w:t>s from climate change to</w:t>
      </w:r>
      <w:r w:rsidRPr="00D82481">
        <w:rPr>
          <w:sz w:val="16"/>
        </w:rPr>
        <w:t xml:space="preserve"> the </w:t>
      </w:r>
      <w:r w:rsidRPr="00211A9E">
        <w:rPr>
          <w:rStyle w:val="Emphasis"/>
        </w:rPr>
        <w:t>proposed</w:t>
      </w:r>
      <w:r w:rsidRPr="00F95DE5">
        <w:rPr>
          <w:rStyle w:val="StyleUnderline"/>
        </w:rPr>
        <w:t xml:space="preserve"> effects on human beings </w:t>
      </w:r>
      <w:r w:rsidRPr="00B90EF4">
        <w:rPr>
          <w:rStyle w:val="StyleUnderline"/>
          <w:highlight w:val="cyan"/>
        </w:rPr>
        <w:t>are</w:t>
      </w:r>
      <w:r w:rsidRPr="00B90EF4">
        <w:rPr>
          <w:sz w:val="16"/>
          <w:highlight w:val="cyan"/>
        </w:rPr>
        <w:t xml:space="preserve"> </w:t>
      </w:r>
      <w:r w:rsidRPr="00B90EF4">
        <w:rPr>
          <w:rStyle w:val="Emphasis"/>
          <w:highlight w:val="cyan"/>
        </w:rPr>
        <w:t>long</w:t>
      </w:r>
      <w:r w:rsidRPr="00F95DE5">
        <w:rPr>
          <w:rStyle w:val="StyleUnderline"/>
        </w:rPr>
        <w:t xml:space="preserve"> and </w:t>
      </w:r>
      <w:r w:rsidRPr="00211A9E">
        <w:rPr>
          <w:rStyle w:val="Emphasis"/>
        </w:rPr>
        <w:t>complex</w:t>
      </w:r>
      <w:r w:rsidRPr="00F95DE5">
        <w:rPr>
          <w:rStyle w:val="StyleUnderline"/>
        </w:rPr>
        <w:t xml:space="preserve">, </w:t>
      </w:r>
      <w:r w:rsidRPr="00B90EF4">
        <w:rPr>
          <w:rStyle w:val="StyleUnderline"/>
          <w:highlight w:val="cyan"/>
        </w:rPr>
        <w:t>and</w:t>
      </w:r>
      <w:r w:rsidRPr="00D82481">
        <w:rPr>
          <w:sz w:val="16"/>
        </w:rPr>
        <w:t xml:space="preserve"> the </w:t>
      </w:r>
      <w:r w:rsidRPr="00B90EF4">
        <w:rPr>
          <w:rStyle w:val="Emphasis"/>
          <w:highlight w:val="cyan"/>
        </w:rPr>
        <w:t>uncertain</w:t>
      </w:r>
      <w:r w:rsidRPr="00211A9E">
        <w:rPr>
          <w:rStyle w:val="Emphasis"/>
        </w:rPr>
        <w:t>ty increases every step</w:t>
      </w:r>
      <w:r w:rsidRPr="00F95DE5">
        <w:rPr>
          <w:rStyle w:val="StyleUnderline"/>
        </w:rPr>
        <w:t xml:space="preserve"> of the way</w:t>
      </w:r>
      <w:r w:rsidRPr="00D82481">
        <w:rPr>
          <w:sz w:val="16"/>
        </w:rPr>
        <w:t xml:space="preserve">. </w:t>
      </w:r>
      <w:r w:rsidRPr="00F95DE5">
        <w:rPr>
          <w:rStyle w:val="StyleUnderline"/>
        </w:rPr>
        <w:t>In the literature</w:t>
      </w:r>
      <w:r w:rsidRPr="00D82481">
        <w:rPr>
          <w:sz w:val="16"/>
        </w:rPr>
        <w:t xml:space="preserve"> </w:t>
      </w:r>
      <w:r w:rsidRPr="00F95DE5">
        <w:rPr>
          <w:rStyle w:val="StyleUnderline"/>
        </w:rPr>
        <w:t>on</w:t>
      </w:r>
      <w:r w:rsidRPr="00D82481">
        <w:rPr>
          <w:sz w:val="16"/>
        </w:rPr>
        <w:t xml:space="preserve"> the social </w:t>
      </w:r>
      <w:r w:rsidRPr="00F95DE5">
        <w:rPr>
          <w:rStyle w:val="StyleUnderline"/>
        </w:rPr>
        <w:t>effects of climate change, including</w:t>
      </w:r>
      <w:r w:rsidRPr="00D82481">
        <w:rPr>
          <w:sz w:val="16"/>
        </w:rPr>
        <w:t xml:space="preserve"> the </w:t>
      </w:r>
      <w:r w:rsidRPr="00211A9E">
        <w:rPr>
          <w:rStyle w:val="Emphasis"/>
        </w:rPr>
        <w:t xml:space="preserve">IPCC </w:t>
      </w:r>
      <w:r w:rsidRPr="00B90EF4">
        <w:rPr>
          <w:rStyle w:val="Emphasis"/>
          <w:highlight w:val="cyan"/>
        </w:rPr>
        <w:t>reports</w:t>
      </w:r>
      <w:r w:rsidRPr="00211A9E">
        <w:rPr>
          <w:rStyle w:val="StyleUnderline"/>
        </w:rPr>
        <w:t xml:space="preserve">, </w:t>
      </w:r>
      <w:r w:rsidRPr="00211A9E">
        <w:rPr>
          <w:rStyle w:val="Emphasis"/>
        </w:rPr>
        <w:t>statements</w:t>
      </w:r>
      <w:r w:rsidRPr="00211A9E">
        <w:rPr>
          <w:rStyle w:val="StyleUnderline"/>
        </w:rPr>
        <w:t xml:space="preserve"> abound</w:t>
      </w:r>
      <w:r w:rsidRPr="00D82481">
        <w:rPr>
          <w:sz w:val="16"/>
        </w:rPr>
        <w:t xml:space="preserve"> that </w:t>
      </w:r>
      <w:r w:rsidRPr="00211A9E">
        <w:rPr>
          <w:rStyle w:val="StyleUnderline"/>
        </w:rPr>
        <w:t xml:space="preserve">something </w:t>
      </w:r>
      <w:r w:rsidRPr="00211A9E">
        <w:rPr>
          <w:rStyle w:val="Emphasis"/>
        </w:rPr>
        <w:t>‘may’ lead</w:t>
      </w:r>
      <w:r w:rsidRPr="00211A9E">
        <w:rPr>
          <w:rStyle w:val="StyleUnderline"/>
        </w:rPr>
        <w:t xml:space="preserve"> to something else, or</w:t>
      </w:r>
      <w:r w:rsidRPr="00D82481">
        <w:rPr>
          <w:sz w:val="16"/>
        </w:rPr>
        <w:t xml:space="preserve"> that </w:t>
      </w:r>
      <w:r w:rsidRPr="00211A9E">
        <w:rPr>
          <w:rStyle w:val="StyleUnderline"/>
        </w:rPr>
        <w:t xml:space="preserve">a variable </w:t>
      </w:r>
      <w:r w:rsidRPr="00211A9E">
        <w:rPr>
          <w:rStyle w:val="Emphasis"/>
        </w:rPr>
        <w:t>‘is sensitive to’ another</w:t>
      </w:r>
      <w:r w:rsidRPr="00F95DE5">
        <w:rPr>
          <w:rStyle w:val="StyleUnderline"/>
        </w:rPr>
        <w:t xml:space="preserve">, </w:t>
      </w:r>
      <w:r w:rsidRPr="00B90EF4">
        <w:rPr>
          <w:rStyle w:val="StyleUnderline"/>
          <w:highlight w:val="cyan"/>
        </w:rPr>
        <w:t>without</w:t>
      </w:r>
      <w:r w:rsidRPr="00D82481">
        <w:rPr>
          <w:sz w:val="16"/>
        </w:rPr>
        <w:t xml:space="preserve"> any </w:t>
      </w:r>
      <w:r w:rsidRPr="00B90EF4">
        <w:rPr>
          <w:rStyle w:val="StyleUnderline"/>
          <w:highlight w:val="cyan"/>
        </w:rPr>
        <w:t>guidelines</w:t>
      </w:r>
      <w:r w:rsidRPr="00F95DE5">
        <w:rPr>
          <w:rStyle w:val="StyleUnderline"/>
        </w:rPr>
        <w:t xml:space="preserve"> for </w:t>
      </w:r>
      <w:r w:rsidRPr="00B90EF4">
        <w:rPr>
          <w:rStyle w:val="StyleUnderline"/>
          <w:highlight w:val="cyan"/>
        </w:rPr>
        <w:t xml:space="preserve">how to </w:t>
      </w:r>
      <w:r w:rsidRPr="00B90EF4">
        <w:rPr>
          <w:rStyle w:val="Emphasis"/>
          <w:highlight w:val="cyan"/>
        </w:rPr>
        <w:t>translate</w:t>
      </w:r>
      <w:r w:rsidRPr="00F95DE5">
        <w:rPr>
          <w:rStyle w:val="StyleUnderline"/>
        </w:rPr>
        <w:t xml:space="preserve"> this </w:t>
      </w:r>
      <w:r w:rsidRPr="00B90EF4">
        <w:rPr>
          <w:rStyle w:val="StyleUnderline"/>
          <w:highlight w:val="cyan"/>
        </w:rPr>
        <w:t xml:space="preserve">into </w:t>
      </w:r>
      <w:r w:rsidRPr="00B90EF4">
        <w:rPr>
          <w:rStyle w:val="Emphasis"/>
          <w:highlight w:val="cyan"/>
        </w:rPr>
        <w:t>probabilities</w:t>
      </w:r>
      <w:r w:rsidRPr="00D82481">
        <w:rPr>
          <w:sz w:val="16"/>
        </w:rPr>
        <w:t xml:space="preserve"> (</w:t>
      </w:r>
      <w:proofErr w:type="spellStart"/>
      <w:r w:rsidRPr="00D82481">
        <w:rPr>
          <w:sz w:val="16"/>
        </w:rPr>
        <w:t>Gleditsch</w:t>
      </w:r>
      <w:proofErr w:type="spellEnd"/>
      <w:r w:rsidRPr="00D82481">
        <w:rPr>
          <w:sz w:val="16"/>
        </w:rPr>
        <w:t xml:space="preserve"> &amp; </w:t>
      </w:r>
      <w:proofErr w:type="spellStart"/>
      <w:r w:rsidRPr="00D82481">
        <w:rPr>
          <w:sz w:val="16"/>
        </w:rPr>
        <w:t>Nordås</w:t>
      </w:r>
      <w:proofErr w:type="spellEnd"/>
      <w:r w:rsidRPr="00D82481">
        <w:rPr>
          <w:sz w:val="16"/>
        </w:rPr>
        <w:t xml:space="preserve">, 2014: 87f). </w:t>
      </w:r>
      <w:r w:rsidRPr="00F95DE5">
        <w:rPr>
          <w:rStyle w:val="StyleUnderline"/>
        </w:rPr>
        <w:t xml:space="preserve">Uncritical use of the </w:t>
      </w:r>
      <w:r w:rsidRPr="00B90EF4">
        <w:rPr>
          <w:rStyle w:val="Emphasis"/>
          <w:highlight w:val="cyan"/>
        </w:rPr>
        <w:t>precautionary principle</w:t>
      </w:r>
      <w:r w:rsidRPr="00211A9E">
        <w:rPr>
          <w:rStyle w:val="StyleUnderline"/>
        </w:rPr>
        <w:t xml:space="preserve">, where </w:t>
      </w:r>
      <w:r w:rsidRPr="00211A9E">
        <w:rPr>
          <w:rStyle w:val="Emphasis"/>
        </w:rPr>
        <w:t>a</w:t>
      </w:r>
      <w:r w:rsidRPr="00D82481">
        <w:rPr>
          <w:sz w:val="16"/>
        </w:rPr>
        <w:t xml:space="preserve">ny </w:t>
      </w:r>
      <w:r w:rsidRPr="00211A9E">
        <w:rPr>
          <w:rStyle w:val="Emphasis"/>
        </w:rPr>
        <w:t>remotely</w:t>
      </w:r>
      <w:r w:rsidRPr="00211A9E">
        <w:rPr>
          <w:rStyle w:val="StyleUnderline"/>
        </w:rPr>
        <w:t xml:space="preserve"> possible</w:t>
      </w:r>
      <w:r w:rsidRPr="00D82481">
        <w:rPr>
          <w:sz w:val="16"/>
        </w:rPr>
        <w:t xml:space="preserve"> </w:t>
      </w:r>
      <w:r w:rsidRPr="00211A9E">
        <w:rPr>
          <w:rStyle w:val="StyleUnderline"/>
        </w:rPr>
        <w:t>calamity unwittingly becomes</w:t>
      </w:r>
      <w:r w:rsidRPr="00D82481">
        <w:rPr>
          <w:sz w:val="16"/>
        </w:rPr>
        <w:t xml:space="preserve"> a </w:t>
      </w:r>
      <w:r w:rsidRPr="00211A9E">
        <w:rPr>
          <w:rStyle w:val="StyleUnderline"/>
        </w:rPr>
        <w:t>probable</w:t>
      </w:r>
      <w:r w:rsidRPr="00D82481">
        <w:rPr>
          <w:sz w:val="16"/>
        </w:rPr>
        <w:t xml:space="preserve"> event, </w:t>
      </w:r>
      <w:r w:rsidRPr="00B90EF4">
        <w:rPr>
          <w:rStyle w:val="Emphasis"/>
          <w:highlight w:val="cyan"/>
        </w:rPr>
        <w:t>is not helpful</w:t>
      </w:r>
      <w:r w:rsidRPr="00D82481">
        <w:rPr>
          <w:sz w:val="16"/>
        </w:rPr>
        <w:t>.</w:t>
      </w:r>
      <w:r>
        <w:rPr>
          <w:sz w:val="16"/>
        </w:rPr>
        <w:t xml:space="preserve"> </w:t>
      </w:r>
      <w:proofErr w:type="spellStart"/>
      <w:r w:rsidRPr="00F95DE5">
        <w:rPr>
          <w:rStyle w:val="StyleUnderline"/>
        </w:rPr>
        <w:t>Gleditsch</w:t>
      </w:r>
      <w:proofErr w:type="spellEnd"/>
      <w:r w:rsidRPr="00F95DE5">
        <w:rPr>
          <w:rStyle w:val="StyleUnderline"/>
        </w:rPr>
        <w:t xml:space="preserve"> &amp; </w:t>
      </w:r>
      <w:proofErr w:type="spellStart"/>
      <w:r w:rsidRPr="00F95DE5">
        <w:rPr>
          <w:rStyle w:val="StyleUnderline"/>
        </w:rPr>
        <w:t>Nordås</w:t>
      </w:r>
      <w:proofErr w:type="spellEnd"/>
      <w:r w:rsidRPr="00D82481">
        <w:rPr>
          <w:sz w:val="16"/>
        </w:rPr>
        <w:t xml:space="preserve"> (2014: 85) note that while AR5 (IPCC, 2014) </w:t>
      </w:r>
      <w:r w:rsidRPr="00F95DE5">
        <w:rPr>
          <w:rStyle w:val="StyleUnderline"/>
        </w:rPr>
        <w:t xml:space="preserve">did </w:t>
      </w:r>
      <w:r w:rsidRPr="00B90EF4">
        <w:rPr>
          <w:rStyle w:val="Emphasis"/>
          <w:highlight w:val="cyan"/>
        </w:rPr>
        <w:t>no</w:t>
      </w:r>
      <w:r w:rsidRPr="00F95DE5">
        <w:rPr>
          <w:rStyle w:val="StyleUnderline"/>
        </w:rPr>
        <w:t xml:space="preserve">t find </w:t>
      </w:r>
      <w:r w:rsidRPr="00B90EF4">
        <w:rPr>
          <w:rStyle w:val="Emphasis"/>
          <w:highlight w:val="cyan"/>
        </w:rPr>
        <w:t>strong evidence</w:t>
      </w:r>
      <w:r w:rsidRPr="00B90EF4">
        <w:rPr>
          <w:rStyle w:val="StyleUnderline"/>
          <w:highlight w:val="cyan"/>
        </w:rPr>
        <w:t xml:space="preserve"> for</w:t>
      </w:r>
      <w:r w:rsidRPr="00F95DE5">
        <w:rPr>
          <w:rStyle w:val="StyleUnderline"/>
        </w:rPr>
        <w:t xml:space="preserve"> a </w:t>
      </w:r>
      <w:r w:rsidRPr="00B90EF4">
        <w:rPr>
          <w:rStyle w:val="Emphasis"/>
          <w:highlight w:val="cyan"/>
        </w:rPr>
        <w:t>direct</w:t>
      </w:r>
      <w:r w:rsidRPr="00B90EF4">
        <w:rPr>
          <w:rStyle w:val="StyleUnderline"/>
          <w:highlight w:val="cyan"/>
        </w:rPr>
        <w:t xml:space="preserve"> link between climate</w:t>
      </w:r>
      <w:r w:rsidRPr="00211A9E">
        <w:rPr>
          <w:rStyle w:val="StyleUnderline"/>
        </w:rPr>
        <w:t xml:space="preserve"> change </w:t>
      </w:r>
      <w:r w:rsidRPr="00B90EF4">
        <w:rPr>
          <w:rStyle w:val="StyleUnderline"/>
          <w:highlight w:val="cyan"/>
        </w:rPr>
        <w:t>and conflict</w:t>
      </w:r>
      <w:r w:rsidRPr="00D82481">
        <w:rPr>
          <w:sz w:val="16"/>
        </w:rPr>
        <w:t xml:space="preserve">, it </w:t>
      </w:r>
      <w:r w:rsidRPr="00211A9E">
        <w:rPr>
          <w:rStyle w:val="Emphasis"/>
        </w:rPr>
        <w:t>argue</w:t>
      </w:r>
      <w:r w:rsidRPr="00D82481">
        <w:rPr>
          <w:sz w:val="16"/>
        </w:rPr>
        <w:t xml:space="preserve">d that </w:t>
      </w:r>
      <w:r w:rsidRPr="00211A9E">
        <w:rPr>
          <w:rStyle w:val="StyleUnderline"/>
        </w:rPr>
        <w:t>climate</w:t>
      </w:r>
      <w:r w:rsidRPr="00D82481">
        <w:rPr>
          <w:sz w:val="16"/>
        </w:rPr>
        <w:t xml:space="preserve"> </w:t>
      </w:r>
      <w:r w:rsidRPr="00211A9E">
        <w:rPr>
          <w:rStyle w:val="StyleUnderline"/>
        </w:rPr>
        <w:t>change</w:t>
      </w:r>
      <w:r w:rsidRPr="00D82481">
        <w:rPr>
          <w:sz w:val="16"/>
        </w:rPr>
        <w:t xml:space="preserve"> is likely to </w:t>
      </w:r>
      <w:r w:rsidRPr="00211A9E">
        <w:rPr>
          <w:rStyle w:val="StyleUnderline"/>
        </w:rPr>
        <w:t>impact</w:t>
      </w:r>
      <w:r w:rsidRPr="00D82481">
        <w:rPr>
          <w:sz w:val="16"/>
        </w:rPr>
        <w:t xml:space="preserve"> known </w:t>
      </w:r>
      <w:r w:rsidRPr="00211A9E">
        <w:rPr>
          <w:rStyle w:val="Emphasis"/>
        </w:rPr>
        <w:t>conflict-inducing factors</w:t>
      </w:r>
      <w:r w:rsidRPr="00D82481">
        <w:rPr>
          <w:sz w:val="16"/>
        </w:rPr>
        <w:t xml:space="preserve"> like poverty and inconsistent political institutions and therefore might have an indirect effect on conflict. But </w:t>
      </w:r>
      <w:r w:rsidRPr="00F95DE5">
        <w:rPr>
          <w:rStyle w:val="StyleUnderline"/>
        </w:rPr>
        <w:t>this</w:t>
      </w:r>
      <w:r w:rsidRPr="00D82481">
        <w:rPr>
          <w:sz w:val="16"/>
        </w:rPr>
        <w:t xml:space="preserve"> </w:t>
      </w:r>
      <w:r w:rsidRPr="00B90EF4">
        <w:rPr>
          <w:rStyle w:val="StyleUnderline"/>
          <w:highlight w:val="cyan"/>
        </w:rPr>
        <w:t>assumes</w:t>
      </w:r>
      <w:r w:rsidRPr="00D82481">
        <w:rPr>
          <w:sz w:val="16"/>
        </w:rPr>
        <w:t xml:space="preserve"> that </w:t>
      </w:r>
      <w:r w:rsidRPr="00B90EF4">
        <w:rPr>
          <w:rStyle w:val="StyleUnderline"/>
          <w:highlight w:val="cyan"/>
        </w:rPr>
        <w:t xml:space="preserve">correlations are </w:t>
      </w:r>
      <w:r w:rsidRPr="00B90EF4">
        <w:rPr>
          <w:rStyle w:val="Emphasis"/>
          <w:highlight w:val="cyan"/>
        </w:rPr>
        <w:t>transitive</w:t>
      </w:r>
      <w:r w:rsidRPr="00F95DE5">
        <w:rPr>
          <w:rStyle w:val="StyleUnderline"/>
        </w:rPr>
        <w:t>, which is not generally the ca</w:t>
      </w:r>
      <w:r w:rsidRPr="0055572D">
        <w:rPr>
          <w:rStyle w:val="StyleUnderline"/>
        </w:rPr>
        <w:t>se</w:t>
      </w:r>
      <w:r w:rsidRPr="00D82481">
        <w:rPr>
          <w:sz w:val="16"/>
        </w:rPr>
        <w:t xml:space="preserve">. </w:t>
      </w:r>
      <w:r w:rsidRPr="0055572D">
        <w:rPr>
          <w:rStyle w:val="StyleUnderline"/>
        </w:rPr>
        <w:t xml:space="preserve">If </w:t>
      </w:r>
      <w:r w:rsidRPr="0055572D">
        <w:rPr>
          <w:rStyle w:val="Emphasis"/>
        </w:rPr>
        <w:t>A correlates with B</w:t>
      </w:r>
      <w:r w:rsidRPr="0055572D">
        <w:rPr>
          <w:rStyle w:val="StyleUnderline"/>
        </w:rPr>
        <w:t xml:space="preserve"> and </w:t>
      </w:r>
      <w:r w:rsidRPr="0055572D">
        <w:rPr>
          <w:rStyle w:val="Emphasis"/>
        </w:rPr>
        <w:t>B with C</w:t>
      </w:r>
      <w:r w:rsidRPr="0055572D">
        <w:rPr>
          <w:rStyle w:val="StyleUnderline"/>
        </w:rPr>
        <w:t xml:space="preserve">, we know nothing about how </w:t>
      </w:r>
      <w:r w:rsidRPr="0055572D">
        <w:rPr>
          <w:rStyle w:val="Emphasis"/>
        </w:rPr>
        <w:t>A relates to C</w:t>
      </w:r>
      <w:r w:rsidRPr="0055572D">
        <w:rPr>
          <w:rStyle w:val="StyleUnderline"/>
        </w:rPr>
        <w:t xml:space="preserve"> unless</w:t>
      </w:r>
      <w:r w:rsidRPr="00D82481">
        <w:rPr>
          <w:sz w:val="16"/>
        </w:rPr>
        <w:t xml:space="preserve"> </w:t>
      </w:r>
      <w:r w:rsidRPr="00211A9E">
        <w:rPr>
          <w:rStyle w:val="Emphasis"/>
        </w:rPr>
        <w:t>both</w:t>
      </w:r>
      <w:r w:rsidRPr="00F95DE5">
        <w:rPr>
          <w:rStyle w:val="StyleUnderline"/>
        </w:rPr>
        <w:t xml:space="preserve"> corre</w:t>
      </w:r>
      <w:r w:rsidRPr="00211A9E">
        <w:rPr>
          <w:rStyle w:val="StyleUnderline"/>
        </w:rPr>
        <w:t>lations</w:t>
      </w:r>
      <w:r w:rsidRPr="00D82481">
        <w:rPr>
          <w:sz w:val="16"/>
        </w:rPr>
        <w:t xml:space="preserve"> </w:t>
      </w:r>
      <w:r w:rsidRPr="00F95DE5">
        <w:rPr>
          <w:rStyle w:val="StyleUnderline"/>
        </w:rPr>
        <w:t xml:space="preserve">are </w:t>
      </w:r>
      <w:r w:rsidRPr="00211A9E">
        <w:rPr>
          <w:rStyle w:val="Emphasis"/>
        </w:rPr>
        <w:t>extremely high</w:t>
      </w:r>
      <w:r w:rsidRPr="00D82481">
        <w:rPr>
          <w:sz w:val="16"/>
        </w:rPr>
        <w:t>. The strongest case for the climate–conflict link is the effect of interaction between climate change and factors like poverty, state failure, or ethnic polarization. It may be more cost-effective to try to deal with these other risk factors than with global warming itself if the goal is to reduce the ‘risk multiplier’ effect of climate change on armed conflict.</w:t>
      </w:r>
      <w:r>
        <w:rPr>
          <w:sz w:val="16"/>
        </w:rPr>
        <w:t xml:space="preserve"> </w:t>
      </w:r>
      <w:r w:rsidRPr="00D82481">
        <w:rPr>
          <w:sz w:val="16"/>
          <w:szCs w:val="16"/>
        </w:rPr>
        <w:t xml:space="preserve">The articles in this special issue do not generally see scarcity by itself as necessarily resulting in strongly negative outcomes. Factors like development, state failure, and previous overload on ecosystems continue to play an important role in that they interact with climate change to produce conflict and other social outcomes. For instance, Ide, Kristensen &amp; </w:t>
      </w:r>
      <w:proofErr w:type="spellStart"/>
      <w:r w:rsidRPr="00D82481">
        <w:rPr>
          <w:sz w:val="16"/>
          <w:szCs w:val="16"/>
        </w:rPr>
        <w:t>Bartusevicˆius</w:t>
      </w:r>
      <w:proofErr w:type="spellEnd"/>
      <w:r w:rsidRPr="00D82481">
        <w:rPr>
          <w:sz w:val="16"/>
          <w:szCs w:val="16"/>
        </w:rPr>
        <w:t xml:space="preserve"> (2021) conclude that the impact of floods on political conflict are contingent on other factors such as population size and regime type. Moreover, most of the articles do not assume that scarcities are likely to arise at the global level. They may be regional (mostly in Africa), national, or local. Urban and rural areas may be affected by different scarcities. Climate change may also affect particularly strongly groups that are already at an economic or political disadvantage. The effects can be </w:t>
      </w:r>
      <w:proofErr w:type="gramStart"/>
      <w:r w:rsidRPr="00D82481">
        <w:rPr>
          <w:sz w:val="16"/>
          <w:szCs w:val="16"/>
        </w:rPr>
        <w:t>alleviated</w:t>
      </w:r>
      <w:proofErr w:type="gramEnd"/>
      <w:r w:rsidRPr="00D82481">
        <w:rPr>
          <w:sz w:val="16"/>
          <w:szCs w:val="16"/>
        </w:rPr>
        <w:t xml:space="preserve"> and adaptations constructed at these levels.</w:t>
      </w:r>
      <w:r>
        <w:rPr>
          <w:sz w:val="16"/>
          <w:szCs w:val="16"/>
        </w:rPr>
        <w:t xml:space="preserve"> </w:t>
      </w:r>
      <w:r w:rsidRPr="00D82481">
        <w:rPr>
          <w:sz w:val="16"/>
        </w:rPr>
        <w:t xml:space="preserve">The </w:t>
      </w:r>
      <w:r w:rsidRPr="00F95DE5">
        <w:rPr>
          <w:rStyle w:val="StyleUnderline"/>
        </w:rPr>
        <w:t>argument</w:t>
      </w:r>
      <w:r w:rsidRPr="00D82481">
        <w:rPr>
          <w:sz w:val="16"/>
        </w:rPr>
        <w:t xml:space="preserve"> about </w:t>
      </w:r>
      <w:r w:rsidRPr="00F95DE5">
        <w:rPr>
          <w:rStyle w:val="StyleUnderline"/>
        </w:rPr>
        <w:t>how climate change</w:t>
      </w:r>
      <w:r w:rsidRPr="00D82481">
        <w:rPr>
          <w:sz w:val="16"/>
        </w:rPr>
        <w:t xml:space="preserve"> may </w:t>
      </w:r>
      <w:r w:rsidRPr="00F95DE5">
        <w:rPr>
          <w:rStyle w:val="StyleUnderline"/>
        </w:rPr>
        <w:t xml:space="preserve">indirectly impact </w:t>
      </w:r>
      <w:r w:rsidRPr="00A15E4D">
        <w:rPr>
          <w:rStyle w:val="Emphasis"/>
        </w:rPr>
        <w:t>conflict</w:t>
      </w:r>
      <w:r w:rsidRPr="00F95DE5">
        <w:rPr>
          <w:rStyle w:val="StyleUnderline"/>
        </w:rPr>
        <w:t xml:space="preserve"> leans heavily on</w:t>
      </w:r>
      <w:r w:rsidRPr="00D82481">
        <w:rPr>
          <w:sz w:val="16"/>
        </w:rPr>
        <w:t xml:space="preserve"> the </w:t>
      </w:r>
      <w:r w:rsidRPr="00A15E4D">
        <w:rPr>
          <w:rStyle w:val="Emphasis"/>
        </w:rPr>
        <w:t>negative economic consequences</w:t>
      </w:r>
      <w:r w:rsidRPr="00F95DE5">
        <w:rPr>
          <w:rStyle w:val="StyleUnderline"/>
        </w:rPr>
        <w:t xml:space="preserve"> of climate change</w:t>
      </w:r>
      <w:r w:rsidRPr="00D82481">
        <w:rPr>
          <w:sz w:val="16"/>
        </w:rPr>
        <w:t xml:space="preserve">, but </w:t>
      </w:r>
      <w:r w:rsidRPr="00F95DE5">
        <w:rPr>
          <w:rStyle w:val="StyleUnderline"/>
        </w:rPr>
        <w:t xml:space="preserve">with little or </w:t>
      </w:r>
      <w:r w:rsidRPr="00A15E4D">
        <w:rPr>
          <w:rStyle w:val="Emphasis"/>
        </w:rPr>
        <w:t>no reference</w:t>
      </w:r>
      <w:r w:rsidRPr="00F95DE5">
        <w:rPr>
          <w:rStyle w:val="StyleUnderline"/>
        </w:rPr>
        <w:t xml:space="preserve"> to</w:t>
      </w:r>
      <w:r w:rsidRPr="00D82481">
        <w:rPr>
          <w:sz w:val="16"/>
        </w:rPr>
        <w:t xml:space="preserve"> the </w:t>
      </w:r>
      <w:r w:rsidRPr="00F95DE5">
        <w:rPr>
          <w:rStyle w:val="StyleUnderline"/>
        </w:rPr>
        <w:t>research that</w:t>
      </w:r>
      <w:r w:rsidRPr="00D82481">
        <w:rPr>
          <w:sz w:val="16"/>
        </w:rPr>
        <w:t xml:space="preserve"> explicitly </w:t>
      </w:r>
      <w:r w:rsidRPr="00F95DE5">
        <w:rPr>
          <w:rStyle w:val="StyleUnderline"/>
        </w:rPr>
        <w:t>deals with this topic</w:t>
      </w:r>
      <w:r w:rsidRPr="00D82481">
        <w:rPr>
          <w:sz w:val="16"/>
        </w:rPr>
        <w:t xml:space="preserve">. In fact, the relevant chapter in AR5 concluded that for most sectors of the economy, the impact of climate change was likely to be dwarfed by other factors. Tol (2018) finds that the long-term global economic effects are likely to be negative, but that a </w:t>
      </w:r>
      <w:r w:rsidRPr="00F95DE5">
        <w:rPr>
          <w:rStyle w:val="StyleUnderline"/>
        </w:rPr>
        <w:t>century of climate change will have</w:t>
      </w:r>
      <w:r w:rsidRPr="00D82481">
        <w:rPr>
          <w:sz w:val="16"/>
        </w:rPr>
        <w:t xml:space="preserve"> about </w:t>
      </w:r>
      <w:r w:rsidRPr="00F95DE5">
        <w:rPr>
          <w:rStyle w:val="StyleUnderline"/>
        </w:rPr>
        <w:t>the</w:t>
      </w:r>
      <w:r w:rsidRPr="00D82481">
        <w:rPr>
          <w:sz w:val="16"/>
        </w:rPr>
        <w:t xml:space="preserve"> </w:t>
      </w:r>
      <w:r w:rsidRPr="00A15E4D">
        <w:rPr>
          <w:rStyle w:val="Emphasis"/>
        </w:rPr>
        <w:t>same impact</w:t>
      </w:r>
      <w:r w:rsidRPr="00F95DE5">
        <w:rPr>
          <w:rStyle w:val="StyleUnderline"/>
        </w:rPr>
        <w:t xml:space="preserve"> on the economy as the </w:t>
      </w:r>
      <w:r w:rsidRPr="00A15E4D">
        <w:rPr>
          <w:rStyle w:val="Emphasis"/>
        </w:rPr>
        <w:t>loss of one year</w:t>
      </w:r>
      <w:r w:rsidRPr="00F95DE5">
        <w:rPr>
          <w:rStyle w:val="StyleUnderline"/>
        </w:rPr>
        <w:t xml:space="preserve"> of economic growth</w:t>
      </w:r>
      <w:r w:rsidRPr="00D82481">
        <w:rPr>
          <w:sz w:val="16"/>
        </w:rPr>
        <w:t xml:space="preserve">. Other economists are more cautious, but the dean of climate change economics, William Nordhaus (2018: 345, 359), estimates that ‘damages are 2.1 percent of global income at 3C warming and 8.5 percent of income at 6C’, while also warning that the longer the delay in taking decisive action, the harsher the necessary countermeasures. Stern (2006) is more pessimistic, based mainly on a lower discount rate (the interest rate used to calculate the present value of future cash flows) as are Wagner &amp; Weitzman (2015). Heal (2017) argues that the Integrated Assessment </w:t>
      </w:r>
      <w:r w:rsidRPr="00B90EF4">
        <w:rPr>
          <w:rStyle w:val="StyleUnderline"/>
          <w:highlight w:val="cyan"/>
        </w:rPr>
        <w:t>Models</w:t>
      </w:r>
      <w:r w:rsidRPr="00D82481">
        <w:rPr>
          <w:sz w:val="16"/>
        </w:rPr>
        <w:t xml:space="preserve"> generally </w:t>
      </w:r>
      <w:r w:rsidRPr="00F95DE5">
        <w:rPr>
          <w:rStyle w:val="StyleUnderline"/>
        </w:rPr>
        <w:t>used in the</w:t>
      </w:r>
      <w:r w:rsidRPr="00D82481">
        <w:rPr>
          <w:sz w:val="16"/>
        </w:rPr>
        <w:t xml:space="preserve"> </w:t>
      </w:r>
      <w:r w:rsidRPr="00A15E4D">
        <w:rPr>
          <w:rStyle w:val="Emphasis"/>
        </w:rPr>
        <w:t>assessment</w:t>
      </w:r>
      <w:r w:rsidRPr="00F95DE5">
        <w:rPr>
          <w:rStyle w:val="StyleUnderline"/>
        </w:rPr>
        <w:t xml:space="preserve"> of</w:t>
      </w:r>
      <w:r w:rsidRPr="00D82481">
        <w:rPr>
          <w:sz w:val="16"/>
        </w:rPr>
        <w:t xml:space="preserve"> the </w:t>
      </w:r>
      <w:r w:rsidRPr="00F95DE5">
        <w:rPr>
          <w:rStyle w:val="StyleUnderline"/>
        </w:rPr>
        <w:t xml:space="preserve">economics of climate change </w:t>
      </w:r>
      <w:r w:rsidRPr="00B90EF4">
        <w:rPr>
          <w:rStyle w:val="StyleUnderline"/>
          <w:highlight w:val="cyan"/>
        </w:rPr>
        <w:t xml:space="preserve">are </w:t>
      </w:r>
      <w:r w:rsidRPr="00B90EF4">
        <w:rPr>
          <w:rStyle w:val="Emphasis"/>
          <w:highlight w:val="cyan"/>
        </w:rPr>
        <w:t>not accurate</w:t>
      </w:r>
      <w:r w:rsidRPr="00A15E4D">
        <w:rPr>
          <w:rStyle w:val="Emphasis"/>
        </w:rPr>
        <w:t xml:space="preserve"> enough</w:t>
      </w:r>
      <w:r w:rsidRPr="00F95DE5">
        <w:rPr>
          <w:rStyle w:val="StyleUnderline"/>
        </w:rPr>
        <w:t xml:space="preserve"> </w:t>
      </w:r>
      <w:r w:rsidRPr="00B90EF4">
        <w:rPr>
          <w:rStyle w:val="StyleUnderline"/>
          <w:highlight w:val="cyan"/>
        </w:rPr>
        <w:t>to provide</w:t>
      </w:r>
      <w:r w:rsidRPr="00D82481">
        <w:rPr>
          <w:sz w:val="16"/>
        </w:rPr>
        <w:t xml:space="preserve"> </w:t>
      </w:r>
      <w:r w:rsidRPr="00A15E4D">
        <w:rPr>
          <w:rStyle w:val="Emphasis"/>
        </w:rPr>
        <w:t>quantitative insights</w:t>
      </w:r>
      <w:r w:rsidRPr="00F95DE5">
        <w:rPr>
          <w:rStyle w:val="StyleUnderline"/>
        </w:rPr>
        <w:t xml:space="preserve"> and</w:t>
      </w:r>
      <w:r w:rsidRPr="00D82481">
        <w:rPr>
          <w:sz w:val="16"/>
        </w:rPr>
        <w:t xml:space="preserve"> should </w:t>
      </w:r>
      <w:r w:rsidRPr="00F95DE5">
        <w:rPr>
          <w:rStyle w:val="StyleUnderline"/>
        </w:rPr>
        <w:t xml:space="preserve">not be taken as </w:t>
      </w:r>
      <w:r w:rsidRPr="00B90EF4">
        <w:rPr>
          <w:rStyle w:val="Emphasis"/>
          <w:highlight w:val="cyan"/>
        </w:rPr>
        <w:t>serious</w:t>
      </w:r>
      <w:r w:rsidRPr="00B90EF4">
        <w:rPr>
          <w:rStyle w:val="StyleUnderline"/>
          <w:highlight w:val="cyan"/>
        </w:rPr>
        <w:t xml:space="preserve"> forecasts</w:t>
      </w:r>
      <w:r w:rsidRPr="00D82481">
        <w:rPr>
          <w:sz w:val="16"/>
        </w:rPr>
        <w:t>. Yet, all these economists take the basically optimistic view that climate change is manageable with appropriate policies for raising the price on the emission of greenhouse gases. With a chapter heading from Wagner &amp; Weitzman (2015: 17): ‘We can do this’.</w:t>
      </w:r>
      <w:r>
        <w:rPr>
          <w:sz w:val="16"/>
        </w:rPr>
        <w:t xml:space="preserve"> </w:t>
      </w:r>
      <w:r w:rsidRPr="00D82481">
        <w:rPr>
          <w:sz w:val="16"/>
          <w:szCs w:val="16"/>
        </w:rPr>
        <w:t xml:space="preserve">This more optimistic assessment of climate change does not assume that the challenge will go away by itself or can be left to the market. A plausible approach, favored by most economists,10 is the imposition of a robust and increasing price on carbon emissions (whether as a carbon tax or through a </w:t>
      </w:r>
      <w:proofErr w:type="gramStart"/>
      <w:r w:rsidRPr="00D82481">
        <w:rPr>
          <w:sz w:val="16"/>
          <w:szCs w:val="16"/>
        </w:rPr>
        <w:t>cap and trade</w:t>
      </w:r>
      <w:proofErr w:type="gramEnd"/>
      <w:r w:rsidRPr="00D82481">
        <w:rPr>
          <w:sz w:val="16"/>
          <w:szCs w:val="16"/>
        </w:rPr>
        <w:t xml:space="preserve"> scheme) high enough to reduce the use of fossil fuels and encourage the search for their replacement. More than 25 countries had such taxes by early 2018 (Metcalf, 2019), but generally not at a level seen as necessary for limiting global warming to, say, 2C. This approach relies on the use of the market mechanism, but with targets fixed by public policy. Income from a carbon tax can be channeled back to the citizens to avoid increasing overall taxation. To speed up the transition, funds can also be allocated to the research and development of cheaper and more efficient production of various forms of fossil-free energy, including nuclear power (Goldstein &amp; </w:t>
      </w:r>
      <w:proofErr w:type="spellStart"/>
      <w:r w:rsidRPr="00D82481">
        <w:rPr>
          <w:sz w:val="16"/>
          <w:szCs w:val="16"/>
        </w:rPr>
        <w:t>Qvist</w:t>
      </w:r>
      <w:proofErr w:type="spellEnd"/>
      <w:r w:rsidRPr="00D82481">
        <w:rPr>
          <w:sz w:val="16"/>
          <w:szCs w:val="16"/>
        </w:rPr>
        <w:t>, 2019).</w:t>
      </w:r>
      <w:r>
        <w:rPr>
          <w:sz w:val="16"/>
          <w:szCs w:val="16"/>
        </w:rPr>
        <w:t xml:space="preserve"> </w:t>
      </w:r>
      <w:r w:rsidRPr="00D82481">
        <w:rPr>
          <w:sz w:val="16"/>
        </w:rPr>
        <w:t xml:space="preserve">The response of the </w:t>
      </w:r>
      <w:r w:rsidRPr="00F95DE5">
        <w:rPr>
          <w:rStyle w:val="StyleUnderline"/>
        </w:rPr>
        <w:t xml:space="preserve">environmental </w:t>
      </w:r>
      <w:r w:rsidRPr="0055572D">
        <w:rPr>
          <w:rStyle w:val="StyleUnderline"/>
        </w:rPr>
        <w:t>optimists</w:t>
      </w:r>
      <w:r w:rsidRPr="00D82481">
        <w:rPr>
          <w:sz w:val="16"/>
        </w:rPr>
        <w:t xml:space="preserve"> continues to </w:t>
      </w:r>
      <w:r w:rsidRPr="00F95DE5">
        <w:rPr>
          <w:rStyle w:val="StyleUnderline"/>
        </w:rPr>
        <w:t>emphasize the role of</w:t>
      </w:r>
      <w:r w:rsidRPr="00D82481">
        <w:rPr>
          <w:sz w:val="16"/>
        </w:rPr>
        <w:t xml:space="preserve"> </w:t>
      </w:r>
      <w:r w:rsidRPr="00B90EF4">
        <w:rPr>
          <w:rStyle w:val="Emphasis"/>
          <w:highlight w:val="cyan"/>
        </w:rPr>
        <w:t>innovations</w:t>
      </w:r>
      <w:r w:rsidRPr="00D82481">
        <w:rPr>
          <w:sz w:val="16"/>
        </w:rPr>
        <w:t xml:space="preserve">; technological innovations, </w:t>
      </w:r>
      <w:r w:rsidRPr="00B90EF4">
        <w:rPr>
          <w:rStyle w:val="StyleUnderline"/>
          <w:highlight w:val="cyan"/>
        </w:rPr>
        <w:t>such as</w:t>
      </w:r>
      <w:r w:rsidRPr="00F95DE5">
        <w:rPr>
          <w:rStyle w:val="StyleUnderline"/>
        </w:rPr>
        <w:t xml:space="preserve"> </w:t>
      </w:r>
      <w:r w:rsidRPr="00211A9E">
        <w:rPr>
          <w:rStyle w:val="Emphasis"/>
        </w:rPr>
        <w:t xml:space="preserve">improvements in battery </w:t>
      </w:r>
      <w:r w:rsidRPr="00B90EF4">
        <w:rPr>
          <w:rStyle w:val="Emphasis"/>
          <w:highlight w:val="cyan"/>
        </w:rPr>
        <w:t>tech</w:t>
      </w:r>
      <w:r w:rsidRPr="00211A9E">
        <w:rPr>
          <w:rStyle w:val="Emphasis"/>
        </w:rPr>
        <w:t>nology</w:t>
      </w:r>
      <w:r w:rsidRPr="00D82481">
        <w:rPr>
          <w:sz w:val="16"/>
        </w:rPr>
        <w:t xml:space="preserve">, the key element in the 2019 Nobel Prize in chemistry,11 </w:t>
      </w:r>
      <w:r w:rsidRPr="0055572D">
        <w:rPr>
          <w:rStyle w:val="StyleUnderline"/>
        </w:rPr>
        <w:t xml:space="preserve">but </w:t>
      </w:r>
      <w:r w:rsidRPr="00B90EF4">
        <w:rPr>
          <w:rStyle w:val="StyleUnderline"/>
          <w:highlight w:val="cyan"/>
        </w:rPr>
        <w:t>also</w:t>
      </w:r>
      <w:r w:rsidRPr="00B90EF4">
        <w:rPr>
          <w:sz w:val="16"/>
          <w:highlight w:val="cyan"/>
        </w:rPr>
        <w:t xml:space="preserve"> </w:t>
      </w:r>
      <w:r w:rsidRPr="00B90EF4">
        <w:rPr>
          <w:rStyle w:val="StyleUnderline"/>
          <w:highlight w:val="cyan"/>
        </w:rPr>
        <w:t>social</w:t>
      </w:r>
      <w:r w:rsidRPr="00F95DE5">
        <w:rPr>
          <w:rStyle w:val="StyleUnderline"/>
        </w:rPr>
        <w:t xml:space="preserve"> innovations</w:t>
      </w:r>
      <w:r w:rsidRPr="00D82481">
        <w:rPr>
          <w:sz w:val="16"/>
        </w:rPr>
        <w:t xml:space="preserve">, as </w:t>
      </w:r>
      <w:r w:rsidRPr="00F95DE5">
        <w:rPr>
          <w:rStyle w:val="StyleUnderline"/>
        </w:rPr>
        <w:t xml:space="preserve">exemplified by the </w:t>
      </w:r>
      <w:r w:rsidRPr="00211A9E">
        <w:rPr>
          <w:rStyle w:val="Emphasis"/>
        </w:rPr>
        <w:t>experimental</w:t>
      </w:r>
      <w:r w:rsidRPr="00F95DE5">
        <w:rPr>
          <w:rStyle w:val="StyleUnderline"/>
        </w:rPr>
        <w:t xml:space="preserve"> </w:t>
      </w:r>
      <w:r w:rsidRPr="00211A9E">
        <w:rPr>
          <w:rStyle w:val="Emphasis"/>
        </w:rPr>
        <w:t>approach</w:t>
      </w:r>
      <w:r w:rsidRPr="00F95DE5">
        <w:rPr>
          <w:rStyle w:val="StyleUnderline"/>
        </w:rPr>
        <w:t xml:space="preserve"> to the alleviation of </w:t>
      </w:r>
      <w:r w:rsidRPr="00211A9E">
        <w:rPr>
          <w:rStyle w:val="Emphasis"/>
        </w:rPr>
        <w:t>poverty</w:t>
      </w:r>
      <w:r w:rsidRPr="00D82481">
        <w:rPr>
          <w:sz w:val="16"/>
        </w:rPr>
        <w:t>, rewarded in the same year by the Nobel Prize in economics.12</w:t>
      </w:r>
      <w:r>
        <w:rPr>
          <w:sz w:val="16"/>
        </w:rPr>
        <w:t xml:space="preserve"> </w:t>
      </w:r>
      <w:r w:rsidRPr="00D82481">
        <w:rPr>
          <w:sz w:val="16"/>
        </w:rPr>
        <w:t xml:space="preserve">While the most important countermeasures will be directed at the mitigation of climate change, </w:t>
      </w:r>
      <w:r w:rsidRPr="00F95DE5">
        <w:rPr>
          <w:rStyle w:val="StyleUnderline"/>
        </w:rPr>
        <w:t>there is</w:t>
      </w:r>
      <w:r w:rsidRPr="00D82481">
        <w:rPr>
          <w:sz w:val="16"/>
        </w:rPr>
        <w:t xml:space="preserve"> also </w:t>
      </w:r>
      <w:r w:rsidRPr="00F95DE5">
        <w:rPr>
          <w:rStyle w:val="StyleUnderline"/>
        </w:rPr>
        <w:t xml:space="preserve">a </w:t>
      </w:r>
      <w:r w:rsidRPr="00B90EF4">
        <w:rPr>
          <w:rStyle w:val="StyleUnderline"/>
          <w:highlight w:val="cyan"/>
        </w:rPr>
        <w:t>strong</w:t>
      </w:r>
      <w:r w:rsidRPr="00F95DE5">
        <w:rPr>
          <w:rStyle w:val="StyleUnderline"/>
        </w:rPr>
        <w:t xml:space="preserve"> case for </w:t>
      </w:r>
      <w:r w:rsidRPr="00B90EF4">
        <w:rPr>
          <w:rStyle w:val="Emphasis"/>
          <w:highlight w:val="cyan"/>
        </w:rPr>
        <w:t>adaptation</w:t>
      </w:r>
      <w:r w:rsidRPr="00D82481">
        <w:rPr>
          <w:sz w:val="16"/>
        </w:rPr>
        <w:t xml:space="preserve">. If sea-level rise cannot be totally prevented, </w:t>
      </w:r>
      <w:r w:rsidRPr="00F95DE5">
        <w:rPr>
          <w:rStyle w:val="StyleUnderline"/>
        </w:rPr>
        <w:t xml:space="preserve">dikes and flood barriers </w:t>
      </w:r>
      <w:r w:rsidRPr="00203990">
        <w:rPr>
          <w:rStyle w:val="StyleUnderline"/>
        </w:rPr>
        <w:t xml:space="preserve">will be </w:t>
      </w:r>
      <w:r w:rsidRPr="00203990">
        <w:rPr>
          <w:rStyle w:val="Emphasis"/>
          <w:highlight w:val="cyan"/>
        </w:rPr>
        <w:t>cost-effective</w:t>
      </w:r>
      <w:r w:rsidRPr="00F95DE5">
        <w:rPr>
          <w:rStyle w:val="StyleUnderline"/>
        </w:rPr>
        <w:t xml:space="preserve"> and </w:t>
      </w:r>
      <w:r w:rsidRPr="00211A9E">
        <w:rPr>
          <w:rStyle w:val="Emphasis"/>
        </w:rPr>
        <w:t>necessary</w:t>
      </w:r>
      <w:r w:rsidRPr="00D82481">
        <w:rPr>
          <w:sz w:val="16"/>
        </w:rPr>
        <w:t xml:space="preserve">, at least in high-value urban areas. If parts of Africa suffer from drought, </w:t>
      </w:r>
      <w:r w:rsidRPr="00F95DE5">
        <w:rPr>
          <w:rStyle w:val="StyleUnderline"/>
        </w:rPr>
        <w:t xml:space="preserve">there will be increased use for </w:t>
      </w:r>
      <w:r w:rsidRPr="00203990">
        <w:rPr>
          <w:rStyle w:val="Emphasis"/>
          <w:highlight w:val="cyan"/>
        </w:rPr>
        <w:t>new crops</w:t>
      </w:r>
      <w:r w:rsidRPr="00D82481">
        <w:rPr>
          <w:sz w:val="16"/>
        </w:rPr>
        <w:t xml:space="preserve"> that are </w:t>
      </w:r>
      <w:r w:rsidRPr="00211A9E">
        <w:rPr>
          <w:rStyle w:val="Emphasis"/>
        </w:rPr>
        <w:t>more suitable</w:t>
      </w:r>
      <w:r w:rsidRPr="00F95DE5">
        <w:rPr>
          <w:rStyle w:val="StyleUnderline"/>
        </w:rPr>
        <w:t xml:space="preserve"> for a </w:t>
      </w:r>
      <w:r w:rsidRPr="00211A9E">
        <w:rPr>
          <w:rStyle w:val="Emphasis"/>
        </w:rPr>
        <w:t>dry</w:t>
      </w:r>
      <w:r w:rsidRPr="00F95DE5">
        <w:rPr>
          <w:rStyle w:val="StyleUnderline"/>
        </w:rPr>
        <w:t xml:space="preserve"> climate</w:t>
      </w:r>
      <w:r w:rsidRPr="00D82481">
        <w:rPr>
          <w:sz w:val="16"/>
        </w:rPr>
        <w:t xml:space="preserve">, possibly </w:t>
      </w:r>
      <w:r w:rsidRPr="00F95DE5">
        <w:rPr>
          <w:rStyle w:val="StyleUnderline"/>
        </w:rPr>
        <w:t xml:space="preserve">developed in part by </w:t>
      </w:r>
      <w:r w:rsidRPr="00211A9E">
        <w:rPr>
          <w:rStyle w:val="Emphasis"/>
        </w:rPr>
        <w:t>GMO technology</w:t>
      </w:r>
      <w:r w:rsidRPr="00D82481">
        <w:rPr>
          <w:sz w:val="16"/>
        </w:rPr>
        <w:t xml:space="preserve">. </w:t>
      </w:r>
      <w:r w:rsidRPr="00203990">
        <w:rPr>
          <w:rStyle w:val="Emphasis"/>
          <w:highlight w:val="cyan"/>
        </w:rPr>
        <w:t>Industrialization</w:t>
      </w:r>
      <w:r w:rsidRPr="00D82481">
        <w:rPr>
          <w:sz w:val="16"/>
        </w:rPr>
        <w:t xml:space="preserve"> in Africa can </w:t>
      </w:r>
      <w:r w:rsidRPr="00203990">
        <w:rPr>
          <w:rStyle w:val="StyleUnderline"/>
          <w:highlight w:val="cyan"/>
        </w:rPr>
        <w:t>decrease</w:t>
      </w:r>
      <w:r w:rsidRPr="00F95DE5">
        <w:rPr>
          <w:rStyle w:val="StyleUnderline"/>
        </w:rPr>
        <w:t xml:space="preserve"> the </w:t>
      </w:r>
      <w:r w:rsidRPr="00211A9E">
        <w:rPr>
          <w:rStyle w:val="Emphasis"/>
        </w:rPr>
        <w:t xml:space="preserve">one-sided </w:t>
      </w:r>
      <w:r w:rsidRPr="00203990">
        <w:rPr>
          <w:rStyle w:val="Emphasis"/>
          <w:highlight w:val="cyan"/>
        </w:rPr>
        <w:t>reliance</w:t>
      </w:r>
      <w:r w:rsidRPr="00F95DE5">
        <w:rPr>
          <w:rStyle w:val="StyleUnderline"/>
        </w:rPr>
        <w:t xml:space="preserve"> on rain-fed</w:t>
      </w:r>
      <w:r w:rsidRPr="00D82481">
        <w:rPr>
          <w:sz w:val="16"/>
        </w:rPr>
        <w:t xml:space="preserve"> </w:t>
      </w:r>
      <w:r w:rsidRPr="00F95DE5">
        <w:rPr>
          <w:rStyle w:val="StyleUnderline"/>
        </w:rPr>
        <w:t>agriculture</w:t>
      </w:r>
      <w:r w:rsidRPr="00D82481">
        <w:rPr>
          <w:sz w:val="16"/>
        </w:rPr>
        <w:t xml:space="preserve">, as it has </w:t>
      </w:r>
      <w:r w:rsidRPr="00F95DE5">
        <w:rPr>
          <w:rStyle w:val="StyleUnderline"/>
        </w:rPr>
        <w:t>in</w:t>
      </w:r>
      <w:r w:rsidRPr="00D82481">
        <w:rPr>
          <w:sz w:val="16"/>
        </w:rPr>
        <w:t xml:space="preserve"> other parts of </w:t>
      </w:r>
      <w:r w:rsidRPr="00F95DE5">
        <w:rPr>
          <w:rStyle w:val="StyleUnderline"/>
        </w:rPr>
        <w:t>the world</w:t>
      </w:r>
      <w:r w:rsidRPr="00D82481">
        <w:rPr>
          <w:sz w:val="16"/>
        </w:rPr>
        <w:t xml:space="preserve">, which have moved human resources from the primary sector to industry (and then to services). Continuing </w:t>
      </w:r>
      <w:r w:rsidRPr="00203990">
        <w:rPr>
          <w:rStyle w:val="StyleUnderline"/>
          <w:highlight w:val="cyan"/>
        </w:rPr>
        <w:t>urbanization</w:t>
      </w:r>
      <w:r w:rsidRPr="00F95DE5">
        <w:rPr>
          <w:rStyle w:val="StyleUnderline"/>
        </w:rPr>
        <w:t xml:space="preserve"> will</w:t>
      </w:r>
      <w:r w:rsidRPr="00D82481">
        <w:rPr>
          <w:sz w:val="16"/>
        </w:rPr>
        <w:t xml:space="preserve"> </w:t>
      </w:r>
      <w:r w:rsidRPr="00203990">
        <w:rPr>
          <w:rStyle w:val="StyleUnderline"/>
          <w:highlight w:val="cyan"/>
        </w:rPr>
        <w:t>move</w:t>
      </w:r>
      <w:r w:rsidRPr="00F95DE5">
        <w:rPr>
          <w:rStyle w:val="StyleUnderline"/>
        </w:rPr>
        <w:t xml:space="preserve"> millions </w:t>
      </w:r>
      <w:r w:rsidRPr="00203990">
        <w:rPr>
          <w:rStyle w:val="StyleUnderline"/>
          <w:highlight w:val="cyan"/>
        </w:rPr>
        <w:t>out</w:t>
      </w:r>
      <w:r w:rsidRPr="00F95DE5">
        <w:rPr>
          <w:rStyle w:val="StyleUnderline"/>
        </w:rPr>
        <w:t xml:space="preserve"> of the </w:t>
      </w:r>
      <w:r w:rsidRPr="00211A9E">
        <w:rPr>
          <w:rStyle w:val="Emphasis"/>
        </w:rPr>
        <w:t xml:space="preserve">most </w:t>
      </w:r>
      <w:r w:rsidRPr="00203990">
        <w:rPr>
          <w:rStyle w:val="Emphasis"/>
          <w:highlight w:val="cyan"/>
        </w:rPr>
        <w:t>vulnerable communities</w:t>
      </w:r>
      <w:r w:rsidRPr="00D82481">
        <w:rPr>
          <w:sz w:val="16"/>
        </w:rPr>
        <w:t xml:space="preserve"> (Collier, 2010). While structural change failed to produce economic growth in Latin America and Africa after 1990, Africa has experienced a turnaround in the new millennium (McMillan &amp; Rodrik, 2014) and </w:t>
      </w:r>
      <w:r w:rsidRPr="00F95DE5">
        <w:rPr>
          <w:rStyle w:val="StyleUnderline"/>
        </w:rPr>
        <w:t>there are</w:t>
      </w:r>
      <w:r w:rsidRPr="00D82481">
        <w:rPr>
          <w:sz w:val="16"/>
        </w:rPr>
        <w:t xml:space="preserve"> also </w:t>
      </w:r>
      <w:r w:rsidRPr="00F95DE5">
        <w:rPr>
          <w:rStyle w:val="StyleUnderline"/>
        </w:rPr>
        <w:t xml:space="preserve">potentials for </w:t>
      </w:r>
      <w:r w:rsidRPr="00203990">
        <w:rPr>
          <w:rStyle w:val="StyleUnderline"/>
          <w:highlight w:val="cyan"/>
        </w:rPr>
        <w:t xml:space="preserve">increasing </w:t>
      </w:r>
      <w:r w:rsidRPr="00203990">
        <w:rPr>
          <w:rStyle w:val="Emphasis"/>
          <w:highlight w:val="cyan"/>
        </w:rPr>
        <w:t>productivity</w:t>
      </w:r>
      <w:r w:rsidRPr="00203990">
        <w:rPr>
          <w:rStyle w:val="StyleUnderline"/>
          <w:highlight w:val="cyan"/>
        </w:rPr>
        <w:t xml:space="preserve"> by </w:t>
      </w:r>
      <w:r w:rsidRPr="00203990">
        <w:rPr>
          <w:rStyle w:val="Emphasis"/>
          <w:highlight w:val="cyan"/>
        </w:rPr>
        <w:t>structural</w:t>
      </w:r>
      <w:r w:rsidRPr="00203990">
        <w:rPr>
          <w:rStyle w:val="StyleUnderline"/>
          <w:highlight w:val="cyan"/>
        </w:rPr>
        <w:t xml:space="preserve"> </w:t>
      </w:r>
      <w:r w:rsidRPr="00203990">
        <w:rPr>
          <w:rStyle w:val="Emphasis"/>
          <w:highlight w:val="cyan"/>
        </w:rPr>
        <w:t>change</w:t>
      </w:r>
      <w:r w:rsidRPr="00F95DE5">
        <w:rPr>
          <w:rStyle w:val="StyleUnderline"/>
        </w:rPr>
        <w:t xml:space="preserve"> within agriculture</w:t>
      </w:r>
      <w:r w:rsidRPr="00D82481">
        <w:rPr>
          <w:sz w:val="16"/>
        </w:rPr>
        <w:t xml:space="preserve"> in Africa (McCullough, 2017).</w:t>
      </w:r>
    </w:p>
    <w:p w14:paraId="0D419AEE" w14:textId="77777777" w:rsidR="006F0231" w:rsidRDefault="006F0231" w:rsidP="0052089A"/>
    <w:p w14:paraId="1B5D6CB8" w14:textId="77777777" w:rsidR="006F614D" w:rsidRPr="00070C38" w:rsidRDefault="006F614D" w:rsidP="006F614D">
      <w:pPr>
        <w:pStyle w:val="Heading4"/>
        <w:rPr>
          <w:rFonts w:cs="Times New Roman"/>
        </w:rPr>
      </w:pPr>
      <w:r w:rsidRPr="00070C38">
        <w:rPr>
          <w:rFonts w:cs="Times New Roman"/>
        </w:rPr>
        <w:t xml:space="preserve">No </w:t>
      </w:r>
      <w:r w:rsidRPr="00070C38">
        <w:rPr>
          <w:rFonts w:cs="Times New Roman"/>
          <w:u w:val="single"/>
        </w:rPr>
        <w:t>tipping points</w:t>
      </w:r>
      <w:r w:rsidRPr="00070C38">
        <w:rPr>
          <w:rFonts w:cs="Times New Roman"/>
        </w:rPr>
        <w:t xml:space="preserve"> or impact for </w:t>
      </w:r>
      <w:r w:rsidRPr="00070C38">
        <w:rPr>
          <w:rFonts w:cs="Times New Roman"/>
          <w:u w:val="single"/>
        </w:rPr>
        <w:t>100 years</w:t>
      </w:r>
    </w:p>
    <w:p w14:paraId="6A20A0E3" w14:textId="77777777" w:rsidR="006F614D" w:rsidRPr="00070C38" w:rsidRDefault="006F614D" w:rsidP="006F614D">
      <w:r w:rsidRPr="00070C38">
        <w:t xml:space="preserve">Matt </w:t>
      </w:r>
      <w:r w:rsidRPr="00070C38">
        <w:rPr>
          <w:rStyle w:val="Style13ptBold"/>
        </w:rPr>
        <w:t>Ridley 15</w:t>
      </w:r>
      <w:r w:rsidRPr="00070C38">
        <w:t>, DPhil in Zoology from Oxford, Member of the Science and Technology Select Committee in the House of Lords of the UK, Fellow of the Royal Society of Literature and of the Academy of Medical Sciences, and Foreign Honorary Member of the American Academy of Arts and Sciences. He is honorary president of the International Centre for Life in Newcastle, “Climate Change Will Not Be Dangerous for a Long Time”, Scientific American, http://www.scientificamerican.com/article/climate-change-will-not-be-dangerous-for-a-long-time/</w:t>
      </w:r>
    </w:p>
    <w:p w14:paraId="00C920B3" w14:textId="77777777" w:rsidR="006F614D" w:rsidRPr="00070C38" w:rsidRDefault="006F614D" w:rsidP="006F614D">
      <w:pPr>
        <w:rPr>
          <w:szCs w:val="20"/>
        </w:rPr>
      </w:pPr>
      <w:r w:rsidRPr="00070C38">
        <w:rPr>
          <w:rStyle w:val="StyleUnderline"/>
          <w:szCs w:val="20"/>
        </w:rPr>
        <w:t>The climate change debate has been polarized into a simple dichotomy</w:t>
      </w:r>
      <w:r w:rsidRPr="00070C38">
        <w:rPr>
          <w:szCs w:val="20"/>
        </w:rPr>
        <w:t xml:space="preserve">. </w:t>
      </w:r>
      <w:r w:rsidRPr="00070C38">
        <w:rPr>
          <w:rStyle w:val="StyleUnderline"/>
          <w:szCs w:val="20"/>
        </w:rPr>
        <w:t xml:space="preserve">Either global warming is </w:t>
      </w:r>
      <w:r w:rsidRPr="00070C38">
        <w:rPr>
          <w:szCs w:val="20"/>
        </w:rPr>
        <w:t xml:space="preserve">“real, man-made and </w:t>
      </w:r>
      <w:r w:rsidRPr="00070C38">
        <w:rPr>
          <w:rStyle w:val="StyleUnderline"/>
          <w:szCs w:val="20"/>
        </w:rPr>
        <w:t>dangerous,</w:t>
      </w:r>
      <w:r w:rsidRPr="00070C38">
        <w:rPr>
          <w:szCs w:val="20"/>
        </w:rPr>
        <w:t xml:space="preserve">” as Pres. Barack Obama thinks, </w:t>
      </w:r>
      <w:r w:rsidRPr="00070C38">
        <w:rPr>
          <w:rStyle w:val="StyleUnderline"/>
          <w:szCs w:val="20"/>
        </w:rPr>
        <w:t>or it’s a “hoax,”</w:t>
      </w:r>
      <w:r w:rsidRPr="00070C38">
        <w:rPr>
          <w:szCs w:val="20"/>
        </w:rPr>
        <w:t xml:space="preserve"> as Oklahoma Sen. James Inhofe thinks. But </w:t>
      </w:r>
      <w:r w:rsidRPr="00070C38">
        <w:rPr>
          <w:rStyle w:val="Emphasis"/>
          <w:szCs w:val="20"/>
        </w:rPr>
        <w:t>there is a third possibility</w:t>
      </w:r>
      <w:r w:rsidRPr="00070C38">
        <w:rPr>
          <w:szCs w:val="20"/>
        </w:rPr>
        <w:t xml:space="preserve">: that </w:t>
      </w:r>
      <w:r w:rsidRPr="006A58D8">
        <w:rPr>
          <w:rStyle w:val="StyleUnderline"/>
          <w:szCs w:val="20"/>
          <w:highlight w:val="yellow"/>
        </w:rPr>
        <w:t>it is</w:t>
      </w:r>
      <w:r w:rsidRPr="00070C38">
        <w:rPr>
          <w:szCs w:val="20"/>
        </w:rPr>
        <w:t xml:space="preserve"> real, man-made and </w:t>
      </w:r>
      <w:r w:rsidRPr="006A58D8">
        <w:rPr>
          <w:rStyle w:val="Emphasis"/>
          <w:szCs w:val="20"/>
          <w:highlight w:val="yellow"/>
        </w:rPr>
        <w:t>not dangerous</w:t>
      </w:r>
      <w:r w:rsidRPr="00070C38">
        <w:rPr>
          <w:szCs w:val="20"/>
        </w:rPr>
        <w:t xml:space="preserve">, at least not for a long time. </w:t>
      </w:r>
      <w:r w:rsidRPr="00070C38">
        <w:rPr>
          <w:rStyle w:val="StyleUnderline"/>
          <w:szCs w:val="20"/>
        </w:rPr>
        <w:t>This “lukewarm” option has been boosted by recent climate research</w:t>
      </w:r>
      <w:r w:rsidRPr="00070C38">
        <w:rPr>
          <w:szCs w:val="20"/>
        </w:rPr>
        <w:t xml:space="preserve">, and if it is right, current policies may do more harm than good. For example, the Food and Agriculture Organization of the United Nations and other bodies agree that the rush to grow biofuels, justified as a decarbonization measure, has raised food </w:t>
      </w:r>
      <w:proofErr w:type="gramStart"/>
      <w:r w:rsidRPr="00070C38">
        <w:rPr>
          <w:szCs w:val="20"/>
        </w:rPr>
        <w:t>prices</w:t>
      </w:r>
      <w:proofErr w:type="gramEnd"/>
      <w:r w:rsidRPr="00070C38">
        <w:rPr>
          <w:szCs w:val="20"/>
        </w:rPr>
        <w:t xml:space="preserve"> and contributed to rainforest destruction. Since 2013 aid agencies such as the U.S. Overseas Private Investment Corporation, the World Bank and the European Investment Bank have restricted funding for building fossil-fuel plants in Asia and Africa; that has slowed progress in bringing electricity to the one billion people who live without it and the four million who die each year from the effects of cooking over wood fires. </w:t>
      </w:r>
      <w:r w:rsidRPr="006A58D8">
        <w:rPr>
          <w:rStyle w:val="StyleUnderline"/>
          <w:szCs w:val="20"/>
          <w:highlight w:val="yellow"/>
        </w:rPr>
        <w:t>In</w:t>
      </w:r>
      <w:r w:rsidRPr="00070C38">
        <w:rPr>
          <w:rStyle w:val="StyleUnderline"/>
          <w:szCs w:val="20"/>
        </w:rPr>
        <w:t xml:space="preserve"> 19</w:t>
      </w:r>
      <w:r w:rsidRPr="006A58D8">
        <w:rPr>
          <w:rStyle w:val="Emphasis"/>
          <w:highlight w:val="yellow"/>
        </w:rPr>
        <w:t>90</w:t>
      </w:r>
      <w:r w:rsidRPr="006A58D8">
        <w:rPr>
          <w:rStyle w:val="StyleUnderline"/>
          <w:szCs w:val="20"/>
          <w:highlight w:val="yellow"/>
        </w:rPr>
        <w:t xml:space="preserve"> the</w:t>
      </w:r>
      <w:r w:rsidRPr="00070C38">
        <w:rPr>
          <w:szCs w:val="20"/>
        </w:rPr>
        <w:t xml:space="preserve"> Intergovernmental Panel on Climate Change </w:t>
      </w:r>
      <w:r w:rsidRPr="006A58D8">
        <w:rPr>
          <w:szCs w:val="20"/>
          <w:highlight w:val="yellow"/>
        </w:rPr>
        <w:t>(</w:t>
      </w:r>
      <w:r w:rsidRPr="006A58D8">
        <w:rPr>
          <w:rStyle w:val="StyleUnderline"/>
          <w:szCs w:val="20"/>
          <w:highlight w:val="yellow"/>
        </w:rPr>
        <w:t>IPCC)</w:t>
      </w:r>
      <w:r w:rsidRPr="00070C38">
        <w:rPr>
          <w:rStyle w:val="StyleUnderline"/>
          <w:szCs w:val="20"/>
        </w:rPr>
        <w:t xml:space="preserve"> was </w:t>
      </w:r>
      <w:r w:rsidRPr="006A58D8">
        <w:rPr>
          <w:rStyle w:val="StyleUnderline"/>
          <w:szCs w:val="20"/>
          <w:highlight w:val="yellow"/>
        </w:rPr>
        <w:t>predict</w:t>
      </w:r>
      <w:r w:rsidRPr="00070C38">
        <w:rPr>
          <w:rStyle w:val="StyleUnderline"/>
          <w:szCs w:val="20"/>
        </w:rPr>
        <w:t>ing that if emissions rose in a “business as usual” way</w:t>
      </w:r>
      <w:r w:rsidRPr="00070C38">
        <w:rPr>
          <w:szCs w:val="20"/>
        </w:rPr>
        <w:t xml:space="preserve">, which they have done, </w:t>
      </w:r>
      <w:r w:rsidRPr="00070C38">
        <w:rPr>
          <w:rStyle w:val="StyleUnderline"/>
          <w:szCs w:val="20"/>
        </w:rPr>
        <w:t xml:space="preserve">then global average temperature would rise at the rate of about </w:t>
      </w:r>
      <w:r w:rsidRPr="006A58D8">
        <w:rPr>
          <w:rStyle w:val="StyleUnderline"/>
          <w:szCs w:val="20"/>
          <w:highlight w:val="yellow"/>
        </w:rPr>
        <w:t>0.3</w:t>
      </w:r>
      <w:r w:rsidRPr="00070C38">
        <w:rPr>
          <w:rStyle w:val="StyleUnderline"/>
          <w:szCs w:val="20"/>
        </w:rPr>
        <w:t xml:space="preserve"> degree</w:t>
      </w:r>
      <w:r w:rsidRPr="00070C38">
        <w:rPr>
          <w:szCs w:val="20"/>
        </w:rPr>
        <w:t xml:space="preserve"> Celsius </w:t>
      </w:r>
      <w:r w:rsidRPr="00070C38">
        <w:rPr>
          <w:rStyle w:val="StyleUnderline"/>
          <w:szCs w:val="20"/>
        </w:rPr>
        <w:t>per decade</w:t>
      </w:r>
      <w:r w:rsidRPr="00070C38">
        <w:rPr>
          <w:szCs w:val="20"/>
        </w:rPr>
        <w:t xml:space="preserve"> (with an uncertainty range of 0.2 to 0.5 degree C per decade). </w:t>
      </w:r>
      <w:r w:rsidRPr="00070C38">
        <w:rPr>
          <w:rStyle w:val="StyleUnderline"/>
          <w:szCs w:val="20"/>
        </w:rPr>
        <w:t>In the 25 years since</w:t>
      </w:r>
      <w:r w:rsidRPr="00070C38">
        <w:rPr>
          <w:szCs w:val="20"/>
        </w:rPr>
        <w:t xml:space="preserve">, </w:t>
      </w:r>
      <w:r w:rsidRPr="006A58D8">
        <w:rPr>
          <w:rStyle w:val="StyleUnderline"/>
          <w:szCs w:val="20"/>
          <w:highlight w:val="yellow"/>
        </w:rPr>
        <w:t>temp</w:t>
      </w:r>
      <w:r w:rsidRPr="00070C38">
        <w:rPr>
          <w:rStyle w:val="StyleUnderline"/>
          <w:szCs w:val="20"/>
        </w:rPr>
        <w:t>erature</w:t>
      </w:r>
      <w:r w:rsidRPr="00070C38">
        <w:rPr>
          <w:szCs w:val="20"/>
        </w:rPr>
        <w:t xml:space="preserve"> </w:t>
      </w:r>
      <w:r w:rsidRPr="006A58D8">
        <w:rPr>
          <w:rStyle w:val="Emphasis"/>
          <w:szCs w:val="20"/>
          <w:highlight w:val="yellow"/>
        </w:rPr>
        <w:t>has risen</w:t>
      </w:r>
      <w:r w:rsidRPr="00070C38">
        <w:rPr>
          <w:rStyle w:val="Emphasis"/>
          <w:szCs w:val="20"/>
        </w:rPr>
        <w:t xml:space="preserve"> at about </w:t>
      </w:r>
      <w:r w:rsidRPr="006A58D8">
        <w:rPr>
          <w:rStyle w:val="Emphasis"/>
          <w:szCs w:val="20"/>
          <w:highlight w:val="yellow"/>
        </w:rPr>
        <w:t>0.1</w:t>
      </w:r>
      <w:r w:rsidRPr="00070C38">
        <w:rPr>
          <w:szCs w:val="20"/>
        </w:rPr>
        <w:t xml:space="preserve"> to 0.2 </w:t>
      </w:r>
      <w:r w:rsidRPr="00070C38">
        <w:rPr>
          <w:rStyle w:val="StyleUnderline"/>
          <w:szCs w:val="20"/>
        </w:rPr>
        <w:t xml:space="preserve">degree </w:t>
      </w:r>
      <w:r w:rsidRPr="00070C38">
        <w:rPr>
          <w:szCs w:val="20"/>
        </w:rPr>
        <w:t xml:space="preserve">C per </w:t>
      </w:r>
      <w:r w:rsidRPr="00070C38">
        <w:rPr>
          <w:rStyle w:val="StyleUnderline"/>
          <w:szCs w:val="20"/>
        </w:rPr>
        <w:t>decade</w:t>
      </w:r>
      <w:r w:rsidRPr="00070C38">
        <w:rPr>
          <w:szCs w:val="20"/>
        </w:rPr>
        <w:t xml:space="preserve">, depending on whether surface or satellite data is used. </w:t>
      </w:r>
      <w:r w:rsidRPr="00070C38">
        <w:rPr>
          <w:rStyle w:val="StyleUnderline"/>
          <w:szCs w:val="20"/>
        </w:rPr>
        <w:t xml:space="preserve">The </w:t>
      </w:r>
      <w:r w:rsidRPr="006A58D8">
        <w:rPr>
          <w:rStyle w:val="StyleUnderline"/>
          <w:szCs w:val="20"/>
          <w:highlight w:val="yellow"/>
        </w:rPr>
        <w:t>IPCC</w:t>
      </w:r>
      <w:r w:rsidRPr="00070C38">
        <w:rPr>
          <w:szCs w:val="20"/>
        </w:rPr>
        <w:t xml:space="preserve">, in its most recent assessment report, </w:t>
      </w:r>
      <w:r w:rsidRPr="006A58D8">
        <w:rPr>
          <w:rStyle w:val="Emphasis"/>
          <w:szCs w:val="20"/>
          <w:highlight w:val="yellow"/>
        </w:rPr>
        <w:t>lowered its</w:t>
      </w:r>
      <w:r w:rsidRPr="00070C38">
        <w:rPr>
          <w:rStyle w:val="Emphasis"/>
          <w:szCs w:val="20"/>
        </w:rPr>
        <w:t xml:space="preserve"> near-term </w:t>
      </w:r>
      <w:r w:rsidRPr="006A58D8">
        <w:rPr>
          <w:rStyle w:val="Emphasis"/>
          <w:szCs w:val="20"/>
          <w:highlight w:val="yellow"/>
        </w:rPr>
        <w:t>forecast</w:t>
      </w:r>
      <w:r w:rsidRPr="00070C38">
        <w:rPr>
          <w:szCs w:val="20"/>
        </w:rPr>
        <w:t xml:space="preserve"> for the global mean surface temperature over the period 2016 to 2035 to just 0.3 to 0.7 degree C above the 1986–2005 level. </w:t>
      </w:r>
      <w:r w:rsidRPr="006A58D8">
        <w:rPr>
          <w:rStyle w:val="StyleUnderline"/>
          <w:szCs w:val="20"/>
          <w:highlight w:val="yellow"/>
        </w:rPr>
        <w:t>That is</w:t>
      </w:r>
      <w:r w:rsidRPr="00070C38">
        <w:rPr>
          <w:rStyle w:val="StyleUnderline"/>
          <w:szCs w:val="20"/>
        </w:rPr>
        <w:t xml:space="preserve"> a warming of </w:t>
      </w:r>
      <w:r w:rsidRPr="006A58D8">
        <w:rPr>
          <w:rStyle w:val="StyleUnderline"/>
          <w:szCs w:val="20"/>
          <w:highlight w:val="yellow"/>
        </w:rPr>
        <w:t>0.1</w:t>
      </w:r>
      <w:r w:rsidRPr="00070C38">
        <w:rPr>
          <w:szCs w:val="20"/>
        </w:rPr>
        <w:t xml:space="preserve"> to 0.2 </w:t>
      </w:r>
      <w:r w:rsidRPr="00070C38">
        <w:rPr>
          <w:rStyle w:val="StyleUnderline"/>
          <w:szCs w:val="20"/>
        </w:rPr>
        <w:t>degree</w:t>
      </w:r>
      <w:r w:rsidRPr="00070C38">
        <w:rPr>
          <w:szCs w:val="20"/>
        </w:rPr>
        <w:t xml:space="preserve"> C </w:t>
      </w:r>
      <w:r w:rsidRPr="006A58D8">
        <w:rPr>
          <w:rStyle w:val="StyleUnderline"/>
          <w:szCs w:val="20"/>
          <w:highlight w:val="yellow"/>
        </w:rPr>
        <w:t>per decade</w:t>
      </w:r>
      <w:r w:rsidRPr="006A58D8">
        <w:rPr>
          <w:rStyle w:val="StyleUnderline"/>
          <w:highlight w:val="yellow"/>
        </w:rPr>
        <w:t xml:space="preserve">, </w:t>
      </w:r>
      <w:r w:rsidRPr="006A58D8">
        <w:rPr>
          <w:rStyle w:val="Emphasis"/>
          <w:highlight w:val="yellow"/>
        </w:rPr>
        <w:t>in</w:t>
      </w:r>
      <w:r w:rsidRPr="006A58D8">
        <w:rPr>
          <w:rStyle w:val="Emphasis"/>
          <w:szCs w:val="20"/>
          <w:highlight w:val="yellow"/>
        </w:rPr>
        <w:t xml:space="preserve"> all scenarios</w:t>
      </w:r>
      <w:r w:rsidRPr="006A58D8">
        <w:rPr>
          <w:szCs w:val="20"/>
          <w:highlight w:val="yellow"/>
        </w:rPr>
        <w:t xml:space="preserve">, </w:t>
      </w:r>
      <w:r w:rsidRPr="006A58D8">
        <w:rPr>
          <w:rStyle w:val="Emphasis"/>
          <w:szCs w:val="20"/>
          <w:highlight w:val="yellow"/>
        </w:rPr>
        <w:t>including</w:t>
      </w:r>
      <w:r w:rsidRPr="00070C38">
        <w:rPr>
          <w:rStyle w:val="Emphasis"/>
          <w:szCs w:val="20"/>
        </w:rPr>
        <w:t xml:space="preserve"> the </w:t>
      </w:r>
      <w:r w:rsidRPr="006A58D8">
        <w:rPr>
          <w:rStyle w:val="Emphasis"/>
          <w:szCs w:val="20"/>
          <w:highlight w:val="yellow"/>
        </w:rPr>
        <w:t>high-emissions</w:t>
      </w:r>
      <w:r w:rsidRPr="00070C38">
        <w:rPr>
          <w:rStyle w:val="Emphasis"/>
          <w:szCs w:val="20"/>
        </w:rPr>
        <w:t xml:space="preserve"> ones</w:t>
      </w:r>
      <w:r w:rsidRPr="00070C38">
        <w:rPr>
          <w:szCs w:val="20"/>
        </w:rPr>
        <w:t xml:space="preserve">. At the same time, </w:t>
      </w:r>
      <w:r w:rsidRPr="00070C38">
        <w:rPr>
          <w:rStyle w:val="StyleUnderline"/>
          <w:szCs w:val="20"/>
        </w:rPr>
        <w:t>new studies of climate sensitivity</w:t>
      </w:r>
      <w:r w:rsidRPr="00070C38">
        <w:rPr>
          <w:szCs w:val="20"/>
        </w:rPr>
        <w:t>—the amount of warming expected for a doubling of carbon dioxide levels from 0.03 to 0.06 percent in the atmosphere—</w:t>
      </w:r>
      <w:r w:rsidRPr="00070C38">
        <w:rPr>
          <w:rStyle w:val="StyleUnderline"/>
          <w:szCs w:val="20"/>
        </w:rPr>
        <w:t xml:space="preserve">have suggested that most </w:t>
      </w:r>
      <w:r w:rsidRPr="006A58D8">
        <w:rPr>
          <w:rStyle w:val="StyleUnderline"/>
          <w:szCs w:val="20"/>
          <w:highlight w:val="yellow"/>
        </w:rPr>
        <w:t>models</w:t>
      </w:r>
      <w:r w:rsidRPr="006A58D8">
        <w:rPr>
          <w:szCs w:val="20"/>
          <w:highlight w:val="yellow"/>
        </w:rPr>
        <w:t xml:space="preserve"> </w:t>
      </w:r>
      <w:r w:rsidRPr="006A58D8">
        <w:rPr>
          <w:rStyle w:val="Emphasis"/>
          <w:szCs w:val="20"/>
          <w:highlight w:val="yellow"/>
        </w:rPr>
        <w:t>are too sensitive</w:t>
      </w:r>
      <w:r w:rsidRPr="00070C38">
        <w:rPr>
          <w:szCs w:val="20"/>
        </w:rPr>
        <w:t xml:space="preserve">. The average sensitivity of the 108 model runs considered by the IPCC is 3.2 degrees C. As Pat Michaels, a climatologist and self-described global warming skeptic at the Cato Institute testified to Congress in July, certain studies of sensitivity published since 2011 find an average sensitivity of 2 degrees C. Such lower sensitivity does not contradict greenhouse-effect physics. </w:t>
      </w:r>
      <w:r w:rsidRPr="00070C38">
        <w:rPr>
          <w:rStyle w:val="StyleUnderline"/>
          <w:szCs w:val="20"/>
        </w:rPr>
        <w:t>The theory of dangerous climate change is based</w:t>
      </w:r>
      <w:r w:rsidRPr="00070C38">
        <w:rPr>
          <w:szCs w:val="20"/>
        </w:rPr>
        <w:t xml:space="preserve"> not just </w:t>
      </w:r>
      <w:r w:rsidRPr="00070C38">
        <w:rPr>
          <w:rStyle w:val="StyleUnderline"/>
          <w:szCs w:val="20"/>
        </w:rPr>
        <w:t>on</w:t>
      </w:r>
      <w:r w:rsidRPr="00070C38">
        <w:rPr>
          <w:szCs w:val="20"/>
        </w:rPr>
        <w:t xml:space="preserve"> carbon dioxide warming but on positive and negative </w:t>
      </w:r>
      <w:r w:rsidRPr="00070C38">
        <w:rPr>
          <w:rStyle w:val="StyleUnderline"/>
          <w:szCs w:val="20"/>
        </w:rPr>
        <w:t>feedback effects</w:t>
      </w:r>
      <w:r w:rsidRPr="00070C38">
        <w:rPr>
          <w:szCs w:val="20"/>
        </w:rPr>
        <w:t xml:space="preserve"> from water vapor and phenomena such as clouds and airborne aerosols from coal burning. </w:t>
      </w:r>
      <w:r w:rsidRPr="006A58D8">
        <w:rPr>
          <w:rStyle w:val="StyleUnderline"/>
          <w:szCs w:val="20"/>
          <w:highlight w:val="yellow"/>
        </w:rPr>
        <w:t>Doubling carbon</w:t>
      </w:r>
      <w:r w:rsidRPr="00070C38">
        <w:rPr>
          <w:rStyle w:val="StyleUnderline"/>
          <w:szCs w:val="20"/>
        </w:rPr>
        <w:t xml:space="preserve"> dioxide levels</w:t>
      </w:r>
      <w:r w:rsidRPr="00070C38">
        <w:rPr>
          <w:szCs w:val="20"/>
        </w:rPr>
        <w:t xml:space="preserve">, alone, </w:t>
      </w:r>
      <w:r w:rsidRPr="00070C38">
        <w:rPr>
          <w:rStyle w:val="StyleUnderline"/>
          <w:szCs w:val="20"/>
        </w:rPr>
        <w:t xml:space="preserve">should </w:t>
      </w:r>
      <w:r w:rsidRPr="006A58D8">
        <w:rPr>
          <w:rStyle w:val="StyleUnderline"/>
          <w:szCs w:val="20"/>
          <w:highlight w:val="yellow"/>
        </w:rPr>
        <w:t>produce just over 1 degree</w:t>
      </w:r>
      <w:r w:rsidRPr="00070C38">
        <w:rPr>
          <w:szCs w:val="20"/>
        </w:rPr>
        <w:t xml:space="preserve"> C of warming. </w:t>
      </w:r>
      <w:r w:rsidRPr="00070C38">
        <w:rPr>
          <w:rStyle w:val="StyleUnderline"/>
          <w:szCs w:val="20"/>
        </w:rPr>
        <w:t xml:space="preserve">These </w:t>
      </w:r>
      <w:r w:rsidRPr="006A58D8">
        <w:rPr>
          <w:rStyle w:val="StyleUnderline"/>
          <w:szCs w:val="20"/>
          <w:highlight w:val="yellow"/>
        </w:rPr>
        <w:t>feedback effects have been</w:t>
      </w:r>
      <w:r w:rsidRPr="006A58D8">
        <w:rPr>
          <w:szCs w:val="20"/>
          <w:highlight w:val="yellow"/>
        </w:rPr>
        <w:t xml:space="preserve"> </w:t>
      </w:r>
      <w:r w:rsidRPr="00070C38">
        <w:rPr>
          <w:rStyle w:val="Emphasis"/>
          <w:szCs w:val="20"/>
        </w:rPr>
        <w:t>poorly estimated</w:t>
      </w:r>
      <w:r w:rsidRPr="00070C38">
        <w:rPr>
          <w:szCs w:val="20"/>
        </w:rPr>
        <w:t xml:space="preserve">, </w:t>
      </w:r>
      <w:r w:rsidRPr="00070C38">
        <w:rPr>
          <w:rStyle w:val="StyleUnderline"/>
          <w:szCs w:val="20"/>
        </w:rPr>
        <w:t>and</w:t>
      </w:r>
      <w:r w:rsidRPr="00070C38">
        <w:rPr>
          <w:szCs w:val="20"/>
        </w:rPr>
        <w:t xml:space="preserve"> </w:t>
      </w:r>
      <w:r w:rsidRPr="00070C38">
        <w:rPr>
          <w:rStyle w:val="Emphasis"/>
          <w:szCs w:val="20"/>
        </w:rPr>
        <w:t xml:space="preserve">almost </w:t>
      </w:r>
      <w:r w:rsidRPr="006A58D8">
        <w:rPr>
          <w:rStyle w:val="Emphasis"/>
          <w:szCs w:val="20"/>
          <w:highlight w:val="yellow"/>
        </w:rPr>
        <w:t>certainly overestimated</w:t>
      </w:r>
      <w:r w:rsidRPr="00070C38">
        <w:rPr>
          <w:szCs w:val="20"/>
        </w:rPr>
        <w:t xml:space="preserve">, in the models. </w:t>
      </w:r>
      <w:r w:rsidRPr="00070C38">
        <w:rPr>
          <w:rStyle w:val="StyleUnderline"/>
          <w:szCs w:val="20"/>
        </w:rPr>
        <w:t xml:space="preserve">The </w:t>
      </w:r>
      <w:r w:rsidRPr="006A58D8">
        <w:rPr>
          <w:rStyle w:val="StyleUnderline"/>
          <w:szCs w:val="20"/>
          <w:highlight w:val="yellow"/>
        </w:rPr>
        <w:t>last IPCC report</w:t>
      </w:r>
      <w:r w:rsidRPr="00070C38">
        <w:rPr>
          <w:szCs w:val="20"/>
        </w:rPr>
        <w:t xml:space="preserve"> also </w:t>
      </w:r>
      <w:r w:rsidRPr="00070C38">
        <w:rPr>
          <w:rStyle w:val="StyleUnderline"/>
          <w:szCs w:val="20"/>
        </w:rPr>
        <w:t xml:space="preserve">included a table </w:t>
      </w:r>
      <w:r w:rsidRPr="006A58D8">
        <w:rPr>
          <w:rStyle w:val="StyleUnderline"/>
          <w:szCs w:val="20"/>
          <w:highlight w:val="yellow"/>
        </w:rPr>
        <w:t>debunk</w:t>
      </w:r>
      <w:r w:rsidRPr="00070C38">
        <w:rPr>
          <w:rStyle w:val="StyleUnderline"/>
          <w:szCs w:val="20"/>
        </w:rPr>
        <w:t>ing many worries about</w:t>
      </w:r>
      <w:r w:rsidRPr="00070C38">
        <w:rPr>
          <w:szCs w:val="20"/>
        </w:rPr>
        <w:t xml:space="preserve"> </w:t>
      </w:r>
      <w:r w:rsidRPr="006A58D8">
        <w:rPr>
          <w:rStyle w:val="Emphasis"/>
          <w:szCs w:val="20"/>
          <w:highlight w:val="yellow"/>
        </w:rPr>
        <w:t>“tipping points”</w:t>
      </w:r>
      <w:r w:rsidRPr="00070C38">
        <w:rPr>
          <w:szCs w:val="20"/>
        </w:rPr>
        <w:t xml:space="preserve"> </w:t>
      </w:r>
      <w:r w:rsidRPr="00070C38">
        <w:rPr>
          <w:rStyle w:val="StyleUnderline"/>
          <w:szCs w:val="20"/>
        </w:rPr>
        <w:t>to abrupt climate change</w:t>
      </w:r>
      <w:r w:rsidRPr="00070C38">
        <w:rPr>
          <w:szCs w:val="20"/>
        </w:rPr>
        <w:t xml:space="preserve">. For example, </w:t>
      </w:r>
      <w:r w:rsidRPr="00070C38">
        <w:rPr>
          <w:rStyle w:val="StyleUnderline"/>
          <w:szCs w:val="20"/>
        </w:rPr>
        <w:t xml:space="preserve">it says </w:t>
      </w:r>
      <w:r w:rsidRPr="006A58D8">
        <w:rPr>
          <w:rStyle w:val="StyleUnderline"/>
          <w:szCs w:val="20"/>
          <w:highlight w:val="yellow"/>
        </w:rPr>
        <w:t>a</w:t>
      </w:r>
      <w:r w:rsidRPr="00070C38">
        <w:rPr>
          <w:rStyle w:val="StyleUnderline"/>
          <w:szCs w:val="20"/>
        </w:rPr>
        <w:t xml:space="preserve"> sudden </w:t>
      </w:r>
      <w:r w:rsidRPr="006A58D8">
        <w:rPr>
          <w:rStyle w:val="StyleUnderline"/>
          <w:szCs w:val="20"/>
          <w:highlight w:val="yellow"/>
        </w:rPr>
        <w:t>methane release</w:t>
      </w:r>
      <w:r w:rsidRPr="00070C38">
        <w:rPr>
          <w:szCs w:val="20"/>
        </w:rPr>
        <w:t xml:space="preserve"> from the ocean, </w:t>
      </w:r>
      <w:r w:rsidRPr="006A58D8">
        <w:rPr>
          <w:rStyle w:val="StyleUnderline"/>
          <w:szCs w:val="20"/>
          <w:highlight w:val="yellow"/>
        </w:rPr>
        <w:t>or</w:t>
      </w:r>
      <w:r w:rsidRPr="00070C38">
        <w:rPr>
          <w:rStyle w:val="StyleUnderline"/>
          <w:szCs w:val="20"/>
        </w:rPr>
        <w:t xml:space="preserve"> a </w:t>
      </w:r>
      <w:r w:rsidRPr="006A58D8">
        <w:rPr>
          <w:rStyle w:val="StyleUnderline"/>
          <w:szCs w:val="20"/>
          <w:highlight w:val="yellow"/>
        </w:rPr>
        <w:t>slowdown of the Gulf Stream</w:t>
      </w:r>
      <w:r w:rsidRPr="006A58D8">
        <w:rPr>
          <w:szCs w:val="20"/>
          <w:highlight w:val="yellow"/>
        </w:rPr>
        <w:t xml:space="preserve">, </w:t>
      </w:r>
      <w:r w:rsidRPr="006A58D8">
        <w:rPr>
          <w:rStyle w:val="Emphasis"/>
          <w:szCs w:val="20"/>
          <w:highlight w:val="yellow"/>
        </w:rPr>
        <w:t>are “very unlikely”</w:t>
      </w:r>
      <w:r w:rsidRPr="00070C38">
        <w:rPr>
          <w:szCs w:val="20"/>
        </w:rPr>
        <w:t xml:space="preserve"> and that </w:t>
      </w:r>
      <w:r w:rsidRPr="00070C38">
        <w:rPr>
          <w:rStyle w:val="StyleUnderline"/>
          <w:szCs w:val="20"/>
        </w:rPr>
        <w:t xml:space="preserve">a </w:t>
      </w:r>
      <w:r w:rsidRPr="006A58D8">
        <w:rPr>
          <w:rStyle w:val="StyleUnderline"/>
          <w:szCs w:val="20"/>
          <w:highlight w:val="yellow"/>
        </w:rPr>
        <w:t>collapse of</w:t>
      </w:r>
      <w:r w:rsidRPr="00070C38">
        <w:rPr>
          <w:rStyle w:val="StyleUnderline"/>
          <w:szCs w:val="20"/>
        </w:rPr>
        <w:t xml:space="preserve"> the West Antarctic or Greenland </w:t>
      </w:r>
      <w:r w:rsidRPr="006A58D8">
        <w:rPr>
          <w:rStyle w:val="StyleUnderline"/>
          <w:szCs w:val="20"/>
          <w:highlight w:val="yellow"/>
        </w:rPr>
        <w:t>ice sheets</w:t>
      </w:r>
      <w:r w:rsidRPr="00070C38">
        <w:rPr>
          <w:szCs w:val="20"/>
        </w:rPr>
        <w:t xml:space="preserve"> during this century </w:t>
      </w:r>
      <w:r w:rsidRPr="006A58D8">
        <w:rPr>
          <w:rStyle w:val="Emphasis"/>
          <w:szCs w:val="20"/>
          <w:highlight w:val="yellow"/>
        </w:rPr>
        <w:t>is “exceptionally unlikely.”</w:t>
      </w:r>
      <w:r w:rsidRPr="00070C38">
        <w:rPr>
          <w:szCs w:val="20"/>
        </w:rPr>
        <w:t xml:space="preserve"> </w:t>
      </w:r>
      <w:r w:rsidRPr="00070C38">
        <w:rPr>
          <w:rStyle w:val="StyleUnderline"/>
          <w:szCs w:val="20"/>
        </w:rPr>
        <w:t>If sensitivity is low</w:t>
      </w:r>
      <w:r w:rsidRPr="00070C38">
        <w:rPr>
          <w:szCs w:val="20"/>
        </w:rPr>
        <w:t xml:space="preserve"> </w:t>
      </w:r>
      <w:r w:rsidRPr="00070C38">
        <w:rPr>
          <w:rStyle w:val="StyleUnderline"/>
          <w:szCs w:val="20"/>
        </w:rPr>
        <w:t>and climate change continues at the same rate</w:t>
      </w:r>
      <w:r w:rsidRPr="00070C38">
        <w:rPr>
          <w:szCs w:val="20"/>
        </w:rPr>
        <w:t xml:space="preserve"> as it has over the past 50 years, </w:t>
      </w:r>
      <w:r w:rsidRPr="00070C38">
        <w:rPr>
          <w:rStyle w:val="StyleUnderline"/>
          <w:szCs w:val="20"/>
        </w:rPr>
        <w:t xml:space="preserve">then </w:t>
      </w:r>
      <w:r w:rsidRPr="006A58D8">
        <w:rPr>
          <w:rStyle w:val="StyleUnderline"/>
          <w:szCs w:val="20"/>
          <w:highlight w:val="yellow"/>
        </w:rPr>
        <w:t>dangerous warming</w:t>
      </w:r>
      <w:r w:rsidRPr="00070C38">
        <w:rPr>
          <w:szCs w:val="20"/>
        </w:rPr>
        <w:t>—usually defined as starting at 2 degrees C above preindustrial levels—</w:t>
      </w:r>
      <w:r w:rsidRPr="006A58D8">
        <w:rPr>
          <w:rStyle w:val="Emphasis"/>
          <w:szCs w:val="20"/>
          <w:highlight w:val="yellow"/>
        </w:rPr>
        <w:t>is</w:t>
      </w:r>
      <w:r w:rsidRPr="00070C38">
        <w:rPr>
          <w:rStyle w:val="Emphasis"/>
          <w:szCs w:val="20"/>
        </w:rPr>
        <w:t xml:space="preserve"> about </w:t>
      </w:r>
      <w:r w:rsidRPr="006A58D8">
        <w:rPr>
          <w:rStyle w:val="Emphasis"/>
          <w:szCs w:val="20"/>
          <w:highlight w:val="yellow"/>
        </w:rPr>
        <w:t>a century away</w:t>
      </w:r>
      <w:r w:rsidRPr="00070C38">
        <w:rPr>
          <w:szCs w:val="20"/>
        </w:rPr>
        <w:t xml:space="preserve">. </w:t>
      </w:r>
      <w:proofErr w:type="gramStart"/>
      <w:r w:rsidRPr="00070C38">
        <w:rPr>
          <w:szCs w:val="20"/>
        </w:rPr>
        <w:t>So</w:t>
      </w:r>
      <w:proofErr w:type="gramEnd"/>
      <w:r w:rsidRPr="00070C38">
        <w:rPr>
          <w:szCs w:val="20"/>
        </w:rPr>
        <w:t xml:space="preserve"> we do not need to rush into subsidizing inefficient and land-hungry technologies, such as wind and solar or risk depriving poor people access to the beneficial effects of cheap electricity via fossil fuels. As the upcoming Paris climate conference shows, the world is awash with plans, promises and policies to tackle climate change. But they are having little effect. Ten years </w:t>
      </w:r>
      <w:proofErr w:type="gramStart"/>
      <w:r w:rsidRPr="00070C38">
        <w:rPr>
          <w:szCs w:val="20"/>
        </w:rPr>
        <w:t>ago</w:t>
      </w:r>
      <w:proofErr w:type="gramEnd"/>
      <w:r w:rsidRPr="00070C38">
        <w:rPr>
          <w:szCs w:val="20"/>
        </w:rPr>
        <w:t xml:space="preserve"> the world derived 87 percent of its primary energy from fossil fuels; today, according the widely respected BP statistical review of world energy, the figure is still 87 percent. The decline in nuclear power has been matched by the rise in renewables but the proportion coming from wind and solar is still only 1 percent. Getting the price of low-carbon energy much lower will do the trick. </w:t>
      </w:r>
      <w:proofErr w:type="gramStart"/>
      <w:r w:rsidRPr="00070C38">
        <w:rPr>
          <w:szCs w:val="20"/>
        </w:rPr>
        <w:t>So</w:t>
      </w:r>
      <w:proofErr w:type="gramEnd"/>
      <w:r w:rsidRPr="00070C38">
        <w:rPr>
          <w:szCs w:val="20"/>
        </w:rPr>
        <w:t xml:space="preserve"> we should spend the coming decades stepping up research and development of new energy technologies. Many people may reply that we don’t have time to wait for that to bear fruit, but given the latest lukewarm science of climate change, I think we probably do.</w:t>
      </w:r>
    </w:p>
    <w:p w14:paraId="200FFFFB" w14:textId="77777777" w:rsidR="006F0231" w:rsidRPr="003D3E05" w:rsidRDefault="006F0231" w:rsidP="006F0231">
      <w:pPr>
        <w:pStyle w:val="Heading4"/>
      </w:pPr>
      <w:bookmarkStart w:id="0" w:name="_Hlk528371652"/>
      <w:r w:rsidRPr="003D3E05">
        <w:t xml:space="preserve">Disease won’t cause extinction – intervening actors check, resilience, burnout, and adaptation </w:t>
      </w:r>
    </w:p>
    <w:p w14:paraId="20DBFC81" w14:textId="77777777" w:rsidR="006F0231" w:rsidRPr="003D3E05" w:rsidRDefault="006F0231" w:rsidP="006F0231">
      <w:r w:rsidRPr="003D3E05">
        <w:rPr>
          <w:rStyle w:val="Style13ptBold"/>
        </w:rPr>
        <w:t>Adalja 16 —</w:t>
      </w:r>
      <w:r w:rsidRPr="003D3E05">
        <w:t xml:space="preserve"> (AMESH ADALJA is an infectious-disease physician at the University of Pittsburgh, 6-17-2016, "Why Hasn't Disease Wiped out the Human </w:t>
      </w:r>
      <w:proofErr w:type="gramStart"/>
      <w:r w:rsidRPr="003D3E05">
        <w:t>Race?,</w:t>
      </w:r>
      <w:proofErr w:type="gramEnd"/>
      <w:r w:rsidRPr="003D3E05">
        <w:t xml:space="preserve">" </w:t>
      </w:r>
      <w:r w:rsidRPr="003D3E05">
        <w:rPr>
          <w:i/>
        </w:rPr>
        <w:t>The Atlantic</w:t>
      </w:r>
      <w:r w:rsidRPr="003D3E05">
        <w:t xml:space="preserve">, http://www.theatlantic.com/health/archive/2016/06/infectious-diseases-extinction/487514/, *we do not endorse the problematic language in this evidence </w:t>
      </w:r>
      <w:r w:rsidRPr="003D3E05">
        <w:rPr>
          <w:rStyle w:val="Hyperlink"/>
        </w:rPr>
        <w:t>#</w:t>
      </w:r>
      <w:r w:rsidRPr="003D3E05">
        <w:t>NCCStarter</w:t>
      </w:r>
    </w:p>
    <w:p w14:paraId="32729CCF" w14:textId="77777777" w:rsidR="006F0231" w:rsidRPr="00375C51" w:rsidRDefault="006F0231" w:rsidP="006F0231">
      <w:pPr>
        <w:rPr>
          <w:sz w:val="14"/>
        </w:rPr>
      </w:pPr>
      <w:r w:rsidRPr="00375C51">
        <w:rPr>
          <w:sz w:val="14"/>
        </w:rPr>
        <w:t xml:space="preserve">But </w:t>
      </w:r>
      <w:r w:rsidRPr="003D3E05">
        <w:rPr>
          <w:rStyle w:val="StyleUnderline"/>
        </w:rPr>
        <w:t xml:space="preserve">when people ask me if I’m worried about infectious diseases, they’re often not asking about the threat to human lives; </w:t>
      </w:r>
      <w:r w:rsidRPr="003D3E05">
        <w:rPr>
          <w:rStyle w:val="Emphasis"/>
        </w:rPr>
        <w:t xml:space="preserve">they’re asking about </w:t>
      </w:r>
      <w:r w:rsidRPr="001930B2">
        <w:rPr>
          <w:rStyle w:val="Emphasis"/>
          <w:highlight w:val="cyan"/>
        </w:rPr>
        <w:t>the threat to human life</w:t>
      </w:r>
      <w:r w:rsidRPr="003D3E05">
        <w:rPr>
          <w:rStyle w:val="StyleUnderline"/>
        </w:rPr>
        <w:t>.</w:t>
      </w:r>
      <w:r w:rsidRPr="00375C51">
        <w:rPr>
          <w:sz w:val="14"/>
        </w:rPr>
        <w:t xml:space="preserve"> With each outbreak of a headline-grabbing emerging infectious </w:t>
      </w:r>
      <w:r w:rsidRPr="001930B2">
        <w:rPr>
          <w:rStyle w:val="StyleUnderline"/>
          <w:highlight w:val="cyan"/>
        </w:rPr>
        <w:t>disease</w:t>
      </w:r>
      <w:r w:rsidRPr="003D3E05">
        <w:rPr>
          <w:rStyle w:val="StyleUnderline"/>
        </w:rPr>
        <w:t xml:space="preserve"> comes a fear of extinction itself. The fear envisions a large proportion of humans succumbing to infection, leaving no survivors or so few that the species can’t be sustained</w:t>
      </w:r>
      <w:r w:rsidRPr="00375C51">
        <w:rPr>
          <w:sz w:val="14"/>
        </w:rPr>
        <w:t xml:space="preserve">. </w:t>
      </w:r>
      <w:r w:rsidRPr="001930B2">
        <w:rPr>
          <w:rStyle w:val="Emphasis"/>
          <w:highlight w:val="cyan"/>
        </w:rPr>
        <w:t>I’m not afraid of this apocalyptic scenario</w:t>
      </w:r>
      <w:r w:rsidRPr="00375C51">
        <w:rPr>
          <w:sz w:val="14"/>
        </w:rPr>
        <w:t xml:space="preserve">, but I do understand the impulse. </w:t>
      </w:r>
      <w:r w:rsidRPr="003D3E05">
        <w:rPr>
          <w:rStyle w:val="StyleUnderline"/>
        </w:rPr>
        <w:t>Worry</w:t>
      </w:r>
      <w:r w:rsidRPr="00375C51">
        <w:rPr>
          <w:sz w:val="14"/>
        </w:rPr>
        <w:t xml:space="preserve"> about the end </w:t>
      </w:r>
      <w:r w:rsidRPr="003D3E05">
        <w:rPr>
          <w:rStyle w:val="StyleUnderline"/>
        </w:rPr>
        <w:t xml:space="preserve">is a quintessentially human trait. </w:t>
      </w:r>
      <w:r w:rsidRPr="003D3E05">
        <w:rPr>
          <w:rStyle w:val="Emphasis"/>
        </w:rPr>
        <w:t>Thankfully, so is our resilience</w:t>
      </w:r>
      <w:r w:rsidRPr="003D3E05">
        <w:rPr>
          <w:rStyle w:val="StyleUnderline"/>
        </w:rPr>
        <w:t>.</w:t>
      </w:r>
      <w:r>
        <w:rPr>
          <w:rStyle w:val="StyleUnderline"/>
        </w:rPr>
        <w:t xml:space="preserve"> </w:t>
      </w:r>
      <w:r w:rsidRPr="003D3E05">
        <w:rPr>
          <w:rStyle w:val="StyleUnderline"/>
        </w:rPr>
        <w:t>For most of mankind’s history, infectious diseases were the existential threat to humanity</w:t>
      </w:r>
      <w:r w:rsidRPr="00375C51">
        <w:rPr>
          <w:sz w:val="14"/>
        </w:rPr>
        <w:t xml:space="preserve">—and for good reason. They were quite successful at killing people: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w:t>
      </w:r>
      <w:r w:rsidRPr="003D3E05">
        <w:rPr>
          <w:rStyle w:val="StyleUnderline"/>
        </w:rPr>
        <w:t>Any yet</w:t>
      </w:r>
      <w:r w:rsidRPr="00375C51">
        <w:rPr>
          <w:sz w:val="14"/>
        </w:rPr>
        <w:t xml:space="preserve">, of course, </w:t>
      </w:r>
      <w:r w:rsidRPr="001930B2">
        <w:rPr>
          <w:rStyle w:val="StyleUnderline"/>
          <w:highlight w:val="cyan"/>
        </w:rPr>
        <w:t>humanity continued to flourish.</w:t>
      </w:r>
      <w:r w:rsidRPr="003D3E05">
        <w:rPr>
          <w:rStyle w:val="StyleUnderline"/>
        </w:rPr>
        <w:t xml:space="preserve"> Our species’ recent explosion in </w:t>
      </w:r>
      <w:r w:rsidRPr="001930B2">
        <w:rPr>
          <w:rStyle w:val="StyleUnderline"/>
          <w:highlight w:val="cyan"/>
        </w:rPr>
        <w:t>lifespan</w:t>
      </w:r>
      <w:r w:rsidRPr="003D3E05">
        <w:rPr>
          <w:rStyle w:val="StyleUnderline"/>
        </w:rPr>
        <w:t xml:space="preserve"> is almost exclusively the </w:t>
      </w:r>
      <w:r w:rsidRPr="001930B2">
        <w:rPr>
          <w:rStyle w:val="StyleUnderline"/>
          <w:highlight w:val="cyan"/>
        </w:rPr>
        <w:t>result</w:t>
      </w:r>
      <w:r w:rsidRPr="003D3E05">
        <w:rPr>
          <w:rStyle w:val="StyleUnderline"/>
        </w:rPr>
        <w:t xml:space="preserve"> of the </w:t>
      </w:r>
      <w:r w:rsidRPr="001930B2">
        <w:rPr>
          <w:rStyle w:val="StyleUnderline"/>
          <w:highlight w:val="cyan"/>
        </w:rPr>
        <w:t>control of</w:t>
      </w:r>
      <w:r w:rsidRPr="003D3E05">
        <w:rPr>
          <w:rStyle w:val="StyleUnderline"/>
        </w:rPr>
        <w:t xml:space="preserve"> infectious </w:t>
      </w:r>
      <w:r w:rsidRPr="001930B2">
        <w:rPr>
          <w:rStyle w:val="StyleUnderline"/>
          <w:highlight w:val="cyan"/>
        </w:rPr>
        <w:t>disease</w:t>
      </w:r>
      <w:r w:rsidRPr="001930B2">
        <w:rPr>
          <w:rStyle w:val="StyleUnderline"/>
        </w:rPr>
        <w:t>s</w:t>
      </w:r>
      <w:r w:rsidRPr="003D3E05">
        <w:rPr>
          <w:rStyle w:val="StyleUnderline"/>
        </w:rPr>
        <w:t xml:space="preserve"> through sanitation, vaccination, and antimicrobial therapies</w:t>
      </w:r>
      <w:r w:rsidRPr="00375C51">
        <w:rPr>
          <w:sz w:val="14"/>
        </w:rPr>
        <w:t xml:space="preserve">.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w:t>
      </w:r>
      <w:proofErr w:type="gramStart"/>
      <w:r w:rsidRPr="00375C51">
        <w:rPr>
          <w:sz w:val="14"/>
        </w:rPr>
        <w:t>So</w:t>
      </w:r>
      <w:proofErr w:type="gramEnd"/>
      <w:r w:rsidRPr="00375C51">
        <w:rPr>
          <w:sz w:val="14"/>
        </w:rPr>
        <w:t xml:space="preserve"> </w:t>
      </w:r>
      <w:r w:rsidRPr="003D3E05">
        <w:rPr>
          <w:rStyle w:val="StyleUnderline"/>
        </w:rPr>
        <w:t>what would it take for a disease to wipe out humanity now?</w:t>
      </w:r>
      <w:r>
        <w:rPr>
          <w:rStyle w:val="StyleUnderline"/>
        </w:rPr>
        <w:t xml:space="preserve"> </w:t>
      </w:r>
      <w:r w:rsidRPr="003D3E05">
        <w:rPr>
          <w:rStyle w:val="StyleUnderline"/>
        </w:rPr>
        <w:t>In</w:t>
      </w:r>
      <w:r w:rsidRPr="00375C51">
        <w:rPr>
          <w:sz w:val="14"/>
        </w:rPr>
        <w:t xml:space="preserve"> Michael </w:t>
      </w:r>
      <w:r w:rsidRPr="003D3E05">
        <w:rPr>
          <w:rStyle w:val="StyleUnderline"/>
        </w:rPr>
        <w:t>Crichton’s The Andromeda Strain</w:t>
      </w:r>
      <w:r w:rsidRPr="00375C51">
        <w:rPr>
          <w:sz w:val="14"/>
        </w:rPr>
        <w:t xml:space="preserve">, the canonical book in the disease-outbreak genre, </w:t>
      </w:r>
      <w:r w:rsidRPr="003D3E05">
        <w:rPr>
          <w:rStyle w:val="StyleUnderline"/>
        </w:rPr>
        <w:t xml:space="preserve">an alien microbe threatens </w:t>
      </w:r>
      <w:proofErr w:type="gramStart"/>
      <w:r w:rsidRPr="003D3E05">
        <w:rPr>
          <w:rStyle w:val="StyleUnderline"/>
        </w:rPr>
        <w:t>the human race</w:t>
      </w:r>
      <w:proofErr w:type="gramEnd"/>
      <w:r w:rsidRPr="00375C51">
        <w:rPr>
          <w:sz w:val="14"/>
        </w:rPr>
        <w:t xml:space="preserve"> with extinction, and humanity’s best minds are marshaled to combat the enemy organism. </w:t>
      </w:r>
      <w:r w:rsidRPr="003D3E05">
        <w:rPr>
          <w:rStyle w:val="StyleUnderline"/>
        </w:rPr>
        <w:t xml:space="preserve">Fortunately, outside of fiction, there’s no reason to expect alien pathogens to wage war on </w:t>
      </w:r>
      <w:proofErr w:type="gramStart"/>
      <w:r w:rsidRPr="003D3E05">
        <w:rPr>
          <w:rStyle w:val="StyleUnderline"/>
        </w:rPr>
        <w:t>the human race</w:t>
      </w:r>
      <w:proofErr w:type="gramEnd"/>
      <w:r w:rsidRPr="003D3E05">
        <w:rPr>
          <w:rStyle w:val="StyleUnderline"/>
        </w:rPr>
        <w:t xml:space="preserve"> any time soon, and</w:t>
      </w:r>
      <w:r w:rsidRPr="00375C51">
        <w:rPr>
          <w:sz w:val="14"/>
        </w:rPr>
        <w:t xml:space="preserve"> my </w:t>
      </w:r>
      <w:r w:rsidRPr="003D3E05">
        <w:rPr>
          <w:rStyle w:val="StyleUnderline"/>
        </w:rPr>
        <w:t>analysis suggests that any real-life domestic microbe reaching an extinction level of threat probably is just as unlikely.</w:t>
      </w:r>
      <w:r>
        <w:rPr>
          <w:rStyle w:val="StyleUnderline"/>
        </w:rPr>
        <w:t xml:space="preserve"> </w:t>
      </w:r>
      <w:r w:rsidRPr="003D3E05">
        <w:rPr>
          <w:rStyle w:val="StyleUnderline"/>
        </w:rPr>
        <w:t>Any apocalyptic pathogen would need to possess a very special combination of two attributes</w:t>
      </w:r>
      <w:r w:rsidRPr="00375C51">
        <w:rPr>
          <w:sz w:val="14"/>
        </w:rPr>
        <w:t xml:space="preserve">. First, </w:t>
      </w:r>
      <w:r w:rsidRPr="003D3E05">
        <w:rPr>
          <w:rStyle w:val="StyleUnderline"/>
        </w:rPr>
        <w:t>it would have to be so unfamiliar that no existing therapy or vaccine could be applied to</w:t>
      </w:r>
      <w:r w:rsidRPr="00375C51">
        <w:rPr>
          <w:sz w:val="14"/>
        </w:rPr>
        <w:t xml:space="preserve"> it. Second, </w:t>
      </w:r>
      <w:r w:rsidRPr="003D3E05">
        <w:rPr>
          <w:rStyle w:val="StyleUnderline"/>
        </w:rPr>
        <w:t>it would need to have a high and surreptitious transmissibility before symptoms occur</w:t>
      </w:r>
      <w:r w:rsidRPr="00375C51">
        <w:rPr>
          <w:sz w:val="14"/>
        </w:rPr>
        <w:t xml:space="preserve">. The first is essential because </w:t>
      </w:r>
      <w:r w:rsidRPr="001930B2">
        <w:rPr>
          <w:rStyle w:val="Emphasis"/>
          <w:highlight w:val="cyan"/>
        </w:rPr>
        <w:t>any microbe from a known class of pathogens would, by definition, have family members that could serve as models for containment and countermeasures</w:t>
      </w:r>
      <w:r w:rsidRPr="00375C51">
        <w:rPr>
          <w:sz w:val="14"/>
        </w:rPr>
        <w:t xml:space="preserve">. The second would allow the hypothetical disease to spread without being detected by even the most astute clinicians. The </w:t>
      </w:r>
      <w:r w:rsidRPr="003D3E05">
        <w:rPr>
          <w:rStyle w:val="StyleUnderline"/>
        </w:rPr>
        <w:t>three infectious diseases most likely to be considered extinction-level threats</w:t>
      </w:r>
      <w:r w:rsidRPr="00375C51">
        <w:rPr>
          <w:sz w:val="14"/>
        </w:rPr>
        <w:t xml:space="preserve"> in the world today—influenza, HIV, and Ebola—</w:t>
      </w:r>
      <w:r w:rsidRPr="003D3E05">
        <w:rPr>
          <w:rStyle w:val="Emphasis"/>
        </w:rPr>
        <w:t>don’t meet these two requirements</w:t>
      </w:r>
      <w:r w:rsidRPr="00375C51">
        <w:rPr>
          <w:sz w:val="14"/>
        </w:rPr>
        <w:t xml:space="preserve">. </w:t>
      </w:r>
      <w:r w:rsidRPr="003D3E05">
        <w:rPr>
          <w:rStyle w:val="StyleUnderline"/>
        </w:rPr>
        <w:t>Influenza</w:t>
      </w:r>
      <w:r w:rsidRPr="00375C51">
        <w:rPr>
          <w:sz w:val="14"/>
        </w:rPr>
        <w:t xml:space="preserve">, for instance, despite its well-established ability to kill on a large scale, its contagiousness, and its unrivaled ability to shift and drift away from our vaccines, </w:t>
      </w:r>
      <w:r w:rsidRPr="003D3E05">
        <w:rPr>
          <w:rStyle w:val="StyleUnderline"/>
        </w:rPr>
        <w:t>is still</w:t>
      </w:r>
      <w:r w:rsidRPr="00375C51">
        <w:rPr>
          <w:sz w:val="14"/>
        </w:rPr>
        <w:t xml:space="preserve"> what I would call </w:t>
      </w:r>
      <w:r w:rsidRPr="003D3E05">
        <w:rPr>
          <w:rStyle w:val="StyleUnderline"/>
        </w:rPr>
        <w:t>a “known unknown</w:t>
      </w:r>
      <w:r w:rsidRPr="00375C51">
        <w:rPr>
          <w:sz w:val="14"/>
        </w:rPr>
        <w:t xml:space="preserve">.” While there are many mysteries about how new flu strains emerge, from at least the time of Hippocrates, </w:t>
      </w:r>
      <w:r w:rsidRPr="003D3E05">
        <w:rPr>
          <w:rStyle w:val="StyleUnderline"/>
        </w:rPr>
        <w:t>humans have been attuned to its risk</w:t>
      </w:r>
      <w:r w:rsidRPr="00375C51">
        <w:rPr>
          <w:sz w:val="14"/>
        </w:rPr>
        <w:t xml:space="preserve">. </w:t>
      </w:r>
      <w:r w:rsidRPr="003D3E05">
        <w:rPr>
          <w:rStyle w:val="StyleUnderline"/>
        </w:rPr>
        <w:t xml:space="preserve">And </w:t>
      </w:r>
      <w:r w:rsidRPr="001930B2">
        <w:rPr>
          <w:rStyle w:val="Emphasis"/>
          <w:highlight w:val="cyan"/>
        </w:rPr>
        <w:t>in the modern era, a full-fledged industry of influenza preparedness exists, with effective vaccine strategies and antiviral therapies</w:t>
      </w:r>
      <w:r w:rsidRPr="00375C51">
        <w:rPr>
          <w:sz w:val="14"/>
        </w:rPr>
        <w:t xml:space="preserve">. </w:t>
      </w:r>
      <w:r w:rsidRPr="003D3E05">
        <w:rPr>
          <w:rStyle w:val="StyleUnderline"/>
        </w:rPr>
        <w:t>HIV</w:t>
      </w:r>
      <w:r w:rsidRPr="00375C51">
        <w:rPr>
          <w:sz w:val="14"/>
        </w:rPr>
        <w:t xml:space="preserve">, which has killed 39 million people over several decades, </w:t>
      </w:r>
      <w:r w:rsidRPr="003D3E05">
        <w:rPr>
          <w:rStyle w:val="StyleUnderline"/>
        </w:rPr>
        <w:t>is similarly limited due to several factors</w:t>
      </w:r>
      <w:r w:rsidRPr="00375C51">
        <w:rPr>
          <w:sz w:val="14"/>
        </w:rPr>
        <w:t xml:space="preserve">. Most importantly, </w:t>
      </w:r>
      <w:r w:rsidRPr="003D3E05">
        <w:rPr>
          <w:rStyle w:val="StyleUnderline"/>
        </w:rPr>
        <w:t>HIV’s dependency on blood and body fluid for transmis</w:t>
      </w:r>
      <w:r w:rsidRPr="00375C51">
        <w:rPr>
          <w:sz w:val="14"/>
        </w:rPr>
        <w:t>sion (</w:t>
      </w:r>
      <w:proofErr w:type="gramStart"/>
      <w:r w:rsidRPr="00375C51">
        <w:rPr>
          <w:sz w:val="14"/>
        </w:rPr>
        <w:t>similar to</w:t>
      </w:r>
      <w:proofErr w:type="gramEnd"/>
      <w:r w:rsidRPr="00375C51">
        <w:rPr>
          <w:sz w:val="14"/>
        </w:rPr>
        <w:t xml:space="preserve"> Ebola) </w:t>
      </w:r>
      <w:r w:rsidRPr="003D3E05">
        <w:rPr>
          <w:rStyle w:val="StyleUnderline"/>
        </w:rPr>
        <w:t>requires intimate human-to-human contact, which limits contagion</w:t>
      </w:r>
      <w:r w:rsidRPr="00375C51">
        <w:rPr>
          <w:sz w:val="14"/>
        </w:rPr>
        <w:t xml:space="preserve">. Highly potent </w:t>
      </w:r>
      <w:r w:rsidRPr="003D3E05">
        <w:rPr>
          <w:rStyle w:val="StyleUnderline"/>
        </w:rPr>
        <w:t>antiviral therapy allows most people to live normally with the disease, and a substantial group of the population has genetic mutations that render them impervious to infection in the first place</w:t>
      </w:r>
      <w:r w:rsidRPr="00375C51">
        <w:rPr>
          <w:sz w:val="14"/>
        </w:rPr>
        <w:t xml:space="preserve">. Lastly, </w:t>
      </w:r>
      <w:r w:rsidRPr="003D3E05">
        <w:rPr>
          <w:rStyle w:val="StyleUnderline"/>
        </w:rPr>
        <w:t>simple prevention strategies such as needle exchange for injection drug users and barrier contraceptives—when available—can curtail transmission risk</w:t>
      </w:r>
      <w:r w:rsidRPr="00375C51">
        <w:rPr>
          <w:sz w:val="14"/>
        </w:rPr>
        <w:t xml:space="preserve">. </w:t>
      </w:r>
      <w:r w:rsidRPr="003D3E05">
        <w:rPr>
          <w:rStyle w:val="StyleUnderline"/>
        </w:rPr>
        <w:t>Ebola</w:t>
      </w:r>
      <w:r w:rsidRPr="00375C51">
        <w:rPr>
          <w:sz w:val="14"/>
        </w:rPr>
        <w:t xml:space="preserve">, for many of the same reasons as HIV as well as several others, </w:t>
      </w:r>
      <w:r w:rsidRPr="003D3E05">
        <w:rPr>
          <w:rStyle w:val="StyleUnderline"/>
        </w:rPr>
        <w:t>also falls short of the mark</w:t>
      </w:r>
      <w:r w:rsidRPr="00375C51">
        <w:rPr>
          <w:sz w:val="14"/>
        </w:rPr>
        <w:t xml:space="preserve">. This is especially </w:t>
      </w:r>
      <w:proofErr w:type="gramStart"/>
      <w:r w:rsidRPr="003D3E05">
        <w:rPr>
          <w:rStyle w:val="StyleUnderline"/>
        </w:rPr>
        <w:t>due to the fact that</w:t>
      </w:r>
      <w:proofErr w:type="gramEnd"/>
      <w:r w:rsidRPr="003D3E05">
        <w:rPr>
          <w:rStyle w:val="StyleUnderline"/>
        </w:rPr>
        <w:t xml:space="preserve"> it spreads almost exclusively through people with easily recognizable symptoms, plus the taming of its once unfathomable 90 percent mortality rate by simple supportive care.</w:t>
      </w:r>
      <w:r>
        <w:rPr>
          <w:rStyle w:val="StyleUnderline"/>
        </w:rPr>
        <w:t xml:space="preserve"> </w:t>
      </w:r>
      <w:r w:rsidRPr="00375C51">
        <w:rPr>
          <w:sz w:val="14"/>
        </w:rPr>
        <w:t xml:space="preserve">Beyond those three, </w:t>
      </w:r>
      <w:r w:rsidRPr="003D3E05">
        <w:rPr>
          <w:rStyle w:val="Emphasis"/>
        </w:rPr>
        <w:t>every other known disease falls short of what seems required to wipe out humans</w:t>
      </w:r>
      <w:r w:rsidRPr="00375C51">
        <w:rPr>
          <w:sz w:val="14"/>
        </w:rPr>
        <w:t>—</w:t>
      </w:r>
      <w:r w:rsidRPr="003D3E05">
        <w:rPr>
          <w:rStyle w:val="StyleUnderline"/>
        </w:rPr>
        <w:t>which is</w:t>
      </w:r>
      <w:r w:rsidRPr="00375C51">
        <w:rPr>
          <w:sz w:val="14"/>
        </w:rPr>
        <w:t xml:space="preserve">, of course, </w:t>
      </w:r>
      <w:r w:rsidRPr="003D3E05">
        <w:rPr>
          <w:rStyle w:val="StyleUnderline"/>
        </w:rPr>
        <w:t>why we’re still here</w:t>
      </w:r>
      <w:r w:rsidRPr="00375C51">
        <w:rPr>
          <w:sz w:val="14"/>
        </w:rPr>
        <w:t xml:space="preserve">. And it’s not </w:t>
      </w:r>
      <w:proofErr w:type="gramStart"/>
      <w:r w:rsidRPr="00375C51">
        <w:rPr>
          <w:sz w:val="14"/>
        </w:rPr>
        <w:t>that diseases</w:t>
      </w:r>
      <w:proofErr w:type="gramEnd"/>
      <w:r w:rsidRPr="00375C51">
        <w:rPr>
          <w:sz w:val="14"/>
        </w:rPr>
        <w:t xml:space="preserve"> are ineffective. On the contrary, </w:t>
      </w:r>
      <w:r w:rsidRPr="003D3E05">
        <w:rPr>
          <w:rStyle w:val="Emphasis"/>
        </w:rPr>
        <w:t xml:space="preserve">diseases’ failure to knock us out is a testament to just how resilient </w:t>
      </w:r>
      <w:r w:rsidRPr="001930B2">
        <w:rPr>
          <w:rStyle w:val="Emphasis"/>
          <w:highlight w:val="cyan"/>
        </w:rPr>
        <w:t>humans</w:t>
      </w:r>
      <w:r w:rsidRPr="003D3E05">
        <w:rPr>
          <w:rStyle w:val="Emphasis"/>
        </w:rPr>
        <w:t xml:space="preserve"> are</w:t>
      </w:r>
      <w:r w:rsidRPr="00375C51">
        <w:rPr>
          <w:sz w:val="14"/>
        </w:rPr>
        <w:t xml:space="preserve">. </w:t>
      </w:r>
      <w:r w:rsidRPr="003D3E05">
        <w:rPr>
          <w:rStyle w:val="StyleUnderline"/>
        </w:rPr>
        <w:t>Part of our evolutionary heritage is our immune system, one of the most complex on the planet, even without the benefit of vaccines or the helping hand of antimicrobial drugs. This system,</w:t>
      </w:r>
      <w:r w:rsidRPr="00375C51">
        <w:rPr>
          <w:sz w:val="14"/>
        </w:rPr>
        <w:t xml:space="preserve"> when viewed at a species level, </w:t>
      </w:r>
      <w:r w:rsidRPr="003D3E05">
        <w:rPr>
          <w:rStyle w:val="Emphasis"/>
        </w:rPr>
        <w:t xml:space="preserve">can </w:t>
      </w:r>
      <w:r w:rsidRPr="001930B2">
        <w:rPr>
          <w:rStyle w:val="Emphasis"/>
          <w:highlight w:val="cyan"/>
        </w:rPr>
        <w:t>adapt</w:t>
      </w:r>
      <w:r w:rsidRPr="003D3E05">
        <w:rPr>
          <w:rStyle w:val="Emphasis"/>
        </w:rPr>
        <w:t xml:space="preserve"> to almost any enemy imaginable</w:t>
      </w:r>
      <w:r w:rsidRPr="00375C51">
        <w:rPr>
          <w:sz w:val="14"/>
        </w:rPr>
        <w:t xml:space="preserve">. </w:t>
      </w:r>
      <w:r w:rsidRPr="003D3E05">
        <w:rPr>
          <w:rStyle w:val="StyleUnderline"/>
        </w:rPr>
        <w:t>Coupled to genetic variations amongst humans</w:t>
      </w:r>
      <w:r w:rsidRPr="00375C51">
        <w:rPr>
          <w:sz w:val="14"/>
        </w:rPr>
        <w:t xml:space="preserve">—which </w:t>
      </w:r>
      <w:proofErr w:type="gramStart"/>
      <w:r w:rsidRPr="00375C51">
        <w:rPr>
          <w:sz w:val="14"/>
        </w:rPr>
        <w:t>open up</w:t>
      </w:r>
      <w:proofErr w:type="gramEnd"/>
      <w:r w:rsidRPr="00375C51">
        <w:rPr>
          <w:sz w:val="14"/>
        </w:rPr>
        <w:t xml:space="preserve"> the possibility for a range of advantages, from imperviousness to infection to a tendency for mild symptoms—</w:t>
      </w:r>
      <w:r w:rsidRPr="003D3E05">
        <w:rPr>
          <w:rStyle w:val="Emphasis"/>
        </w:rPr>
        <w:t xml:space="preserve">this </w:t>
      </w:r>
      <w:r w:rsidRPr="001930B2">
        <w:rPr>
          <w:rStyle w:val="Emphasis"/>
          <w:highlight w:val="cyan"/>
        </w:rPr>
        <w:t>adaptability</w:t>
      </w:r>
      <w:r w:rsidRPr="003D3E05">
        <w:rPr>
          <w:rStyle w:val="Emphasis"/>
        </w:rPr>
        <w:t xml:space="preserve"> </w:t>
      </w:r>
      <w:r w:rsidRPr="001930B2">
        <w:rPr>
          <w:rStyle w:val="Emphasis"/>
          <w:highlight w:val="cyan"/>
        </w:rPr>
        <w:t>ensures</w:t>
      </w:r>
      <w:r w:rsidRPr="003D3E05">
        <w:rPr>
          <w:rStyle w:val="Emphasis"/>
        </w:rPr>
        <w:t xml:space="preserve"> that almost any infectious disease onslaught will leave a large proportion of the </w:t>
      </w:r>
      <w:r w:rsidRPr="001930B2">
        <w:rPr>
          <w:rStyle w:val="Emphasis"/>
          <w:highlight w:val="cyan"/>
        </w:rPr>
        <w:t>population</w:t>
      </w:r>
      <w:r w:rsidRPr="003D3E05">
        <w:rPr>
          <w:rStyle w:val="Emphasis"/>
        </w:rPr>
        <w:t xml:space="preserve"> alive to </w:t>
      </w:r>
      <w:r w:rsidRPr="001930B2">
        <w:rPr>
          <w:rStyle w:val="Emphasis"/>
          <w:highlight w:val="cyan"/>
        </w:rPr>
        <w:t>rebuild</w:t>
      </w:r>
      <w:r w:rsidRPr="00375C51">
        <w:rPr>
          <w:sz w:val="14"/>
        </w:rPr>
        <w:t xml:space="preserve">, in contrast to the fictional Hollywood versions. While the immune system’s role can never be understated, </w:t>
      </w:r>
      <w:r w:rsidRPr="003D3E05">
        <w:rPr>
          <w:rStyle w:val="StyleUnderline"/>
        </w:rPr>
        <w:t>an even more powerful protector is the faculty of consciousness</w:t>
      </w:r>
      <w:r w:rsidRPr="00375C51">
        <w:rPr>
          <w:sz w:val="14"/>
        </w:rPr>
        <w:t xml:space="preserve">. Humans are not the most prolific, quickly evolving, or strongest organisms on the planet, but as Aristotle identified, </w:t>
      </w:r>
      <w:r w:rsidRPr="003D3E05">
        <w:rPr>
          <w:rStyle w:val="StyleUnderline"/>
        </w:rPr>
        <w:t>humans are the rational animals</w:t>
      </w:r>
      <w:r w:rsidRPr="00375C51">
        <w:rPr>
          <w:sz w:val="14"/>
        </w:rPr>
        <w:t>—</w:t>
      </w:r>
      <w:r w:rsidRPr="003D3E05">
        <w:rPr>
          <w:rStyle w:val="StyleUnderline"/>
        </w:rPr>
        <w:t>and</w:t>
      </w:r>
      <w:r w:rsidRPr="00375C51">
        <w:rPr>
          <w:sz w:val="14"/>
        </w:rPr>
        <w:t xml:space="preserve"> it is </w:t>
      </w:r>
      <w:r w:rsidRPr="003D3E05">
        <w:rPr>
          <w:rStyle w:val="StyleUnderline"/>
        </w:rPr>
        <w:t>this fundamental</w:t>
      </w:r>
      <w:r w:rsidRPr="00375C51">
        <w:rPr>
          <w:sz w:val="14"/>
        </w:rPr>
        <w:t xml:space="preserve"> distinguishing </w:t>
      </w:r>
      <w:r w:rsidRPr="003D3E05">
        <w:rPr>
          <w:rStyle w:val="StyleUnderline"/>
        </w:rPr>
        <w:t>characteristic</w:t>
      </w:r>
      <w:r w:rsidRPr="00375C51">
        <w:rPr>
          <w:sz w:val="14"/>
        </w:rPr>
        <w:t xml:space="preserve"> that </w:t>
      </w:r>
      <w:r w:rsidRPr="003D3E05">
        <w:rPr>
          <w:rStyle w:val="StyleUnderline"/>
        </w:rPr>
        <w:t>allows humans to form abstractions, think in principles, and plan long-range</w:t>
      </w:r>
      <w:r w:rsidRPr="00375C51">
        <w:rPr>
          <w:sz w:val="14"/>
        </w:rPr>
        <w:t xml:space="preserve">. </w:t>
      </w:r>
      <w:r w:rsidRPr="003D3E05">
        <w:rPr>
          <w:rStyle w:val="StyleUnderline"/>
        </w:rPr>
        <w:t>These capacities</w:t>
      </w:r>
      <w:r w:rsidRPr="00375C51">
        <w:rPr>
          <w:sz w:val="14"/>
        </w:rPr>
        <w:t xml:space="preserve">, in turn, </w:t>
      </w:r>
      <w:r w:rsidRPr="003D3E05">
        <w:rPr>
          <w:rStyle w:val="StyleUnderline"/>
        </w:rPr>
        <w:t>allow humans to modify, alter, and improve themselves and their environments</w:t>
      </w:r>
      <w:r w:rsidRPr="00375C51">
        <w:rPr>
          <w:sz w:val="14"/>
        </w:rPr>
        <w:t xml:space="preserve">. </w:t>
      </w:r>
      <w:r w:rsidRPr="003D3E05">
        <w:rPr>
          <w:rStyle w:val="Emphasis"/>
        </w:rPr>
        <w:t>Consciousness equips us</w:t>
      </w:r>
      <w:r w:rsidRPr="00375C51">
        <w:rPr>
          <w:sz w:val="14"/>
        </w:rPr>
        <w:t xml:space="preserve">, at an individual and a species level, </w:t>
      </w:r>
      <w:r w:rsidRPr="003D3E05">
        <w:rPr>
          <w:rStyle w:val="Emphasis"/>
        </w:rPr>
        <w:t>to make nature safe for the species through such technological marvels as antibiotics, antivirals, vaccines, and sanitation</w:t>
      </w:r>
      <w:r w:rsidRPr="00375C51">
        <w:rPr>
          <w:sz w:val="14"/>
        </w:rPr>
        <w:t xml:space="preserve">. </w:t>
      </w:r>
      <w:r w:rsidRPr="003D3E05">
        <w:rPr>
          <w:rStyle w:val="StyleUnderline"/>
        </w:rPr>
        <w:t>When humans began to focus their minds on the problems posed by infectious disease, human life ceased being nasty, brutish, and short. In many ways, human consciousness became infectious diseases’ worthiest adversary</w:t>
      </w:r>
      <w:r w:rsidRPr="00375C51">
        <w:rPr>
          <w:sz w:val="14"/>
        </w:rPr>
        <w:t xml:space="preserve">. None of this is meant to allay all fears of infectious diseases. To totally adopt a Panglossian viewpoint would be foolish—and dangerous. Humans do face countless threats from infectious diseases: witness Zika. And if not handled appropriately, severe calamity could, and will, ensue. The West African Ebola outbreak, for instance, festered for months before major efforts to bring it under control were initiated. When it comes to infectious diseases, I’m worried about the failure of institutions to understand the full impact of outbreaks. I’m worried about countries that don’t have the infrastructure or resources to combat these outbreaks when they come. But </w:t>
      </w:r>
      <w:proofErr w:type="gramStart"/>
      <w:r w:rsidRPr="001930B2">
        <w:rPr>
          <w:rStyle w:val="Emphasis"/>
          <w:highlight w:val="cyan"/>
        </w:rPr>
        <w:t>as long as</w:t>
      </w:r>
      <w:proofErr w:type="gramEnd"/>
      <w:r w:rsidRPr="001930B2">
        <w:rPr>
          <w:rStyle w:val="Emphasis"/>
          <w:highlight w:val="cyan"/>
        </w:rPr>
        <w:t xml:space="preserve"> we can keep adapting, I’m not worried about the future of the human race</w:t>
      </w:r>
      <w:r w:rsidRPr="001930B2">
        <w:rPr>
          <w:rStyle w:val="StyleUnderline"/>
          <w:highlight w:val="cyan"/>
        </w:rPr>
        <w:t>.</w:t>
      </w:r>
      <w:r>
        <w:rPr>
          <w:u w:val="single"/>
        </w:rPr>
        <w:t xml:space="preserve"> </w:t>
      </w:r>
    </w:p>
    <w:bookmarkEnd w:id="0"/>
    <w:p w14:paraId="167B8301" w14:textId="77777777" w:rsidR="006F614D" w:rsidRDefault="006F614D" w:rsidP="0052089A"/>
    <w:p w14:paraId="088A0F93" w14:textId="42800C86" w:rsidR="0052089A" w:rsidRDefault="0052089A" w:rsidP="0052089A">
      <w:pPr>
        <w:pStyle w:val="Heading2"/>
      </w:pPr>
      <w:r>
        <w:t xml:space="preserve">Econ </w:t>
      </w:r>
    </w:p>
    <w:p w14:paraId="32925F1F" w14:textId="77777777" w:rsidR="006F614D" w:rsidRPr="007357AC" w:rsidRDefault="006F614D" w:rsidP="006F614D">
      <w:pPr>
        <w:pStyle w:val="Heading4"/>
        <w:rPr>
          <w:rFonts w:asciiTheme="majorHAnsi" w:hAnsiTheme="majorHAnsi" w:cstheme="majorHAnsi"/>
        </w:rPr>
      </w:pPr>
      <w:r>
        <w:rPr>
          <w:rFonts w:asciiTheme="majorHAnsi" w:hAnsiTheme="majorHAnsi" w:cstheme="majorHAnsi"/>
        </w:rPr>
        <w:t>Economic decline doesn’t cause war, no diversionary theory</w:t>
      </w:r>
    </w:p>
    <w:p w14:paraId="3457FE0E" w14:textId="77777777" w:rsidR="006F614D" w:rsidRPr="005800DD" w:rsidRDefault="006F614D" w:rsidP="006F614D">
      <w:pPr>
        <w:rPr>
          <w:rFonts w:asciiTheme="majorHAnsi" w:hAnsiTheme="majorHAnsi" w:cstheme="majorHAnsi"/>
          <w:lang w:val="de-DE"/>
        </w:rPr>
      </w:pPr>
      <w:r w:rsidRPr="007357AC">
        <w:rPr>
          <w:rStyle w:val="Style13ptBold"/>
          <w:rFonts w:asciiTheme="majorHAnsi" w:hAnsiTheme="majorHAnsi" w:cstheme="majorHAnsi"/>
        </w:rPr>
        <w:t>Walt 20</w:t>
      </w:r>
      <w:r w:rsidRPr="007357AC">
        <w:rPr>
          <w:rFonts w:asciiTheme="majorHAnsi" w:hAnsiTheme="majorHAnsi" w:cstheme="majorHAnsi"/>
        </w:rPr>
        <w:t xml:space="preserve"> – [Stephen M. Walt is an American professor of international affairs at Harvard University's John F. Kennedy School of Government, 5/13/2020, “Will a Global Depression Trigger Another World War?” </w:t>
      </w:r>
      <w:hyperlink r:id="rId15" w:history="1">
        <w:r w:rsidRPr="005800DD">
          <w:rPr>
            <w:rStyle w:val="FollowedHyperlink"/>
            <w:rFonts w:asciiTheme="majorHAnsi" w:hAnsiTheme="majorHAnsi" w:cstheme="majorHAnsi"/>
            <w:lang w:val="de-DE"/>
          </w:rPr>
          <w:t>https://foreignpolicy.com/2020/05/13/coronavirus-pandemic-depression-economy-world-war/</w:t>
        </w:r>
      </w:hyperlink>
      <w:r w:rsidRPr="005800DD">
        <w:rPr>
          <w:rFonts w:asciiTheme="majorHAnsi" w:hAnsiTheme="majorHAnsi" w:cstheme="majorHAnsi"/>
          <w:lang w:val="de-DE"/>
        </w:rPr>
        <w:t>] GBN-PK</w:t>
      </w:r>
    </w:p>
    <w:p w14:paraId="2EBA381A" w14:textId="77777777" w:rsidR="006F614D" w:rsidRPr="00203990" w:rsidRDefault="006F614D" w:rsidP="006F614D">
      <w:pPr>
        <w:rPr>
          <w:rFonts w:asciiTheme="majorHAnsi" w:hAnsiTheme="majorHAnsi" w:cstheme="majorHAnsi"/>
          <w:b/>
          <w:iCs/>
          <w:u w:val="single"/>
        </w:rPr>
      </w:pPr>
      <w:r w:rsidRPr="00BD7EDD">
        <w:rPr>
          <w:rStyle w:val="StyleUnderline"/>
          <w:rFonts w:asciiTheme="majorHAnsi" w:hAnsiTheme="majorHAnsi" w:cstheme="majorHAnsi"/>
          <w:sz w:val="16"/>
          <w:u w:val="none"/>
        </w:rPr>
        <w:t>By many measures,</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2020 is looking to be the worst year</w:t>
      </w:r>
      <w:r w:rsidRPr="007357AC">
        <w:rPr>
          <w:rStyle w:val="StyleUnderline"/>
          <w:rFonts w:asciiTheme="majorHAnsi" w:hAnsiTheme="majorHAnsi" w:cstheme="majorHAnsi"/>
          <w:sz w:val="16"/>
        </w:rPr>
        <w:t xml:space="preserve"> that </w:t>
      </w:r>
      <w:r w:rsidRPr="007357AC">
        <w:rPr>
          <w:rStyle w:val="StyleUnderline"/>
          <w:rFonts w:asciiTheme="majorHAnsi" w:hAnsiTheme="majorHAnsi" w:cstheme="majorHAnsi"/>
        </w:rPr>
        <w:t xml:space="preserve">humankind has faced in </w:t>
      </w:r>
      <w:r w:rsidRPr="007357AC">
        <w:rPr>
          <w:rStyle w:val="StyleUnderline"/>
          <w:rFonts w:asciiTheme="majorHAnsi" w:hAnsiTheme="majorHAnsi" w:cstheme="majorHAnsi"/>
          <w:sz w:val="16"/>
        </w:rPr>
        <w:t xml:space="preserve">many </w:t>
      </w:r>
      <w:r w:rsidRPr="007357AC">
        <w:rPr>
          <w:rStyle w:val="StyleUnderline"/>
          <w:rFonts w:asciiTheme="majorHAnsi" w:hAnsiTheme="majorHAnsi" w:cstheme="majorHAnsi"/>
        </w:rPr>
        <w:t>decades</w:t>
      </w:r>
      <w:r w:rsidRPr="007357AC">
        <w:rPr>
          <w:rStyle w:val="StyleUnderline"/>
          <w:rFonts w:asciiTheme="majorHAnsi" w:hAnsiTheme="majorHAnsi" w:cstheme="majorHAnsi"/>
          <w:sz w:val="16"/>
        </w:rPr>
        <w:t xml:space="preserve">. We’re </w:t>
      </w:r>
      <w:proofErr w:type="gramStart"/>
      <w:r w:rsidRPr="007357AC">
        <w:rPr>
          <w:rStyle w:val="StyleUnderline"/>
          <w:rFonts w:asciiTheme="majorHAnsi" w:hAnsiTheme="majorHAnsi" w:cstheme="majorHAnsi"/>
          <w:sz w:val="16"/>
        </w:rPr>
        <w:t>in the midst of</w:t>
      </w:r>
      <w:proofErr w:type="gramEnd"/>
      <w:r w:rsidRPr="007357AC">
        <w:rPr>
          <w:rStyle w:val="StyleUnderline"/>
          <w:rFonts w:asciiTheme="majorHAnsi" w:hAnsiTheme="majorHAnsi" w:cstheme="majorHAnsi"/>
          <w:sz w:val="16"/>
        </w:rPr>
        <w:t xml:space="preserve"> a pandemic that has already claimed more than 280,000 lives, sickened millions of people, and is certain to afflict millions more before it ends. </w:t>
      </w:r>
      <w:r w:rsidRPr="007357AC">
        <w:rPr>
          <w:rStyle w:val="StyleUnderline"/>
          <w:rFonts w:asciiTheme="majorHAnsi" w:hAnsiTheme="majorHAnsi" w:cstheme="majorHAnsi"/>
        </w:rPr>
        <w:t>The world economy is in free fall</w:t>
      </w:r>
      <w:r w:rsidRPr="007357AC">
        <w:rPr>
          <w:rStyle w:val="StyleUnderline"/>
          <w:rFonts w:asciiTheme="majorHAnsi" w:hAnsiTheme="majorHAnsi" w:cstheme="majorHAnsi"/>
          <w:sz w:val="16"/>
        </w:rPr>
        <w:t xml:space="preserve">, </w:t>
      </w:r>
      <w:r w:rsidRPr="00BD7EDD">
        <w:rPr>
          <w:rStyle w:val="StyleUnderline"/>
          <w:rFonts w:asciiTheme="majorHAnsi" w:hAnsiTheme="majorHAnsi" w:cstheme="majorHAnsi"/>
          <w:sz w:val="16"/>
          <w:u w:val="none"/>
        </w:rPr>
        <w:t xml:space="preserve">with unemployment rising dramatically, trade and output plummeting, and no hopeful end in sight. A plague of locusts is back for a second time in Africa, and last week we learned about murderous killer wasps threatening the bee population in the United States. Americans have a head-in-the-sand president who prescribes potentially lethal nostrums and ignores the advice of his scientific advisors. Even if all those things magically disappeared tomorrow—and they won’t—we still face the looming long-term danger from climate change. Given all that, what could possibly make things worse? Here’s one possibility: war. It is therefore worth asking whether the combination of a pandemic and a major economic depression is making war more or less likely. What does history and theory tell us about that question? For starters, we know neither plague nor depression make war impossible. World War I ended just as the 1918-1919 influenza was beginning to devastate the world, but that pandemic didn’t stop the Russian Civil War, the Russo-Polish War, or several other serious conflicts. The Great Depression that began in 1929 didn’t prevent Japan from invading Manchuria in 1931, and it helped fuel the rise of fascism in the 1930s and made World War II more likely. </w:t>
      </w:r>
      <w:proofErr w:type="gramStart"/>
      <w:r w:rsidRPr="00BD7EDD">
        <w:rPr>
          <w:rStyle w:val="StyleUnderline"/>
          <w:rFonts w:asciiTheme="majorHAnsi" w:hAnsiTheme="majorHAnsi" w:cstheme="majorHAnsi"/>
          <w:sz w:val="16"/>
          <w:u w:val="none"/>
        </w:rPr>
        <w:t>So</w:t>
      </w:r>
      <w:proofErr w:type="gramEnd"/>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if you think major war simply can’t happen during COVID-19 and the accompanying global recession, think again. But </w:t>
      </w:r>
      <w:r w:rsidRPr="007357AC">
        <w:rPr>
          <w:rStyle w:val="StyleUnderline"/>
          <w:rFonts w:asciiTheme="majorHAnsi" w:hAnsiTheme="majorHAnsi" w:cstheme="majorHAnsi"/>
          <w:highlight w:val="cyan"/>
        </w:rPr>
        <w:t>war</w:t>
      </w:r>
      <w:r w:rsidRPr="007357AC">
        <w:rPr>
          <w:rStyle w:val="StyleUnderline"/>
          <w:rFonts w:asciiTheme="majorHAnsi" w:hAnsiTheme="majorHAnsi" w:cstheme="majorHAnsi"/>
        </w:rPr>
        <w:t xml:space="preserve"> could </w:t>
      </w:r>
      <w:r w:rsidRPr="007357AC">
        <w:rPr>
          <w:rStyle w:val="StyleUnderline"/>
          <w:rFonts w:asciiTheme="majorHAnsi" w:hAnsiTheme="majorHAnsi" w:cstheme="majorHAnsi"/>
          <w:highlight w:val="cyan"/>
        </w:rPr>
        <w:t>still</w:t>
      </w:r>
      <w:r w:rsidRPr="00203990">
        <w:rPr>
          <w:rStyle w:val="StyleUnderline"/>
          <w:rFonts w:asciiTheme="majorHAnsi" w:hAnsiTheme="majorHAnsi" w:cstheme="majorHAnsi"/>
        </w:rPr>
        <w:t xml:space="preserve"> be</w:t>
      </w:r>
      <w:r w:rsidRPr="007357AC">
        <w:rPr>
          <w:rStyle w:val="StyleUnderline"/>
          <w:rFonts w:asciiTheme="majorHAnsi" w:hAnsiTheme="majorHAnsi" w:cstheme="majorHAnsi"/>
        </w:rPr>
        <w:t xml:space="preserve"> </w:t>
      </w:r>
      <w:r w:rsidRPr="007357AC">
        <w:rPr>
          <w:rStyle w:val="Emphasis"/>
          <w:rFonts w:asciiTheme="majorHAnsi" w:hAnsiTheme="majorHAnsi" w:cstheme="majorHAnsi"/>
        </w:rPr>
        <w:t xml:space="preserve">much </w:t>
      </w:r>
      <w:r w:rsidRPr="007357AC">
        <w:rPr>
          <w:rStyle w:val="Emphasis"/>
          <w:rFonts w:asciiTheme="majorHAnsi" w:hAnsiTheme="majorHAnsi" w:cstheme="majorHAnsi"/>
          <w:highlight w:val="cyan"/>
        </w:rPr>
        <w:t>less likely</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The Massachusetts Institute of Technology’s Barry Posen has</w:t>
      </w:r>
      <w:r w:rsidRPr="007357AC">
        <w:rPr>
          <w:rStyle w:val="StyleUnderline"/>
          <w:rFonts w:asciiTheme="majorHAnsi" w:hAnsiTheme="majorHAnsi" w:cstheme="majorHAnsi"/>
          <w:sz w:val="16"/>
        </w:rPr>
        <w:t xml:space="preserve"> already </w:t>
      </w:r>
      <w:r w:rsidRPr="007357AC">
        <w:rPr>
          <w:rStyle w:val="StyleUnderline"/>
          <w:rFonts w:asciiTheme="majorHAnsi" w:hAnsiTheme="majorHAnsi" w:cstheme="majorHAnsi"/>
        </w:rPr>
        <w:t xml:space="preserve">considered the likely impact of the current pandemic on the probability of war, and he believes </w:t>
      </w:r>
      <w:r w:rsidRPr="007357AC">
        <w:rPr>
          <w:rStyle w:val="Emphasis"/>
          <w:rFonts w:asciiTheme="majorHAnsi" w:hAnsiTheme="majorHAnsi" w:cstheme="majorHAnsi"/>
          <w:highlight w:val="cyan"/>
        </w:rPr>
        <w:t>COVID</w:t>
      </w:r>
      <w:r w:rsidRPr="00203990">
        <w:rPr>
          <w:rStyle w:val="Emphasis"/>
          <w:rFonts w:asciiTheme="majorHAnsi" w:hAnsiTheme="majorHAnsi" w:cstheme="majorHAnsi"/>
        </w:rPr>
        <w:t xml:space="preserve">-19 </w:t>
      </w:r>
      <w:r w:rsidRPr="007357AC">
        <w:rPr>
          <w:rStyle w:val="Emphasis"/>
          <w:rFonts w:asciiTheme="majorHAnsi" w:hAnsiTheme="majorHAnsi" w:cstheme="majorHAnsi"/>
          <w:highlight w:val="cyan"/>
        </w:rPr>
        <w:t>is more likely to promote peace</w:t>
      </w:r>
      <w:r w:rsidRPr="007357AC">
        <w:rPr>
          <w:rStyle w:val="StyleUnderline"/>
          <w:rFonts w:asciiTheme="majorHAnsi" w:hAnsiTheme="majorHAnsi" w:cstheme="majorHAnsi"/>
          <w:sz w:val="16"/>
        </w:rPr>
        <w:t xml:space="preserve"> instead. He argues that </w:t>
      </w:r>
      <w:r w:rsidRPr="00203990">
        <w:rPr>
          <w:rStyle w:val="StyleUnderline"/>
          <w:rFonts w:asciiTheme="majorHAnsi" w:hAnsiTheme="majorHAnsi" w:cstheme="majorHAnsi"/>
        </w:rPr>
        <w:t xml:space="preserve">the </w:t>
      </w:r>
      <w:r w:rsidRPr="007357AC">
        <w:rPr>
          <w:rStyle w:val="StyleUnderline"/>
          <w:rFonts w:asciiTheme="majorHAnsi" w:hAnsiTheme="majorHAnsi" w:cstheme="majorHAnsi"/>
          <w:highlight w:val="cyan"/>
        </w:rPr>
        <w:t>current pandemic is affecting all</w:t>
      </w:r>
      <w:r w:rsidRPr="007357AC">
        <w:rPr>
          <w:rStyle w:val="StyleUnderline"/>
          <w:rFonts w:asciiTheme="majorHAnsi" w:hAnsiTheme="majorHAnsi" w:cstheme="majorHAnsi"/>
        </w:rPr>
        <w:t xml:space="preserve"> the </w:t>
      </w:r>
      <w:r w:rsidRPr="007357AC">
        <w:rPr>
          <w:rStyle w:val="StyleUnderline"/>
          <w:rFonts w:asciiTheme="majorHAnsi" w:hAnsiTheme="majorHAnsi" w:cstheme="majorHAnsi"/>
          <w:highlight w:val="cyan"/>
        </w:rPr>
        <w:t>major powers</w:t>
      </w:r>
      <w:r w:rsidRPr="007357AC">
        <w:rPr>
          <w:rStyle w:val="StyleUnderline"/>
          <w:rFonts w:asciiTheme="majorHAnsi" w:hAnsiTheme="majorHAnsi" w:cstheme="majorHAnsi"/>
        </w:rPr>
        <w:t xml:space="preserve"> adversely, which means </w:t>
      </w:r>
      <w:r w:rsidRPr="007357AC">
        <w:rPr>
          <w:rStyle w:val="StyleUnderline"/>
          <w:rFonts w:asciiTheme="majorHAnsi" w:hAnsiTheme="majorHAnsi" w:cstheme="majorHAnsi"/>
          <w:highlight w:val="cyan"/>
        </w:rPr>
        <w:t xml:space="preserve">it </w:t>
      </w:r>
      <w:r w:rsidRPr="007357AC">
        <w:rPr>
          <w:rStyle w:val="Emphasis"/>
          <w:rFonts w:asciiTheme="majorHAnsi" w:hAnsiTheme="majorHAnsi" w:cstheme="majorHAnsi"/>
          <w:highlight w:val="cyan"/>
        </w:rPr>
        <w:t>isn’t creating</w:t>
      </w:r>
      <w:r w:rsidRPr="007357AC">
        <w:rPr>
          <w:rStyle w:val="Emphasis"/>
          <w:rFonts w:asciiTheme="majorHAnsi" w:hAnsiTheme="majorHAnsi" w:cstheme="majorHAnsi"/>
        </w:rPr>
        <w:t xml:space="preserve"> tempting windows of </w:t>
      </w:r>
      <w:r w:rsidRPr="007357AC">
        <w:rPr>
          <w:rStyle w:val="Emphasis"/>
          <w:rFonts w:asciiTheme="majorHAnsi" w:hAnsiTheme="majorHAnsi" w:cstheme="majorHAnsi"/>
          <w:highlight w:val="cyan"/>
        </w:rPr>
        <w:t>opportunity</w:t>
      </w:r>
      <w:r w:rsidRPr="007357AC">
        <w:rPr>
          <w:rStyle w:val="StyleUnderline"/>
          <w:rFonts w:asciiTheme="majorHAnsi" w:hAnsiTheme="majorHAnsi" w:cstheme="majorHAnsi"/>
          <w:sz w:val="16"/>
          <w:highlight w:val="cyan"/>
        </w:rPr>
        <w:t xml:space="preserve"> </w:t>
      </w:r>
      <w:r w:rsidRPr="007357AC">
        <w:rPr>
          <w:rStyle w:val="StyleUnderline"/>
          <w:rFonts w:asciiTheme="majorHAnsi" w:hAnsiTheme="majorHAnsi" w:cstheme="majorHAnsi"/>
          <w:highlight w:val="cyan"/>
        </w:rPr>
        <w:t>for unaffected states</w:t>
      </w:r>
      <w:r w:rsidRPr="007357AC">
        <w:rPr>
          <w:rStyle w:val="StyleUnderline"/>
          <w:rFonts w:asciiTheme="majorHAnsi" w:hAnsiTheme="majorHAnsi" w:cstheme="majorHAnsi"/>
        </w:rPr>
        <w:t xml:space="preserve"> while leaving others weaker and therefore vulnerable. </w:t>
      </w:r>
      <w:r w:rsidRPr="007357AC">
        <w:rPr>
          <w:rStyle w:val="StyleUnderline"/>
          <w:rFonts w:asciiTheme="majorHAnsi" w:hAnsiTheme="majorHAnsi" w:cstheme="majorHAnsi"/>
          <w:highlight w:val="cyan"/>
        </w:rPr>
        <w:t>Instead</w:t>
      </w:r>
      <w:r w:rsidRPr="00203990">
        <w:rPr>
          <w:rStyle w:val="StyleUnderline"/>
          <w:rFonts w:asciiTheme="majorHAnsi" w:hAnsiTheme="majorHAnsi" w:cstheme="majorHAnsi"/>
        </w:rPr>
        <w:t>, it is</w:t>
      </w:r>
      <w:r w:rsidRPr="007357AC">
        <w:rPr>
          <w:rStyle w:val="StyleUnderline"/>
          <w:rFonts w:asciiTheme="majorHAnsi" w:hAnsiTheme="majorHAnsi" w:cstheme="majorHAnsi"/>
        </w:rPr>
        <w:t xml:space="preserve"> making all </w:t>
      </w:r>
      <w:r w:rsidRPr="007357AC">
        <w:rPr>
          <w:rStyle w:val="Emphasis"/>
          <w:rFonts w:asciiTheme="majorHAnsi" w:hAnsiTheme="majorHAnsi" w:cstheme="majorHAnsi"/>
          <w:highlight w:val="cyan"/>
        </w:rPr>
        <w:t>governments more pessimistic</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about their short- to medium-term prospects. Because </w:t>
      </w:r>
      <w:r w:rsidRPr="007357AC">
        <w:rPr>
          <w:rStyle w:val="StyleUnderline"/>
          <w:rFonts w:asciiTheme="majorHAnsi" w:hAnsiTheme="majorHAnsi" w:cstheme="majorHAnsi"/>
          <w:highlight w:val="cyan"/>
        </w:rPr>
        <w:t>states</w:t>
      </w:r>
      <w:r w:rsidRPr="007357AC">
        <w:rPr>
          <w:rStyle w:val="StyleUnderline"/>
          <w:rFonts w:asciiTheme="majorHAnsi" w:hAnsiTheme="majorHAnsi" w:cstheme="majorHAnsi"/>
          <w:sz w:val="16"/>
        </w:rPr>
        <w:t xml:space="preserve"> often </w:t>
      </w:r>
      <w:r w:rsidRPr="007357AC">
        <w:rPr>
          <w:rStyle w:val="StyleUnderline"/>
          <w:rFonts w:asciiTheme="majorHAnsi" w:hAnsiTheme="majorHAnsi" w:cstheme="majorHAnsi"/>
          <w:highlight w:val="cyan"/>
        </w:rPr>
        <w:t>go to war out of</w:t>
      </w:r>
      <w:r w:rsidRPr="007357AC">
        <w:rPr>
          <w:rStyle w:val="StyleUnderline"/>
          <w:rFonts w:asciiTheme="majorHAnsi" w:hAnsiTheme="majorHAnsi" w:cstheme="majorHAnsi"/>
          <w:sz w:val="16"/>
        </w:rPr>
        <w:t xml:space="preserve"> sense of </w:t>
      </w:r>
      <w:r w:rsidRPr="007357AC">
        <w:rPr>
          <w:rStyle w:val="Emphasis"/>
          <w:rFonts w:asciiTheme="majorHAnsi" w:hAnsiTheme="majorHAnsi" w:cstheme="majorHAnsi"/>
          <w:highlight w:val="cyan"/>
        </w:rPr>
        <w:t>overconfidence</w:t>
      </w:r>
      <w:r w:rsidRPr="007357AC">
        <w:rPr>
          <w:rStyle w:val="StyleUnderline"/>
          <w:rFonts w:asciiTheme="majorHAnsi" w:hAnsiTheme="majorHAnsi" w:cstheme="majorHAnsi"/>
          <w:sz w:val="16"/>
        </w:rPr>
        <w:t xml:space="preserve"> (however misplaced it sometimes turns out to be), </w:t>
      </w:r>
      <w:r w:rsidRPr="007357AC">
        <w:rPr>
          <w:rStyle w:val="Emphasis"/>
          <w:rFonts w:asciiTheme="majorHAnsi" w:hAnsiTheme="majorHAnsi" w:cstheme="majorHAnsi"/>
          <w:highlight w:val="cyan"/>
        </w:rPr>
        <w:t>pandemic-induced pessimism</w:t>
      </w:r>
      <w:r w:rsidRPr="00203990">
        <w:rPr>
          <w:rStyle w:val="StyleUnderline"/>
          <w:rFonts w:asciiTheme="majorHAnsi" w:hAnsiTheme="majorHAnsi" w:cstheme="majorHAnsi"/>
        </w:rPr>
        <w:t xml:space="preserve"> should be</w:t>
      </w:r>
      <w:r w:rsidRPr="007357AC">
        <w:rPr>
          <w:rStyle w:val="StyleUnderline"/>
          <w:rFonts w:asciiTheme="majorHAnsi" w:hAnsiTheme="majorHAnsi" w:cstheme="majorHAnsi"/>
        </w:rPr>
        <w:t xml:space="preserve"> </w:t>
      </w:r>
      <w:r w:rsidRPr="007357AC">
        <w:rPr>
          <w:rStyle w:val="Emphasis"/>
          <w:rFonts w:asciiTheme="majorHAnsi" w:hAnsiTheme="majorHAnsi" w:cstheme="majorHAnsi"/>
          <w:highlight w:val="cyan"/>
        </w:rPr>
        <w:t>conducive</w:t>
      </w:r>
      <w:r w:rsidRPr="007357AC">
        <w:rPr>
          <w:rStyle w:val="StyleUnderline"/>
          <w:rFonts w:asciiTheme="majorHAnsi" w:hAnsiTheme="majorHAnsi" w:cstheme="majorHAnsi"/>
          <w:highlight w:val="cyan"/>
        </w:rPr>
        <w:t xml:space="preserve"> to </w:t>
      </w:r>
      <w:r w:rsidRPr="007357AC">
        <w:rPr>
          <w:rStyle w:val="Emphasis"/>
          <w:rFonts w:asciiTheme="majorHAnsi" w:hAnsiTheme="majorHAnsi" w:cstheme="majorHAnsi"/>
          <w:highlight w:val="cyan"/>
        </w:rPr>
        <w:t>peace</w:t>
      </w:r>
      <w:r w:rsidRPr="007357AC">
        <w:rPr>
          <w:rStyle w:val="StyleUnderline"/>
          <w:rFonts w:asciiTheme="majorHAnsi" w:hAnsiTheme="majorHAnsi" w:cstheme="majorHAnsi"/>
          <w:sz w:val="16"/>
        </w:rPr>
        <w:t xml:space="preserve">. Moreover, </w:t>
      </w:r>
      <w:r w:rsidRPr="007357AC">
        <w:rPr>
          <w:rStyle w:val="StyleUnderline"/>
          <w:rFonts w:asciiTheme="majorHAnsi" w:hAnsiTheme="majorHAnsi" w:cstheme="majorHAnsi"/>
        </w:rPr>
        <w:t xml:space="preserve">by its very nature </w:t>
      </w:r>
      <w:r w:rsidRPr="007357AC">
        <w:rPr>
          <w:rStyle w:val="StyleUnderline"/>
          <w:rFonts w:asciiTheme="majorHAnsi" w:hAnsiTheme="majorHAnsi" w:cstheme="majorHAnsi"/>
          <w:highlight w:val="cyan"/>
        </w:rPr>
        <w:t>war requires</w:t>
      </w:r>
      <w:r w:rsidRPr="007357AC">
        <w:rPr>
          <w:rStyle w:val="StyleUnderline"/>
          <w:rFonts w:asciiTheme="majorHAnsi" w:hAnsiTheme="majorHAnsi" w:cstheme="majorHAnsi"/>
        </w:rPr>
        <w:t xml:space="preserve"> states to assemble lots of people in </w:t>
      </w:r>
      <w:proofErr w:type="gramStart"/>
      <w:r w:rsidRPr="007357AC">
        <w:rPr>
          <w:rStyle w:val="Emphasis"/>
          <w:rFonts w:asciiTheme="majorHAnsi" w:hAnsiTheme="majorHAnsi" w:cstheme="majorHAnsi"/>
          <w:highlight w:val="cyan"/>
        </w:rPr>
        <w:t>close proximity</w:t>
      </w:r>
      <w:proofErr w:type="gramEnd"/>
      <w:r w:rsidRPr="007357AC">
        <w:rPr>
          <w:rStyle w:val="StyleUnderline"/>
          <w:rFonts w:asciiTheme="majorHAnsi" w:hAnsiTheme="majorHAnsi" w:cstheme="majorHAnsi"/>
          <w:sz w:val="16"/>
        </w:rPr>
        <w:t>—</w:t>
      </w:r>
      <w:r w:rsidRPr="007357AC">
        <w:rPr>
          <w:rStyle w:val="StyleUnderline"/>
          <w:rFonts w:asciiTheme="majorHAnsi" w:hAnsiTheme="majorHAnsi" w:cstheme="majorHAnsi"/>
        </w:rPr>
        <w:t>at training camps, military bases, mobilization areas, ships at sea, etc</w:t>
      </w:r>
      <w:r w:rsidRPr="007357AC">
        <w:rPr>
          <w:rStyle w:val="StyleUnderline"/>
          <w:rFonts w:asciiTheme="majorHAnsi" w:hAnsiTheme="majorHAnsi" w:cstheme="majorHAnsi"/>
          <w:sz w:val="16"/>
        </w:rPr>
        <w:t>.—</w:t>
      </w:r>
      <w:r w:rsidRPr="007357AC">
        <w:rPr>
          <w:rStyle w:val="StyleUnderline"/>
          <w:rFonts w:asciiTheme="majorHAnsi" w:hAnsiTheme="majorHAnsi" w:cstheme="majorHAnsi"/>
        </w:rPr>
        <w:t xml:space="preserve">and that’s </w:t>
      </w:r>
      <w:r w:rsidRPr="007357AC">
        <w:rPr>
          <w:rStyle w:val="Emphasis"/>
          <w:rFonts w:asciiTheme="majorHAnsi" w:hAnsiTheme="majorHAnsi" w:cstheme="majorHAnsi"/>
          <w:highlight w:val="cyan"/>
        </w:rPr>
        <w:t>not something you want</w:t>
      </w:r>
      <w:r w:rsidRPr="007357AC">
        <w:rPr>
          <w:rStyle w:val="StyleUnderline"/>
          <w:rFonts w:asciiTheme="majorHAnsi" w:hAnsiTheme="majorHAnsi" w:cstheme="majorHAnsi"/>
        </w:rPr>
        <w:t xml:space="preserve"> to do </w:t>
      </w:r>
      <w:r w:rsidRPr="007357AC">
        <w:rPr>
          <w:rStyle w:val="StyleUnderline"/>
          <w:rFonts w:asciiTheme="majorHAnsi" w:hAnsiTheme="majorHAnsi" w:cstheme="majorHAnsi"/>
          <w:highlight w:val="cyan"/>
        </w:rPr>
        <w:t xml:space="preserve">in the middle of a </w:t>
      </w:r>
      <w:r w:rsidRPr="007357AC">
        <w:rPr>
          <w:rStyle w:val="Emphasis"/>
          <w:rFonts w:asciiTheme="majorHAnsi" w:hAnsiTheme="majorHAnsi" w:cstheme="majorHAnsi"/>
          <w:highlight w:val="cyan"/>
        </w:rPr>
        <w:t>pandemic</w:t>
      </w:r>
      <w:r w:rsidRPr="007357AC">
        <w:rPr>
          <w:rStyle w:val="StyleUnderline"/>
          <w:rFonts w:asciiTheme="majorHAnsi" w:hAnsiTheme="majorHAnsi" w:cstheme="majorHAnsi"/>
          <w:sz w:val="16"/>
        </w:rPr>
        <w:t xml:space="preserve">. For the moment at least, </w:t>
      </w:r>
      <w:r w:rsidRPr="007357AC">
        <w:rPr>
          <w:rStyle w:val="StyleUnderline"/>
          <w:rFonts w:asciiTheme="majorHAnsi" w:hAnsiTheme="majorHAnsi" w:cstheme="majorHAnsi"/>
        </w:rPr>
        <w:t xml:space="preserve">beleaguered </w:t>
      </w:r>
      <w:r w:rsidRPr="007357AC">
        <w:rPr>
          <w:rStyle w:val="StyleUnderline"/>
          <w:rFonts w:asciiTheme="majorHAnsi" w:hAnsiTheme="majorHAnsi" w:cstheme="majorHAnsi"/>
          <w:highlight w:val="cyan"/>
        </w:rPr>
        <w:t>governments</w:t>
      </w:r>
      <w:r w:rsidRPr="007357AC">
        <w:rPr>
          <w:rStyle w:val="StyleUnderline"/>
          <w:rFonts w:asciiTheme="majorHAnsi" w:hAnsiTheme="majorHAnsi" w:cstheme="majorHAnsi"/>
        </w:rPr>
        <w:t xml:space="preserve"> of all types are </w:t>
      </w:r>
      <w:r w:rsidRPr="007357AC">
        <w:rPr>
          <w:rStyle w:val="StyleUnderline"/>
          <w:rFonts w:asciiTheme="majorHAnsi" w:hAnsiTheme="majorHAnsi" w:cstheme="majorHAnsi"/>
          <w:highlight w:val="cyan"/>
        </w:rPr>
        <w:t>focus</w:t>
      </w:r>
      <w:r w:rsidRPr="00203990">
        <w:rPr>
          <w:rStyle w:val="StyleUnderline"/>
          <w:rFonts w:asciiTheme="majorHAnsi" w:hAnsiTheme="majorHAnsi" w:cstheme="majorHAnsi"/>
        </w:rPr>
        <w:t>ing</w:t>
      </w:r>
      <w:r w:rsidRPr="007357AC">
        <w:rPr>
          <w:rStyle w:val="StyleUnderline"/>
          <w:rFonts w:asciiTheme="majorHAnsi" w:hAnsiTheme="majorHAnsi" w:cstheme="majorHAnsi"/>
        </w:rPr>
        <w:t xml:space="preserve"> on convincing their citizens they are doing everything in their power </w:t>
      </w:r>
      <w:r w:rsidRPr="00203990">
        <w:rPr>
          <w:rStyle w:val="StyleUnderline"/>
          <w:rFonts w:asciiTheme="majorHAnsi" w:hAnsiTheme="majorHAnsi" w:cstheme="majorHAnsi"/>
          <w:highlight w:val="cyan"/>
        </w:rPr>
        <w:t xml:space="preserve">to </w:t>
      </w:r>
      <w:r w:rsidRPr="00203990">
        <w:rPr>
          <w:rStyle w:val="Emphasis"/>
          <w:rFonts w:asciiTheme="majorHAnsi" w:hAnsiTheme="majorHAnsi" w:cstheme="majorHAnsi"/>
          <w:highlight w:val="cyan"/>
        </w:rPr>
        <w:t xml:space="preserve">protect </w:t>
      </w:r>
      <w:r w:rsidRPr="007357AC">
        <w:rPr>
          <w:rStyle w:val="Emphasis"/>
          <w:rFonts w:asciiTheme="majorHAnsi" w:hAnsiTheme="majorHAnsi" w:cstheme="majorHAnsi"/>
          <w:highlight w:val="cyan"/>
        </w:rPr>
        <w:t>the public</w:t>
      </w:r>
      <w:r w:rsidRPr="007357AC">
        <w:rPr>
          <w:rStyle w:val="StyleUnderline"/>
          <w:rFonts w:asciiTheme="majorHAnsi" w:hAnsiTheme="majorHAnsi" w:cstheme="majorHAnsi"/>
        </w:rPr>
        <w:t xml:space="preserve"> from the disease</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Taken together, these considerations might </w:t>
      </w:r>
      <w:r w:rsidRPr="007357AC">
        <w:rPr>
          <w:rStyle w:val="Emphasis"/>
          <w:rFonts w:asciiTheme="majorHAnsi" w:hAnsiTheme="majorHAnsi" w:cstheme="majorHAnsi"/>
        </w:rPr>
        <w:t>explain</w:t>
      </w:r>
      <w:r w:rsidRPr="007357AC">
        <w:rPr>
          <w:rStyle w:val="StyleUnderline"/>
          <w:rFonts w:asciiTheme="majorHAnsi" w:hAnsiTheme="majorHAnsi" w:cstheme="majorHAnsi"/>
        </w:rPr>
        <w:t xml:space="preserve"> why even an impulsive and headstrong warmaker like </w:t>
      </w:r>
      <w:r w:rsidRPr="007357AC">
        <w:rPr>
          <w:rStyle w:val="Emphasis"/>
          <w:rFonts w:asciiTheme="majorHAnsi" w:hAnsiTheme="majorHAnsi" w:cstheme="majorHAnsi"/>
          <w:highlight w:val="cyan"/>
        </w:rPr>
        <w:t>Saudi Arabia</w:t>
      </w:r>
      <w:r w:rsidRPr="007357AC">
        <w:rPr>
          <w:rStyle w:val="StyleUnderline"/>
          <w:rFonts w:asciiTheme="majorHAnsi" w:hAnsiTheme="majorHAnsi" w:cstheme="majorHAnsi"/>
        </w:rPr>
        <w:t xml:space="preserve">’s Mohammed bin Salman has gotten more interested in </w:t>
      </w:r>
      <w:r w:rsidRPr="007357AC">
        <w:rPr>
          <w:rStyle w:val="Emphasis"/>
          <w:rFonts w:asciiTheme="majorHAnsi" w:hAnsiTheme="majorHAnsi" w:cstheme="majorHAnsi"/>
          <w:highlight w:val="cyan"/>
        </w:rPr>
        <w:t>winding down</w:t>
      </w:r>
      <w:r w:rsidRPr="00203990">
        <w:rPr>
          <w:rStyle w:val="StyleUnderline"/>
          <w:rFonts w:asciiTheme="majorHAnsi" w:hAnsiTheme="majorHAnsi" w:cstheme="majorHAnsi"/>
        </w:rPr>
        <w:t xml:space="preserve"> his </w:t>
      </w:r>
      <w:r w:rsidRPr="007357AC">
        <w:rPr>
          <w:rStyle w:val="StyleUnderline"/>
          <w:rFonts w:asciiTheme="majorHAnsi" w:hAnsiTheme="majorHAnsi" w:cstheme="majorHAnsi"/>
          <w:highlight w:val="cyan"/>
        </w:rPr>
        <w:t>brutal</w:t>
      </w:r>
      <w:r w:rsidRPr="007357AC">
        <w:rPr>
          <w:rStyle w:val="StyleUnderline"/>
          <w:rFonts w:asciiTheme="majorHAnsi" w:hAnsiTheme="majorHAnsi" w:cstheme="majorHAnsi"/>
        </w:rPr>
        <w:t xml:space="preserve"> and unsuccessful military </w:t>
      </w:r>
      <w:r w:rsidRPr="007357AC">
        <w:rPr>
          <w:rStyle w:val="StyleUnderline"/>
          <w:rFonts w:asciiTheme="majorHAnsi" w:hAnsiTheme="majorHAnsi" w:cstheme="majorHAnsi"/>
          <w:highlight w:val="cyan"/>
        </w:rPr>
        <w:t xml:space="preserve">campaign in </w:t>
      </w:r>
      <w:r w:rsidRPr="007357AC">
        <w:rPr>
          <w:rStyle w:val="Emphasis"/>
          <w:rFonts w:asciiTheme="majorHAnsi" w:hAnsiTheme="majorHAnsi" w:cstheme="majorHAnsi"/>
          <w:highlight w:val="cyan"/>
        </w:rPr>
        <w:t>Yemen</w:t>
      </w:r>
      <w:r w:rsidRPr="007357AC">
        <w:rPr>
          <w:rStyle w:val="StyleUnderline"/>
          <w:rFonts w:asciiTheme="majorHAnsi" w:hAnsiTheme="majorHAnsi" w:cstheme="majorHAnsi"/>
        </w:rPr>
        <w:t xml:space="preserve">. Posen adds that COVID-19 is also likely to reduce international trade in the short to medium term. </w:t>
      </w:r>
      <w:r w:rsidRPr="007357AC">
        <w:rPr>
          <w:rStyle w:val="StyleUnderline"/>
          <w:rFonts w:asciiTheme="majorHAnsi" w:hAnsiTheme="majorHAnsi" w:cstheme="majorHAnsi"/>
          <w:sz w:val="16"/>
        </w:rPr>
        <w:t xml:space="preserve">Those who believe economic interdependence is a powerful barrier to war might be alarmed by this development, but he points out that trade </w:t>
      </w:r>
      <w:r w:rsidRPr="007357AC">
        <w:rPr>
          <w:rStyle w:val="StyleUnderline"/>
          <w:rFonts w:asciiTheme="majorHAnsi" w:hAnsiTheme="majorHAnsi" w:cstheme="majorHAnsi"/>
        </w:rPr>
        <w:t>issues have been a source of considerable friction in recent years</w:t>
      </w:r>
      <w:r w:rsidRPr="007357AC">
        <w:rPr>
          <w:rStyle w:val="StyleUnderline"/>
          <w:rFonts w:asciiTheme="majorHAnsi" w:hAnsiTheme="majorHAnsi" w:cstheme="majorHAnsi"/>
          <w:sz w:val="16"/>
        </w:rPr>
        <w:t>—especially between the United States and China—</w:t>
      </w:r>
      <w:r w:rsidRPr="007357AC">
        <w:rPr>
          <w:rStyle w:val="StyleUnderline"/>
          <w:rFonts w:asciiTheme="majorHAnsi" w:hAnsiTheme="majorHAnsi" w:cstheme="majorHAnsi"/>
        </w:rPr>
        <w:t xml:space="preserve">and a degree of </w:t>
      </w:r>
      <w:r w:rsidRPr="007357AC">
        <w:rPr>
          <w:rStyle w:val="Emphasis"/>
          <w:rFonts w:asciiTheme="majorHAnsi" w:hAnsiTheme="majorHAnsi" w:cstheme="majorHAnsi"/>
          <w:highlight w:val="cyan"/>
        </w:rPr>
        <w:t>decoupling</w:t>
      </w:r>
      <w:r w:rsidRPr="007357AC">
        <w:rPr>
          <w:rStyle w:val="StyleUnderline"/>
          <w:rFonts w:asciiTheme="majorHAnsi" w:hAnsiTheme="majorHAnsi" w:cstheme="majorHAnsi"/>
          <w:highlight w:val="cyan"/>
        </w:rPr>
        <w:t xml:space="preserve"> might </w:t>
      </w:r>
      <w:r w:rsidRPr="007357AC">
        <w:rPr>
          <w:rStyle w:val="Emphasis"/>
          <w:rFonts w:asciiTheme="majorHAnsi" w:hAnsiTheme="majorHAnsi" w:cstheme="majorHAnsi"/>
          <w:highlight w:val="cyan"/>
        </w:rPr>
        <w:t>reduce tensions</w:t>
      </w:r>
      <w:r w:rsidRPr="007357AC">
        <w:rPr>
          <w:rStyle w:val="StyleUnderline"/>
          <w:rFonts w:asciiTheme="majorHAnsi" w:hAnsiTheme="majorHAnsi" w:cstheme="majorHAnsi"/>
        </w:rPr>
        <w:t xml:space="preserve"> somewhat and </w:t>
      </w:r>
      <w:r w:rsidRPr="007357AC">
        <w:rPr>
          <w:rStyle w:val="Emphasis"/>
          <w:rFonts w:asciiTheme="majorHAnsi" w:hAnsiTheme="majorHAnsi" w:cstheme="majorHAnsi"/>
        </w:rPr>
        <w:t>cause the odds of war to recede</w:t>
      </w:r>
      <w:r w:rsidRPr="007357AC">
        <w:rPr>
          <w:rStyle w:val="StyleUnderline"/>
          <w:rFonts w:asciiTheme="majorHAnsi" w:hAnsiTheme="majorHAnsi" w:cstheme="majorHAnsi"/>
        </w:rPr>
        <w:t xml:space="preserve">. </w:t>
      </w:r>
      <w:r w:rsidRPr="007357AC">
        <w:rPr>
          <w:rStyle w:val="StyleUnderline"/>
          <w:rFonts w:asciiTheme="majorHAnsi" w:hAnsiTheme="majorHAnsi" w:cstheme="majorHAnsi"/>
          <w:sz w:val="16"/>
        </w:rPr>
        <w:t xml:space="preserve">For these reasons, </w:t>
      </w:r>
      <w:r w:rsidRPr="007357AC">
        <w:rPr>
          <w:rStyle w:val="StyleUnderline"/>
          <w:rFonts w:asciiTheme="majorHAnsi" w:hAnsiTheme="majorHAnsi" w:cstheme="majorHAnsi"/>
        </w:rPr>
        <w:t>the pandemic itself may be conducive to peace</w:t>
      </w:r>
      <w:r w:rsidRPr="007357AC">
        <w:rPr>
          <w:rStyle w:val="StyleUnderline"/>
          <w:rFonts w:asciiTheme="majorHAnsi" w:hAnsiTheme="majorHAnsi" w:cstheme="majorHAnsi"/>
          <w:sz w:val="16"/>
        </w:rPr>
        <w:t xml:space="preserve">. But what about the relationship between broader economic conditions and the likelihood of war?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 </w:t>
      </w:r>
      <w:r w:rsidRPr="007357AC">
        <w:rPr>
          <w:rStyle w:val="StyleUnderline"/>
          <w:rFonts w:asciiTheme="majorHAnsi" w:hAnsiTheme="majorHAnsi" w:cstheme="majorHAnsi"/>
        </w:rPr>
        <w:t>One familiar argument is the</w:t>
      </w:r>
      <w:r w:rsidRPr="007357AC">
        <w:rPr>
          <w:rStyle w:val="StyleUnderline"/>
          <w:rFonts w:asciiTheme="majorHAnsi" w:hAnsiTheme="majorHAnsi" w:cstheme="majorHAnsi"/>
          <w:sz w:val="16"/>
        </w:rPr>
        <w:t xml:space="preserve"> so-called </w:t>
      </w:r>
      <w:r w:rsidRPr="007357AC">
        <w:rPr>
          <w:rStyle w:val="Emphasis"/>
          <w:rFonts w:asciiTheme="majorHAnsi" w:hAnsiTheme="majorHAnsi" w:cstheme="majorHAnsi"/>
          <w:highlight w:val="cyan"/>
        </w:rPr>
        <w:t>diversionary</w:t>
      </w:r>
      <w:r w:rsidRPr="007357AC">
        <w:rPr>
          <w:rStyle w:val="StyleUnderline"/>
          <w:rFonts w:asciiTheme="majorHAnsi" w:hAnsiTheme="majorHAnsi" w:cstheme="majorHAnsi"/>
          <w:sz w:val="16"/>
        </w:rPr>
        <w:t xml:space="preserve"> (or “scapegoat”) </w:t>
      </w:r>
      <w:r w:rsidRPr="007357AC">
        <w:rPr>
          <w:rStyle w:val="StyleUnderline"/>
          <w:rFonts w:asciiTheme="majorHAnsi" w:hAnsiTheme="majorHAnsi" w:cstheme="majorHAnsi"/>
          <w:highlight w:val="cyan"/>
        </w:rPr>
        <w:t>theory</w:t>
      </w:r>
      <w:r w:rsidRPr="007357AC">
        <w:rPr>
          <w:rStyle w:val="StyleUnderline"/>
          <w:rFonts w:asciiTheme="majorHAnsi" w:hAnsiTheme="majorHAnsi" w:cstheme="majorHAnsi"/>
        </w:rPr>
        <w:t xml:space="preserve"> of war.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 This outcome </w:t>
      </w:r>
      <w:r w:rsidRPr="00203990">
        <w:rPr>
          <w:rStyle w:val="StyleUnderline"/>
          <w:rFonts w:asciiTheme="majorHAnsi" w:hAnsiTheme="majorHAnsi" w:cstheme="majorHAnsi"/>
        </w:rPr>
        <w:t xml:space="preserve">strikes me as </w:t>
      </w:r>
      <w:r w:rsidRPr="00203990">
        <w:rPr>
          <w:rStyle w:val="Emphasis"/>
          <w:rFonts w:asciiTheme="majorHAnsi" w:hAnsiTheme="majorHAnsi" w:cstheme="majorHAnsi"/>
          <w:highlight w:val="cyan"/>
        </w:rPr>
        <w:t>unlikely</w:t>
      </w:r>
      <w:r w:rsidRPr="00203990">
        <w:rPr>
          <w:rStyle w:val="StyleUnderline"/>
          <w:rFonts w:asciiTheme="majorHAnsi" w:hAnsiTheme="majorHAnsi" w:cstheme="majorHAnsi"/>
          <w:sz w:val="16"/>
          <w:highlight w:val="cyan"/>
        </w:rPr>
        <w:t xml:space="preserve">, </w:t>
      </w:r>
      <w:r w:rsidRPr="00203990">
        <w:rPr>
          <w:rStyle w:val="StyleUnderline"/>
          <w:rFonts w:asciiTheme="majorHAnsi" w:hAnsiTheme="majorHAnsi" w:cstheme="majorHAnsi"/>
          <w:highlight w:val="cyan"/>
        </w:rPr>
        <w:t xml:space="preserve">even </w:t>
      </w:r>
      <w:r w:rsidRPr="007357AC">
        <w:rPr>
          <w:rStyle w:val="StyleUnderline"/>
          <w:rFonts w:asciiTheme="majorHAnsi" w:hAnsiTheme="majorHAnsi" w:cstheme="majorHAnsi"/>
          <w:highlight w:val="cyan"/>
        </w:rPr>
        <w:t>if one ignores</w:t>
      </w:r>
      <w:r w:rsidRPr="007357AC">
        <w:rPr>
          <w:rStyle w:val="StyleUnderline"/>
          <w:rFonts w:asciiTheme="majorHAnsi" w:hAnsiTheme="majorHAnsi" w:cstheme="majorHAnsi"/>
        </w:rPr>
        <w:t xml:space="preserve"> the </w:t>
      </w:r>
      <w:r w:rsidRPr="007357AC">
        <w:rPr>
          <w:rStyle w:val="Emphasis"/>
          <w:rFonts w:asciiTheme="majorHAnsi" w:hAnsiTheme="majorHAnsi" w:cstheme="majorHAnsi"/>
          <w:highlight w:val="cyan"/>
        </w:rPr>
        <w:t>logical</w:t>
      </w:r>
      <w:r w:rsidRPr="007357AC">
        <w:rPr>
          <w:rStyle w:val="StyleUnderline"/>
          <w:rFonts w:asciiTheme="majorHAnsi" w:hAnsiTheme="majorHAnsi" w:cstheme="majorHAnsi"/>
          <w:sz w:val="16"/>
          <w:highlight w:val="cyan"/>
        </w:rPr>
        <w:t xml:space="preserve"> </w:t>
      </w:r>
      <w:r w:rsidRPr="007357AC">
        <w:rPr>
          <w:rStyle w:val="StyleUnderline"/>
          <w:rFonts w:asciiTheme="majorHAnsi" w:hAnsiTheme="majorHAnsi" w:cstheme="majorHAnsi"/>
          <w:highlight w:val="cyan"/>
        </w:rPr>
        <w:t>and</w:t>
      </w:r>
      <w:r w:rsidRPr="007357AC">
        <w:rPr>
          <w:rStyle w:val="StyleUnderline"/>
          <w:rFonts w:asciiTheme="majorHAnsi" w:hAnsiTheme="majorHAnsi" w:cstheme="majorHAnsi"/>
          <w:sz w:val="16"/>
          <w:highlight w:val="cyan"/>
        </w:rPr>
        <w:t xml:space="preserve"> </w:t>
      </w:r>
      <w:r w:rsidRPr="00203990">
        <w:rPr>
          <w:rStyle w:val="Emphasis"/>
          <w:rFonts w:asciiTheme="majorHAnsi" w:hAnsiTheme="majorHAnsi" w:cstheme="majorHAnsi"/>
          <w:highlight w:val="cyan"/>
        </w:rPr>
        <w:t>empirical flaws</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in the theory</w:t>
      </w:r>
      <w:r w:rsidRPr="007357AC">
        <w:rPr>
          <w:rStyle w:val="StyleUnderline"/>
          <w:rFonts w:asciiTheme="majorHAnsi" w:hAnsiTheme="majorHAnsi" w:cstheme="majorHAnsi"/>
          <w:sz w:val="16"/>
        </w:rPr>
        <w:t xml:space="preserve"> itself. </w:t>
      </w:r>
      <w:r w:rsidRPr="007357AC">
        <w:rPr>
          <w:rStyle w:val="StyleUnderline"/>
          <w:rFonts w:asciiTheme="majorHAnsi" w:hAnsiTheme="majorHAnsi" w:cstheme="majorHAnsi"/>
        </w:rPr>
        <w:t xml:space="preserve">War is </w:t>
      </w:r>
      <w:r w:rsidRPr="007357AC">
        <w:rPr>
          <w:rStyle w:val="Emphasis"/>
          <w:rFonts w:asciiTheme="majorHAnsi" w:hAnsiTheme="majorHAnsi" w:cstheme="majorHAnsi"/>
        </w:rPr>
        <w:t>always a gamble</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and should things go badly</w:t>
      </w:r>
      <w:r w:rsidRPr="007357AC">
        <w:rPr>
          <w:rStyle w:val="StyleUnderline"/>
          <w:rFonts w:asciiTheme="majorHAnsi" w:hAnsiTheme="majorHAnsi" w:cstheme="majorHAnsi"/>
          <w:sz w:val="16"/>
        </w:rPr>
        <w:t>—even a little bit—</w:t>
      </w:r>
      <w:r w:rsidRPr="00203990">
        <w:rPr>
          <w:rStyle w:val="StyleUnderline"/>
          <w:rFonts w:asciiTheme="majorHAnsi" w:hAnsiTheme="majorHAnsi" w:cstheme="majorHAnsi"/>
        </w:rPr>
        <w:t>it would hammer the last nail in the coffin of Trump’s</w:t>
      </w:r>
      <w:r w:rsidRPr="007357AC">
        <w:rPr>
          <w:rStyle w:val="StyleUnderline"/>
          <w:rFonts w:asciiTheme="majorHAnsi" w:hAnsiTheme="majorHAnsi" w:cstheme="majorHAnsi"/>
        </w:rPr>
        <w:t xml:space="preserve"> declining fortunes</w:t>
      </w:r>
      <w:r w:rsidRPr="007357AC">
        <w:rPr>
          <w:rStyle w:val="StyleUnderline"/>
          <w:rFonts w:asciiTheme="majorHAnsi" w:hAnsiTheme="majorHAnsi" w:cstheme="majorHAnsi"/>
          <w:sz w:val="16"/>
        </w:rPr>
        <w:t>. Moreover</w:t>
      </w:r>
      <w:r w:rsidRPr="007357AC">
        <w:rPr>
          <w:rStyle w:val="StyleUnderline"/>
          <w:rFonts w:asciiTheme="majorHAnsi" w:hAnsiTheme="majorHAnsi" w:cstheme="majorHAnsi"/>
        </w:rPr>
        <w:t xml:space="preserve">, </w:t>
      </w:r>
      <w:r w:rsidRPr="007357AC">
        <w:rPr>
          <w:rStyle w:val="Emphasis"/>
          <w:rFonts w:asciiTheme="majorHAnsi" w:hAnsiTheme="majorHAnsi" w:cstheme="majorHAnsi"/>
          <w:highlight w:val="cyan"/>
        </w:rPr>
        <w:t>no</w:t>
      </w:r>
      <w:r w:rsidRPr="007357AC">
        <w:rPr>
          <w:rStyle w:val="Emphasis"/>
          <w:rFonts w:asciiTheme="majorHAnsi" w:hAnsiTheme="majorHAnsi" w:cstheme="majorHAnsi"/>
        </w:rPr>
        <w:t>ne</w:t>
      </w:r>
      <w:r w:rsidRPr="007357AC">
        <w:rPr>
          <w:rStyle w:val="StyleUnderline"/>
          <w:rFonts w:asciiTheme="majorHAnsi" w:hAnsiTheme="majorHAnsi" w:cstheme="majorHAnsi"/>
        </w:rPr>
        <w:t xml:space="preserve"> of the </w:t>
      </w:r>
      <w:r w:rsidRPr="007357AC">
        <w:rPr>
          <w:rStyle w:val="Emphasis"/>
          <w:rFonts w:asciiTheme="majorHAnsi" w:hAnsiTheme="majorHAnsi" w:cstheme="majorHAnsi"/>
          <w:highlight w:val="cyan"/>
        </w:rPr>
        <w:t>countries</w:t>
      </w:r>
      <w:r w:rsidRPr="007357AC">
        <w:rPr>
          <w:rStyle w:val="StyleUnderline"/>
          <w:rFonts w:asciiTheme="majorHAnsi" w:hAnsiTheme="majorHAnsi" w:cstheme="majorHAnsi"/>
        </w:rPr>
        <w:t xml:space="preserve"> Trump might </w:t>
      </w:r>
      <w:r w:rsidRPr="007357AC">
        <w:rPr>
          <w:rStyle w:val="Emphasis"/>
          <w:rFonts w:asciiTheme="majorHAnsi" w:hAnsiTheme="majorHAnsi" w:cstheme="majorHAnsi"/>
        </w:rPr>
        <w:t>consider</w:t>
      </w:r>
      <w:r w:rsidRPr="007357AC">
        <w:rPr>
          <w:rStyle w:val="StyleUnderline"/>
          <w:rFonts w:asciiTheme="majorHAnsi" w:hAnsiTheme="majorHAnsi" w:cstheme="majorHAnsi"/>
        </w:rPr>
        <w:t xml:space="preserve"> going after </w:t>
      </w:r>
      <w:r w:rsidRPr="007357AC">
        <w:rPr>
          <w:rStyle w:val="StyleUnderline"/>
          <w:rFonts w:asciiTheme="majorHAnsi" w:hAnsiTheme="majorHAnsi" w:cstheme="majorHAnsi"/>
          <w:highlight w:val="cyan"/>
        </w:rPr>
        <w:t xml:space="preserve">pose an </w:t>
      </w:r>
      <w:r w:rsidRPr="007357AC">
        <w:rPr>
          <w:rStyle w:val="Emphasis"/>
          <w:rFonts w:asciiTheme="majorHAnsi" w:hAnsiTheme="majorHAnsi" w:cstheme="majorHAnsi"/>
          <w:highlight w:val="cyan"/>
        </w:rPr>
        <w:t>imminent threat</w:t>
      </w:r>
      <w:r w:rsidRPr="007357AC">
        <w:rPr>
          <w:rStyle w:val="StyleUnderline"/>
          <w:rFonts w:asciiTheme="majorHAnsi" w:hAnsiTheme="majorHAnsi" w:cstheme="majorHAnsi"/>
        </w:rPr>
        <w:t xml:space="preserve"> to U.S. security</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and even his </w:t>
      </w:r>
      <w:r w:rsidRPr="007357AC">
        <w:rPr>
          <w:rStyle w:val="Emphasis"/>
          <w:rFonts w:asciiTheme="majorHAnsi" w:hAnsiTheme="majorHAnsi" w:cstheme="majorHAnsi"/>
        </w:rPr>
        <w:t>staunchest supporters</w:t>
      </w:r>
      <w:r w:rsidRPr="007357AC">
        <w:rPr>
          <w:rStyle w:val="StyleUnderline"/>
          <w:rFonts w:asciiTheme="majorHAnsi" w:hAnsiTheme="majorHAnsi" w:cstheme="majorHAnsi"/>
        </w:rPr>
        <w:t xml:space="preserve"> may </w:t>
      </w:r>
      <w:r w:rsidRPr="007357AC">
        <w:rPr>
          <w:rStyle w:val="Emphasis"/>
          <w:rFonts w:asciiTheme="majorHAnsi" w:hAnsiTheme="majorHAnsi" w:cstheme="majorHAnsi"/>
        </w:rPr>
        <w:t>wonder why he is wasting time and money</w:t>
      </w:r>
      <w:r w:rsidRPr="007357AC">
        <w:rPr>
          <w:rStyle w:val="StyleUnderline"/>
          <w:rFonts w:asciiTheme="majorHAnsi" w:hAnsiTheme="majorHAnsi" w:cstheme="majorHAnsi"/>
        </w:rPr>
        <w:t xml:space="preserve"> going after Iran or Venezuela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 Another familiar folk theory is “military Keynesianism.” War generates a lot of economic demand, and it can sometimes lift depressed economies out of the doldrums and back toward prosperity and full employment.</w:t>
      </w:r>
      <w:r w:rsidRPr="007357AC">
        <w:rPr>
          <w:rStyle w:val="StyleUnderline"/>
          <w:rFonts w:asciiTheme="majorHAnsi" w:hAnsiTheme="majorHAnsi" w:cstheme="majorHAnsi"/>
          <w:sz w:val="16"/>
        </w:rPr>
        <w:t xml:space="preserve"> The obvious case in point here is World War II, which did help the U.S economy finally escape the quicksand of the Great Depression. </w:t>
      </w:r>
      <w:r w:rsidRPr="00203990">
        <w:rPr>
          <w:rStyle w:val="StyleUnderline"/>
          <w:rFonts w:asciiTheme="majorHAnsi" w:hAnsiTheme="majorHAnsi" w:cstheme="majorHAnsi"/>
        </w:rPr>
        <w:t>Those</w:t>
      </w:r>
      <w:r w:rsidRPr="007357AC">
        <w:rPr>
          <w:rStyle w:val="StyleUnderline"/>
          <w:rFonts w:asciiTheme="majorHAnsi" w:hAnsiTheme="majorHAnsi" w:cstheme="majorHAnsi"/>
        </w:rPr>
        <w:t xml:space="preserve"> who are </w:t>
      </w:r>
      <w:r w:rsidRPr="00203990">
        <w:rPr>
          <w:rStyle w:val="StyleUnderline"/>
          <w:rFonts w:asciiTheme="majorHAnsi" w:hAnsiTheme="majorHAnsi" w:cstheme="majorHAnsi"/>
        </w:rPr>
        <w:t>convinced</w:t>
      </w:r>
      <w:r w:rsidRPr="007357AC">
        <w:rPr>
          <w:rStyle w:val="StyleUnderline"/>
          <w:rFonts w:asciiTheme="majorHAnsi" w:hAnsiTheme="majorHAnsi" w:cstheme="majorHAnsi"/>
        </w:rPr>
        <w:t xml:space="preserve"> that </w:t>
      </w:r>
      <w:r w:rsidRPr="00203990">
        <w:rPr>
          <w:rStyle w:val="StyleUnderline"/>
          <w:rFonts w:asciiTheme="majorHAnsi" w:hAnsiTheme="majorHAnsi" w:cstheme="majorHAnsi"/>
        </w:rPr>
        <w:t>great powers go to war</w:t>
      </w:r>
      <w:r w:rsidRPr="007357AC">
        <w:rPr>
          <w:rStyle w:val="StyleUnderline"/>
          <w:rFonts w:asciiTheme="majorHAnsi" w:hAnsiTheme="majorHAnsi" w:cstheme="majorHAnsi"/>
        </w:rPr>
        <w:t xml:space="preserve"> primarily </w:t>
      </w:r>
      <w:r w:rsidRPr="00203990">
        <w:rPr>
          <w:rStyle w:val="StyleUnderline"/>
          <w:rFonts w:asciiTheme="majorHAnsi" w:hAnsiTheme="majorHAnsi" w:cstheme="majorHAnsi"/>
        </w:rPr>
        <w:t>to keep Big Business</w:t>
      </w:r>
      <w:r w:rsidRPr="007357AC">
        <w:rPr>
          <w:rStyle w:val="StyleUnderline"/>
          <w:rFonts w:asciiTheme="majorHAnsi" w:hAnsiTheme="majorHAnsi" w:cstheme="majorHAnsi"/>
        </w:rPr>
        <w:t xml:space="preserve"> (or the arms industry) </w:t>
      </w:r>
      <w:r w:rsidRPr="00203990">
        <w:rPr>
          <w:rStyle w:val="StyleUnderline"/>
          <w:rFonts w:asciiTheme="majorHAnsi" w:hAnsiTheme="majorHAnsi" w:cstheme="majorHAnsi"/>
        </w:rPr>
        <w:t>happy</w:t>
      </w:r>
      <w:r w:rsidRPr="007357AC">
        <w:rPr>
          <w:rStyle w:val="StyleUnderline"/>
          <w:rFonts w:asciiTheme="majorHAnsi" w:hAnsiTheme="majorHAnsi" w:cstheme="majorHAnsi"/>
        </w:rPr>
        <w:t xml:space="preserve"> are naturally drawn to this sort of argument</w:t>
      </w:r>
      <w:r w:rsidRPr="007357AC">
        <w:rPr>
          <w:rStyle w:val="StyleUnderline"/>
          <w:rFonts w:asciiTheme="majorHAnsi" w:hAnsiTheme="majorHAnsi" w:cstheme="majorHAnsi"/>
          <w:sz w:val="16"/>
        </w:rPr>
        <w:t xml:space="preserve">, and they might worry that governments looking at bleak economic forecasts will try to restart their economies through some sort of military adventure. </w:t>
      </w:r>
      <w:r w:rsidRPr="007357AC">
        <w:rPr>
          <w:rStyle w:val="StyleUnderline"/>
          <w:rFonts w:asciiTheme="majorHAnsi" w:hAnsiTheme="majorHAnsi" w:cstheme="majorHAnsi"/>
        </w:rPr>
        <w:t xml:space="preserve">I doubt it. It takes a </w:t>
      </w:r>
      <w:proofErr w:type="gramStart"/>
      <w:r w:rsidRPr="007357AC">
        <w:rPr>
          <w:rStyle w:val="StyleUnderline"/>
          <w:rFonts w:asciiTheme="majorHAnsi" w:hAnsiTheme="majorHAnsi" w:cstheme="majorHAnsi"/>
        </w:rPr>
        <w:t>really big</w:t>
      </w:r>
      <w:proofErr w:type="gramEnd"/>
      <w:r w:rsidRPr="007357AC">
        <w:rPr>
          <w:rStyle w:val="StyleUnderline"/>
          <w:rFonts w:asciiTheme="majorHAnsi" w:hAnsiTheme="majorHAnsi" w:cstheme="majorHAnsi"/>
        </w:rPr>
        <w:t xml:space="preserve"> war to generate a significant stimulus, and i</w:t>
      </w:r>
      <w:r w:rsidRPr="00203990">
        <w:rPr>
          <w:rStyle w:val="StyleUnderline"/>
          <w:rFonts w:asciiTheme="majorHAnsi" w:hAnsiTheme="majorHAnsi" w:cstheme="majorHAnsi"/>
        </w:rPr>
        <w:t xml:space="preserve">t is </w:t>
      </w:r>
      <w:r w:rsidRPr="007357AC">
        <w:rPr>
          <w:rStyle w:val="StyleUnderline"/>
          <w:rFonts w:asciiTheme="majorHAnsi" w:hAnsiTheme="majorHAnsi" w:cstheme="majorHAnsi"/>
          <w:highlight w:val="cyan"/>
        </w:rPr>
        <w:t xml:space="preserve">hard to </w:t>
      </w:r>
      <w:r w:rsidRPr="007357AC">
        <w:rPr>
          <w:rStyle w:val="Emphasis"/>
          <w:rFonts w:asciiTheme="majorHAnsi" w:hAnsiTheme="majorHAnsi" w:cstheme="majorHAnsi"/>
          <w:highlight w:val="cyan"/>
        </w:rPr>
        <w:t>imagine any country launching a</w:t>
      </w:r>
      <w:r w:rsidRPr="007357AC">
        <w:rPr>
          <w:rStyle w:val="Emphasis"/>
          <w:rFonts w:asciiTheme="majorHAnsi" w:hAnsiTheme="majorHAnsi" w:cstheme="majorHAnsi"/>
        </w:rPr>
        <w:t xml:space="preserve"> large-scale </w:t>
      </w:r>
      <w:r w:rsidRPr="007357AC">
        <w:rPr>
          <w:rStyle w:val="Emphasis"/>
          <w:rFonts w:asciiTheme="majorHAnsi" w:hAnsiTheme="majorHAnsi" w:cstheme="majorHAnsi"/>
          <w:highlight w:val="cyan"/>
        </w:rPr>
        <w:t>war</w:t>
      </w:r>
      <w:r w:rsidRPr="007357AC">
        <w:rPr>
          <w:rStyle w:val="StyleUnderline"/>
          <w:rFonts w:asciiTheme="majorHAnsi" w:hAnsiTheme="majorHAnsi" w:cstheme="majorHAnsi"/>
          <w:sz w:val="16"/>
        </w:rPr>
        <w:t>—</w:t>
      </w:r>
      <w:r w:rsidRPr="007357AC">
        <w:rPr>
          <w:rStyle w:val="StyleUnderline"/>
          <w:rFonts w:asciiTheme="majorHAnsi" w:hAnsiTheme="majorHAnsi" w:cstheme="majorHAnsi"/>
        </w:rPr>
        <w:t xml:space="preserve">with all its attendant risks—at a moment </w:t>
      </w:r>
      <w:r w:rsidRPr="007357AC">
        <w:rPr>
          <w:rStyle w:val="StyleUnderline"/>
          <w:rFonts w:asciiTheme="majorHAnsi" w:hAnsiTheme="majorHAnsi" w:cstheme="majorHAnsi"/>
          <w:highlight w:val="cyan"/>
        </w:rPr>
        <w:t xml:space="preserve">when </w:t>
      </w:r>
      <w:r w:rsidRPr="007357AC">
        <w:rPr>
          <w:rStyle w:val="Emphasis"/>
          <w:rFonts w:asciiTheme="majorHAnsi" w:hAnsiTheme="majorHAnsi" w:cstheme="majorHAnsi"/>
          <w:highlight w:val="cyan"/>
        </w:rPr>
        <w:t>debt levels are</w:t>
      </w:r>
      <w:r w:rsidRPr="007357AC">
        <w:rPr>
          <w:rStyle w:val="StyleUnderline"/>
          <w:rFonts w:asciiTheme="majorHAnsi" w:hAnsiTheme="majorHAnsi" w:cstheme="majorHAnsi"/>
        </w:rPr>
        <w:t xml:space="preserve"> already </w:t>
      </w:r>
      <w:r w:rsidRPr="007357AC">
        <w:rPr>
          <w:rStyle w:val="Emphasis"/>
          <w:rFonts w:asciiTheme="majorHAnsi" w:hAnsiTheme="majorHAnsi" w:cstheme="majorHAnsi"/>
          <w:highlight w:val="cyan"/>
        </w:rPr>
        <w:t>soaring</w:t>
      </w:r>
      <w:r w:rsidRPr="007357AC">
        <w:rPr>
          <w:rStyle w:val="StyleUnderline"/>
          <w:rFonts w:asciiTheme="majorHAnsi" w:hAnsiTheme="majorHAnsi" w:cstheme="majorHAnsi"/>
          <w:sz w:val="16"/>
        </w:rPr>
        <w:t xml:space="preserve">. More importantly, </w:t>
      </w:r>
      <w:r w:rsidRPr="007357AC">
        <w:rPr>
          <w:rStyle w:val="StyleUnderline"/>
          <w:rFonts w:asciiTheme="majorHAnsi" w:hAnsiTheme="majorHAnsi" w:cstheme="majorHAnsi"/>
          <w:highlight w:val="cyan"/>
        </w:rPr>
        <w:t>there are</w:t>
      </w:r>
      <w:r w:rsidRPr="007357AC">
        <w:rPr>
          <w:rStyle w:val="StyleUnderline"/>
          <w:rFonts w:asciiTheme="majorHAnsi" w:hAnsiTheme="majorHAnsi" w:cstheme="majorHAnsi"/>
        </w:rPr>
        <w:t xml:space="preserve"> lots of </w:t>
      </w:r>
      <w:r w:rsidRPr="007357AC">
        <w:rPr>
          <w:rStyle w:val="StyleUnderline"/>
          <w:rFonts w:asciiTheme="majorHAnsi" w:hAnsiTheme="majorHAnsi" w:cstheme="majorHAnsi"/>
          <w:highlight w:val="cyan"/>
        </w:rPr>
        <w:t>easier</w:t>
      </w:r>
      <w:r w:rsidRPr="007357AC">
        <w:rPr>
          <w:rStyle w:val="StyleUnderline"/>
          <w:rFonts w:asciiTheme="majorHAnsi" w:hAnsiTheme="majorHAnsi" w:cstheme="majorHAnsi"/>
        </w:rPr>
        <w:t xml:space="preserve"> and more direct </w:t>
      </w:r>
      <w:r w:rsidRPr="007357AC">
        <w:rPr>
          <w:rStyle w:val="StyleUnderline"/>
          <w:rFonts w:asciiTheme="majorHAnsi" w:hAnsiTheme="majorHAnsi" w:cstheme="majorHAnsi"/>
          <w:highlight w:val="cyan"/>
        </w:rPr>
        <w:t xml:space="preserve">ways </w:t>
      </w:r>
      <w:r w:rsidRPr="00203990">
        <w:rPr>
          <w:rStyle w:val="StyleUnderline"/>
          <w:rFonts w:asciiTheme="majorHAnsi" w:hAnsiTheme="majorHAnsi" w:cstheme="majorHAnsi"/>
          <w:highlight w:val="cyan"/>
        </w:rPr>
        <w:t xml:space="preserve">to stimulate </w:t>
      </w:r>
      <w:r w:rsidRPr="007357AC">
        <w:rPr>
          <w:rStyle w:val="StyleUnderline"/>
          <w:rFonts w:asciiTheme="majorHAnsi" w:hAnsiTheme="majorHAnsi" w:cstheme="majorHAnsi"/>
          <w:highlight w:val="cyan"/>
        </w:rPr>
        <w:t>the economy</w:t>
      </w:r>
      <w:r w:rsidRPr="007357AC">
        <w:rPr>
          <w:rStyle w:val="StyleUnderline"/>
          <w:rFonts w:asciiTheme="majorHAnsi" w:hAnsiTheme="majorHAnsi" w:cstheme="majorHAnsi"/>
          <w:sz w:val="16"/>
        </w:rPr>
        <w:t>—infrastructure spending, unemployment insurance, even “helicopter payments”—</w:t>
      </w:r>
      <w:r w:rsidRPr="007357AC">
        <w:rPr>
          <w:rStyle w:val="StyleUnderline"/>
          <w:rFonts w:asciiTheme="majorHAnsi" w:hAnsiTheme="majorHAnsi" w:cstheme="majorHAnsi"/>
        </w:rPr>
        <w:t xml:space="preserve">and </w:t>
      </w:r>
      <w:r w:rsidRPr="007357AC">
        <w:rPr>
          <w:rStyle w:val="StyleUnderline"/>
          <w:rFonts w:asciiTheme="majorHAnsi" w:hAnsiTheme="majorHAnsi" w:cstheme="majorHAnsi"/>
          <w:highlight w:val="cyan"/>
        </w:rPr>
        <w:t>launching a war</w:t>
      </w:r>
      <w:r w:rsidRPr="00203990">
        <w:rPr>
          <w:rStyle w:val="StyleUnderline"/>
          <w:rFonts w:asciiTheme="majorHAnsi" w:hAnsiTheme="majorHAnsi" w:cstheme="majorHAnsi"/>
        </w:rPr>
        <w:t xml:space="preserve"> </w:t>
      </w:r>
      <w:proofErr w:type="gramStart"/>
      <w:r w:rsidRPr="00203990">
        <w:rPr>
          <w:rStyle w:val="StyleUnderline"/>
          <w:rFonts w:asciiTheme="majorHAnsi" w:hAnsiTheme="majorHAnsi" w:cstheme="majorHAnsi"/>
        </w:rPr>
        <w:t>has to</w:t>
      </w:r>
      <w:proofErr w:type="gramEnd"/>
      <w:r w:rsidRPr="00203990">
        <w:rPr>
          <w:rStyle w:val="StyleUnderline"/>
          <w:rFonts w:asciiTheme="majorHAnsi" w:hAnsiTheme="majorHAnsi" w:cstheme="majorHAnsi"/>
        </w:rPr>
        <w:t xml:space="preserve"> be</w:t>
      </w:r>
      <w:r w:rsidRPr="007357AC">
        <w:rPr>
          <w:rStyle w:val="StyleUnderline"/>
          <w:rFonts w:asciiTheme="majorHAnsi" w:hAnsiTheme="majorHAnsi" w:cstheme="majorHAnsi"/>
        </w:rPr>
        <w:t xml:space="preserve"> one of </w:t>
      </w:r>
      <w:r w:rsidRPr="007357AC">
        <w:rPr>
          <w:rStyle w:val="StyleUnderline"/>
          <w:rFonts w:asciiTheme="majorHAnsi" w:hAnsiTheme="majorHAnsi" w:cstheme="majorHAnsi"/>
          <w:highlight w:val="cyan"/>
        </w:rPr>
        <w:t>the least efficient methods</w:t>
      </w:r>
      <w:r w:rsidRPr="007357AC">
        <w:rPr>
          <w:rStyle w:val="StyleUnderline"/>
          <w:rFonts w:asciiTheme="majorHAnsi" w:hAnsiTheme="majorHAnsi" w:cstheme="majorHAnsi"/>
        </w:rPr>
        <w:t xml:space="preserve"> available. The threat of war usually spooks investors too, </w:t>
      </w:r>
      <w:r w:rsidRPr="007357AC">
        <w:rPr>
          <w:rStyle w:val="Emphasis"/>
          <w:rFonts w:asciiTheme="majorHAnsi" w:hAnsiTheme="majorHAnsi" w:cstheme="majorHAnsi"/>
        </w:rPr>
        <w:t>which any politician</w:t>
      </w:r>
      <w:r w:rsidRPr="007357AC">
        <w:rPr>
          <w:rStyle w:val="StyleUnderline"/>
          <w:rFonts w:asciiTheme="majorHAnsi" w:hAnsiTheme="majorHAnsi" w:cstheme="majorHAnsi"/>
        </w:rPr>
        <w:t xml:space="preserve"> with their </w:t>
      </w:r>
      <w:r w:rsidRPr="007357AC">
        <w:rPr>
          <w:rStyle w:val="Emphasis"/>
          <w:rFonts w:asciiTheme="majorHAnsi" w:hAnsiTheme="majorHAnsi" w:cstheme="majorHAnsi"/>
        </w:rPr>
        <w:t>eye on the stock market would be loath</w:t>
      </w:r>
      <w:r w:rsidRPr="007357AC">
        <w:rPr>
          <w:rStyle w:val="StyleUnderline"/>
          <w:rFonts w:asciiTheme="majorHAnsi" w:hAnsiTheme="majorHAnsi" w:cstheme="majorHAnsi"/>
        </w:rPr>
        <w:t xml:space="preserve"> to do. </w:t>
      </w:r>
      <w:r w:rsidRPr="007357AC">
        <w:rPr>
          <w:rStyle w:val="StyleUnderline"/>
          <w:rFonts w:asciiTheme="majorHAnsi" w:hAnsiTheme="majorHAnsi" w:cstheme="majorHAnsi"/>
          <w:highlight w:val="cyan"/>
        </w:rPr>
        <w:t>Economic downturns can encourage w</w:t>
      </w:r>
      <w:r w:rsidRPr="00203990">
        <w:rPr>
          <w:rStyle w:val="StyleUnderline"/>
          <w:rFonts w:asciiTheme="majorHAnsi" w:hAnsiTheme="majorHAnsi" w:cstheme="majorHAnsi"/>
          <w:highlight w:val="cyan"/>
        </w:rPr>
        <w:t>ar</w:t>
      </w:r>
      <w:r w:rsidRPr="007357AC">
        <w:rPr>
          <w:rStyle w:val="StyleUnderline"/>
          <w:rFonts w:asciiTheme="majorHAnsi" w:hAnsiTheme="majorHAnsi" w:cstheme="majorHAnsi"/>
        </w:rPr>
        <w:t xml:space="preserve"> in some special circumstances</w:t>
      </w:r>
      <w:r w:rsidRPr="007357AC">
        <w:rPr>
          <w:rStyle w:val="StyleUnderline"/>
          <w:rFonts w:asciiTheme="majorHAnsi" w:hAnsiTheme="majorHAnsi" w:cstheme="majorHAnsi"/>
          <w:sz w:val="16"/>
        </w:rPr>
        <w:t xml:space="preserve">,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w:t>
      </w:r>
      <w:r w:rsidRPr="007357AC">
        <w:rPr>
          <w:rStyle w:val="StyleUnderline"/>
          <w:rFonts w:asciiTheme="majorHAnsi" w:hAnsiTheme="majorHAnsi" w:cstheme="majorHAnsi"/>
          <w:highlight w:val="cyan"/>
        </w:rPr>
        <w:t xml:space="preserve">Yet I cannot think of </w:t>
      </w:r>
      <w:r w:rsidRPr="007357AC">
        <w:rPr>
          <w:rStyle w:val="Emphasis"/>
          <w:rFonts w:asciiTheme="majorHAnsi" w:hAnsiTheme="majorHAnsi" w:cstheme="majorHAnsi"/>
          <w:highlight w:val="cyan"/>
        </w:rPr>
        <w:t>any country</w:t>
      </w:r>
      <w:r w:rsidRPr="007357AC">
        <w:rPr>
          <w:rStyle w:val="Emphasis"/>
          <w:rFonts w:asciiTheme="majorHAnsi" w:hAnsiTheme="majorHAnsi" w:cstheme="majorHAnsi"/>
        </w:rPr>
        <w:t xml:space="preserve"> in similar circumstances </w:t>
      </w:r>
      <w:r w:rsidRPr="00203990">
        <w:rPr>
          <w:rStyle w:val="Emphasis"/>
          <w:rFonts w:asciiTheme="majorHAnsi" w:hAnsiTheme="majorHAnsi" w:cstheme="majorHAnsi"/>
          <w:highlight w:val="cyan"/>
        </w:rPr>
        <w:t>today</w:t>
      </w:r>
      <w:r w:rsidRPr="00203990">
        <w:rPr>
          <w:rStyle w:val="StyleUnderline"/>
          <w:rFonts w:asciiTheme="majorHAnsi" w:hAnsiTheme="majorHAnsi" w:cstheme="majorHAnsi"/>
          <w:sz w:val="16"/>
          <w:highlight w:val="cyan"/>
        </w:rPr>
        <w:t xml:space="preserve">. </w:t>
      </w:r>
      <w:r w:rsidRPr="00203990">
        <w:rPr>
          <w:rStyle w:val="StyleUnderline"/>
          <w:rFonts w:asciiTheme="majorHAnsi" w:hAnsiTheme="majorHAnsi" w:cstheme="majorHAnsi"/>
          <w:highlight w:val="cyan"/>
        </w:rPr>
        <w:t>Now</w:t>
      </w:r>
      <w:r w:rsidRPr="00203990">
        <w:rPr>
          <w:rStyle w:val="StyleUnderline"/>
          <w:rFonts w:asciiTheme="majorHAnsi" w:hAnsiTheme="majorHAnsi" w:cstheme="majorHAnsi"/>
        </w:rPr>
        <w:t xml:space="preserve"> is </w:t>
      </w:r>
      <w:r w:rsidRPr="007357AC">
        <w:rPr>
          <w:rStyle w:val="Emphasis"/>
          <w:rFonts w:asciiTheme="majorHAnsi" w:hAnsiTheme="majorHAnsi" w:cstheme="majorHAnsi"/>
          <w:highlight w:val="cyan"/>
        </w:rPr>
        <w:t>hardly the time</w:t>
      </w:r>
      <w:r w:rsidRPr="007357AC">
        <w:rPr>
          <w:rStyle w:val="StyleUnderline"/>
          <w:rFonts w:asciiTheme="majorHAnsi" w:hAnsiTheme="majorHAnsi" w:cstheme="majorHAnsi"/>
          <w:highlight w:val="cyan"/>
        </w:rPr>
        <w:t xml:space="preserve"> for </w:t>
      </w:r>
      <w:r w:rsidRPr="007357AC">
        <w:rPr>
          <w:rStyle w:val="Emphasis"/>
          <w:rFonts w:asciiTheme="majorHAnsi" w:hAnsiTheme="majorHAnsi" w:cstheme="majorHAnsi"/>
          <w:highlight w:val="cyan"/>
        </w:rPr>
        <w:t>Russia</w:t>
      </w:r>
      <w:r w:rsidRPr="007357AC">
        <w:rPr>
          <w:rStyle w:val="StyleUnderline"/>
          <w:rFonts w:asciiTheme="majorHAnsi" w:hAnsiTheme="majorHAnsi" w:cstheme="majorHAnsi"/>
        </w:rPr>
        <w:t xml:space="preserve"> to try </w:t>
      </w:r>
      <w:r w:rsidRPr="007357AC">
        <w:rPr>
          <w:rStyle w:val="StyleUnderline"/>
          <w:rFonts w:asciiTheme="majorHAnsi" w:hAnsiTheme="majorHAnsi" w:cstheme="majorHAnsi"/>
          <w:highlight w:val="cyan"/>
        </w:rPr>
        <w:t xml:space="preserve">to </w:t>
      </w:r>
      <w:r w:rsidRPr="007357AC">
        <w:rPr>
          <w:rStyle w:val="Emphasis"/>
          <w:rFonts w:asciiTheme="majorHAnsi" w:hAnsiTheme="majorHAnsi" w:cstheme="majorHAnsi"/>
          <w:highlight w:val="cyan"/>
        </w:rPr>
        <w:t>grab</w:t>
      </w:r>
      <w:r w:rsidRPr="007357AC">
        <w:rPr>
          <w:rStyle w:val="StyleUnderline"/>
          <w:rFonts w:asciiTheme="majorHAnsi" w:hAnsiTheme="majorHAnsi" w:cstheme="majorHAnsi"/>
        </w:rPr>
        <w:t xml:space="preserve"> more of </w:t>
      </w:r>
      <w:r w:rsidRPr="007357AC">
        <w:rPr>
          <w:rStyle w:val="Emphasis"/>
          <w:rFonts w:asciiTheme="majorHAnsi" w:hAnsiTheme="majorHAnsi" w:cstheme="majorHAnsi"/>
          <w:highlight w:val="cyan"/>
        </w:rPr>
        <w:t>Ukraine</w:t>
      </w:r>
      <w:r w:rsidRPr="007357AC">
        <w:rPr>
          <w:rStyle w:val="StyleUnderline"/>
          <w:rFonts w:asciiTheme="majorHAnsi" w:hAnsiTheme="majorHAnsi" w:cstheme="majorHAnsi"/>
        </w:rPr>
        <w:t>—if it even wanted to—</w:t>
      </w:r>
      <w:r w:rsidRPr="007357AC">
        <w:rPr>
          <w:rStyle w:val="Emphasis"/>
          <w:rFonts w:asciiTheme="majorHAnsi" w:hAnsiTheme="majorHAnsi" w:cstheme="majorHAnsi"/>
          <w:highlight w:val="cyan"/>
        </w:rPr>
        <w:t>or</w:t>
      </w:r>
      <w:r w:rsidRPr="007357AC">
        <w:rPr>
          <w:rStyle w:val="StyleUnderline"/>
          <w:rFonts w:asciiTheme="majorHAnsi" w:hAnsiTheme="majorHAnsi" w:cstheme="majorHAnsi"/>
        </w:rPr>
        <w:t xml:space="preserve"> for </w:t>
      </w:r>
      <w:r w:rsidRPr="007357AC">
        <w:rPr>
          <w:rStyle w:val="Emphasis"/>
          <w:rFonts w:asciiTheme="majorHAnsi" w:hAnsiTheme="majorHAnsi" w:cstheme="majorHAnsi"/>
          <w:highlight w:val="cyan"/>
        </w:rPr>
        <w:t>China</w:t>
      </w:r>
      <w:r w:rsidRPr="007357AC">
        <w:rPr>
          <w:rStyle w:val="StyleUnderline"/>
          <w:rFonts w:asciiTheme="majorHAnsi" w:hAnsiTheme="majorHAnsi" w:cstheme="majorHAnsi"/>
        </w:rPr>
        <w:t xml:space="preserve"> to make a </w:t>
      </w:r>
      <w:r w:rsidRPr="007357AC">
        <w:rPr>
          <w:rStyle w:val="Emphasis"/>
          <w:rFonts w:asciiTheme="majorHAnsi" w:hAnsiTheme="majorHAnsi" w:cstheme="majorHAnsi"/>
          <w:highlight w:val="cyan"/>
        </w:rPr>
        <w:t>play for Taiwan</w:t>
      </w:r>
      <w:r w:rsidRPr="007357AC">
        <w:rPr>
          <w:rStyle w:val="StyleUnderline"/>
          <w:rFonts w:asciiTheme="majorHAnsi" w:hAnsiTheme="majorHAnsi" w:cstheme="majorHAnsi"/>
        </w:rPr>
        <w:t xml:space="preserve">, because </w:t>
      </w:r>
      <w:r w:rsidRPr="007357AC">
        <w:rPr>
          <w:rStyle w:val="StyleUnderline"/>
          <w:rFonts w:asciiTheme="majorHAnsi" w:hAnsiTheme="majorHAnsi" w:cstheme="majorHAnsi"/>
          <w:highlight w:val="cyan"/>
        </w:rPr>
        <w:t xml:space="preserve">the </w:t>
      </w:r>
      <w:r w:rsidRPr="007357AC">
        <w:rPr>
          <w:rStyle w:val="Emphasis"/>
          <w:rFonts w:asciiTheme="majorHAnsi" w:hAnsiTheme="majorHAnsi" w:cstheme="majorHAnsi"/>
          <w:highlight w:val="cyan"/>
        </w:rPr>
        <w:t>costs</w:t>
      </w:r>
      <w:r w:rsidRPr="007357AC">
        <w:rPr>
          <w:rStyle w:val="StyleUnderline"/>
          <w:rFonts w:asciiTheme="majorHAnsi" w:hAnsiTheme="majorHAnsi" w:cstheme="majorHAnsi"/>
        </w:rPr>
        <w:t xml:space="preserve"> of doing so </w:t>
      </w:r>
      <w:r w:rsidRPr="007357AC">
        <w:rPr>
          <w:rStyle w:val="StyleUnderline"/>
          <w:rFonts w:asciiTheme="majorHAnsi" w:hAnsiTheme="majorHAnsi" w:cstheme="majorHAnsi"/>
          <w:highlight w:val="cyan"/>
        </w:rPr>
        <w:t>would</w:t>
      </w:r>
      <w:r w:rsidRPr="007357AC">
        <w:rPr>
          <w:rStyle w:val="StyleUnderline"/>
          <w:rFonts w:asciiTheme="majorHAnsi" w:hAnsiTheme="majorHAnsi" w:cstheme="majorHAnsi"/>
        </w:rPr>
        <w:t xml:space="preserve"> clearly </w:t>
      </w:r>
      <w:r w:rsidRPr="007357AC">
        <w:rPr>
          <w:rStyle w:val="Emphasis"/>
          <w:rFonts w:asciiTheme="majorHAnsi" w:hAnsiTheme="majorHAnsi" w:cstheme="majorHAnsi"/>
          <w:highlight w:val="cyan"/>
        </w:rPr>
        <w:t>outweigh the economic benefits</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Even conquering an oil-rich country</w:t>
      </w:r>
      <w:r w:rsidRPr="007357AC">
        <w:rPr>
          <w:rStyle w:val="StyleUnderline"/>
          <w:rFonts w:asciiTheme="majorHAnsi" w:hAnsiTheme="majorHAnsi" w:cstheme="majorHAnsi"/>
          <w:sz w:val="16"/>
        </w:rPr>
        <w:t>—the sort of greedy acquisitiveness that Trump occasionally hints at—</w:t>
      </w:r>
      <w:r w:rsidRPr="007357AC">
        <w:rPr>
          <w:rStyle w:val="StyleUnderline"/>
          <w:rFonts w:asciiTheme="majorHAnsi" w:hAnsiTheme="majorHAnsi" w:cstheme="majorHAnsi"/>
        </w:rPr>
        <w:t>doesn’t look attractive when there’s a vast glut on the market</w:t>
      </w:r>
      <w:r w:rsidRPr="00BD7EDD">
        <w:rPr>
          <w:rStyle w:val="StyleUnderline"/>
          <w:rFonts w:asciiTheme="majorHAnsi" w:hAnsiTheme="majorHAnsi" w:cstheme="majorHAnsi"/>
          <w:sz w:val="16"/>
          <w:u w:val="none"/>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w:t>
      </w:r>
      <w:proofErr w:type="spellStart"/>
      <w:r w:rsidRPr="00BD7EDD">
        <w:rPr>
          <w:rStyle w:val="StyleUnderline"/>
          <w:rFonts w:asciiTheme="majorHAnsi" w:hAnsiTheme="majorHAnsi" w:cstheme="majorHAnsi"/>
          <w:sz w:val="16"/>
          <w:u w:val="none"/>
        </w:rPr>
        <w:t>hypernationalism</w:t>
      </w:r>
      <w:proofErr w:type="spellEnd"/>
      <w:r w:rsidRPr="00BD7EDD">
        <w:rPr>
          <w:rStyle w:val="StyleUnderline"/>
          <w:rFonts w:asciiTheme="majorHAnsi" w:hAnsiTheme="majorHAnsi" w:cstheme="majorHAnsi"/>
          <w:sz w:val="16"/>
          <w:u w:val="none"/>
        </w:rPr>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On balance, however,</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highlight w:val="cyan"/>
        </w:rPr>
        <w:t>I do not think</w:t>
      </w:r>
      <w:r w:rsidRPr="007357AC">
        <w:rPr>
          <w:rStyle w:val="StyleUnderline"/>
          <w:rFonts w:asciiTheme="majorHAnsi" w:hAnsiTheme="majorHAnsi" w:cstheme="majorHAnsi"/>
        </w:rPr>
        <w:t xml:space="preserve"> that even the </w:t>
      </w:r>
      <w:r w:rsidRPr="007357AC">
        <w:rPr>
          <w:rStyle w:val="StyleUnderline"/>
          <w:rFonts w:asciiTheme="majorHAnsi" w:hAnsiTheme="majorHAnsi" w:cstheme="majorHAnsi"/>
          <w:highlight w:val="cyan"/>
        </w:rPr>
        <w:t>extraordinary economic conditions</w:t>
      </w:r>
      <w:r w:rsidRPr="007357AC">
        <w:rPr>
          <w:rStyle w:val="StyleUnderline"/>
          <w:rFonts w:asciiTheme="majorHAnsi" w:hAnsiTheme="majorHAnsi" w:cstheme="majorHAnsi"/>
        </w:rPr>
        <w:t xml:space="preserve"> we are witnessing today </w:t>
      </w:r>
      <w:r w:rsidRPr="007357AC">
        <w:rPr>
          <w:rStyle w:val="StyleUnderline"/>
          <w:rFonts w:asciiTheme="majorHAnsi" w:hAnsiTheme="majorHAnsi" w:cstheme="majorHAnsi"/>
          <w:highlight w:val="cyan"/>
        </w:rPr>
        <w:t>are going to</w:t>
      </w:r>
      <w:r w:rsidRPr="007357AC">
        <w:rPr>
          <w:rStyle w:val="StyleUnderline"/>
          <w:rFonts w:asciiTheme="majorHAnsi" w:hAnsiTheme="majorHAnsi" w:cstheme="majorHAnsi"/>
        </w:rPr>
        <w:t xml:space="preserve"> have much </w:t>
      </w:r>
      <w:r w:rsidRPr="007357AC">
        <w:rPr>
          <w:rStyle w:val="StyleUnderline"/>
          <w:rFonts w:asciiTheme="majorHAnsi" w:hAnsiTheme="majorHAnsi" w:cstheme="majorHAnsi"/>
          <w:highlight w:val="cyan"/>
        </w:rPr>
        <w:t>impact</w:t>
      </w:r>
      <w:r w:rsidRPr="007357AC">
        <w:rPr>
          <w:rStyle w:val="StyleUnderline"/>
          <w:rFonts w:asciiTheme="majorHAnsi" w:hAnsiTheme="majorHAnsi" w:cstheme="majorHAnsi"/>
        </w:rPr>
        <w:t xml:space="preserve"> on the </w:t>
      </w:r>
      <w:r w:rsidRPr="007357AC">
        <w:rPr>
          <w:rStyle w:val="StyleUnderline"/>
          <w:rFonts w:asciiTheme="majorHAnsi" w:hAnsiTheme="majorHAnsi" w:cstheme="majorHAnsi"/>
          <w:highlight w:val="cyan"/>
        </w:rPr>
        <w:t>likelihood of war</w:t>
      </w:r>
      <w:r w:rsidRPr="007357AC">
        <w:rPr>
          <w:rStyle w:val="StyleUnderline"/>
          <w:rFonts w:asciiTheme="majorHAnsi" w:hAnsiTheme="majorHAnsi" w:cstheme="majorHAnsi"/>
          <w:sz w:val="16"/>
        </w:rPr>
        <w:t xml:space="preserve">. Why? </w:t>
      </w:r>
      <w:proofErr w:type="gramStart"/>
      <w:r w:rsidRPr="007357AC">
        <w:rPr>
          <w:rStyle w:val="StyleUnderline"/>
          <w:rFonts w:asciiTheme="majorHAnsi" w:hAnsiTheme="majorHAnsi" w:cstheme="majorHAnsi"/>
          <w:sz w:val="16"/>
        </w:rPr>
        <w:t>First of all</w:t>
      </w:r>
      <w:proofErr w:type="gramEnd"/>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if depressions were a powerful cause of war, there would be a lot more of the latter. To take one example, </w:t>
      </w:r>
      <w:r w:rsidRPr="006F0231">
        <w:rPr>
          <w:rStyle w:val="StyleUnderline"/>
          <w:rFonts w:asciiTheme="majorHAnsi" w:hAnsiTheme="majorHAnsi" w:cstheme="majorHAnsi"/>
        </w:rPr>
        <w:t xml:space="preserve">the United States has suffered 40 or more recessions since the country was founded, yet it has fought perhaps </w:t>
      </w:r>
      <w:r w:rsidRPr="006F0231">
        <w:rPr>
          <w:rStyle w:val="Emphasis"/>
          <w:rFonts w:asciiTheme="majorHAnsi" w:hAnsiTheme="majorHAnsi" w:cstheme="majorHAnsi"/>
        </w:rPr>
        <w:t>20 interstate wars</w:t>
      </w:r>
      <w:r w:rsidRPr="006F0231">
        <w:rPr>
          <w:rStyle w:val="StyleUnderline"/>
          <w:rFonts w:asciiTheme="majorHAnsi" w:hAnsiTheme="majorHAnsi" w:cstheme="majorHAnsi"/>
        </w:rPr>
        <w:t xml:space="preserve">, most of them </w:t>
      </w:r>
      <w:r w:rsidRPr="006F0231">
        <w:rPr>
          <w:rStyle w:val="Emphasis"/>
          <w:rFonts w:asciiTheme="majorHAnsi" w:hAnsiTheme="majorHAnsi" w:cstheme="majorHAnsi"/>
        </w:rPr>
        <w:t>unrelated</w:t>
      </w:r>
      <w:r w:rsidRPr="006F0231">
        <w:rPr>
          <w:rStyle w:val="StyleUnderline"/>
          <w:rFonts w:asciiTheme="majorHAnsi" w:hAnsiTheme="majorHAnsi" w:cstheme="majorHAnsi"/>
        </w:rPr>
        <w:t xml:space="preserve"> to the state of the </w:t>
      </w:r>
      <w:r w:rsidRPr="006F0231">
        <w:rPr>
          <w:rStyle w:val="Emphasis"/>
          <w:rFonts w:asciiTheme="majorHAnsi" w:hAnsiTheme="majorHAnsi" w:cstheme="majorHAnsi"/>
        </w:rPr>
        <w:t>economy</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To paraphrase the economist Paul Samuelson’s famous quip about the stock market, if recessions were a powerful cause of war, they would have predicted “nine out of the last five (or fewer).” </w:t>
      </w:r>
      <w:r w:rsidRPr="007357AC">
        <w:rPr>
          <w:rStyle w:val="StyleUnderline"/>
          <w:rFonts w:asciiTheme="majorHAnsi" w:hAnsiTheme="majorHAnsi" w:cstheme="majorHAnsi"/>
          <w:sz w:val="16"/>
        </w:rPr>
        <w:t xml:space="preserve">Second, </w:t>
      </w:r>
      <w:r w:rsidRPr="007357AC">
        <w:rPr>
          <w:rStyle w:val="StyleUnderline"/>
          <w:rFonts w:asciiTheme="majorHAnsi" w:hAnsiTheme="majorHAnsi" w:cstheme="majorHAnsi"/>
        </w:rPr>
        <w:t xml:space="preserve">states </w:t>
      </w:r>
      <w:r w:rsidRPr="007357AC">
        <w:rPr>
          <w:rStyle w:val="Emphasis"/>
          <w:rFonts w:asciiTheme="majorHAnsi" w:hAnsiTheme="majorHAnsi" w:cstheme="majorHAnsi"/>
        </w:rPr>
        <w:t>do not start wars</w:t>
      </w:r>
      <w:r w:rsidRPr="007357AC">
        <w:rPr>
          <w:rStyle w:val="StyleUnderline"/>
          <w:rFonts w:asciiTheme="majorHAnsi" w:hAnsiTheme="majorHAnsi" w:cstheme="majorHAnsi"/>
        </w:rPr>
        <w:t xml:space="preserve"> unless they </w:t>
      </w:r>
      <w:r w:rsidRPr="007357AC">
        <w:rPr>
          <w:rStyle w:val="Emphasis"/>
          <w:rFonts w:asciiTheme="majorHAnsi" w:hAnsiTheme="majorHAnsi" w:cstheme="majorHAnsi"/>
        </w:rPr>
        <w:t>believe</w:t>
      </w:r>
      <w:r w:rsidRPr="007357AC">
        <w:rPr>
          <w:rStyle w:val="StyleUnderline"/>
          <w:rFonts w:asciiTheme="majorHAnsi" w:hAnsiTheme="majorHAnsi" w:cstheme="majorHAnsi"/>
        </w:rPr>
        <w:t xml:space="preserve"> they will win a </w:t>
      </w:r>
      <w:r w:rsidRPr="007357AC">
        <w:rPr>
          <w:rStyle w:val="Emphasis"/>
          <w:rFonts w:asciiTheme="majorHAnsi" w:hAnsiTheme="majorHAnsi" w:cstheme="majorHAnsi"/>
        </w:rPr>
        <w:t>quick</w:t>
      </w:r>
      <w:r w:rsidRPr="007357AC">
        <w:rPr>
          <w:rStyle w:val="StyleUnderline"/>
          <w:rFonts w:asciiTheme="majorHAnsi" w:hAnsiTheme="majorHAnsi" w:cstheme="majorHAnsi"/>
        </w:rPr>
        <w:t xml:space="preserve"> and </w:t>
      </w:r>
      <w:r w:rsidRPr="007357AC">
        <w:rPr>
          <w:rStyle w:val="Emphasis"/>
          <w:rFonts w:asciiTheme="majorHAnsi" w:hAnsiTheme="majorHAnsi" w:cstheme="majorHAnsi"/>
        </w:rPr>
        <w:t>relatively cheap victory</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As John Mearsheimer showed in his classic book Conventional Deterrence, national leaders avoid war when they are convinced it will be long, bloody, costly, and uncertain. To choose war, political leaders </w:t>
      </w:r>
      <w:proofErr w:type="gramStart"/>
      <w:r w:rsidRPr="007357AC">
        <w:rPr>
          <w:rStyle w:val="StyleUnderline"/>
          <w:rFonts w:asciiTheme="majorHAnsi" w:hAnsiTheme="majorHAnsi" w:cstheme="majorHAnsi"/>
        </w:rPr>
        <w:t>have to</w:t>
      </w:r>
      <w:proofErr w:type="gramEnd"/>
      <w:r w:rsidRPr="007357AC">
        <w:rPr>
          <w:rStyle w:val="StyleUnderline"/>
          <w:rFonts w:asciiTheme="majorHAnsi" w:hAnsiTheme="majorHAnsi" w:cstheme="majorHAnsi"/>
        </w:rPr>
        <w:t xml:space="preserve"> convince themselves they can either win a quick, cheap, and decisive victory or achieve some limited objective at low cost</w:t>
      </w:r>
      <w:r w:rsidRPr="007357AC">
        <w:rPr>
          <w:rStyle w:val="StyleUnderline"/>
          <w:rFonts w:asciiTheme="majorHAnsi" w:hAnsiTheme="majorHAnsi" w:cstheme="majorHAnsi"/>
          <w:sz w:val="16"/>
        </w:rPr>
        <w:t xml:space="preserve">. Europe went to war in 1914 with each side believing it would win a rapid and easy victory, and Nazi Germany developed the strategy of blitzkrieg </w:t>
      </w:r>
      <w:proofErr w:type="gramStart"/>
      <w:r w:rsidRPr="007357AC">
        <w:rPr>
          <w:rStyle w:val="StyleUnderline"/>
          <w:rFonts w:asciiTheme="majorHAnsi" w:hAnsiTheme="majorHAnsi" w:cstheme="majorHAnsi"/>
          <w:sz w:val="16"/>
        </w:rPr>
        <w:t>in order to</w:t>
      </w:r>
      <w:proofErr w:type="gramEnd"/>
      <w:r w:rsidRPr="007357AC">
        <w:rPr>
          <w:rStyle w:val="StyleUnderline"/>
          <w:rFonts w:asciiTheme="majorHAnsi" w:hAnsiTheme="majorHAnsi" w:cstheme="majorHAnsi"/>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 </w:t>
      </w:r>
      <w:r w:rsidRPr="007357AC">
        <w:rPr>
          <w:rStyle w:val="StyleUnderline"/>
          <w:rFonts w:asciiTheme="majorHAnsi" w:hAnsiTheme="majorHAnsi" w:cstheme="majorHAnsi"/>
        </w:rPr>
        <w:t xml:space="preserve">The fact that each of these leaders miscalculated badly does not alter the main point: </w:t>
      </w:r>
      <w:r w:rsidRPr="007357AC">
        <w:rPr>
          <w:rStyle w:val="Emphasis"/>
          <w:rFonts w:asciiTheme="majorHAnsi" w:hAnsiTheme="majorHAnsi" w:cstheme="majorHAnsi"/>
          <w:highlight w:val="cyan"/>
        </w:rPr>
        <w:t>No matter</w:t>
      </w:r>
      <w:r w:rsidRPr="007357AC">
        <w:rPr>
          <w:rStyle w:val="StyleUnderline"/>
          <w:rFonts w:asciiTheme="majorHAnsi" w:hAnsiTheme="majorHAnsi" w:cstheme="majorHAnsi"/>
        </w:rPr>
        <w:t xml:space="preserve"> what </w:t>
      </w:r>
      <w:r w:rsidRPr="00011C82">
        <w:rPr>
          <w:rStyle w:val="Emphasis"/>
          <w:rFonts w:asciiTheme="majorHAnsi" w:hAnsiTheme="majorHAnsi" w:cstheme="majorHAnsi"/>
        </w:rPr>
        <w:t xml:space="preserve">a country’s </w:t>
      </w:r>
      <w:r w:rsidRPr="007357AC">
        <w:rPr>
          <w:rStyle w:val="Emphasis"/>
          <w:rFonts w:asciiTheme="majorHAnsi" w:hAnsiTheme="majorHAnsi" w:cstheme="majorHAnsi"/>
          <w:highlight w:val="cyan"/>
        </w:rPr>
        <w:t>economic condition</w:t>
      </w:r>
      <w:r w:rsidRPr="007357AC">
        <w:rPr>
          <w:rStyle w:val="StyleUnderline"/>
          <w:rFonts w:asciiTheme="majorHAnsi" w:hAnsiTheme="majorHAnsi" w:cstheme="majorHAnsi"/>
        </w:rPr>
        <w:t xml:space="preserve"> might be, its </w:t>
      </w:r>
      <w:r w:rsidRPr="007357AC">
        <w:rPr>
          <w:rStyle w:val="Emphasis"/>
          <w:rFonts w:asciiTheme="majorHAnsi" w:hAnsiTheme="majorHAnsi" w:cstheme="majorHAnsi"/>
          <w:highlight w:val="cyan"/>
        </w:rPr>
        <w:t>leaders will not go to war</w:t>
      </w:r>
      <w:r w:rsidRPr="007357AC">
        <w:rPr>
          <w:rStyle w:val="StyleUnderline"/>
          <w:rFonts w:asciiTheme="majorHAnsi" w:hAnsiTheme="majorHAnsi" w:cstheme="majorHAnsi"/>
        </w:rPr>
        <w:t xml:space="preserve"> unless they think they can do so quickly, cheaply, and with a reasonable probability of success. Third</w:t>
      </w:r>
      <w:r w:rsidRPr="007357AC">
        <w:rPr>
          <w:rStyle w:val="StyleUnderline"/>
          <w:rFonts w:asciiTheme="majorHAnsi" w:hAnsiTheme="majorHAnsi" w:cstheme="majorHAnsi"/>
          <w:sz w:val="16"/>
        </w:rPr>
        <w:t xml:space="preserve">, and most important, </w:t>
      </w:r>
      <w:r w:rsidRPr="007357AC">
        <w:rPr>
          <w:rStyle w:val="StyleUnderline"/>
          <w:rFonts w:asciiTheme="majorHAnsi" w:hAnsiTheme="majorHAnsi" w:cstheme="majorHAnsi"/>
        </w:rPr>
        <w:t xml:space="preserve">the </w:t>
      </w:r>
      <w:r w:rsidRPr="007357AC">
        <w:rPr>
          <w:rStyle w:val="Emphasis"/>
          <w:rFonts w:asciiTheme="majorHAnsi" w:hAnsiTheme="majorHAnsi" w:cstheme="majorHAnsi"/>
          <w:highlight w:val="cyan"/>
        </w:rPr>
        <w:t>primary</w:t>
      </w:r>
      <w:r w:rsidRPr="007357AC">
        <w:rPr>
          <w:rStyle w:val="Emphasis"/>
          <w:rFonts w:asciiTheme="majorHAnsi" w:hAnsiTheme="majorHAnsi" w:cstheme="majorHAnsi"/>
        </w:rPr>
        <w:t xml:space="preserve"> </w:t>
      </w:r>
      <w:r w:rsidRPr="007357AC">
        <w:rPr>
          <w:rStyle w:val="Emphasis"/>
          <w:rFonts w:asciiTheme="majorHAnsi" w:hAnsiTheme="majorHAnsi" w:cstheme="majorHAnsi"/>
          <w:highlight w:val="cyan"/>
        </w:rPr>
        <w:t>motivation</w:t>
      </w:r>
      <w:r w:rsidRPr="007357AC">
        <w:rPr>
          <w:rStyle w:val="StyleUnderline"/>
          <w:rFonts w:asciiTheme="majorHAnsi" w:hAnsiTheme="majorHAnsi" w:cstheme="majorHAnsi"/>
        </w:rPr>
        <w:t xml:space="preserve"> for most wars </w:t>
      </w:r>
      <w:r w:rsidRPr="007357AC">
        <w:rPr>
          <w:rStyle w:val="StyleUnderline"/>
          <w:rFonts w:asciiTheme="majorHAnsi" w:hAnsiTheme="majorHAnsi" w:cstheme="majorHAnsi"/>
          <w:highlight w:val="cyan"/>
        </w:rPr>
        <w:t>is</w:t>
      </w:r>
      <w:r w:rsidRPr="007357AC">
        <w:rPr>
          <w:rStyle w:val="StyleUnderline"/>
          <w:rFonts w:asciiTheme="majorHAnsi" w:hAnsiTheme="majorHAnsi" w:cstheme="majorHAnsi"/>
        </w:rPr>
        <w:t xml:space="preserve"> the </w:t>
      </w:r>
      <w:r w:rsidRPr="007357AC">
        <w:rPr>
          <w:rStyle w:val="Emphasis"/>
          <w:rFonts w:asciiTheme="majorHAnsi" w:hAnsiTheme="majorHAnsi" w:cstheme="majorHAnsi"/>
        </w:rPr>
        <w:t xml:space="preserve">desire for security, </w:t>
      </w:r>
      <w:r w:rsidRPr="007357AC">
        <w:rPr>
          <w:rStyle w:val="Emphasis"/>
          <w:rFonts w:asciiTheme="majorHAnsi" w:hAnsiTheme="majorHAnsi" w:cstheme="majorHAnsi"/>
          <w:highlight w:val="cyan"/>
        </w:rPr>
        <w:t>not economic gain</w:t>
      </w:r>
      <w:r w:rsidRPr="007357AC">
        <w:rPr>
          <w:rStyle w:val="StyleUnderline"/>
          <w:rFonts w:asciiTheme="majorHAnsi" w:hAnsiTheme="majorHAnsi" w:cstheme="maj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7357AC">
        <w:rPr>
          <w:rStyle w:val="StyleUnderline"/>
          <w:rFonts w:asciiTheme="majorHAnsi" w:hAnsiTheme="majorHAnsi" w:cstheme="majorHAnsi"/>
        </w:rPr>
        <w:t>confident</w:t>
      </w:r>
      <w:proofErr w:type="gramEnd"/>
      <w:r w:rsidRPr="007357AC">
        <w:rPr>
          <w:rStyle w:val="StyleUnderline"/>
          <w:rFonts w:asciiTheme="majorHAnsi" w:hAnsiTheme="majorHAnsi" w:cstheme="majorHAnsi"/>
        </w:rPr>
        <w:t xml:space="preserve"> they can reverse the unfavorable trends and establish a secure position if they act now</w:t>
      </w:r>
      <w:r w:rsidRPr="007357AC">
        <w:rPr>
          <w:rStyle w:val="StyleUnderline"/>
          <w:rFonts w:asciiTheme="majorHAnsi" w:hAnsiTheme="majorHAnsi" w:cstheme="majorHAnsi"/>
          <w:sz w:val="16"/>
        </w:rPr>
        <w:t xml:space="preserve">. The historian A.J.P. Taylor once observed that “every war between Great Powers [between 1848 and 1918] … started as a preventive war, not as a war of conquest,” and that remains true of most wars fought since then. </w:t>
      </w:r>
      <w:r w:rsidRPr="007357AC">
        <w:rPr>
          <w:rStyle w:val="StyleUnderline"/>
          <w:rFonts w:asciiTheme="majorHAnsi" w:hAnsiTheme="majorHAnsi" w:cstheme="majorHAnsi"/>
        </w:rPr>
        <w:t>The bottom line: Economic conditions</w:t>
      </w:r>
      <w:r w:rsidRPr="007357AC">
        <w:rPr>
          <w:rStyle w:val="StyleUnderline"/>
          <w:rFonts w:asciiTheme="majorHAnsi" w:hAnsiTheme="majorHAnsi" w:cstheme="majorHAnsi"/>
          <w:sz w:val="16"/>
        </w:rPr>
        <w:t xml:space="preserve"> (i.e., a depression) </w:t>
      </w:r>
      <w:r w:rsidRPr="007357AC">
        <w:rPr>
          <w:rStyle w:val="StyleUnderline"/>
          <w:rFonts w:asciiTheme="majorHAnsi" w:hAnsiTheme="majorHAnsi" w:cstheme="majorHAnsi"/>
        </w:rPr>
        <w:t xml:space="preserve">may affect the broader political environment in which decisions for war or peace are made, but they are only </w:t>
      </w:r>
      <w:r w:rsidRPr="007357AC">
        <w:rPr>
          <w:rStyle w:val="Emphasis"/>
          <w:rFonts w:asciiTheme="majorHAnsi" w:hAnsiTheme="majorHAnsi" w:cstheme="majorHAnsi"/>
        </w:rPr>
        <w:t>one factor among many</w:t>
      </w:r>
      <w:r w:rsidRPr="007357AC">
        <w:rPr>
          <w:rStyle w:val="StyleUnderline"/>
          <w:rFonts w:asciiTheme="majorHAnsi" w:hAnsiTheme="majorHAnsi" w:cstheme="majorHAnsi"/>
        </w:rPr>
        <w:t xml:space="preserve"> and </w:t>
      </w:r>
      <w:r w:rsidRPr="007357AC">
        <w:rPr>
          <w:rStyle w:val="Emphasis"/>
          <w:rFonts w:asciiTheme="majorHAnsi" w:hAnsiTheme="majorHAnsi" w:cstheme="majorHAnsi"/>
        </w:rPr>
        <w:t>rarely the most significant</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highlight w:val="cyan"/>
        </w:rPr>
        <w:t>Even if</w:t>
      </w:r>
      <w:r w:rsidRPr="00011C82">
        <w:rPr>
          <w:rStyle w:val="StyleUnderline"/>
          <w:rFonts w:asciiTheme="majorHAnsi" w:hAnsiTheme="majorHAnsi" w:cstheme="majorHAnsi"/>
        </w:rPr>
        <w:t xml:space="preserve"> the</w:t>
      </w:r>
      <w:r w:rsidRPr="007357AC">
        <w:rPr>
          <w:rStyle w:val="StyleUnderline"/>
          <w:rFonts w:asciiTheme="majorHAnsi" w:hAnsiTheme="majorHAnsi" w:cstheme="majorHAnsi"/>
          <w:highlight w:val="cyan"/>
        </w:rPr>
        <w:t xml:space="preserve"> COVID</w:t>
      </w:r>
      <w:r w:rsidRPr="00011C82">
        <w:rPr>
          <w:rStyle w:val="StyleUnderline"/>
          <w:rFonts w:asciiTheme="majorHAnsi" w:hAnsiTheme="majorHAnsi" w:cstheme="majorHAnsi"/>
        </w:rPr>
        <w:t>-19</w:t>
      </w:r>
      <w:r w:rsidRPr="007357AC">
        <w:rPr>
          <w:rStyle w:val="StyleUnderline"/>
          <w:rFonts w:asciiTheme="majorHAnsi" w:hAnsiTheme="majorHAnsi" w:cstheme="majorHAnsi"/>
        </w:rPr>
        <w:t xml:space="preserve"> pandemic </w:t>
      </w:r>
      <w:r w:rsidRPr="007357AC">
        <w:rPr>
          <w:rStyle w:val="StyleUnderline"/>
          <w:rFonts w:asciiTheme="majorHAnsi" w:hAnsiTheme="majorHAnsi" w:cstheme="majorHAnsi"/>
          <w:highlight w:val="cyan"/>
        </w:rPr>
        <w:t>has large</w:t>
      </w:r>
      <w:r w:rsidRPr="007357AC">
        <w:rPr>
          <w:rStyle w:val="StyleUnderline"/>
          <w:rFonts w:asciiTheme="majorHAnsi" w:hAnsiTheme="majorHAnsi" w:cstheme="majorHAnsi"/>
        </w:rPr>
        <w:t xml:space="preserve">, lasting, and negative </w:t>
      </w:r>
      <w:r w:rsidRPr="00011C82">
        <w:rPr>
          <w:rStyle w:val="StyleUnderline"/>
          <w:rFonts w:asciiTheme="majorHAnsi" w:hAnsiTheme="majorHAnsi" w:cstheme="majorHAnsi"/>
          <w:highlight w:val="cyan"/>
        </w:rPr>
        <w:t>effects o</w:t>
      </w:r>
      <w:r w:rsidRPr="007357AC">
        <w:rPr>
          <w:rStyle w:val="StyleUnderline"/>
          <w:rFonts w:asciiTheme="majorHAnsi" w:hAnsiTheme="majorHAnsi" w:cstheme="majorHAnsi"/>
          <w:highlight w:val="cyan"/>
        </w:rPr>
        <w:t>n the</w:t>
      </w:r>
      <w:r w:rsidRPr="007357AC">
        <w:rPr>
          <w:rStyle w:val="StyleUnderline"/>
          <w:rFonts w:asciiTheme="majorHAnsi" w:hAnsiTheme="majorHAnsi" w:cstheme="majorHAnsi"/>
        </w:rPr>
        <w:t xml:space="preserve"> world </w:t>
      </w:r>
      <w:r w:rsidRPr="007357AC">
        <w:rPr>
          <w:rStyle w:val="StyleUnderline"/>
          <w:rFonts w:asciiTheme="majorHAnsi" w:hAnsiTheme="majorHAnsi" w:cstheme="majorHAnsi"/>
          <w:highlight w:val="cyan"/>
        </w:rPr>
        <w:t>economy</w:t>
      </w:r>
      <w:r w:rsidRPr="007357AC">
        <w:rPr>
          <w:rStyle w:val="StyleUnderline"/>
          <w:rFonts w:asciiTheme="majorHAnsi" w:hAnsiTheme="majorHAnsi" w:cstheme="majorHAnsi"/>
          <w:sz w:val="16"/>
        </w:rPr>
        <w:t>—as seems quite likely—</w:t>
      </w:r>
      <w:r w:rsidRPr="007357AC">
        <w:rPr>
          <w:rStyle w:val="StyleUnderline"/>
          <w:rFonts w:asciiTheme="majorHAnsi" w:hAnsiTheme="majorHAnsi" w:cstheme="majorHAnsi"/>
          <w:highlight w:val="cyan"/>
        </w:rPr>
        <w:t>it is not likely to affect the probability of war</w:t>
      </w:r>
      <w:r w:rsidRPr="007357AC">
        <w:rPr>
          <w:rStyle w:val="StyleUnderline"/>
          <w:rFonts w:asciiTheme="majorHAnsi" w:hAnsiTheme="majorHAnsi" w:cstheme="majorHAnsi"/>
        </w:rPr>
        <w:t xml:space="preserve"> very much, especially in the short term.</w:t>
      </w:r>
    </w:p>
    <w:p w14:paraId="39070F31" w14:textId="77777777" w:rsidR="006F614D" w:rsidRPr="009B2AFB" w:rsidRDefault="006F614D" w:rsidP="006F614D">
      <w:pPr>
        <w:pStyle w:val="Heading4"/>
      </w:pPr>
      <w:r w:rsidRPr="009B2AFB">
        <w:rPr>
          <w:u w:val="single"/>
        </w:rPr>
        <w:t>Resource</w:t>
      </w:r>
      <w:r w:rsidRPr="009B2AFB">
        <w:t xml:space="preserve"> and </w:t>
      </w:r>
      <w:r w:rsidRPr="009B2AFB">
        <w:rPr>
          <w:u w:val="single"/>
        </w:rPr>
        <w:t>structural</w:t>
      </w:r>
      <w:r w:rsidRPr="009B2AFB">
        <w:t xml:space="preserve"> factors make growth </w:t>
      </w:r>
      <w:r w:rsidRPr="009B2AFB">
        <w:rPr>
          <w:u w:val="single"/>
        </w:rPr>
        <w:t>unsustainable</w:t>
      </w:r>
      <w:r w:rsidRPr="009B2AFB">
        <w:t xml:space="preserve">, technology </w:t>
      </w:r>
      <w:r w:rsidRPr="009B2AFB">
        <w:rPr>
          <w:u w:val="single"/>
        </w:rPr>
        <w:t>overwhelmingly</w:t>
      </w:r>
      <w:r w:rsidRPr="009B2AFB">
        <w:t xml:space="preserve"> doesn’t solve, and it’s </w:t>
      </w:r>
      <w:proofErr w:type="gramStart"/>
      <w:r w:rsidRPr="009B2AFB">
        <w:rPr>
          <w:u w:val="single"/>
        </w:rPr>
        <w:t>try</w:t>
      </w:r>
      <w:proofErr w:type="gramEnd"/>
      <w:r w:rsidRPr="009B2AFB">
        <w:rPr>
          <w:u w:val="single"/>
        </w:rPr>
        <w:t xml:space="preserve"> or die</w:t>
      </w:r>
      <w:r w:rsidRPr="009B2AFB">
        <w:t xml:space="preserve"> for the transition</w:t>
      </w:r>
    </w:p>
    <w:p w14:paraId="5EDEAB28" w14:textId="77777777" w:rsidR="006F614D" w:rsidRPr="00BF2FEC" w:rsidRDefault="006F614D" w:rsidP="006F614D">
      <w:pPr>
        <w:rPr>
          <w:rStyle w:val="Style13ptBold"/>
          <w:sz w:val="28"/>
        </w:rPr>
      </w:pPr>
      <w:r w:rsidRPr="009B2AFB">
        <w:rPr>
          <w:rStyle w:val="Style13ptBold"/>
        </w:rPr>
        <w:t>Trainer 16</w:t>
      </w:r>
      <w:r w:rsidRPr="00BF2FEC">
        <w:rPr>
          <w:rStyle w:val="Style13ptBold"/>
          <w:sz w:val="28"/>
        </w:rPr>
        <w:t xml:space="preserve"> </w:t>
      </w:r>
      <w:r w:rsidRPr="00BF2FEC">
        <w:t>–</w:t>
      </w:r>
      <w:r w:rsidRPr="00BF2FEC">
        <w:rPr>
          <w:rStyle w:val="Style13ptBold"/>
          <w:sz w:val="28"/>
        </w:rPr>
        <w:t xml:space="preserve"> </w:t>
      </w:r>
      <w:r w:rsidRPr="00BF2FEC">
        <w:t xml:space="preserve">Ted Trainer, Conjoint Lecturer in the School of Social Sciences, University of New South Wales, 2016 (“Sustainability – The Simpler Way Perspective,” </w:t>
      </w:r>
      <w:r w:rsidRPr="00BF2FEC">
        <w:rPr>
          <w:i/>
        </w:rPr>
        <w:t>Resilience</w:t>
      </w:r>
      <w:r w:rsidRPr="00BF2FEC">
        <w:t>, May 10</w:t>
      </w:r>
      <w:r w:rsidRPr="00BF2FEC">
        <w:rPr>
          <w:vertAlign w:val="superscript"/>
        </w:rPr>
        <w:t>th</w:t>
      </w:r>
      <w:r w:rsidRPr="00BF2FEC">
        <w:t xml:space="preserve">, </w:t>
      </w:r>
      <w:hyperlink r:id="rId16" w:history="1">
        <w:r w:rsidRPr="00BF2FEC">
          <w:rPr>
            <w:rStyle w:val="Hyperlink"/>
          </w:rPr>
          <w:t>http://www.resilience.org/articles/General/2016/07_July/Sustainability%20The%20Simpler%20Way%20Perspective.pdf</w:t>
        </w:r>
      </w:hyperlink>
      <w:r w:rsidRPr="00BF2FEC">
        <w:t xml:space="preserve">, </w:t>
      </w:r>
      <w:proofErr w:type="spellStart"/>
      <w:r w:rsidRPr="00BF2FEC">
        <w:t>AIvackovic</w:t>
      </w:r>
      <w:proofErr w:type="spellEnd"/>
      <w:r w:rsidRPr="00BF2FEC">
        <w:t>)</w:t>
      </w:r>
    </w:p>
    <w:p w14:paraId="1F590E00" w14:textId="77777777" w:rsidR="006F614D" w:rsidRDefault="006F614D" w:rsidP="006F614D">
      <w:pPr>
        <w:rPr>
          <w:sz w:val="16"/>
        </w:rPr>
      </w:pPr>
      <w:r w:rsidRPr="00BF2FEC">
        <w:rPr>
          <w:sz w:val="16"/>
        </w:rPr>
        <w:t xml:space="preserve">Firstly, let’s set the </w:t>
      </w:r>
      <w:proofErr w:type="gramStart"/>
      <w:r w:rsidRPr="00BF2FEC">
        <w:rPr>
          <w:sz w:val="16"/>
        </w:rPr>
        <w:t>scene;</w:t>
      </w:r>
      <w:proofErr w:type="gramEnd"/>
      <w:r w:rsidRPr="00BF2FEC">
        <w:rPr>
          <w:sz w:val="16"/>
        </w:rPr>
        <w:t xml:space="preserve"> </w:t>
      </w:r>
      <w:r w:rsidRPr="00BF2FEC">
        <w:rPr>
          <w:u w:val="single"/>
        </w:rPr>
        <w:t>The deteriorating state of the planet</w:t>
      </w:r>
      <w:r w:rsidRPr="00BF2FEC">
        <w:rPr>
          <w:sz w:val="16"/>
        </w:rPr>
        <w:t xml:space="preserve">. The </w:t>
      </w:r>
      <w:r w:rsidRPr="00BF2FEC">
        <w:rPr>
          <w:u w:val="single"/>
        </w:rPr>
        <w:t xml:space="preserve">resource base and </w:t>
      </w:r>
      <w:r w:rsidRPr="00212D1C">
        <w:rPr>
          <w:highlight w:val="cyan"/>
          <w:u w:val="single"/>
        </w:rPr>
        <w:t>environmental conditions</w:t>
      </w:r>
      <w:r w:rsidRPr="00BF2FEC">
        <w:rPr>
          <w:u w:val="single"/>
        </w:rPr>
        <w:t xml:space="preserve"> </w:t>
      </w:r>
      <w:r w:rsidRPr="00212D1C">
        <w:rPr>
          <w:highlight w:val="cyan"/>
          <w:u w:val="single"/>
        </w:rPr>
        <w:t>on which</w:t>
      </w:r>
      <w:r w:rsidRPr="00BF2FEC">
        <w:rPr>
          <w:sz w:val="16"/>
        </w:rPr>
        <w:t xml:space="preserve"> the </w:t>
      </w:r>
      <w:r w:rsidRPr="00BF2FEC">
        <w:rPr>
          <w:u w:val="single"/>
        </w:rPr>
        <w:t xml:space="preserve">present levels of global </w:t>
      </w:r>
      <w:r w:rsidRPr="00212D1C">
        <w:rPr>
          <w:highlight w:val="cyan"/>
          <w:u w:val="single"/>
        </w:rPr>
        <w:t>production</w:t>
      </w:r>
      <w:r w:rsidRPr="00BF2FEC">
        <w:rPr>
          <w:u w:val="single"/>
        </w:rPr>
        <w:t xml:space="preserve"> and consumption are built </w:t>
      </w:r>
      <w:r w:rsidRPr="00212D1C">
        <w:rPr>
          <w:highlight w:val="cyan"/>
          <w:u w:val="single"/>
        </w:rPr>
        <w:t>are</w:t>
      </w:r>
      <w:r w:rsidRPr="00BF2FEC">
        <w:rPr>
          <w:sz w:val="16"/>
        </w:rPr>
        <w:t xml:space="preserve"> obviously </w:t>
      </w:r>
      <w:r w:rsidRPr="00212D1C">
        <w:rPr>
          <w:rStyle w:val="Emphasis"/>
          <w:highlight w:val="cyan"/>
        </w:rPr>
        <w:t>deteriorating</w:t>
      </w:r>
      <w:r w:rsidRPr="00BF2FEC">
        <w:rPr>
          <w:rStyle w:val="Emphasis"/>
        </w:rPr>
        <w:t xml:space="preserve"> at an alarming rate</w:t>
      </w:r>
      <w:r w:rsidRPr="00BF2FEC">
        <w:rPr>
          <w:sz w:val="16"/>
        </w:rPr>
        <w:t xml:space="preserve">. Few if any would not be aware of this but it is important to briefly remind </w:t>
      </w:r>
      <w:proofErr w:type="gramStart"/>
      <w:r w:rsidRPr="00BF2FEC">
        <w:rPr>
          <w:sz w:val="16"/>
        </w:rPr>
        <w:t>ourselves</w:t>
      </w:r>
      <w:proofErr w:type="gramEnd"/>
      <w:r w:rsidRPr="00BF2FEC">
        <w:rPr>
          <w:sz w:val="16"/>
        </w:rPr>
        <w:t xml:space="preserve"> before focusing on how impossible it would be for this base to sustain affluence and growth for all. A glance at the situation reveals that </w:t>
      </w:r>
      <w:r w:rsidRPr="00212D1C">
        <w:rPr>
          <w:highlight w:val="cyan"/>
          <w:u w:val="single"/>
        </w:rPr>
        <w:t>resources are</w:t>
      </w:r>
      <w:r w:rsidRPr="00BF2FEC">
        <w:rPr>
          <w:u w:val="single"/>
        </w:rPr>
        <w:t xml:space="preserve"> becoming </w:t>
      </w:r>
      <w:r w:rsidRPr="00BF2FEC">
        <w:rPr>
          <w:rStyle w:val="Emphasis"/>
        </w:rPr>
        <w:t xml:space="preserve">more </w:t>
      </w:r>
      <w:r w:rsidRPr="00212D1C">
        <w:rPr>
          <w:rStyle w:val="Emphasis"/>
          <w:highlight w:val="cyan"/>
        </w:rPr>
        <w:t>scarce</w:t>
      </w:r>
      <w:r w:rsidRPr="00BF2FEC">
        <w:rPr>
          <w:u w:val="single"/>
        </w:rPr>
        <w:t xml:space="preserve"> and </w:t>
      </w:r>
      <w:r w:rsidRPr="00BF2FEC">
        <w:rPr>
          <w:rStyle w:val="Emphasis"/>
        </w:rPr>
        <w:t>costly</w:t>
      </w:r>
      <w:r w:rsidRPr="00BF2FEC">
        <w:rPr>
          <w:sz w:val="16"/>
        </w:rPr>
        <w:t xml:space="preserve">, </w:t>
      </w:r>
      <w:r w:rsidRPr="00BF2FEC">
        <w:rPr>
          <w:u w:val="single"/>
        </w:rPr>
        <w:t>including</w:t>
      </w:r>
      <w:r w:rsidRPr="00BF2FEC">
        <w:rPr>
          <w:sz w:val="16"/>
        </w:rPr>
        <w:t xml:space="preserve"> </w:t>
      </w:r>
      <w:r w:rsidRPr="00BF2FEC">
        <w:rPr>
          <w:rStyle w:val="Emphasis"/>
        </w:rPr>
        <w:t>energy</w:t>
      </w:r>
      <w:r w:rsidRPr="00BF2FEC">
        <w:rPr>
          <w:sz w:val="16"/>
        </w:rPr>
        <w:t xml:space="preserve">, </w:t>
      </w:r>
      <w:r w:rsidRPr="00BF2FEC">
        <w:rPr>
          <w:rStyle w:val="Emphasis"/>
        </w:rPr>
        <w:t>productive land</w:t>
      </w:r>
      <w:r w:rsidRPr="00BF2FEC">
        <w:rPr>
          <w:sz w:val="16"/>
        </w:rPr>
        <w:t xml:space="preserve">, </w:t>
      </w:r>
      <w:r w:rsidRPr="00BF2FEC">
        <w:rPr>
          <w:rStyle w:val="Emphasis"/>
        </w:rPr>
        <w:t>minerals</w:t>
      </w:r>
      <w:r w:rsidRPr="00BF2FEC">
        <w:rPr>
          <w:sz w:val="16"/>
        </w:rPr>
        <w:t xml:space="preserve">, </w:t>
      </w:r>
      <w:r w:rsidRPr="00BF2FEC">
        <w:rPr>
          <w:rStyle w:val="Emphasis"/>
        </w:rPr>
        <w:t>food</w:t>
      </w:r>
      <w:r w:rsidRPr="00BF2FEC">
        <w:rPr>
          <w:sz w:val="16"/>
        </w:rPr>
        <w:t xml:space="preserve">, </w:t>
      </w:r>
      <w:r w:rsidRPr="00BF2FEC">
        <w:rPr>
          <w:rStyle w:val="Emphasis"/>
        </w:rPr>
        <w:t>fish</w:t>
      </w:r>
      <w:r w:rsidRPr="00BF2FEC">
        <w:rPr>
          <w:sz w:val="16"/>
        </w:rPr>
        <w:t xml:space="preserve">, </w:t>
      </w:r>
      <w:r w:rsidRPr="00BF2FEC">
        <w:rPr>
          <w:rStyle w:val="Emphasis"/>
        </w:rPr>
        <w:t>wood</w:t>
      </w:r>
      <w:r w:rsidRPr="00BF2FEC">
        <w:rPr>
          <w:sz w:val="16"/>
        </w:rPr>
        <w:t xml:space="preserve"> and </w:t>
      </w:r>
      <w:r w:rsidRPr="00BF2FEC">
        <w:rPr>
          <w:rStyle w:val="Emphasis"/>
        </w:rPr>
        <w:t>water</w:t>
      </w:r>
      <w:r w:rsidRPr="00BF2FEC">
        <w:rPr>
          <w:sz w:val="16"/>
        </w:rPr>
        <w:t xml:space="preserve">, </w:t>
      </w:r>
      <w:r w:rsidRPr="00BF2FEC">
        <w:rPr>
          <w:u w:val="single"/>
        </w:rPr>
        <w:t>and</w:t>
      </w:r>
      <w:r w:rsidRPr="00BF2FEC">
        <w:rPr>
          <w:sz w:val="16"/>
        </w:rPr>
        <w:t xml:space="preserve"> </w:t>
      </w:r>
      <w:r w:rsidRPr="00BF2FEC">
        <w:rPr>
          <w:rStyle w:val="Emphasis"/>
        </w:rPr>
        <w:t>ecosystems</w:t>
      </w:r>
      <w:r w:rsidRPr="00BF2FEC">
        <w:rPr>
          <w:sz w:val="16"/>
        </w:rPr>
        <w:t xml:space="preserve"> are </w:t>
      </w:r>
      <w:r w:rsidRPr="00BF2FEC">
        <w:rPr>
          <w:u w:val="single"/>
        </w:rPr>
        <w:t>being severely damaged</w:t>
      </w:r>
      <w:r w:rsidRPr="00BF2FEC">
        <w:rPr>
          <w:sz w:val="16"/>
        </w:rPr>
        <w:t xml:space="preserve">. </w:t>
      </w:r>
      <w:r w:rsidRPr="00BF2FEC">
        <w:rPr>
          <w:u w:val="single"/>
        </w:rPr>
        <w:t>We are losing</w:t>
      </w:r>
      <w:r w:rsidRPr="00BF2FEC">
        <w:rPr>
          <w:sz w:val="16"/>
        </w:rPr>
        <w:t xml:space="preserve"> </w:t>
      </w:r>
      <w:r w:rsidRPr="00BF2FEC">
        <w:rPr>
          <w:rStyle w:val="Emphasis"/>
        </w:rPr>
        <w:t>species</w:t>
      </w:r>
      <w:r w:rsidRPr="00BF2FEC">
        <w:rPr>
          <w:sz w:val="16"/>
        </w:rPr>
        <w:t xml:space="preserve">, </w:t>
      </w:r>
      <w:r w:rsidRPr="00BF2FEC">
        <w:rPr>
          <w:rStyle w:val="Emphasis"/>
        </w:rPr>
        <w:t>forests</w:t>
      </w:r>
      <w:r w:rsidRPr="00BF2FEC">
        <w:rPr>
          <w:sz w:val="16"/>
        </w:rPr>
        <w:t xml:space="preserve">, </w:t>
      </w:r>
      <w:r w:rsidRPr="00BF2FEC">
        <w:rPr>
          <w:rStyle w:val="Emphasis"/>
        </w:rPr>
        <w:t>land</w:t>
      </w:r>
      <w:r w:rsidRPr="00BF2FEC">
        <w:rPr>
          <w:sz w:val="16"/>
        </w:rPr>
        <w:t xml:space="preserve">, </w:t>
      </w:r>
      <w:r w:rsidRPr="00BF2FEC">
        <w:rPr>
          <w:rStyle w:val="Emphasis"/>
        </w:rPr>
        <w:t>coral reefs</w:t>
      </w:r>
      <w:r w:rsidRPr="00BF2FEC">
        <w:rPr>
          <w:sz w:val="16"/>
        </w:rPr>
        <w:t xml:space="preserve">, </w:t>
      </w:r>
      <w:proofErr w:type="gramStart"/>
      <w:r w:rsidRPr="00BF2FEC">
        <w:rPr>
          <w:rStyle w:val="Emphasis"/>
        </w:rPr>
        <w:t>grasslands</w:t>
      </w:r>
      <w:proofErr w:type="gramEnd"/>
      <w:r w:rsidRPr="00BF2FEC">
        <w:rPr>
          <w:sz w:val="16"/>
        </w:rPr>
        <w:t xml:space="preserve"> </w:t>
      </w:r>
      <w:r w:rsidRPr="00BF2FEC">
        <w:rPr>
          <w:u w:val="single"/>
        </w:rPr>
        <w:t>and</w:t>
      </w:r>
      <w:r w:rsidRPr="00BF2FEC">
        <w:rPr>
          <w:sz w:val="16"/>
        </w:rPr>
        <w:t xml:space="preserve"> </w:t>
      </w:r>
      <w:r w:rsidRPr="00BF2FEC">
        <w:rPr>
          <w:rStyle w:val="Emphasis"/>
        </w:rPr>
        <w:t>fisheries</w:t>
      </w:r>
      <w:r w:rsidRPr="00BF2FEC">
        <w:rPr>
          <w:sz w:val="16"/>
        </w:rPr>
        <w:t xml:space="preserve"> </w:t>
      </w:r>
      <w:r w:rsidRPr="00BF2FEC">
        <w:rPr>
          <w:u w:val="single"/>
        </w:rPr>
        <w:t>at accelerating rates</w:t>
      </w:r>
      <w:r w:rsidRPr="00BF2FEC">
        <w:rPr>
          <w:sz w:val="16"/>
        </w:rPr>
        <w:t xml:space="preserve">. A </w:t>
      </w:r>
      <w:r w:rsidRPr="00BF2FEC">
        <w:rPr>
          <w:rStyle w:val="Emphasis"/>
        </w:rPr>
        <w:t>sixth era</w:t>
      </w:r>
      <w:r w:rsidRPr="00BF2FEC">
        <w:rPr>
          <w:u w:val="single"/>
        </w:rPr>
        <w:t xml:space="preserve"> of </w:t>
      </w:r>
      <w:r w:rsidRPr="00BF2FEC">
        <w:rPr>
          <w:rStyle w:val="Emphasis"/>
        </w:rPr>
        <w:t xml:space="preserve">massive </w:t>
      </w:r>
      <w:r w:rsidRPr="00212D1C">
        <w:rPr>
          <w:rStyle w:val="Emphasis"/>
          <w:highlight w:val="cyan"/>
        </w:rPr>
        <w:t>biodiversity loss</w:t>
      </w:r>
      <w:r w:rsidRPr="00BF2FEC">
        <w:rPr>
          <w:u w:val="single"/>
        </w:rPr>
        <w:t xml:space="preserve"> appears to have </w:t>
      </w:r>
      <w:r w:rsidRPr="00212D1C">
        <w:rPr>
          <w:highlight w:val="cyan"/>
          <w:u w:val="single"/>
        </w:rPr>
        <w:t>begun</w:t>
      </w:r>
      <w:r w:rsidRPr="00BF2FEC">
        <w:rPr>
          <w:sz w:val="16"/>
        </w:rPr>
        <w:t xml:space="preserve">. </w:t>
      </w:r>
      <w:r w:rsidRPr="00212D1C">
        <w:rPr>
          <w:highlight w:val="cyan"/>
          <w:u w:val="single"/>
        </w:rPr>
        <w:t xml:space="preserve">We are </w:t>
      </w:r>
      <w:r w:rsidRPr="00212D1C">
        <w:rPr>
          <w:rStyle w:val="Emphasis"/>
          <w:highlight w:val="cyan"/>
        </w:rPr>
        <w:t>polluting the planet</w:t>
      </w:r>
      <w:r w:rsidRPr="00BF2FEC">
        <w:rPr>
          <w:u w:val="single"/>
        </w:rPr>
        <w:t xml:space="preserve"> with </w:t>
      </w:r>
      <w:r w:rsidRPr="00BF2FEC">
        <w:rPr>
          <w:rStyle w:val="Emphasis"/>
        </w:rPr>
        <w:t>excess carbon dioxide</w:t>
      </w:r>
      <w:r w:rsidRPr="00BF2FEC">
        <w:rPr>
          <w:sz w:val="16"/>
        </w:rPr>
        <w:t xml:space="preserve">, </w:t>
      </w:r>
      <w:proofErr w:type="gramStart"/>
      <w:r w:rsidRPr="00BF2FEC">
        <w:rPr>
          <w:rStyle w:val="Emphasis"/>
        </w:rPr>
        <w:t>nitrogen</w:t>
      </w:r>
      <w:proofErr w:type="gramEnd"/>
      <w:r w:rsidRPr="00BF2FEC">
        <w:rPr>
          <w:sz w:val="16"/>
        </w:rPr>
        <w:t xml:space="preserve"> </w:t>
      </w:r>
      <w:r w:rsidRPr="00BF2FEC">
        <w:rPr>
          <w:u w:val="single"/>
        </w:rPr>
        <w:t>and</w:t>
      </w:r>
      <w:r w:rsidRPr="00BF2FEC">
        <w:rPr>
          <w:sz w:val="16"/>
        </w:rPr>
        <w:t xml:space="preserve"> many </w:t>
      </w:r>
      <w:r w:rsidRPr="00BF2FEC">
        <w:rPr>
          <w:rStyle w:val="Emphasis"/>
        </w:rPr>
        <w:t>toxic chemicals</w:t>
      </w:r>
      <w:r w:rsidRPr="00BF2FEC">
        <w:rPr>
          <w:sz w:val="16"/>
        </w:rPr>
        <w:t xml:space="preserve">. The </w:t>
      </w:r>
      <w:r w:rsidRPr="00BF2FEC">
        <w:rPr>
          <w:u w:val="single"/>
        </w:rPr>
        <w:t>mass of big animals on the planet has declined sharply in recent decades</w:t>
      </w:r>
      <w:r w:rsidRPr="00BF2FEC">
        <w:rPr>
          <w:sz w:val="16"/>
        </w:rPr>
        <w:t xml:space="preserve">, probably down by </w:t>
      </w:r>
      <w:r w:rsidRPr="00BF2FEC">
        <w:rPr>
          <w:u w:val="single"/>
        </w:rPr>
        <w:t>90% in the sea</w:t>
      </w:r>
      <w:r w:rsidRPr="00BF2FEC">
        <w:rPr>
          <w:sz w:val="16"/>
        </w:rPr>
        <w:t xml:space="preserve">. The </w:t>
      </w:r>
      <w:r w:rsidRPr="00BF2FEC">
        <w:rPr>
          <w:u w:val="single"/>
        </w:rPr>
        <w:t>World Wildlife Fund says</w:t>
      </w:r>
      <w:r w:rsidRPr="00BF2FEC">
        <w:rPr>
          <w:sz w:val="16"/>
        </w:rPr>
        <w:t xml:space="preserve"> that </w:t>
      </w:r>
      <w:r w:rsidRPr="00BF2FEC">
        <w:rPr>
          <w:u w:val="single"/>
        </w:rPr>
        <w:t xml:space="preserve">in general the quality of </w:t>
      </w:r>
      <w:r w:rsidRPr="00212D1C">
        <w:rPr>
          <w:highlight w:val="cyan"/>
          <w:u w:val="single"/>
        </w:rPr>
        <w:t>global ecosystems</w:t>
      </w:r>
      <w:r w:rsidRPr="00BF2FEC">
        <w:rPr>
          <w:u w:val="single"/>
        </w:rPr>
        <w:t xml:space="preserve"> has </w:t>
      </w:r>
      <w:r w:rsidRPr="00212D1C">
        <w:rPr>
          <w:rStyle w:val="Emphasis"/>
          <w:highlight w:val="cyan"/>
        </w:rPr>
        <w:t>deteriorated 30%</w:t>
      </w:r>
      <w:r w:rsidRPr="00BF2FEC">
        <w:rPr>
          <w:u w:val="single"/>
        </w:rPr>
        <w:t xml:space="preserve"> since about 1970</w:t>
      </w:r>
      <w:r w:rsidRPr="00BF2FEC">
        <w:rPr>
          <w:sz w:val="16"/>
        </w:rPr>
        <w:t xml:space="preserve">, </w:t>
      </w:r>
      <w:r w:rsidRPr="00BF2FEC">
        <w:rPr>
          <w:u w:val="single"/>
        </w:rPr>
        <w:t>and</w:t>
      </w:r>
      <w:r w:rsidRPr="00BF2FEC">
        <w:rPr>
          <w:sz w:val="16"/>
        </w:rPr>
        <w:t xml:space="preserve"> its “Footprint” measure indicates that </w:t>
      </w:r>
      <w:r w:rsidRPr="00212D1C">
        <w:rPr>
          <w:highlight w:val="cyan"/>
          <w:u w:val="single"/>
        </w:rPr>
        <w:t>we</w:t>
      </w:r>
      <w:r w:rsidRPr="00BF2FEC">
        <w:rPr>
          <w:u w:val="single"/>
        </w:rPr>
        <w:t xml:space="preserve"> are now </w:t>
      </w:r>
      <w:r w:rsidRPr="00212D1C">
        <w:rPr>
          <w:highlight w:val="cyan"/>
          <w:u w:val="single"/>
        </w:rPr>
        <w:t>taking</w:t>
      </w:r>
      <w:r w:rsidRPr="00BF2FEC">
        <w:rPr>
          <w:u w:val="single"/>
        </w:rPr>
        <w:t xml:space="preserve"> biological </w:t>
      </w:r>
      <w:r w:rsidRPr="00212D1C">
        <w:rPr>
          <w:highlight w:val="cyan"/>
          <w:u w:val="single"/>
        </w:rPr>
        <w:t>resources</w:t>
      </w:r>
      <w:r w:rsidRPr="00BF2FEC">
        <w:rPr>
          <w:u w:val="single"/>
        </w:rPr>
        <w:t xml:space="preserve"> at a rate </w:t>
      </w:r>
      <w:r w:rsidRPr="00212D1C">
        <w:rPr>
          <w:highlight w:val="cyan"/>
          <w:u w:val="single"/>
        </w:rPr>
        <w:t>that would take</w:t>
      </w:r>
      <w:r w:rsidRPr="00212D1C">
        <w:rPr>
          <w:sz w:val="16"/>
          <w:highlight w:val="cyan"/>
        </w:rPr>
        <w:t xml:space="preserve"> </w:t>
      </w:r>
      <w:r w:rsidRPr="00212D1C">
        <w:rPr>
          <w:rStyle w:val="Emphasis"/>
          <w:highlight w:val="cyan"/>
        </w:rPr>
        <w:t>1.5 planets to provide</w:t>
      </w:r>
      <w:r w:rsidRPr="00BF2FEC">
        <w:rPr>
          <w:rStyle w:val="Emphasis"/>
        </w:rPr>
        <w:t xml:space="preserve"> in a sustainable way</w:t>
      </w:r>
      <w:r w:rsidRPr="00BF2FEC">
        <w:rPr>
          <w:sz w:val="16"/>
        </w:rPr>
        <w:t xml:space="preserve">. (2014.) The </w:t>
      </w:r>
      <w:r w:rsidRPr="00BF2FEC">
        <w:rPr>
          <w:u w:val="single"/>
        </w:rPr>
        <w:t>reason</w:t>
      </w:r>
      <w:r w:rsidRPr="00BF2FEC">
        <w:rPr>
          <w:sz w:val="16"/>
        </w:rPr>
        <w:t xml:space="preserve"> for all this massive resource depletion and damage to the environment </w:t>
      </w:r>
      <w:r w:rsidRPr="00BF2FEC">
        <w:rPr>
          <w:u w:val="single"/>
        </w:rPr>
        <w:t>is</w:t>
      </w:r>
      <w:r w:rsidRPr="00BF2FEC">
        <w:rPr>
          <w:sz w:val="16"/>
        </w:rPr>
        <w:t xml:space="preserve"> simply that </w:t>
      </w:r>
      <w:r w:rsidRPr="00BF2FEC">
        <w:rPr>
          <w:u w:val="single"/>
        </w:rPr>
        <w:t xml:space="preserve">there is far </w:t>
      </w:r>
      <w:r w:rsidRPr="00212D1C">
        <w:rPr>
          <w:highlight w:val="cyan"/>
          <w:u w:val="single"/>
        </w:rPr>
        <w:t xml:space="preserve">too much </w:t>
      </w:r>
      <w:r w:rsidRPr="00212D1C">
        <w:rPr>
          <w:rStyle w:val="Emphasis"/>
          <w:highlight w:val="cyan"/>
        </w:rPr>
        <w:t>producing</w:t>
      </w:r>
      <w:r w:rsidRPr="00BF2FEC">
        <w:rPr>
          <w:u w:val="single"/>
        </w:rPr>
        <w:t xml:space="preserve"> and </w:t>
      </w:r>
      <w:r w:rsidRPr="00BF2FEC">
        <w:rPr>
          <w:rStyle w:val="Emphasis"/>
        </w:rPr>
        <w:t>consuming</w:t>
      </w:r>
      <w:r w:rsidRPr="00BF2FEC">
        <w:rPr>
          <w:u w:val="single"/>
        </w:rPr>
        <w:t xml:space="preserve"> going on</w:t>
      </w:r>
      <w:r w:rsidRPr="00BF2FEC">
        <w:rPr>
          <w:sz w:val="16"/>
        </w:rPr>
        <w:t xml:space="preserve">. This is causing too many resources to be taken from nature and too many wastes to be dumped back into nature. Now consider the limits case: </w:t>
      </w:r>
      <w:r w:rsidRPr="00BF2FEC">
        <w:rPr>
          <w:u w:val="single"/>
        </w:rPr>
        <w:t>Could everyone live as we do?</w:t>
      </w:r>
      <w:r w:rsidRPr="00BF2FEC">
        <w:rPr>
          <w:sz w:val="16"/>
        </w:rPr>
        <w:t xml:space="preserve"> The </w:t>
      </w:r>
      <w:r w:rsidRPr="00BF2FEC">
        <w:rPr>
          <w:u w:val="single"/>
        </w:rPr>
        <w:t>10-15% of the world’s people living in regions such as North America</w:t>
      </w:r>
      <w:r w:rsidRPr="00BF2FEC">
        <w:rPr>
          <w:sz w:val="16"/>
        </w:rPr>
        <w:t xml:space="preserve">, </w:t>
      </w:r>
      <w:r w:rsidRPr="00BF2FEC">
        <w:rPr>
          <w:u w:val="single"/>
        </w:rPr>
        <w:t>Australia and Europe have per capita levels of resource use that are around 20 times the average</w:t>
      </w:r>
      <w:r w:rsidRPr="00BF2FEC">
        <w:rPr>
          <w:sz w:val="16"/>
        </w:rPr>
        <w:t xml:space="preserve"> </w:t>
      </w:r>
      <w:r w:rsidRPr="00BF2FEC">
        <w:rPr>
          <w:u w:val="single"/>
        </w:rPr>
        <w:t>for</w:t>
      </w:r>
      <w:r w:rsidRPr="00BF2FEC">
        <w:rPr>
          <w:sz w:val="16"/>
        </w:rPr>
        <w:t xml:space="preserve"> the </w:t>
      </w:r>
      <w:r w:rsidRPr="00BF2FEC">
        <w:rPr>
          <w:u w:val="single"/>
        </w:rPr>
        <w:t>poorest half of people</w:t>
      </w:r>
      <w:r w:rsidRPr="00BF2FEC">
        <w:rPr>
          <w:sz w:val="16"/>
        </w:rPr>
        <w:t xml:space="preserve">. How likely is it that all the 9.7 billion people expected by 2050 could rise to the present rich world level of resource use? </w:t>
      </w:r>
      <w:r w:rsidRPr="00BF2FEC">
        <w:rPr>
          <w:u w:val="single"/>
        </w:rPr>
        <w:t>If they did live as we do then</w:t>
      </w:r>
      <w:r w:rsidRPr="00BF2FEC">
        <w:rPr>
          <w:sz w:val="16"/>
        </w:rPr>
        <w:t xml:space="preserve"> </w:t>
      </w:r>
      <w:r w:rsidRPr="00BF2FEC">
        <w:rPr>
          <w:u w:val="single"/>
        </w:rPr>
        <w:t>world annual resource production and consumption</w:t>
      </w:r>
      <w:r w:rsidRPr="00BF2FEC">
        <w:rPr>
          <w:sz w:val="16"/>
        </w:rPr>
        <w:t xml:space="preserve">, </w:t>
      </w:r>
      <w:r w:rsidRPr="00BF2FEC">
        <w:rPr>
          <w:u w:val="single"/>
        </w:rPr>
        <w:t xml:space="preserve">and </w:t>
      </w:r>
      <w:r w:rsidRPr="00BF2FEC">
        <w:rPr>
          <w:rStyle w:val="Emphasis"/>
        </w:rPr>
        <w:t>ecological damage</w:t>
      </w:r>
      <w:r w:rsidRPr="00BF2FEC">
        <w:rPr>
          <w:sz w:val="16"/>
        </w:rPr>
        <w:t xml:space="preserve">, </w:t>
      </w:r>
      <w:r w:rsidRPr="00BF2FEC">
        <w:rPr>
          <w:u w:val="single"/>
        </w:rPr>
        <w:t>would be</w:t>
      </w:r>
      <w:r w:rsidRPr="00BF2FEC">
        <w:rPr>
          <w:sz w:val="16"/>
        </w:rPr>
        <w:t xml:space="preserve"> approaching </w:t>
      </w:r>
      <w:r w:rsidRPr="00BF2FEC">
        <w:rPr>
          <w:rStyle w:val="Emphasis"/>
        </w:rPr>
        <w:t>6 times as great</w:t>
      </w:r>
      <w:r w:rsidRPr="00BF2FEC">
        <w:rPr>
          <w:sz w:val="16"/>
        </w:rPr>
        <w:t xml:space="preserve"> as at present. Yet present levels of resource use and environmental impact are far from sustainable. The World Wildlife </w:t>
      </w:r>
      <w:proofErr w:type="gramStart"/>
      <w:r w:rsidRPr="00BF2FEC">
        <w:rPr>
          <w:sz w:val="16"/>
        </w:rPr>
        <w:t>Fund’s ”Footprint</w:t>
      </w:r>
      <w:proofErr w:type="gramEnd"/>
      <w:r w:rsidRPr="00BF2FEC">
        <w:rPr>
          <w:sz w:val="16"/>
        </w:rPr>
        <w:t xml:space="preserve">” analysis yields an even higher multiple. They estimate that it takes about 8 ha of productive land to provide water, energy settlement area and food for one person living in Australia. </w:t>
      </w:r>
      <w:proofErr w:type="gramStart"/>
      <w:r w:rsidRPr="00BF2FEC">
        <w:rPr>
          <w:sz w:val="16"/>
        </w:rPr>
        <w:t>So</w:t>
      </w:r>
      <w:proofErr w:type="gramEnd"/>
      <w:r w:rsidRPr="00BF2FEC">
        <w:rPr>
          <w:sz w:val="16"/>
        </w:rPr>
        <w:t xml:space="preserve"> if 9 billion people were to live as we do we would need about 72 billion ha of productive land. But that is about 9 times all the available productive land on the planet. </w:t>
      </w:r>
      <w:r w:rsidRPr="00BF2FEC">
        <w:rPr>
          <w:u w:val="single"/>
        </w:rPr>
        <w:t>Now add</w:t>
      </w:r>
      <w:r w:rsidRPr="00BF2FEC">
        <w:rPr>
          <w:sz w:val="16"/>
        </w:rPr>
        <w:t xml:space="preserve"> the </w:t>
      </w:r>
      <w:r w:rsidRPr="00BF2FEC">
        <w:rPr>
          <w:rStyle w:val="Emphasis"/>
        </w:rPr>
        <w:t>absurdly impossible implications</w:t>
      </w:r>
      <w:r w:rsidRPr="00BF2FEC">
        <w:rPr>
          <w:sz w:val="16"/>
        </w:rPr>
        <w:t xml:space="preserve"> </w:t>
      </w:r>
      <w:r w:rsidRPr="00BF2FEC">
        <w:rPr>
          <w:u w:val="single"/>
        </w:rPr>
        <w:t>of</w:t>
      </w:r>
      <w:r w:rsidRPr="00BF2FEC">
        <w:rPr>
          <w:sz w:val="16"/>
        </w:rPr>
        <w:t xml:space="preserve"> </w:t>
      </w:r>
      <w:r w:rsidRPr="00BF2FEC">
        <w:rPr>
          <w:rStyle w:val="Emphasis"/>
        </w:rPr>
        <w:t>economic growth</w:t>
      </w:r>
      <w:r w:rsidRPr="00BF2FEC">
        <w:rPr>
          <w:sz w:val="16"/>
        </w:rPr>
        <w:t xml:space="preserve">. But </w:t>
      </w:r>
      <w:r w:rsidRPr="00BF2FEC">
        <w:rPr>
          <w:u w:val="single"/>
        </w:rPr>
        <w:t>the</w:t>
      </w:r>
      <w:r w:rsidRPr="00BF2FEC">
        <w:rPr>
          <w:sz w:val="16"/>
        </w:rPr>
        <w:t xml:space="preserve"> </w:t>
      </w:r>
      <w:r w:rsidRPr="00BF2FEC">
        <w:rPr>
          <w:u w:val="single"/>
        </w:rPr>
        <w:t>foregoing argument has only been that the present levels of production and consumption are quite unsustainable</w:t>
      </w:r>
      <w:r w:rsidRPr="00BF2FEC">
        <w:rPr>
          <w:sz w:val="16"/>
        </w:rPr>
        <w:t xml:space="preserve">. Yet we are determined to increase present living standards and levels of output and consumption, as much as possible and without any end in sight. In other words, </w:t>
      </w:r>
      <w:r w:rsidRPr="00212D1C">
        <w:rPr>
          <w:highlight w:val="cyan"/>
          <w:u w:val="single"/>
        </w:rPr>
        <w:t>our</w:t>
      </w:r>
      <w:r w:rsidRPr="00BF2FEC">
        <w:rPr>
          <w:u w:val="single"/>
        </w:rPr>
        <w:t xml:space="preserve"> supreme national </w:t>
      </w:r>
      <w:r w:rsidRPr="00212D1C">
        <w:rPr>
          <w:highlight w:val="cyan"/>
          <w:u w:val="single"/>
        </w:rPr>
        <w:t>goal is economic growth</w:t>
      </w:r>
      <w:r w:rsidRPr="00BF2FEC">
        <w:rPr>
          <w:sz w:val="16"/>
        </w:rPr>
        <w:t xml:space="preserve">. Few people seem to </w:t>
      </w:r>
      <w:proofErr w:type="spellStart"/>
      <w:r w:rsidRPr="00BF2FEC">
        <w:rPr>
          <w:sz w:val="16"/>
        </w:rPr>
        <w:t>recognise</w:t>
      </w:r>
      <w:proofErr w:type="spellEnd"/>
      <w:r w:rsidRPr="00BF2FEC">
        <w:rPr>
          <w:sz w:val="16"/>
        </w:rPr>
        <w:t xml:space="preserve"> the absurdly impossible consequences of pursing economic growth. </w:t>
      </w:r>
      <w:r w:rsidRPr="00BF2FEC">
        <w:rPr>
          <w:u w:val="single"/>
        </w:rPr>
        <w:t>If we rich countries have</w:t>
      </w:r>
      <w:r w:rsidRPr="00BF2FEC">
        <w:rPr>
          <w:sz w:val="16"/>
        </w:rPr>
        <w:t xml:space="preserve"> a </w:t>
      </w:r>
      <w:r w:rsidRPr="00BF2FEC">
        <w:rPr>
          <w:u w:val="single"/>
        </w:rPr>
        <w:t>3% p.a. increase in economic activity until 2050 then our output</w:t>
      </w:r>
      <w:r w:rsidRPr="00BF2FEC">
        <w:rPr>
          <w:sz w:val="16"/>
        </w:rPr>
        <w:t xml:space="preserve">, </w:t>
      </w:r>
      <w:r w:rsidRPr="00212D1C">
        <w:rPr>
          <w:highlight w:val="cyan"/>
          <w:u w:val="single"/>
        </w:rPr>
        <w:t>resource use</w:t>
      </w:r>
      <w:r w:rsidRPr="00BF2FEC">
        <w:rPr>
          <w:sz w:val="16"/>
        </w:rPr>
        <w:t xml:space="preserve"> </w:t>
      </w:r>
      <w:r w:rsidRPr="00BF2FEC">
        <w:rPr>
          <w:u w:val="single"/>
        </w:rPr>
        <w:t>and</w:t>
      </w:r>
      <w:r w:rsidRPr="00BF2FEC">
        <w:rPr>
          <w:sz w:val="16"/>
        </w:rPr>
        <w:t xml:space="preserve"> </w:t>
      </w:r>
      <w:r w:rsidRPr="00BF2FEC">
        <w:rPr>
          <w:u w:val="single"/>
        </w:rPr>
        <w:t xml:space="preserve">environmental impact </w:t>
      </w:r>
      <w:r w:rsidRPr="00212D1C">
        <w:rPr>
          <w:highlight w:val="cyan"/>
          <w:u w:val="single"/>
        </w:rPr>
        <w:t>will be</w:t>
      </w:r>
      <w:r w:rsidRPr="00BF2FEC">
        <w:rPr>
          <w:sz w:val="16"/>
        </w:rPr>
        <w:t xml:space="preserve"> around </w:t>
      </w:r>
      <w:r w:rsidRPr="00212D1C">
        <w:rPr>
          <w:rStyle w:val="Emphasis"/>
          <w:highlight w:val="cyan"/>
        </w:rPr>
        <w:t>4 times as great</w:t>
      </w:r>
      <w:r w:rsidRPr="00BF2FEC">
        <w:rPr>
          <w:rStyle w:val="Emphasis"/>
        </w:rPr>
        <w:t xml:space="preserve"> </w:t>
      </w:r>
      <w:r w:rsidRPr="00BF2FEC">
        <w:rPr>
          <w:sz w:val="16"/>
        </w:rPr>
        <w:t xml:space="preserve">as it is </w:t>
      </w:r>
      <w:proofErr w:type="gramStart"/>
      <w:r w:rsidRPr="00BF2FEC">
        <w:rPr>
          <w:sz w:val="16"/>
        </w:rPr>
        <w:t>now, and</w:t>
      </w:r>
      <w:proofErr w:type="gramEnd"/>
      <w:r w:rsidRPr="00BF2FEC">
        <w:rPr>
          <w:sz w:val="16"/>
        </w:rPr>
        <w:t xml:space="preserve"> </w:t>
      </w:r>
      <w:r w:rsidRPr="00212D1C">
        <w:rPr>
          <w:rStyle w:val="Emphasis"/>
          <w:highlight w:val="cyan"/>
        </w:rPr>
        <w:t>doubling every 23 years</w:t>
      </w:r>
      <w:r w:rsidRPr="00BF2FEC">
        <w:rPr>
          <w:rStyle w:val="Emphasis"/>
        </w:rPr>
        <w:t xml:space="preserve"> thereafter</w:t>
      </w:r>
      <w:r w:rsidRPr="00BF2FEC">
        <w:rPr>
          <w:sz w:val="16"/>
        </w:rPr>
        <w:t xml:space="preserve">. Now what if by 2050 all the expected 9.7 billion people expected to be living on earth had risen to the “living standards” we in rich countries would then have given 3% economic growth. Total world output, resource, use and environmental impact would be approaching 15 times as great as they are now … unless technical advance and efficiency gains could greatly reduce them. (See below.) </w:t>
      </w:r>
      <w:r w:rsidRPr="00BF2FEC">
        <w:rPr>
          <w:u w:val="single"/>
        </w:rPr>
        <w:t>These</w:t>
      </w:r>
      <w:r w:rsidRPr="00BF2FEC">
        <w:rPr>
          <w:sz w:val="16"/>
        </w:rPr>
        <w:t xml:space="preserve"> </w:t>
      </w:r>
      <w:r w:rsidRPr="00BF2FEC">
        <w:rPr>
          <w:u w:val="single"/>
        </w:rPr>
        <w:t>multiplies must be the focal point in discussions of sustainability</w:t>
      </w:r>
      <w:r w:rsidRPr="00BF2FEC">
        <w:rPr>
          <w:sz w:val="16"/>
        </w:rPr>
        <w:t xml:space="preserve">. </w:t>
      </w:r>
      <w:r w:rsidRPr="00BF2FEC">
        <w:rPr>
          <w:u w:val="single"/>
        </w:rPr>
        <w:t>Grasping</w:t>
      </w:r>
      <w:r w:rsidRPr="00BF2FEC">
        <w:rPr>
          <w:sz w:val="16"/>
        </w:rPr>
        <w:t xml:space="preserve"> the </w:t>
      </w:r>
      <w:r w:rsidRPr="00BF2FEC">
        <w:rPr>
          <w:rStyle w:val="Emphasis"/>
        </w:rPr>
        <w:t>magnitude of the overshoot and of the unsustainability is crucial here</w:t>
      </w:r>
      <w:r w:rsidRPr="00BF2FEC">
        <w:rPr>
          <w:sz w:val="16"/>
        </w:rPr>
        <w:t xml:space="preserve">. The </w:t>
      </w:r>
      <w:r w:rsidRPr="00BF2FEC">
        <w:rPr>
          <w:u w:val="single"/>
        </w:rPr>
        <w:t>numbers show that present</w:t>
      </w:r>
      <w:r w:rsidRPr="00BF2FEC">
        <w:rPr>
          <w:sz w:val="16"/>
        </w:rPr>
        <w:t xml:space="preserve">, let alone probable 2050 rich world levels of </w:t>
      </w:r>
      <w:r w:rsidRPr="00212D1C">
        <w:rPr>
          <w:highlight w:val="cyan"/>
          <w:u w:val="single"/>
        </w:rPr>
        <w:t>consumption</w:t>
      </w:r>
      <w:r w:rsidRPr="00BF2FEC">
        <w:rPr>
          <w:sz w:val="16"/>
        </w:rPr>
        <w:t xml:space="preserve">, are </w:t>
      </w:r>
      <w:r w:rsidRPr="00212D1C">
        <w:rPr>
          <w:rStyle w:val="Emphasis"/>
          <w:highlight w:val="cyan"/>
        </w:rPr>
        <w:t>grossly unsustainable</w:t>
      </w:r>
      <w:r w:rsidRPr="00BF2FEC">
        <w:rPr>
          <w:sz w:val="16"/>
        </w:rPr>
        <w:t xml:space="preserve"> </w:t>
      </w:r>
      <w:r w:rsidRPr="00BF2FEC">
        <w:rPr>
          <w:u w:val="single"/>
        </w:rPr>
        <w:t>and</w:t>
      </w:r>
      <w:r w:rsidRPr="00BF2FEC">
        <w:rPr>
          <w:sz w:val="16"/>
        </w:rPr>
        <w:t xml:space="preserve"> </w:t>
      </w:r>
      <w:r w:rsidRPr="00BF2FEC">
        <w:rPr>
          <w:rStyle w:val="Emphasis"/>
        </w:rPr>
        <w:t>could never be extended</w:t>
      </w:r>
      <w:r w:rsidRPr="00BF2FEC">
        <w:rPr>
          <w:sz w:val="16"/>
        </w:rPr>
        <w:t xml:space="preserve"> to all people. But </w:t>
      </w:r>
      <w:r w:rsidRPr="00212D1C">
        <w:rPr>
          <w:highlight w:val="cyan"/>
          <w:u w:val="single"/>
        </w:rPr>
        <w:t>can’t tech</w:t>
      </w:r>
      <w:r w:rsidRPr="00BF2FEC">
        <w:rPr>
          <w:u w:val="single"/>
        </w:rPr>
        <w:t xml:space="preserve">nical advance </w:t>
      </w:r>
      <w:r w:rsidRPr="00212D1C">
        <w:rPr>
          <w:highlight w:val="cyan"/>
          <w:u w:val="single"/>
        </w:rPr>
        <w:t>solve</w:t>
      </w:r>
      <w:r w:rsidRPr="00BF2FEC">
        <w:rPr>
          <w:u w:val="single"/>
        </w:rPr>
        <w:t xml:space="preserve"> the problems?</w:t>
      </w:r>
      <w:r w:rsidRPr="00BF2FEC">
        <w:rPr>
          <w:sz w:val="16"/>
        </w:rPr>
        <w:t xml:space="preserve"> </w:t>
      </w:r>
      <w:r w:rsidRPr="00BF2FEC">
        <w:rPr>
          <w:u w:val="single"/>
        </w:rPr>
        <w:t>Most people hold the</w:t>
      </w:r>
      <w:r w:rsidRPr="00BF2FEC">
        <w:rPr>
          <w:sz w:val="16"/>
        </w:rPr>
        <w:t xml:space="preserve"> "</w:t>
      </w:r>
      <w:r w:rsidRPr="00BF2FEC">
        <w:rPr>
          <w:rStyle w:val="Emphasis"/>
        </w:rPr>
        <w:t>technical fix faith</w:t>
      </w:r>
      <w:r w:rsidRPr="00BF2FEC">
        <w:rPr>
          <w:sz w:val="16"/>
        </w:rPr>
        <w:t xml:space="preserve">", believing that technical advance will solve the resource and environmental problems and thereby make it unnecessary for us to question the commitment to affluence and growth. </w:t>
      </w:r>
      <w:r w:rsidRPr="00BF2FEC">
        <w:rPr>
          <w:u w:val="single"/>
        </w:rPr>
        <w:t>When considering the following evidence</w:t>
      </w:r>
      <w:r w:rsidRPr="00BF2FEC">
        <w:rPr>
          <w:sz w:val="16"/>
        </w:rPr>
        <w:t xml:space="preserve"> </w:t>
      </w:r>
      <w:r w:rsidRPr="00BF2FEC">
        <w:rPr>
          <w:rStyle w:val="Emphasis"/>
        </w:rPr>
        <w:t>keep in mind</w:t>
      </w:r>
      <w:r w:rsidRPr="00BF2FEC">
        <w:rPr>
          <w:sz w:val="16"/>
        </w:rPr>
        <w:t xml:space="preserve"> that </w:t>
      </w:r>
      <w:r w:rsidRPr="00BF2FEC">
        <w:rPr>
          <w:u w:val="single"/>
        </w:rPr>
        <w:t xml:space="preserve">what </w:t>
      </w:r>
      <w:r w:rsidRPr="00212D1C">
        <w:rPr>
          <w:highlight w:val="cyan"/>
          <w:u w:val="single"/>
        </w:rPr>
        <w:t>we need</w:t>
      </w:r>
      <w:r w:rsidRPr="00BF2FEC">
        <w:rPr>
          <w:u w:val="single"/>
        </w:rPr>
        <w:t xml:space="preserve"> is n</w:t>
      </w:r>
      <w:r w:rsidRPr="00BF2FEC">
        <w:rPr>
          <w:rStyle w:val="Emphasis"/>
        </w:rPr>
        <w:t>ot just to stop increases in impacts as growth goes on</w:t>
      </w:r>
      <w:r w:rsidRPr="00BF2FEC">
        <w:rPr>
          <w:sz w:val="16"/>
        </w:rPr>
        <w:t xml:space="preserve"> -- </w:t>
      </w:r>
      <w:r w:rsidRPr="00BF2FEC">
        <w:rPr>
          <w:u w:val="single"/>
        </w:rPr>
        <w:t xml:space="preserve">we need </w:t>
      </w:r>
      <w:r w:rsidRPr="00212D1C">
        <w:rPr>
          <w:highlight w:val="cyan"/>
          <w:u w:val="single"/>
        </w:rPr>
        <w:t>to reduce impacts</w:t>
      </w:r>
      <w:r w:rsidRPr="00BF2FEC">
        <w:rPr>
          <w:u w:val="single"/>
        </w:rPr>
        <w:t xml:space="preserve"> dramatically</w:t>
      </w:r>
      <w:r w:rsidRPr="00BF2FEC">
        <w:rPr>
          <w:sz w:val="16"/>
        </w:rPr>
        <w:t xml:space="preserve"> </w:t>
      </w:r>
      <w:r w:rsidRPr="00212D1C">
        <w:rPr>
          <w:rStyle w:val="Emphasis"/>
          <w:highlight w:val="cyan"/>
        </w:rPr>
        <w:t>before sustainable</w:t>
      </w:r>
      <w:r w:rsidRPr="00BF2FEC">
        <w:rPr>
          <w:rStyle w:val="Emphasis"/>
        </w:rPr>
        <w:t xml:space="preserve"> levels </w:t>
      </w:r>
      <w:r w:rsidRPr="00212D1C">
        <w:rPr>
          <w:rStyle w:val="Emphasis"/>
          <w:highlight w:val="cyan"/>
        </w:rPr>
        <w:t>are reached</w:t>
      </w:r>
      <w:r w:rsidRPr="00BF2FEC">
        <w:rPr>
          <w:sz w:val="16"/>
        </w:rPr>
        <w:t xml:space="preserve">. </w:t>
      </w:r>
      <w:r w:rsidRPr="00BF2FEC">
        <w:rPr>
          <w:u w:val="single"/>
        </w:rPr>
        <w:t xml:space="preserve">There is a </w:t>
      </w:r>
      <w:r w:rsidRPr="00BF2FEC">
        <w:rPr>
          <w:rStyle w:val="Emphasis"/>
        </w:rPr>
        <w:t>very strong case</w:t>
      </w:r>
      <w:r w:rsidRPr="00BF2FEC">
        <w:rPr>
          <w:sz w:val="16"/>
        </w:rPr>
        <w:t xml:space="preserve"> </w:t>
      </w:r>
      <w:r w:rsidRPr="00BF2FEC">
        <w:rPr>
          <w:u w:val="single"/>
        </w:rPr>
        <w:t>that</w:t>
      </w:r>
      <w:r w:rsidRPr="00BF2FEC">
        <w:rPr>
          <w:sz w:val="16"/>
        </w:rPr>
        <w:t xml:space="preserve"> </w:t>
      </w:r>
      <w:r w:rsidRPr="00212D1C">
        <w:rPr>
          <w:highlight w:val="cyan"/>
          <w:u w:val="single"/>
        </w:rPr>
        <w:t>tech</w:t>
      </w:r>
      <w:r w:rsidRPr="00BF2FEC">
        <w:rPr>
          <w:u w:val="single"/>
        </w:rPr>
        <w:t>nical advance</w:t>
      </w:r>
      <w:r w:rsidRPr="00BF2FEC">
        <w:rPr>
          <w:sz w:val="16"/>
        </w:rPr>
        <w:t xml:space="preserve"> </w:t>
      </w:r>
      <w:r w:rsidRPr="00212D1C">
        <w:rPr>
          <w:highlight w:val="cyan"/>
          <w:u w:val="single"/>
        </w:rPr>
        <w:t>is</w:t>
      </w:r>
      <w:r w:rsidRPr="00212D1C">
        <w:rPr>
          <w:sz w:val="16"/>
          <w:highlight w:val="cyan"/>
        </w:rPr>
        <w:t xml:space="preserve"> </w:t>
      </w:r>
      <w:r w:rsidRPr="00212D1C">
        <w:rPr>
          <w:rStyle w:val="Emphasis"/>
          <w:highlight w:val="cyan"/>
        </w:rPr>
        <w:t>nowhere near</w:t>
      </w:r>
      <w:r w:rsidRPr="00BF2FEC">
        <w:rPr>
          <w:rStyle w:val="Emphasis"/>
        </w:rPr>
        <w:t xml:space="preserve"> capable of </w:t>
      </w:r>
      <w:r w:rsidRPr="00212D1C">
        <w:rPr>
          <w:rStyle w:val="Emphasis"/>
          <w:highlight w:val="cyan"/>
        </w:rPr>
        <w:t>solving</w:t>
      </w:r>
      <w:r w:rsidRPr="00BF2FEC">
        <w:rPr>
          <w:sz w:val="16"/>
        </w:rPr>
        <w:t xml:space="preserve"> the </w:t>
      </w:r>
      <w:r w:rsidRPr="00BF2FEC">
        <w:rPr>
          <w:u w:val="single"/>
        </w:rPr>
        <w:t>sustainability problems facing us</w:t>
      </w:r>
      <w:r w:rsidRPr="00BF2FEC">
        <w:rPr>
          <w:sz w:val="16"/>
        </w:rPr>
        <w:t xml:space="preserve">. Note that </w:t>
      </w:r>
      <w:r w:rsidRPr="00BF2FEC">
        <w:rPr>
          <w:u w:val="single"/>
        </w:rPr>
        <w:t xml:space="preserve">many miraculous </w:t>
      </w:r>
      <w:r w:rsidRPr="00212D1C">
        <w:rPr>
          <w:highlight w:val="cyan"/>
          <w:u w:val="single"/>
        </w:rPr>
        <w:t>tech</w:t>
      </w:r>
      <w:r w:rsidRPr="00BF2FEC">
        <w:rPr>
          <w:u w:val="single"/>
        </w:rPr>
        <w:t>nical developments</w:t>
      </w:r>
      <w:r w:rsidRPr="00BF2FEC">
        <w:rPr>
          <w:sz w:val="16"/>
        </w:rPr>
        <w:t xml:space="preserve">, e.g., in physics, astronomy, genetics, and medicine, </w:t>
      </w:r>
      <w:r w:rsidRPr="00212D1C">
        <w:rPr>
          <w:highlight w:val="cyan"/>
          <w:u w:val="single"/>
        </w:rPr>
        <w:t>are not</w:t>
      </w:r>
      <w:r w:rsidRPr="00BF2FEC">
        <w:rPr>
          <w:u w:val="single"/>
        </w:rPr>
        <w:t xml:space="preserve"> so </w:t>
      </w:r>
      <w:r w:rsidRPr="00212D1C">
        <w:rPr>
          <w:highlight w:val="cyan"/>
          <w:u w:val="single"/>
        </w:rPr>
        <w:t>relevant</w:t>
      </w:r>
      <w:r w:rsidRPr="00BF2FEC">
        <w:rPr>
          <w:u w:val="single"/>
        </w:rPr>
        <w:t xml:space="preserve"> here</w:t>
      </w:r>
      <w:r w:rsidRPr="00BF2FEC">
        <w:rPr>
          <w:sz w:val="16"/>
        </w:rPr>
        <w:t xml:space="preserve"> </w:t>
      </w:r>
      <w:r w:rsidRPr="00212D1C">
        <w:rPr>
          <w:highlight w:val="cyan"/>
          <w:u w:val="single"/>
        </w:rPr>
        <w:t>where the focus is on</w:t>
      </w:r>
      <w:r w:rsidRPr="00BF2FEC">
        <w:rPr>
          <w:u w:val="single"/>
        </w:rPr>
        <w:t xml:space="preserve"> the possibility of making</w:t>
      </w:r>
      <w:r w:rsidRPr="00BF2FEC">
        <w:rPr>
          <w:sz w:val="16"/>
        </w:rPr>
        <w:t xml:space="preserve"> big </w:t>
      </w:r>
      <w:r w:rsidRPr="00BF2FEC">
        <w:rPr>
          <w:u w:val="single"/>
        </w:rPr>
        <w:t xml:space="preserve">improvements in the </w:t>
      </w:r>
      <w:r w:rsidRPr="00212D1C">
        <w:rPr>
          <w:highlight w:val="cyan"/>
          <w:u w:val="single"/>
        </w:rPr>
        <w:t>efficiency</w:t>
      </w:r>
      <w:r w:rsidRPr="00BF2FEC">
        <w:rPr>
          <w:u w:val="single"/>
        </w:rPr>
        <w:t xml:space="preserve"> and energy costs of producing energy and materials</w:t>
      </w:r>
      <w:r w:rsidRPr="00BF2FEC">
        <w:rPr>
          <w:sz w:val="16"/>
        </w:rPr>
        <w:t xml:space="preserve">, </w:t>
      </w:r>
      <w:r w:rsidRPr="00BF2FEC">
        <w:rPr>
          <w:u w:val="single"/>
        </w:rPr>
        <w:t>and of cutting ecological impacts</w:t>
      </w:r>
      <w:r w:rsidRPr="00BF2FEC">
        <w:rPr>
          <w:sz w:val="16"/>
        </w:rPr>
        <w:t xml:space="preserve">. Following are some of the main elements in the case. 1. </w:t>
      </w:r>
      <w:r w:rsidRPr="00BF2FEC">
        <w:rPr>
          <w:u w:val="single"/>
        </w:rPr>
        <w:t>Efficiency gains to date</w:t>
      </w:r>
      <w:r w:rsidRPr="00BF2FEC">
        <w:rPr>
          <w:sz w:val="16"/>
        </w:rPr>
        <w:t xml:space="preserve">. It is not the case that technical achievements in the relevant areas have been very encouraging. Ayres and </w:t>
      </w:r>
      <w:proofErr w:type="spellStart"/>
      <w:r w:rsidRPr="00BF2FEC">
        <w:rPr>
          <w:sz w:val="16"/>
        </w:rPr>
        <w:t>Vouroudis</w:t>
      </w:r>
      <w:proofErr w:type="spellEnd"/>
      <w:r w:rsidRPr="00BF2FEC">
        <w:rPr>
          <w:sz w:val="16"/>
        </w:rPr>
        <w:t xml:space="preserve"> (2009) note that </w:t>
      </w:r>
      <w:r w:rsidRPr="00BF2FEC">
        <w:rPr>
          <w:u w:val="single"/>
        </w:rPr>
        <w:t xml:space="preserve">for many decades the </w:t>
      </w:r>
      <w:r w:rsidRPr="00212D1C">
        <w:rPr>
          <w:rStyle w:val="Emphasis"/>
          <w:highlight w:val="cyan"/>
        </w:rPr>
        <w:t>efficiency</w:t>
      </w:r>
      <w:r w:rsidRPr="00212D1C">
        <w:rPr>
          <w:highlight w:val="cyan"/>
          <w:u w:val="single"/>
        </w:rPr>
        <w:t xml:space="preserve"> of </w:t>
      </w:r>
      <w:r w:rsidRPr="00212D1C">
        <w:rPr>
          <w:rStyle w:val="Emphasis"/>
          <w:highlight w:val="cyan"/>
        </w:rPr>
        <w:t>production</w:t>
      </w:r>
      <w:r w:rsidRPr="00BF2FEC">
        <w:rPr>
          <w:rStyle w:val="Emphasis"/>
        </w:rPr>
        <w:t xml:space="preserve"> of electricity and fuels</w:t>
      </w:r>
      <w:r w:rsidRPr="00BF2FEC">
        <w:rPr>
          <w:sz w:val="16"/>
        </w:rPr>
        <w:t xml:space="preserve">, </w:t>
      </w:r>
      <w:r w:rsidRPr="00BF2FEC">
        <w:rPr>
          <w:rStyle w:val="Emphasis"/>
        </w:rPr>
        <w:t>electric motors</w:t>
      </w:r>
      <w:r w:rsidRPr="00BF2FEC">
        <w:rPr>
          <w:sz w:val="16"/>
        </w:rPr>
        <w:t xml:space="preserve">, </w:t>
      </w:r>
      <w:r w:rsidRPr="00BF2FEC">
        <w:rPr>
          <w:rStyle w:val="Emphasis"/>
        </w:rPr>
        <w:t>ammonia</w:t>
      </w:r>
      <w:r w:rsidRPr="00BF2FEC">
        <w:rPr>
          <w:sz w:val="16"/>
        </w:rPr>
        <w:t xml:space="preserve"> and </w:t>
      </w:r>
      <w:r w:rsidRPr="00BF2FEC">
        <w:rPr>
          <w:rStyle w:val="Emphasis"/>
        </w:rPr>
        <w:t>iron</w:t>
      </w:r>
      <w:r w:rsidRPr="00BF2FEC">
        <w:rPr>
          <w:sz w:val="16"/>
        </w:rPr>
        <w:t xml:space="preserve"> </w:t>
      </w:r>
      <w:r w:rsidRPr="00BF2FEC">
        <w:rPr>
          <w:u w:val="single"/>
        </w:rPr>
        <w:t>and</w:t>
      </w:r>
      <w:r w:rsidRPr="00BF2FEC">
        <w:rPr>
          <w:sz w:val="16"/>
        </w:rPr>
        <w:t xml:space="preserve"> </w:t>
      </w:r>
      <w:r w:rsidRPr="00BF2FEC">
        <w:rPr>
          <w:rStyle w:val="Emphasis"/>
        </w:rPr>
        <w:t>steel</w:t>
      </w:r>
      <w:r w:rsidRPr="00BF2FEC">
        <w:rPr>
          <w:sz w:val="16"/>
        </w:rPr>
        <w:t xml:space="preserve"> </w:t>
      </w:r>
      <w:r w:rsidRPr="00BF2FEC">
        <w:rPr>
          <w:u w:val="single"/>
        </w:rPr>
        <w:t>has</w:t>
      </w:r>
      <w:r w:rsidRPr="00BF2FEC">
        <w:rPr>
          <w:sz w:val="16"/>
        </w:rPr>
        <w:t xml:space="preserve"> </w:t>
      </w:r>
      <w:proofErr w:type="gramStart"/>
      <w:r w:rsidRPr="00BF2FEC">
        <w:rPr>
          <w:sz w:val="16"/>
        </w:rPr>
        <w:t xml:space="preserve">more or less </w:t>
      </w:r>
      <w:r w:rsidRPr="00212D1C">
        <w:rPr>
          <w:highlight w:val="cyan"/>
          <w:u w:val="single"/>
        </w:rPr>
        <w:t>plateaued</w:t>
      </w:r>
      <w:proofErr w:type="gramEnd"/>
      <w:r w:rsidRPr="00BF2FEC">
        <w:rPr>
          <w:sz w:val="16"/>
        </w:rPr>
        <w:t xml:space="preserve">. In many crucial areas such as producing energy and minerals (below) the trend is towards worse efficiency, i.e., the need is for increasing inputs per unit of output. 2. The deteriorating productivity growth rate. </w:t>
      </w:r>
      <w:r w:rsidRPr="00212D1C">
        <w:rPr>
          <w:highlight w:val="cyan"/>
          <w:u w:val="single"/>
        </w:rPr>
        <w:t>Tech</w:t>
      </w:r>
      <w:r w:rsidRPr="00BF2FEC">
        <w:rPr>
          <w:u w:val="single"/>
        </w:rPr>
        <w:t>nical advance</w:t>
      </w:r>
      <w:r w:rsidRPr="00BF2FEC">
        <w:rPr>
          <w:sz w:val="16"/>
        </w:rPr>
        <w:t xml:space="preserve"> is </w:t>
      </w:r>
      <w:r w:rsidRPr="00212D1C">
        <w:rPr>
          <w:highlight w:val="cyan"/>
          <w:u w:val="single"/>
        </w:rPr>
        <w:t>regarded as a</w:t>
      </w:r>
      <w:r w:rsidRPr="00BF2FEC">
        <w:rPr>
          <w:u w:val="single"/>
        </w:rPr>
        <w:t xml:space="preserve"> major </w:t>
      </w:r>
      <w:r w:rsidRPr="00212D1C">
        <w:rPr>
          <w:highlight w:val="cyan"/>
          <w:u w:val="single"/>
        </w:rPr>
        <w:t xml:space="preserve">determinant of </w:t>
      </w:r>
      <w:r w:rsidRPr="00212D1C">
        <w:rPr>
          <w:rStyle w:val="Emphasis"/>
          <w:highlight w:val="cyan"/>
        </w:rPr>
        <w:t>productivity</w:t>
      </w:r>
      <w:r w:rsidRPr="00BF2FEC">
        <w:rPr>
          <w:rStyle w:val="Emphasis"/>
        </w:rPr>
        <w:t xml:space="preserve"> growth</w:t>
      </w:r>
      <w:r w:rsidRPr="00BF2FEC">
        <w:rPr>
          <w:sz w:val="16"/>
        </w:rPr>
        <w:t xml:space="preserve"> and that has been in long term decline since the 1970s. Even the </w:t>
      </w:r>
      <w:r w:rsidRPr="00BF2FEC">
        <w:rPr>
          <w:u w:val="single"/>
        </w:rPr>
        <w:t xml:space="preserve">advent of </w:t>
      </w:r>
      <w:proofErr w:type="spellStart"/>
      <w:r w:rsidRPr="00212D1C">
        <w:rPr>
          <w:highlight w:val="cyan"/>
          <w:u w:val="single"/>
        </w:rPr>
        <w:t>computerisation</w:t>
      </w:r>
      <w:proofErr w:type="spellEnd"/>
      <w:r w:rsidRPr="00BF2FEC">
        <w:rPr>
          <w:u w:val="single"/>
        </w:rPr>
        <w:t xml:space="preserve"> has </w:t>
      </w:r>
      <w:r w:rsidRPr="00212D1C">
        <w:rPr>
          <w:highlight w:val="cyan"/>
          <w:u w:val="single"/>
        </w:rPr>
        <w:t>had a</w:t>
      </w:r>
      <w:r w:rsidRPr="00BF2FEC">
        <w:rPr>
          <w:u w:val="single"/>
        </w:rPr>
        <w:t xml:space="preserve"> surprisingly </w:t>
      </w:r>
      <w:r w:rsidRPr="00212D1C">
        <w:rPr>
          <w:highlight w:val="cyan"/>
          <w:u w:val="single"/>
        </w:rPr>
        <w:t>small effect</w:t>
      </w:r>
      <w:r w:rsidRPr="00BF2FEC">
        <w:rPr>
          <w:sz w:val="16"/>
        </w:rPr>
        <w:t xml:space="preserve">, a phenomenon </w:t>
      </w:r>
      <w:r w:rsidRPr="00BF2FEC">
        <w:rPr>
          <w:u w:val="single"/>
        </w:rPr>
        <w:t>now labelled</w:t>
      </w:r>
      <w:r w:rsidRPr="00BF2FEC">
        <w:rPr>
          <w:sz w:val="16"/>
        </w:rPr>
        <w:t xml:space="preserve"> the “</w:t>
      </w:r>
      <w:r w:rsidRPr="00BF2FEC">
        <w:rPr>
          <w:u w:val="single"/>
        </w:rPr>
        <w:t>Productivity Paradox</w:t>
      </w:r>
      <w:r w:rsidRPr="00BF2FEC">
        <w:rPr>
          <w:sz w:val="16"/>
        </w:rPr>
        <w:t xml:space="preserve">.” In </w:t>
      </w:r>
      <w:proofErr w:type="gramStart"/>
      <w:r w:rsidRPr="00BF2FEC">
        <w:rPr>
          <w:sz w:val="16"/>
        </w:rPr>
        <w:t>fact</w:t>
      </w:r>
      <w:proofErr w:type="gramEnd"/>
      <w:r w:rsidRPr="00BF2FEC">
        <w:rPr>
          <w:sz w:val="16"/>
        </w:rPr>
        <w:t xml:space="preserve"> the UK productivity growth rate has recently has gone below zero; i.e., productivity has actually deteriorated. (Weldon, 2016.) 3. Little or </w:t>
      </w:r>
      <w:r w:rsidRPr="00212D1C">
        <w:rPr>
          <w:rStyle w:val="Emphasis"/>
          <w:highlight w:val="cyan"/>
        </w:rPr>
        <w:t>no</w:t>
      </w:r>
      <w:r w:rsidRPr="00BF2FEC">
        <w:rPr>
          <w:sz w:val="16"/>
        </w:rPr>
        <w:t xml:space="preserve"> “</w:t>
      </w:r>
      <w:r w:rsidRPr="00212D1C">
        <w:rPr>
          <w:rStyle w:val="Emphasis"/>
          <w:highlight w:val="cyan"/>
        </w:rPr>
        <w:t>decoupling</w:t>
      </w:r>
      <w:r w:rsidRPr="00212D1C">
        <w:rPr>
          <w:sz w:val="16"/>
          <w:highlight w:val="cyan"/>
        </w:rPr>
        <w:t xml:space="preserve">” </w:t>
      </w:r>
      <w:r w:rsidRPr="00212D1C">
        <w:rPr>
          <w:highlight w:val="cyan"/>
          <w:u w:val="single"/>
        </w:rPr>
        <w:t>is occurring</w:t>
      </w:r>
      <w:r w:rsidRPr="00BF2FEC">
        <w:rPr>
          <w:sz w:val="16"/>
        </w:rPr>
        <w:t xml:space="preserve"> </w:t>
      </w:r>
      <w:r w:rsidRPr="00BF2FEC">
        <w:rPr>
          <w:u w:val="single"/>
        </w:rPr>
        <w:t xml:space="preserve">for </w:t>
      </w:r>
      <w:r w:rsidRPr="00BF2FEC">
        <w:rPr>
          <w:rStyle w:val="Emphasis"/>
        </w:rPr>
        <w:t>materials or energy use</w:t>
      </w:r>
      <w:r w:rsidRPr="00BF2FEC">
        <w:rPr>
          <w:sz w:val="16"/>
        </w:rPr>
        <w:t xml:space="preserve">. </w:t>
      </w:r>
      <w:r w:rsidRPr="00BF2FEC">
        <w:rPr>
          <w:u w:val="single"/>
        </w:rPr>
        <w:t xml:space="preserve">This is the </w:t>
      </w:r>
      <w:r w:rsidRPr="00BF2FEC">
        <w:rPr>
          <w:rStyle w:val="Emphasis"/>
        </w:rPr>
        <w:t>most important issue</w:t>
      </w:r>
      <w:r w:rsidRPr="00BF2FEC">
        <w:rPr>
          <w:sz w:val="16"/>
        </w:rPr>
        <w:t>; does recent history indicate that economic output has been or can be separated from materials and energy use, so that growth can continue while resource demand falls? The “</w:t>
      </w:r>
      <w:r w:rsidRPr="00212D1C">
        <w:rPr>
          <w:highlight w:val="cyan"/>
          <w:u w:val="single"/>
        </w:rPr>
        <w:t>Tech</w:t>
      </w:r>
      <w:r w:rsidRPr="00BF2FEC">
        <w:rPr>
          <w:u w:val="single"/>
        </w:rPr>
        <w:t>-Fix faith</w:t>
      </w:r>
      <w:r w:rsidRPr="00BF2FEC">
        <w:rPr>
          <w:sz w:val="16"/>
        </w:rPr>
        <w:t xml:space="preserve">” </w:t>
      </w:r>
      <w:r w:rsidRPr="00212D1C">
        <w:rPr>
          <w:highlight w:val="cyan"/>
          <w:u w:val="single"/>
        </w:rPr>
        <w:t>is</w:t>
      </w:r>
      <w:r w:rsidRPr="00BF2FEC">
        <w:rPr>
          <w:sz w:val="16"/>
        </w:rPr>
        <w:t xml:space="preserve"> </w:t>
      </w:r>
      <w:r w:rsidRPr="00BF2FEC">
        <w:rPr>
          <w:u w:val="single"/>
        </w:rPr>
        <w:t xml:space="preserve">fundamentally </w:t>
      </w:r>
      <w:r w:rsidRPr="00212D1C">
        <w:rPr>
          <w:highlight w:val="cyan"/>
          <w:u w:val="single"/>
        </w:rPr>
        <w:t>dependent on</w:t>
      </w:r>
      <w:r w:rsidRPr="00BF2FEC">
        <w:rPr>
          <w:u w:val="single"/>
        </w:rPr>
        <w:t xml:space="preserve"> the assumption that massive </w:t>
      </w:r>
      <w:r w:rsidRPr="00212D1C">
        <w:rPr>
          <w:highlight w:val="cyan"/>
          <w:u w:val="single"/>
        </w:rPr>
        <w:t>decoupling</w:t>
      </w:r>
      <w:r w:rsidRPr="00BF2FEC">
        <w:rPr>
          <w:u w:val="single"/>
        </w:rPr>
        <w:t xml:space="preserve"> is possible</w:t>
      </w:r>
      <w:r w:rsidRPr="00BF2FEC">
        <w:rPr>
          <w:sz w:val="16"/>
        </w:rPr>
        <w:t xml:space="preserve">. </w:t>
      </w:r>
      <w:r w:rsidRPr="00BF2FEC">
        <w:rPr>
          <w:u w:val="single"/>
        </w:rPr>
        <w:t>But</w:t>
      </w:r>
      <w:r w:rsidRPr="00BF2FEC">
        <w:rPr>
          <w:sz w:val="16"/>
        </w:rPr>
        <w:t xml:space="preserve"> </w:t>
      </w:r>
      <w:r w:rsidRPr="00BF2FEC">
        <w:rPr>
          <w:rStyle w:val="Emphasis"/>
        </w:rPr>
        <w:t>all the evidence</w:t>
      </w:r>
      <w:r w:rsidRPr="00BF2FEC">
        <w:rPr>
          <w:sz w:val="16"/>
        </w:rPr>
        <w:t xml:space="preserve"> </w:t>
      </w:r>
      <w:r w:rsidRPr="00BF2FEC">
        <w:rPr>
          <w:u w:val="single"/>
        </w:rPr>
        <w:t>seems to say</w:t>
      </w:r>
      <w:r w:rsidRPr="00BF2FEC">
        <w:rPr>
          <w:sz w:val="16"/>
        </w:rPr>
        <w:t xml:space="preserve"> that the </w:t>
      </w:r>
      <w:proofErr w:type="gramStart"/>
      <w:r w:rsidRPr="00BF2FEC">
        <w:rPr>
          <w:u w:val="single"/>
        </w:rPr>
        <w:t>amount</w:t>
      </w:r>
      <w:proofErr w:type="gramEnd"/>
      <w:r w:rsidRPr="00BF2FEC">
        <w:rPr>
          <w:u w:val="single"/>
        </w:rPr>
        <w:t xml:space="preserve"> of </w:t>
      </w:r>
      <w:r w:rsidRPr="00212D1C">
        <w:rPr>
          <w:highlight w:val="cyan"/>
          <w:u w:val="single"/>
        </w:rPr>
        <w:t>materials or energy needed</w:t>
      </w:r>
      <w:r w:rsidRPr="00BF2FEC">
        <w:rPr>
          <w:u w:val="single"/>
        </w:rPr>
        <w:t xml:space="preserve"> to produce a unit of GDP in rich countries </w:t>
      </w:r>
      <w:r w:rsidRPr="00212D1C">
        <w:rPr>
          <w:highlight w:val="cyan"/>
          <w:u w:val="single"/>
        </w:rPr>
        <w:t xml:space="preserve">has </w:t>
      </w:r>
      <w:r w:rsidRPr="00212D1C">
        <w:rPr>
          <w:rStyle w:val="Emphasis"/>
          <w:highlight w:val="cyan"/>
        </w:rPr>
        <w:t>not improved</w:t>
      </w:r>
      <w:r w:rsidRPr="00BF2FEC">
        <w:rPr>
          <w:rStyle w:val="Emphasis"/>
        </w:rPr>
        <w:t xml:space="preserve"> much if at all in recent years</w:t>
      </w:r>
      <w:r w:rsidRPr="00BF2FEC">
        <w:rPr>
          <w:sz w:val="16"/>
        </w:rPr>
        <w:t xml:space="preserve">. The box below refers to some of the evidence. </w:t>
      </w:r>
      <w:proofErr w:type="spellStart"/>
      <w:r w:rsidRPr="00BF2FEC">
        <w:rPr>
          <w:u w:val="single"/>
        </w:rPr>
        <w:t>Weidmann</w:t>
      </w:r>
      <w:proofErr w:type="spellEnd"/>
      <w:r w:rsidRPr="00BF2FEC">
        <w:rPr>
          <w:sz w:val="16"/>
        </w:rPr>
        <w:t xml:space="preserve"> et al. (</w:t>
      </w:r>
      <w:r w:rsidRPr="00BF2FEC">
        <w:rPr>
          <w:u w:val="single"/>
        </w:rPr>
        <w:t>2014</w:t>
      </w:r>
      <w:r w:rsidRPr="00BF2FEC">
        <w:rPr>
          <w:sz w:val="16"/>
        </w:rPr>
        <w:t xml:space="preserve">) </w:t>
      </w:r>
      <w:r w:rsidRPr="00BF2FEC">
        <w:rPr>
          <w:u w:val="single"/>
        </w:rPr>
        <w:t>say</w:t>
      </w:r>
      <w:r w:rsidRPr="00BF2FEC">
        <w:rPr>
          <w:sz w:val="16"/>
        </w:rPr>
        <w:t xml:space="preserve"> “…</w:t>
      </w:r>
      <w:r w:rsidRPr="00BF2FEC">
        <w:rPr>
          <w:u w:val="single"/>
        </w:rPr>
        <w:t>for the past two decades</w:t>
      </w:r>
      <w:r w:rsidRPr="00BF2FEC">
        <w:rPr>
          <w:sz w:val="16"/>
        </w:rPr>
        <w:t xml:space="preserve"> </w:t>
      </w:r>
      <w:r w:rsidRPr="00BF2FEC">
        <w:rPr>
          <w:u w:val="single"/>
        </w:rPr>
        <w:t>global amounts of iron</w:t>
      </w:r>
      <w:r w:rsidRPr="00BF2FEC">
        <w:rPr>
          <w:sz w:val="16"/>
        </w:rPr>
        <w:t xml:space="preserve"> ore </w:t>
      </w:r>
      <w:r w:rsidRPr="00BF2FEC">
        <w:rPr>
          <w:u w:val="single"/>
        </w:rPr>
        <w:t xml:space="preserve">and bauxite </w:t>
      </w:r>
      <w:r w:rsidRPr="00212D1C">
        <w:rPr>
          <w:highlight w:val="cyan"/>
          <w:u w:val="single"/>
        </w:rPr>
        <w:t>extractions</w:t>
      </w:r>
      <w:r w:rsidRPr="00BF2FEC">
        <w:rPr>
          <w:sz w:val="16"/>
        </w:rPr>
        <w:t xml:space="preserve"> have </w:t>
      </w:r>
      <w:r w:rsidRPr="00212D1C">
        <w:rPr>
          <w:rStyle w:val="Emphasis"/>
          <w:highlight w:val="cyan"/>
        </w:rPr>
        <w:t>risen faster than</w:t>
      </w:r>
      <w:r w:rsidRPr="00BF2FEC">
        <w:rPr>
          <w:rStyle w:val="Emphasis"/>
        </w:rPr>
        <w:t xml:space="preserve"> global </w:t>
      </w:r>
      <w:r w:rsidRPr="00212D1C">
        <w:rPr>
          <w:rStyle w:val="Emphasis"/>
          <w:highlight w:val="cyan"/>
        </w:rPr>
        <w:t>GDP</w:t>
      </w:r>
      <w:r w:rsidRPr="00BF2FEC">
        <w:rPr>
          <w:sz w:val="16"/>
        </w:rPr>
        <w:t xml:space="preserve">.” “… resource </w:t>
      </w:r>
      <w:r w:rsidRPr="00212D1C">
        <w:rPr>
          <w:highlight w:val="cyan"/>
          <w:u w:val="single"/>
        </w:rPr>
        <w:t>productivity</w:t>
      </w:r>
      <w:r w:rsidRPr="00BF2FEC">
        <w:rPr>
          <w:sz w:val="16"/>
        </w:rPr>
        <w:t xml:space="preserve">…has </w:t>
      </w:r>
      <w:r w:rsidRPr="00212D1C">
        <w:rPr>
          <w:rStyle w:val="Emphasis"/>
          <w:highlight w:val="cyan"/>
        </w:rPr>
        <w:t>fallen</w:t>
      </w:r>
      <w:r w:rsidRPr="00BF2FEC">
        <w:rPr>
          <w:rStyle w:val="Emphasis"/>
        </w:rPr>
        <w:t xml:space="preserve"> in developed nations</w:t>
      </w:r>
      <w:r w:rsidRPr="00BF2FEC">
        <w:rPr>
          <w:sz w:val="16"/>
        </w:rPr>
        <w:t>.” “</w:t>
      </w:r>
      <w:r w:rsidRPr="00BF2FEC">
        <w:rPr>
          <w:u w:val="single"/>
        </w:rPr>
        <w:t xml:space="preserve">There has been </w:t>
      </w:r>
      <w:r w:rsidRPr="00BF2FEC">
        <w:rPr>
          <w:rStyle w:val="Emphasis"/>
        </w:rPr>
        <w:t>no improvement</w:t>
      </w:r>
      <w:r w:rsidRPr="00BF2FEC">
        <w:rPr>
          <w:sz w:val="16"/>
        </w:rPr>
        <w:t xml:space="preserve"> whatsoever </w:t>
      </w:r>
      <w:r w:rsidRPr="00BF2FEC">
        <w:rPr>
          <w:u w:val="single"/>
        </w:rPr>
        <w:t>with respect to</w:t>
      </w:r>
      <w:r w:rsidRPr="00BF2FEC">
        <w:rPr>
          <w:sz w:val="16"/>
        </w:rPr>
        <w:t xml:space="preserve"> </w:t>
      </w:r>
      <w:r w:rsidRPr="00BF2FEC">
        <w:rPr>
          <w:rStyle w:val="Emphasis"/>
        </w:rPr>
        <w:t>improving</w:t>
      </w:r>
      <w:r w:rsidRPr="00BF2FEC">
        <w:rPr>
          <w:sz w:val="16"/>
        </w:rPr>
        <w:t xml:space="preserve"> the </w:t>
      </w:r>
      <w:r w:rsidRPr="00BF2FEC">
        <w:rPr>
          <w:rStyle w:val="Emphasis"/>
        </w:rPr>
        <w:t>economic efficiency</w:t>
      </w:r>
      <w:r w:rsidRPr="00BF2FEC">
        <w:rPr>
          <w:sz w:val="16"/>
        </w:rPr>
        <w:t xml:space="preserve"> </w:t>
      </w:r>
      <w:r w:rsidRPr="00BF2FEC">
        <w:rPr>
          <w:u w:val="single"/>
        </w:rPr>
        <w:t>of</w:t>
      </w:r>
      <w:r w:rsidRPr="00BF2FEC">
        <w:rPr>
          <w:sz w:val="16"/>
        </w:rPr>
        <w:t xml:space="preserve"> </w:t>
      </w:r>
      <w:r w:rsidRPr="00BF2FEC">
        <w:rPr>
          <w:u w:val="single"/>
        </w:rPr>
        <w:t>metal ore use</w:t>
      </w:r>
      <w:r w:rsidRPr="00BF2FEC">
        <w:rPr>
          <w:sz w:val="16"/>
        </w:rPr>
        <w:t xml:space="preserve">.” </w:t>
      </w:r>
      <w:proofErr w:type="spellStart"/>
      <w:r w:rsidRPr="00BF2FEC">
        <w:rPr>
          <w:u w:val="single"/>
        </w:rPr>
        <w:t>Giljum</w:t>
      </w:r>
      <w:proofErr w:type="spellEnd"/>
      <w:r w:rsidRPr="00BF2FEC">
        <w:rPr>
          <w:sz w:val="16"/>
        </w:rPr>
        <w:t xml:space="preserve"> et al. (</w:t>
      </w:r>
      <w:r w:rsidRPr="00BF2FEC">
        <w:rPr>
          <w:u w:val="single"/>
        </w:rPr>
        <w:t>2014</w:t>
      </w:r>
      <w:r w:rsidRPr="00BF2FEC">
        <w:rPr>
          <w:sz w:val="16"/>
        </w:rPr>
        <w:t xml:space="preserve">, p. 324) </w:t>
      </w:r>
      <w:r w:rsidRPr="00BF2FEC">
        <w:rPr>
          <w:u w:val="single"/>
        </w:rPr>
        <w:t>report</w:t>
      </w:r>
      <w:r w:rsidRPr="00BF2FEC">
        <w:rPr>
          <w:sz w:val="16"/>
        </w:rPr>
        <w:t xml:space="preserve"> in the world </w:t>
      </w:r>
      <w:proofErr w:type="gramStart"/>
      <w:r w:rsidRPr="00BF2FEC">
        <w:rPr>
          <w:sz w:val="16"/>
        </w:rPr>
        <w:t>as a whole only</w:t>
      </w:r>
      <w:proofErr w:type="gramEnd"/>
      <w:r w:rsidRPr="00BF2FEC">
        <w:rPr>
          <w:sz w:val="16"/>
        </w:rPr>
        <w:t xml:space="preserve"> a 0.9% p.a. improvement in the dollar value extracted from the use of each unit of minerals between 1980 and 2009, and that over the 10 years before the GFC there was no improvement. “…</w:t>
      </w:r>
      <w:r w:rsidRPr="00BF2FEC">
        <w:rPr>
          <w:rStyle w:val="Emphasis"/>
        </w:rPr>
        <w:t>not even a relative decoupling</w:t>
      </w:r>
      <w:r w:rsidRPr="00BF2FEC">
        <w:rPr>
          <w:sz w:val="16"/>
        </w:rPr>
        <w:t xml:space="preserve"> was </w:t>
      </w:r>
      <w:r w:rsidRPr="00BF2FEC">
        <w:rPr>
          <w:u w:val="single"/>
        </w:rPr>
        <w:t>achieved</w:t>
      </w:r>
      <w:r w:rsidRPr="00BF2FEC">
        <w:rPr>
          <w:sz w:val="16"/>
        </w:rPr>
        <w:t xml:space="preserve"> </w:t>
      </w:r>
      <w:r w:rsidRPr="00BF2FEC">
        <w:rPr>
          <w:u w:val="single"/>
        </w:rPr>
        <w:t>on the global level</w:t>
      </w:r>
      <w:r w:rsidRPr="00BF2FEC">
        <w:rPr>
          <w:sz w:val="16"/>
        </w:rPr>
        <w:t xml:space="preserve">.” They point out that </w:t>
      </w:r>
      <w:r w:rsidRPr="00BF2FEC">
        <w:rPr>
          <w:u w:val="single"/>
        </w:rPr>
        <w:t xml:space="preserve">the picture would have been </w:t>
      </w:r>
      <w:r w:rsidRPr="00BF2FEC">
        <w:rPr>
          <w:rStyle w:val="Emphasis"/>
        </w:rPr>
        <w:t>worse</w:t>
      </w:r>
      <w:r w:rsidRPr="00BF2FEC">
        <w:rPr>
          <w:u w:val="single"/>
        </w:rPr>
        <w:t xml:space="preserve"> had they included the many materials in rich world imports</w:t>
      </w:r>
      <w:r w:rsidRPr="00BF2FEC">
        <w:rPr>
          <w:sz w:val="16"/>
        </w:rPr>
        <w:t xml:space="preserve">. </w:t>
      </w:r>
      <w:proofErr w:type="spellStart"/>
      <w:r w:rsidRPr="00BF2FEC">
        <w:rPr>
          <w:u w:val="single"/>
        </w:rPr>
        <w:t>Diederan’s</w:t>
      </w:r>
      <w:proofErr w:type="spellEnd"/>
      <w:r w:rsidRPr="00BF2FEC">
        <w:rPr>
          <w:sz w:val="16"/>
        </w:rPr>
        <w:t xml:space="preserve"> </w:t>
      </w:r>
      <w:r w:rsidRPr="00BF2FEC">
        <w:rPr>
          <w:u w:val="single"/>
        </w:rPr>
        <w:t>account</w:t>
      </w:r>
      <w:r w:rsidRPr="00BF2FEC">
        <w:rPr>
          <w:sz w:val="16"/>
        </w:rPr>
        <w:t xml:space="preserve"> (</w:t>
      </w:r>
      <w:r w:rsidRPr="00BF2FEC">
        <w:rPr>
          <w:u w:val="single"/>
        </w:rPr>
        <w:t>2009</w:t>
      </w:r>
      <w:r w:rsidRPr="00BF2FEC">
        <w:rPr>
          <w:sz w:val="16"/>
        </w:rPr>
        <w:t xml:space="preserve">) of the productivity of minerals </w:t>
      </w:r>
      <w:r w:rsidRPr="00BF2FEC">
        <w:rPr>
          <w:u w:val="single"/>
        </w:rPr>
        <w:t>discovery</w:t>
      </w:r>
      <w:r w:rsidRPr="00BF2FEC">
        <w:rPr>
          <w:sz w:val="16"/>
        </w:rPr>
        <w:t xml:space="preserve"> </w:t>
      </w:r>
      <w:r w:rsidRPr="00BF2FEC">
        <w:rPr>
          <w:u w:val="single"/>
        </w:rPr>
        <w:t>effort is even more pessimistic</w:t>
      </w:r>
      <w:r w:rsidRPr="00BF2FEC">
        <w:rPr>
          <w:sz w:val="16"/>
        </w:rPr>
        <w:t xml:space="preserve">. Between 1980 and 2008 the annual major deposit discovery rate fell from 13 to less than 1, while discovery expenditure went from about $1.5 billion p.a. to $7 billion p.a., meaning the </w:t>
      </w:r>
      <w:r w:rsidRPr="00212D1C">
        <w:rPr>
          <w:highlight w:val="cyan"/>
          <w:u w:val="single"/>
        </w:rPr>
        <w:t>productivity</w:t>
      </w:r>
      <w:r w:rsidRPr="00BF2FEC">
        <w:rPr>
          <w:u w:val="single"/>
        </w:rPr>
        <w:t xml:space="preserve"> of expenditure </w:t>
      </w:r>
      <w:r w:rsidRPr="00212D1C">
        <w:rPr>
          <w:highlight w:val="cyan"/>
          <w:u w:val="single"/>
        </w:rPr>
        <w:t>fell by</w:t>
      </w:r>
      <w:r w:rsidRPr="00BF2FEC">
        <w:rPr>
          <w:u w:val="single"/>
        </w:rPr>
        <w:t xml:space="preserve"> a </w:t>
      </w:r>
      <w:r w:rsidRPr="00212D1C">
        <w:rPr>
          <w:highlight w:val="cyan"/>
          <w:u w:val="single"/>
        </w:rPr>
        <w:t>factor</w:t>
      </w:r>
      <w:r w:rsidRPr="00BF2FEC">
        <w:rPr>
          <w:u w:val="single"/>
        </w:rPr>
        <w:t xml:space="preserve"> in the vicinity </w:t>
      </w:r>
      <w:r w:rsidRPr="00212D1C">
        <w:rPr>
          <w:highlight w:val="cyan"/>
          <w:u w:val="single"/>
        </w:rPr>
        <w:t>of</w:t>
      </w:r>
      <w:r w:rsidRPr="00BF2FEC">
        <w:rPr>
          <w:u w:val="single"/>
        </w:rPr>
        <w:t xml:space="preserve"> around </w:t>
      </w:r>
      <w:r w:rsidRPr="00212D1C">
        <w:rPr>
          <w:highlight w:val="cyan"/>
          <w:u w:val="single"/>
        </w:rPr>
        <w:t>100</w:t>
      </w:r>
      <w:r w:rsidRPr="00BF2FEC">
        <w:rPr>
          <w:sz w:val="16"/>
        </w:rPr>
        <w:t xml:space="preserve">, </w:t>
      </w:r>
      <w:r w:rsidRPr="00BF2FEC">
        <w:rPr>
          <w:u w:val="single"/>
        </w:rPr>
        <w:t>which is an annual decline of around 40%</w:t>
      </w:r>
      <w:r w:rsidRPr="00BF2FEC">
        <w:rPr>
          <w:sz w:val="16"/>
        </w:rPr>
        <w:t xml:space="preserve"> p.a. Recent petroleum figures are similar; in the last decade or so the </w:t>
      </w:r>
      <w:r w:rsidRPr="00BF2FEC">
        <w:rPr>
          <w:u w:val="single"/>
        </w:rPr>
        <w:t xml:space="preserve">discovery rate has </w:t>
      </w:r>
      <w:r w:rsidRPr="00BF2FEC">
        <w:rPr>
          <w:rStyle w:val="Emphasis"/>
        </w:rPr>
        <w:t>not increased</w:t>
      </w:r>
      <w:r w:rsidRPr="00BF2FEC">
        <w:rPr>
          <w:sz w:val="16"/>
        </w:rPr>
        <w:t xml:space="preserve"> </w:t>
      </w:r>
      <w:r w:rsidRPr="00BF2FEC">
        <w:rPr>
          <w:u w:val="single"/>
        </w:rPr>
        <w:t>but</w:t>
      </w:r>
      <w:r w:rsidRPr="00BF2FEC">
        <w:rPr>
          <w:sz w:val="16"/>
        </w:rPr>
        <w:t xml:space="preserve"> </w:t>
      </w:r>
      <w:r w:rsidRPr="00BF2FEC">
        <w:rPr>
          <w:u w:val="single"/>
        </w:rPr>
        <w:t xml:space="preserve">discovery </w:t>
      </w:r>
      <w:r w:rsidRPr="00BF2FEC">
        <w:rPr>
          <w:rStyle w:val="Emphasis"/>
        </w:rPr>
        <w:t>expenditure</w:t>
      </w:r>
      <w:r w:rsidRPr="00BF2FEC">
        <w:rPr>
          <w:sz w:val="16"/>
        </w:rPr>
        <w:t xml:space="preserve"> </w:t>
      </w:r>
      <w:proofErr w:type="gramStart"/>
      <w:r w:rsidRPr="00BF2FEC">
        <w:rPr>
          <w:sz w:val="16"/>
        </w:rPr>
        <w:t xml:space="preserve">more or less </w:t>
      </w:r>
      <w:r w:rsidRPr="00BF2FEC">
        <w:rPr>
          <w:rStyle w:val="Emphasis"/>
        </w:rPr>
        <w:t>trebled</w:t>
      </w:r>
      <w:proofErr w:type="gramEnd"/>
      <w:r w:rsidRPr="00BF2FEC">
        <w:rPr>
          <w:sz w:val="16"/>
        </w:rPr>
        <w:t>. (</w:t>
      </w:r>
      <w:r w:rsidRPr="00BF2FEC">
        <w:rPr>
          <w:u w:val="single"/>
        </w:rPr>
        <w:t>Johnson</w:t>
      </w:r>
      <w:r w:rsidRPr="00BF2FEC">
        <w:rPr>
          <w:sz w:val="16"/>
        </w:rPr>
        <w:t xml:space="preserve">, </w:t>
      </w:r>
      <w:r w:rsidRPr="00BF2FEC">
        <w:rPr>
          <w:u w:val="single"/>
        </w:rPr>
        <w:t>2010</w:t>
      </w:r>
      <w:r w:rsidRPr="00BF2FEC">
        <w:rPr>
          <w:sz w:val="16"/>
        </w:rPr>
        <w:t xml:space="preserve">.) </w:t>
      </w:r>
      <w:proofErr w:type="spellStart"/>
      <w:r w:rsidRPr="00BF2FEC">
        <w:rPr>
          <w:u w:val="single"/>
        </w:rPr>
        <w:t>Schandl</w:t>
      </w:r>
      <w:proofErr w:type="spellEnd"/>
      <w:r w:rsidRPr="00BF2FEC">
        <w:rPr>
          <w:sz w:val="16"/>
        </w:rPr>
        <w:t xml:space="preserve"> et al. (</w:t>
      </w:r>
      <w:r w:rsidRPr="00BF2FEC">
        <w:rPr>
          <w:u w:val="single"/>
        </w:rPr>
        <w:t>2015</w:t>
      </w:r>
      <w:r w:rsidRPr="00BF2FEC">
        <w:rPr>
          <w:sz w:val="16"/>
        </w:rPr>
        <w:t xml:space="preserve">) </w:t>
      </w:r>
      <w:r w:rsidRPr="00BF2FEC">
        <w:rPr>
          <w:u w:val="single"/>
        </w:rPr>
        <w:t>say</w:t>
      </w:r>
      <w:r w:rsidRPr="00BF2FEC">
        <w:rPr>
          <w:sz w:val="16"/>
        </w:rPr>
        <w:t xml:space="preserve"> </w:t>
      </w:r>
      <w:proofErr w:type="gramStart"/>
      <w:r w:rsidRPr="00BF2FEC">
        <w:rPr>
          <w:sz w:val="16"/>
        </w:rPr>
        <w:t>“ …</w:t>
      </w:r>
      <w:proofErr w:type="gramEnd"/>
      <w:r w:rsidRPr="00BF2FEC">
        <w:rPr>
          <w:sz w:val="16"/>
        </w:rPr>
        <w:t xml:space="preserve"> </w:t>
      </w:r>
      <w:r w:rsidRPr="00BF2FEC">
        <w:rPr>
          <w:u w:val="single"/>
        </w:rPr>
        <w:t>there is a very high coupling of energy use to economic growth</w:t>
      </w:r>
      <w:r w:rsidRPr="00BF2FEC">
        <w:rPr>
          <w:sz w:val="16"/>
        </w:rPr>
        <w:t xml:space="preserve">, </w:t>
      </w:r>
      <w:r w:rsidRPr="00BF2FEC">
        <w:rPr>
          <w:u w:val="single"/>
        </w:rPr>
        <w:t>meaning</w:t>
      </w:r>
      <w:r w:rsidRPr="00BF2FEC">
        <w:rPr>
          <w:sz w:val="16"/>
        </w:rPr>
        <w:t xml:space="preserve"> that an </w:t>
      </w:r>
      <w:r w:rsidRPr="00212D1C">
        <w:rPr>
          <w:rStyle w:val="Emphasis"/>
          <w:highlight w:val="cyan"/>
        </w:rPr>
        <w:t>increase in GDP</w:t>
      </w:r>
      <w:r w:rsidRPr="00212D1C">
        <w:rPr>
          <w:sz w:val="16"/>
          <w:highlight w:val="cyan"/>
        </w:rPr>
        <w:t xml:space="preserve"> </w:t>
      </w:r>
      <w:r w:rsidRPr="00212D1C">
        <w:rPr>
          <w:highlight w:val="cyan"/>
          <w:u w:val="single"/>
        </w:rPr>
        <w:t>drives</w:t>
      </w:r>
      <w:r w:rsidRPr="00BF2FEC">
        <w:rPr>
          <w:sz w:val="16"/>
        </w:rPr>
        <w:t xml:space="preserve"> a </w:t>
      </w:r>
      <w:r w:rsidRPr="00BF2FEC">
        <w:rPr>
          <w:rStyle w:val="Emphasis"/>
        </w:rPr>
        <w:t xml:space="preserve">proportional </w:t>
      </w:r>
      <w:r w:rsidRPr="00212D1C">
        <w:rPr>
          <w:rStyle w:val="Emphasis"/>
          <w:highlight w:val="cyan"/>
        </w:rPr>
        <w:t>increase in energy use</w:t>
      </w:r>
      <w:r w:rsidRPr="00BF2FEC">
        <w:rPr>
          <w:sz w:val="16"/>
        </w:rPr>
        <w:t xml:space="preserve">.” “Our </w:t>
      </w:r>
      <w:r w:rsidRPr="00BF2FEC">
        <w:rPr>
          <w:u w:val="single"/>
        </w:rPr>
        <w:t>results show</w:t>
      </w:r>
      <w:r w:rsidRPr="00BF2FEC">
        <w:rPr>
          <w:sz w:val="16"/>
        </w:rPr>
        <w:t xml:space="preserve"> that while relative decoupling can be achieved in some scenarios, none would lead to an absolute reduction in energy or materials footprint.” In all three of their scenarios “… energy use continues to be strongly coupled with economic activity...” </w:t>
      </w:r>
      <w:r w:rsidRPr="00BF2FEC">
        <w:rPr>
          <w:u w:val="single"/>
        </w:rPr>
        <w:t>Alvarez found</w:t>
      </w:r>
      <w:r w:rsidRPr="00BF2FEC">
        <w:rPr>
          <w:sz w:val="16"/>
        </w:rPr>
        <w:t xml:space="preserve"> that for Europe, Spain and the </w:t>
      </w:r>
      <w:r w:rsidRPr="00BF2FEC">
        <w:rPr>
          <w:u w:val="single"/>
        </w:rPr>
        <w:t>US</w:t>
      </w:r>
      <w:r w:rsidRPr="00BF2FEC">
        <w:rPr>
          <w:sz w:val="16"/>
        </w:rPr>
        <w:t xml:space="preserve">, </w:t>
      </w:r>
      <w:r w:rsidRPr="00212D1C">
        <w:rPr>
          <w:highlight w:val="cyan"/>
          <w:u w:val="single"/>
        </w:rPr>
        <w:t>GDP</w:t>
      </w:r>
      <w:r w:rsidRPr="00212D1C">
        <w:rPr>
          <w:sz w:val="16"/>
          <w:highlight w:val="cyan"/>
        </w:rPr>
        <w:t xml:space="preserve"> </w:t>
      </w:r>
      <w:r w:rsidRPr="00212D1C">
        <w:rPr>
          <w:highlight w:val="cyan"/>
          <w:u w:val="single"/>
        </w:rPr>
        <w:t>increased</w:t>
      </w:r>
      <w:r w:rsidRPr="00212D1C">
        <w:rPr>
          <w:sz w:val="16"/>
          <w:highlight w:val="cyan"/>
        </w:rPr>
        <w:t xml:space="preserve"> </w:t>
      </w:r>
      <w:r w:rsidRPr="00212D1C">
        <w:rPr>
          <w:rStyle w:val="Emphasis"/>
          <w:highlight w:val="cyan"/>
        </w:rPr>
        <w:t>74%</w:t>
      </w:r>
      <w:r w:rsidRPr="00BF2FEC">
        <w:rPr>
          <w:rStyle w:val="Emphasis"/>
        </w:rPr>
        <w:t xml:space="preserve"> in 20 years</w:t>
      </w:r>
      <w:r w:rsidRPr="00BF2FEC">
        <w:rPr>
          <w:sz w:val="16"/>
        </w:rPr>
        <w:t xml:space="preserve">, but </w:t>
      </w:r>
      <w:r w:rsidRPr="00212D1C">
        <w:rPr>
          <w:highlight w:val="cyan"/>
          <w:u w:val="single"/>
        </w:rPr>
        <w:t>materials</w:t>
      </w:r>
      <w:r w:rsidRPr="00BF2FEC">
        <w:rPr>
          <w:u w:val="single"/>
        </w:rPr>
        <w:t xml:space="preserve"> use </w:t>
      </w:r>
      <w:proofErr w:type="gramStart"/>
      <w:r w:rsidRPr="00BF2FEC">
        <w:rPr>
          <w:u w:val="single"/>
        </w:rPr>
        <w:t xml:space="preserve">actually </w:t>
      </w:r>
      <w:r w:rsidRPr="00212D1C">
        <w:rPr>
          <w:highlight w:val="cyan"/>
          <w:u w:val="single"/>
        </w:rPr>
        <w:t>increased</w:t>
      </w:r>
      <w:proofErr w:type="gramEnd"/>
      <w:r w:rsidRPr="00212D1C">
        <w:rPr>
          <w:sz w:val="16"/>
          <w:highlight w:val="cyan"/>
        </w:rPr>
        <w:t xml:space="preserve"> </w:t>
      </w:r>
      <w:r w:rsidRPr="00212D1C">
        <w:rPr>
          <w:rStyle w:val="Emphasis"/>
          <w:highlight w:val="cyan"/>
        </w:rPr>
        <w:t>85%</w:t>
      </w:r>
      <w:r w:rsidRPr="00212D1C">
        <w:rPr>
          <w:sz w:val="16"/>
          <w:highlight w:val="cyan"/>
        </w:rPr>
        <w:t>.</w:t>
      </w:r>
      <w:r w:rsidRPr="00BF2FEC">
        <w:rPr>
          <w:sz w:val="16"/>
        </w:rPr>
        <w:t xml:space="preserve"> (</w:t>
      </w:r>
      <w:proofErr w:type="spellStart"/>
      <w:r w:rsidRPr="00BF2FEC">
        <w:rPr>
          <w:u w:val="single"/>
        </w:rPr>
        <w:t>Latouche</w:t>
      </w:r>
      <w:proofErr w:type="spellEnd"/>
      <w:r w:rsidRPr="00BF2FEC">
        <w:rPr>
          <w:sz w:val="16"/>
        </w:rPr>
        <w:t xml:space="preserve">, </w:t>
      </w:r>
      <w:r w:rsidRPr="00BF2FEC">
        <w:rPr>
          <w:u w:val="single"/>
        </w:rPr>
        <w:t>2014</w:t>
      </w:r>
      <w:r w:rsidRPr="00BF2FEC">
        <w:rPr>
          <w:sz w:val="16"/>
        </w:rPr>
        <w:t xml:space="preserve">.) Similar conclusions re stagnant or declining materials use productivity etc. are arrived at by </w:t>
      </w:r>
      <w:proofErr w:type="spellStart"/>
      <w:r w:rsidRPr="00BF2FEC">
        <w:rPr>
          <w:sz w:val="16"/>
        </w:rPr>
        <w:t>Aadrianse</w:t>
      </w:r>
      <w:proofErr w:type="spellEnd"/>
      <w:r w:rsidRPr="00BF2FEC">
        <w:rPr>
          <w:sz w:val="16"/>
        </w:rPr>
        <w:t xml:space="preserve">, 1997, Dittrich et al., (2014), Schutz, </w:t>
      </w:r>
      <w:proofErr w:type="spellStart"/>
      <w:r w:rsidRPr="00BF2FEC">
        <w:rPr>
          <w:sz w:val="16"/>
        </w:rPr>
        <w:t>Bringezu</w:t>
      </w:r>
      <w:proofErr w:type="spellEnd"/>
      <w:r w:rsidRPr="00BF2FEC">
        <w:rPr>
          <w:sz w:val="16"/>
        </w:rPr>
        <w:t xml:space="preserve"> and Moll, (2004), Warr, (2004), Berndt, (1990), </w:t>
      </w:r>
      <w:proofErr w:type="spellStart"/>
      <w:r w:rsidRPr="00BF2FEC">
        <w:rPr>
          <w:sz w:val="16"/>
        </w:rPr>
        <w:t>Smil</w:t>
      </w:r>
      <w:proofErr w:type="spellEnd"/>
      <w:r w:rsidRPr="00BF2FEC">
        <w:rPr>
          <w:sz w:val="16"/>
        </w:rPr>
        <w:t xml:space="preserve">, (2014) and Victor (2008, pp. 55-56). (Note that economists often claim that the “energy intensity” of rich world economies is improving, but this is only because they fail to take into account the huge amounts of energy used overseas to produce imports, and “fuel switching”; see Kaufman, 2004.) 4. </w:t>
      </w:r>
      <w:r w:rsidRPr="00BF2FEC">
        <w:rPr>
          <w:u w:val="single"/>
        </w:rPr>
        <w:t xml:space="preserve">There is </w:t>
      </w:r>
      <w:r w:rsidRPr="00BF2FEC">
        <w:rPr>
          <w:rStyle w:val="Emphasis"/>
        </w:rPr>
        <w:t>ecological deterioration</w:t>
      </w:r>
      <w:r w:rsidRPr="00BF2FEC">
        <w:rPr>
          <w:u w:val="single"/>
        </w:rPr>
        <w:t xml:space="preserve"> in almost </w:t>
      </w:r>
      <w:r w:rsidRPr="00BF2FEC">
        <w:rPr>
          <w:rStyle w:val="Emphasis"/>
        </w:rPr>
        <w:t>all domains</w:t>
      </w:r>
      <w:r w:rsidRPr="00BF2FEC">
        <w:rPr>
          <w:sz w:val="16"/>
        </w:rPr>
        <w:t xml:space="preserve">. </w:t>
      </w:r>
      <w:r w:rsidRPr="00212D1C">
        <w:rPr>
          <w:highlight w:val="cyan"/>
          <w:u w:val="single"/>
        </w:rPr>
        <w:t>Tech</w:t>
      </w:r>
      <w:r w:rsidRPr="00BF2FEC">
        <w:rPr>
          <w:u w:val="single"/>
        </w:rPr>
        <w:t xml:space="preserve">nical advance </w:t>
      </w:r>
      <w:r w:rsidRPr="00212D1C">
        <w:rPr>
          <w:highlight w:val="cyan"/>
          <w:u w:val="single"/>
        </w:rPr>
        <w:t>has</w:t>
      </w:r>
      <w:r w:rsidRPr="00BF2FEC">
        <w:rPr>
          <w:u w:val="single"/>
        </w:rPr>
        <w:t xml:space="preserve"> </w:t>
      </w:r>
      <w:r w:rsidRPr="00BF2FEC">
        <w:rPr>
          <w:rStyle w:val="Emphasis"/>
        </w:rPr>
        <w:t>obviously</w:t>
      </w:r>
      <w:r w:rsidRPr="00BF2FEC">
        <w:rPr>
          <w:u w:val="single"/>
        </w:rPr>
        <w:t xml:space="preserve"> </w:t>
      </w:r>
      <w:r w:rsidRPr="00212D1C">
        <w:rPr>
          <w:highlight w:val="cyan"/>
          <w:u w:val="single"/>
        </w:rPr>
        <w:t xml:space="preserve">not </w:t>
      </w:r>
      <w:r w:rsidRPr="00212D1C">
        <w:rPr>
          <w:rStyle w:val="Emphasis"/>
          <w:highlight w:val="cyan"/>
        </w:rPr>
        <w:t>slowed</w:t>
      </w:r>
      <w:r w:rsidRPr="00BF2FEC">
        <w:rPr>
          <w:sz w:val="16"/>
        </w:rPr>
        <w:t xml:space="preserve">, </w:t>
      </w:r>
      <w:proofErr w:type="gramStart"/>
      <w:r w:rsidRPr="00BF2FEC">
        <w:rPr>
          <w:rStyle w:val="Emphasis"/>
        </w:rPr>
        <w:t>halted</w:t>
      </w:r>
      <w:proofErr w:type="gramEnd"/>
      <w:r w:rsidRPr="00BF2FEC">
        <w:rPr>
          <w:sz w:val="16"/>
        </w:rPr>
        <w:t xml:space="preserve"> </w:t>
      </w:r>
      <w:r w:rsidRPr="00BF2FEC">
        <w:rPr>
          <w:u w:val="single"/>
        </w:rPr>
        <w:t>or</w:t>
      </w:r>
      <w:r w:rsidRPr="00BF2FEC">
        <w:rPr>
          <w:sz w:val="16"/>
        </w:rPr>
        <w:t xml:space="preserve"> </w:t>
      </w:r>
      <w:r w:rsidRPr="00BF2FEC">
        <w:rPr>
          <w:rStyle w:val="Emphasis"/>
        </w:rPr>
        <w:t>reversed</w:t>
      </w:r>
      <w:r w:rsidRPr="00BF2FEC">
        <w:rPr>
          <w:sz w:val="16"/>
        </w:rPr>
        <w:t xml:space="preserve"> </w:t>
      </w:r>
      <w:r w:rsidRPr="00BF2FEC">
        <w:rPr>
          <w:u w:val="single"/>
        </w:rPr>
        <w:t xml:space="preserve">overall </w:t>
      </w:r>
      <w:r w:rsidRPr="00212D1C">
        <w:rPr>
          <w:highlight w:val="cyan"/>
          <w:u w:val="single"/>
        </w:rPr>
        <w:t>damage</w:t>
      </w:r>
      <w:r w:rsidRPr="00BF2FEC">
        <w:rPr>
          <w:u w:val="single"/>
        </w:rPr>
        <w:t xml:space="preserve"> to the </w:t>
      </w:r>
      <w:r w:rsidRPr="00BF2FEC">
        <w:rPr>
          <w:rStyle w:val="Emphasis"/>
        </w:rPr>
        <w:t>planet’s ecosystems</w:t>
      </w:r>
      <w:r w:rsidRPr="00BF2FEC">
        <w:rPr>
          <w:sz w:val="16"/>
        </w:rPr>
        <w:t>. The “</w:t>
      </w:r>
      <w:r w:rsidRPr="00BF2FEC">
        <w:rPr>
          <w:u w:val="single"/>
        </w:rPr>
        <w:t>Environmental Kuznets Curve</w:t>
      </w:r>
      <w:r w:rsidRPr="00BF2FEC">
        <w:rPr>
          <w:sz w:val="16"/>
        </w:rPr>
        <w:t xml:space="preserve">” </w:t>
      </w:r>
      <w:r w:rsidRPr="00BF2FEC">
        <w:rPr>
          <w:u w:val="single"/>
        </w:rPr>
        <w:t>thesis is an application of the decoupling claim to environmental impacts</w:t>
      </w:r>
      <w:r w:rsidRPr="00BF2FEC">
        <w:rPr>
          <w:sz w:val="16"/>
        </w:rPr>
        <w:t xml:space="preserve">, </w:t>
      </w:r>
      <w:r w:rsidRPr="00BF2FEC">
        <w:rPr>
          <w:u w:val="single"/>
        </w:rPr>
        <w:t>asserting</w:t>
      </w:r>
      <w:r w:rsidRPr="00BF2FEC">
        <w:rPr>
          <w:sz w:val="16"/>
        </w:rPr>
        <w:t xml:space="preserve"> that as </w:t>
      </w:r>
      <w:r w:rsidRPr="00BF2FEC">
        <w:rPr>
          <w:u w:val="single"/>
        </w:rPr>
        <w:t xml:space="preserve">countries become richer impacts increase for a </w:t>
      </w:r>
      <w:r w:rsidRPr="00BF2FEC">
        <w:rPr>
          <w:rStyle w:val="Emphasis"/>
        </w:rPr>
        <w:t>time</w:t>
      </w:r>
      <w:r w:rsidRPr="00BF2FEC">
        <w:rPr>
          <w:u w:val="single"/>
        </w:rPr>
        <w:t xml:space="preserve"> but then </w:t>
      </w:r>
      <w:r w:rsidRPr="00BF2FEC">
        <w:rPr>
          <w:rStyle w:val="Emphasis"/>
        </w:rPr>
        <w:t>plateau and fall</w:t>
      </w:r>
      <w:r w:rsidRPr="00BF2FEC">
        <w:rPr>
          <w:sz w:val="16"/>
        </w:rPr>
        <w:t xml:space="preserve">. </w:t>
      </w:r>
      <w:r w:rsidRPr="00BF2FEC">
        <w:rPr>
          <w:u w:val="single"/>
        </w:rPr>
        <w:t>There</w:t>
      </w:r>
      <w:r w:rsidRPr="00BF2FEC">
        <w:rPr>
          <w:sz w:val="16"/>
        </w:rPr>
        <w:t xml:space="preserve"> </w:t>
      </w:r>
      <w:r w:rsidRPr="00BF2FEC">
        <w:rPr>
          <w:u w:val="single"/>
        </w:rPr>
        <w:t xml:space="preserve">is </w:t>
      </w:r>
      <w:r w:rsidRPr="00BF2FEC">
        <w:rPr>
          <w:rStyle w:val="Emphasis"/>
        </w:rPr>
        <w:t>little doubt</w:t>
      </w:r>
      <w:r w:rsidRPr="00BF2FEC">
        <w:rPr>
          <w:sz w:val="16"/>
        </w:rPr>
        <w:t xml:space="preserve"> now </w:t>
      </w:r>
      <w:r w:rsidRPr="00BF2FEC">
        <w:rPr>
          <w:u w:val="single"/>
        </w:rPr>
        <w:t>that</w:t>
      </w:r>
      <w:r w:rsidRPr="00BF2FEC">
        <w:rPr>
          <w:sz w:val="16"/>
        </w:rPr>
        <w:t xml:space="preserve"> the </w:t>
      </w:r>
      <w:r w:rsidRPr="00BF2FEC">
        <w:rPr>
          <w:u w:val="single"/>
        </w:rPr>
        <w:t>thesis is not valid</w:t>
      </w:r>
      <w:r w:rsidRPr="00BF2FEC">
        <w:rPr>
          <w:sz w:val="16"/>
        </w:rPr>
        <w:t xml:space="preserve">. </w:t>
      </w:r>
      <w:r w:rsidRPr="00212D1C">
        <w:rPr>
          <w:highlight w:val="cyan"/>
          <w:u w:val="single"/>
        </w:rPr>
        <w:t>Rich countries are</w:t>
      </w:r>
      <w:r w:rsidRPr="00BF2FEC">
        <w:rPr>
          <w:sz w:val="16"/>
        </w:rPr>
        <w:t xml:space="preserve"> in general </w:t>
      </w:r>
      <w:r w:rsidRPr="00212D1C">
        <w:rPr>
          <w:rStyle w:val="Emphasis"/>
          <w:highlight w:val="cyan"/>
        </w:rPr>
        <w:t>not solving</w:t>
      </w:r>
      <w:r w:rsidRPr="00BF2FEC">
        <w:rPr>
          <w:sz w:val="16"/>
        </w:rPr>
        <w:t xml:space="preserve"> </w:t>
      </w:r>
      <w:r w:rsidRPr="00BF2FEC">
        <w:rPr>
          <w:u w:val="single"/>
        </w:rPr>
        <w:t>their most serious environmental problems</w:t>
      </w:r>
      <w:r w:rsidRPr="00BF2FEC">
        <w:rPr>
          <w:sz w:val="16"/>
        </w:rPr>
        <w:t xml:space="preserve">. </w:t>
      </w:r>
      <w:r w:rsidRPr="00BF2FEC">
        <w:rPr>
          <w:u w:val="single"/>
        </w:rPr>
        <w:t>Alexander</w:t>
      </w:r>
      <w:r w:rsidRPr="00BF2FEC">
        <w:rPr>
          <w:sz w:val="16"/>
        </w:rPr>
        <w:t>’s review (</w:t>
      </w:r>
      <w:r w:rsidRPr="00BF2FEC">
        <w:rPr>
          <w:u w:val="single"/>
        </w:rPr>
        <w:t>2014</w:t>
      </w:r>
      <w:r w:rsidRPr="00BF2FEC">
        <w:rPr>
          <w:sz w:val="16"/>
        </w:rPr>
        <w:t>) concludes that for the world as a whole</w:t>
      </w:r>
      <w:proofErr w:type="gramStart"/>
      <w:r w:rsidRPr="00BF2FEC">
        <w:rPr>
          <w:sz w:val="16"/>
        </w:rPr>
        <w:t>, ”</w:t>
      </w:r>
      <w:proofErr w:type="gramEnd"/>
      <w:r w:rsidRPr="00BF2FEC">
        <w:rPr>
          <w:sz w:val="16"/>
        </w:rPr>
        <w:t xml:space="preserve">… </w:t>
      </w:r>
      <w:r w:rsidRPr="00BF2FEC">
        <w:rPr>
          <w:u w:val="single"/>
        </w:rPr>
        <w:t xml:space="preserve">decades of extraordinary </w:t>
      </w:r>
      <w:r w:rsidRPr="00212D1C">
        <w:rPr>
          <w:highlight w:val="cyan"/>
          <w:u w:val="single"/>
        </w:rPr>
        <w:t>tech</w:t>
      </w:r>
      <w:r w:rsidRPr="00BF2FEC">
        <w:rPr>
          <w:u w:val="single"/>
        </w:rPr>
        <w:t xml:space="preserve">nological </w:t>
      </w:r>
      <w:r w:rsidRPr="00212D1C">
        <w:rPr>
          <w:highlight w:val="cyan"/>
          <w:u w:val="single"/>
        </w:rPr>
        <w:t>development</w:t>
      </w:r>
      <w:r w:rsidRPr="00BF2FEC">
        <w:rPr>
          <w:u w:val="single"/>
        </w:rPr>
        <w:t xml:space="preserve"> have </w:t>
      </w:r>
      <w:r w:rsidRPr="00212D1C">
        <w:rPr>
          <w:highlight w:val="cyan"/>
          <w:u w:val="single"/>
        </w:rPr>
        <w:t xml:space="preserve">resulted in </w:t>
      </w:r>
      <w:r w:rsidRPr="00212D1C">
        <w:rPr>
          <w:rStyle w:val="Emphasis"/>
          <w:highlight w:val="cyan"/>
        </w:rPr>
        <w:t>increased</w:t>
      </w:r>
      <w:r w:rsidRPr="00BF2FEC">
        <w:rPr>
          <w:sz w:val="16"/>
        </w:rPr>
        <w:t xml:space="preserve">, </w:t>
      </w:r>
      <w:r w:rsidRPr="00BF2FEC">
        <w:rPr>
          <w:rStyle w:val="Emphasis"/>
        </w:rPr>
        <w:t>not reduced</w:t>
      </w:r>
      <w:r w:rsidRPr="00BF2FEC">
        <w:rPr>
          <w:sz w:val="16"/>
        </w:rPr>
        <w:t xml:space="preserve">, </w:t>
      </w:r>
      <w:r w:rsidRPr="00BF2FEC">
        <w:rPr>
          <w:rStyle w:val="Emphasis"/>
        </w:rPr>
        <w:t xml:space="preserve">environmental </w:t>
      </w:r>
      <w:r w:rsidRPr="00212D1C">
        <w:rPr>
          <w:rStyle w:val="Emphasis"/>
          <w:highlight w:val="cyan"/>
        </w:rPr>
        <w:t>impacts</w:t>
      </w:r>
      <w:r w:rsidRPr="00BF2FEC">
        <w:rPr>
          <w:sz w:val="16"/>
        </w:rPr>
        <w:t xml:space="preserve">.” </w:t>
      </w:r>
      <w:r w:rsidRPr="00BF2FEC">
        <w:rPr>
          <w:u w:val="single"/>
        </w:rPr>
        <w:t>These many sources and figures show</w:t>
      </w:r>
      <w:r w:rsidRPr="00BF2FEC">
        <w:rPr>
          <w:sz w:val="16"/>
        </w:rPr>
        <w:t xml:space="preserve"> the </w:t>
      </w:r>
      <w:r w:rsidRPr="00BF2FEC">
        <w:rPr>
          <w:rStyle w:val="Emphasis"/>
        </w:rPr>
        <w:t>extreme implausibility</w:t>
      </w:r>
      <w:r w:rsidRPr="00BF2FEC">
        <w:rPr>
          <w:sz w:val="16"/>
        </w:rPr>
        <w:t xml:space="preserve"> </w:t>
      </w:r>
      <w:r w:rsidRPr="00BF2FEC">
        <w:rPr>
          <w:u w:val="single"/>
        </w:rPr>
        <w:t>of the tech-fix faith</w:t>
      </w:r>
      <w:r w:rsidRPr="00BF2FEC">
        <w:rPr>
          <w:sz w:val="16"/>
        </w:rPr>
        <w:t xml:space="preserve"> that in future technical advances will enable us to stop worrying about limits and any need to dramatically reduce consumption or the obsession with economic growth. </w:t>
      </w:r>
      <w:r w:rsidRPr="00BF2FEC">
        <w:rPr>
          <w:u w:val="single"/>
        </w:rPr>
        <w:t>Conclusions</w:t>
      </w:r>
      <w:r w:rsidRPr="00BF2FEC">
        <w:rPr>
          <w:sz w:val="16"/>
        </w:rPr>
        <w:t xml:space="preserve"> </w:t>
      </w:r>
      <w:r w:rsidRPr="00BF2FEC">
        <w:rPr>
          <w:u w:val="single"/>
        </w:rPr>
        <w:t>on the limits to growth</w:t>
      </w:r>
      <w:r w:rsidRPr="00BF2FEC">
        <w:rPr>
          <w:sz w:val="16"/>
        </w:rPr>
        <w:t xml:space="preserve"> case. In view of these lines of argument </w:t>
      </w:r>
      <w:r w:rsidRPr="00BF2FEC">
        <w:rPr>
          <w:u w:val="single"/>
        </w:rPr>
        <w:t>it is difficult to see how anyone could disagree with the basic limits to growth case</w:t>
      </w:r>
      <w:r w:rsidRPr="00BF2FEC">
        <w:rPr>
          <w:sz w:val="16"/>
        </w:rPr>
        <w:t xml:space="preserve">. </w:t>
      </w:r>
      <w:r w:rsidRPr="00BF2FEC">
        <w:rPr>
          <w:u w:val="single"/>
        </w:rPr>
        <w:t>Present ways are</w:t>
      </w:r>
      <w:r w:rsidRPr="00BF2FEC">
        <w:rPr>
          <w:sz w:val="16"/>
        </w:rPr>
        <w:t xml:space="preserve"> </w:t>
      </w:r>
      <w:r w:rsidRPr="00BF2FEC">
        <w:rPr>
          <w:rStyle w:val="Emphasis"/>
        </w:rPr>
        <w:t>so grossly unsustainable</w:t>
      </w:r>
      <w:r w:rsidRPr="00BF2FEC">
        <w:rPr>
          <w:sz w:val="16"/>
        </w:rPr>
        <w:t xml:space="preserve"> </w:t>
      </w:r>
      <w:r w:rsidRPr="00BF2FEC">
        <w:rPr>
          <w:u w:val="single"/>
        </w:rPr>
        <w:t>there is no possibility of all people rising to the living standards we take for granted</w:t>
      </w:r>
      <w:r w:rsidRPr="00BF2FEC">
        <w:rPr>
          <w:sz w:val="16"/>
        </w:rPr>
        <w:t xml:space="preserve"> today in rich countries, let alone those we are seeking. </w:t>
      </w:r>
      <w:proofErr w:type="gramStart"/>
      <w:r w:rsidRPr="00BF2FEC">
        <w:rPr>
          <w:sz w:val="16"/>
        </w:rPr>
        <w:t>Again</w:t>
      </w:r>
      <w:proofErr w:type="gramEnd"/>
      <w:r w:rsidRPr="00BF2FEC">
        <w:rPr>
          <w:sz w:val="16"/>
        </w:rPr>
        <w:t xml:space="preserve"> </w:t>
      </w:r>
      <w:r w:rsidRPr="00BF2FEC">
        <w:rPr>
          <w:u w:val="single"/>
        </w:rPr>
        <w:t xml:space="preserve">the most important point is the </w:t>
      </w:r>
      <w:r w:rsidRPr="00BF2FEC">
        <w:rPr>
          <w:rStyle w:val="Emphasis"/>
        </w:rPr>
        <w:t>magnitude of the overshoot</w:t>
      </w:r>
      <w:r w:rsidRPr="00BF2FEC">
        <w:rPr>
          <w:sz w:val="16"/>
        </w:rPr>
        <w:t xml:space="preserve">. Most people have no idea of how far beyond sustainable levels of consumption we are or how big the reductions should be. For decades many </w:t>
      </w:r>
      <w:r w:rsidRPr="00BF2FEC">
        <w:rPr>
          <w:u w:val="single"/>
        </w:rPr>
        <w:t>scientists and agencies</w:t>
      </w:r>
      <w:r w:rsidRPr="00BF2FEC">
        <w:rPr>
          <w:sz w:val="16"/>
        </w:rPr>
        <w:t xml:space="preserve"> </w:t>
      </w:r>
      <w:proofErr w:type="gramStart"/>
      <w:r w:rsidRPr="00BF2FEC">
        <w:rPr>
          <w:sz w:val="16"/>
        </w:rPr>
        <w:t xml:space="preserve">are </w:t>
      </w:r>
      <w:r w:rsidRPr="00BF2FEC">
        <w:rPr>
          <w:u w:val="single"/>
        </w:rPr>
        <w:t>have</w:t>
      </w:r>
      <w:proofErr w:type="gramEnd"/>
      <w:r w:rsidRPr="00BF2FEC">
        <w:rPr>
          <w:u w:val="single"/>
        </w:rPr>
        <w:t xml:space="preserve"> been emphasizing the validity and importance</w:t>
      </w:r>
      <w:r w:rsidRPr="00BF2FEC">
        <w:rPr>
          <w:sz w:val="16"/>
        </w:rPr>
        <w:t xml:space="preserve"> </w:t>
      </w:r>
      <w:r w:rsidRPr="00BF2FEC">
        <w:rPr>
          <w:u w:val="single"/>
        </w:rPr>
        <w:t>of the basic limits case</w:t>
      </w:r>
      <w:r w:rsidRPr="00BF2FEC">
        <w:rPr>
          <w:sz w:val="16"/>
        </w:rPr>
        <w:t xml:space="preserve">. Sustainable ways that all could share appear to require us to go down to per capita rates of resource consumption around 10% of those we have now. It follows from the above discussion that </w:t>
      </w:r>
      <w:r w:rsidRPr="00212D1C">
        <w:rPr>
          <w:rStyle w:val="Emphasis"/>
          <w:highlight w:val="cyan"/>
        </w:rPr>
        <w:t>the only solution is</w:t>
      </w:r>
      <w:r w:rsidRPr="00212D1C">
        <w:rPr>
          <w:sz w:val="16"/>
          <w:highlight w:val="cyan"/>
        </w:rPr>
        <w:t xml:space="preserve"> </w:t>
      </w:r>
      <w:r w:rsidRPr="00212D1C">
        <w:rPr>
          <w:highlight w:val="cyan"/>
          <w:u w:val="single"/>
        </w:rPr>
        <w:t>to shift to</w:t>
      </w:r>
      <w:r w:rsidRPr="00BF2FEC">
        <w:rPr>
          <w:u w:val="single"/>
        </w:rPr>
        <w:t xml:space="preserve"> </w:t>
      </w:r>
      <w:proofErr w:type="gramStart"/>
      <w:r w:rsidRPr="00BF2FEC">
        <w:rPr>
          <w:u w:val="single"/>
        </w:rPr>
        <w:t xml:space="preserve">some kind of </w:t>
      </w:r>
      <w:r w:rsidRPr="00212D1C">
        <w:rPr>
          <w:highlight w:val="cyan"/>
          <w:u w:val="single"/>
        </w:rPr>
        <w:t>Simpler</w:t>
      </w:r>
      <w:proofErr w:type="gramEnd"/>
      <w:r w:rsidRPr="00BF2FEC">
        <w:rPr>
          <w:u w:val="single"/>
        </w:rPr>
        <w:t xml:space="preserve"> Way</w:t>
      </w:r>
      <w:r w:rsidRPr="00BF2FEC">
        <w:rPr>
          <w:sz w:val="16"/>
        </w:rPr>
        <w:t xml:space="preserve">, i.e., to </w:t>
      </w:r>
      <w:r w:rsidRPr="00212D1C">
        <w:rPr>
          <w:highlight w:val="cyan"/>
          <w:u w:val="single"/>
        </w:rPr>
        <w:t>lifestyles</w:t>
      </w:r>
      <w:r w:rsidRPr="00BF2FEC">
        <w:rPr>
          <w:sz w:val="16"/>
        </w:rPr>
        <w:t xml:space="preserve">, </w:t>
      </w:r>
      <w:r w:rsidRPr="00BF2FEC">
        <w:rPr>
          <w:u w:val="single"/>
        </w:rPr>
        <w:t>settlements</w:t>
      </w:r>
      <w:r w:rsidRPr="00BF2FEC">
        <w:rPr>
          <w:sz w:val="16"/>
        </w:rPr>
        <w:t xml:space="preserve"> </w:t>
      </w:r>
      <w:r w:rsidRPr="00BF2FEC">
        <w:rPr>
          <w:u w:val="single"/>
        </w:rPr>
        <w:t>and systems that make it possible for us to live well on a small fraction</w:t>
      </w:r>
      <w:r w:rsidRPr="00BF2FEC">
        <w:rPr>
          <w:sz w:val="16"/>
        </w:rPr>
        <w:t xml:space="preserve"> of our present rich world levels, </w:t>
      </w:r>
      <w:r w:rsidRPr="00BF2FEC">
        <w:rPr>
          <w:rStyle w:val="Emphasis"/>
        </w:rPr>
        <w:t>with no economic growth</w:t>
      </w:r>
      <w:r w:rsidRPr="00BF2FEC">
        <w:rPr>
          <w:sz w:val="16"/>
        </w:rPr>
        <w:t xml:space="preserve">. </w:t>
      </w:r>
    </w:p>
    <w:p w14:paraId="367AE221" w14:textId="77777777" w:rsidR="006F614D" w:rsidRPr="00A050F2" w:rsidRDefault="006F614D" w:rsidP="006F614D">
      <w:pPr>
        <w:pStyle w:val="Heading4"/>
      </w:pPr>
      <w:r>
        <w:rPr>
          <w:u w:val="single"/>
        </w:rPr>
        <w:t>Growth-oriented AI</w:t>
      </w:r>
      <w:r>
        <w:t xml:space="preserve"> ensures </w:t>
      </w:r>
      <w:r>
        <w:rPr>
          <w:u w:val="single"/>
        </w:rPr>
        <w:t>extinction</w:t>
      </w:r>
      <w:r>
        <w:t xml:space="preserve">---BUT, </w:t>
      </w:r>
      <w:r>
        <w:rPr>
          <w:u w:val="single"/>
        </w:rPr>
        <w:t>degrowth</w:t>
      </w:r>
      <w:r>
        <w:t xml:space="preserve"> orientation solves. </w:t>
      </w:r>
    </w:p>
    <w:p w14:paraId="2341D472" w14:textId="77777777" w:rsidR="006F614D" w:rsidRPr="00B84FAB" w:rsidRDefault="006F614D" w:rsidP="006F614D">
      <w:r>
        <w:t xml:space="preserve">Salvador </w:t>
      </w:r>
      <w:proofErr w:type="spellStart"/>
      <w:r w:rsidRPr="00660683">
        <w:rPr>
          <w:rStyle w:val="Style13ptBold"/>
        </w:rPr>
        <w:t>Pueyo</w:t>
      </w:r>
      <w:proofErr w:type="spellEnd"/>
      <w:r w:rsidRPr="00660683">
        <w:rPr>
          <w:rStyle w:val="Style13ptBold"/>
        </w:rPr>
        <w:t xml:space="preserve"> 18</w:t>
      </w:r>
      <w:r>
        <w:t xml:space="preserve">. 8 Department of Evolutionary Biology, Ecology, and Environmental Sciences, </w:t>
      </w:r>
      <w:proofErr w:type="spellStart"/>
      <w:r>
        <w:t>Universitat</w:t>
      </w:r>
      <w:proofErr w:type="spellEnd"/>
      <w:r>
        <w:t xml:space="preserve"> de Barcelona. 10/01/2018. “Growth, Degrowth, and the Challenge of Artificial Superintelligence.” Journal of Cleaner Production, vol. 197, pp. 1731–1736.</w:t>
      </w:r>
    </w:p>
    <w:p w14:paraId="2F7FE5B1" w14:textId="77777777" w:rsidR="006F614D" w:rsidRPr="00637649" w:rsidRDefault="006F614D" w:rsidP="006F614D">
      <w:pPr>
        <w:rPr>
          <w:sz w:val="16"/>
        </w:rPr>
      </w:pPr>
      <w:r w:rsidRPr="006909FB">
        <w:rPr>
          <w:rStyle w:val="StyleUnderline"/>
        </w:rPr>
        <w:t xml:space="preserve">The </w:t>
      </w:r>
      <w:r w:rsidRPr="007133C9">
        <w:rPr>
          <w:rStyle w:val="StyleUnderline"/>
          <w:highlight w:val="green"/>
        </w:rPr>
        <w:t xml:space="preserve">challenges of </w:t>
      </w:r>
      <w:r w:rsidRPr="007133C9">
        <w:rPr>
          <w:rStyle w:val="Emphasis"/>
          <w:highlight w:val="green"/>
        </w:rPr>
        <w:t>sustainability</w:t>
      </w:r>
      <w:r w:rsidRPr="007133C9">
        <w:rPr>
          <w:rStyle w:val="StyleUnderline"/>
          <w:highlight w:val="green"/>
        </w:rPr>
        <w:t xml:space="preserve"> and of </w:t>
      </w:r>
      <w:r w:rsidRPr="007133C9">
        <w:rPr>
          <w:rStyle w:val="Emphasis"/>
          <w:highlight w:val="green"/>
        </w:rPr>
        <w:t>superintelligence</w:t>
      </w:r>
      <w:r w:rsidRPr="007133C9">
        <w:rPr>
          <w:rStyle w:val="StyleUnderline"/>
          <w:highlight w:val="green"/>
        </w:rPr>
        <w:t xml:space="preserve"> are </w:t>
      </w:r>
      <w:r w:rsidRPr="007133C9">
        <w:rPr>
          <w:rStyle w:val="Emphasis"/>
          <w:highlight w:val="green"/>
        </w:rPr>
        <w:t>not independent</w:t>
      </w:r>
      <w:r w:rsidRPr="006909FB">
        <w:rPr>
          <w:rStyle w:val="StyleUnderline"/>
        </w:rPr>
        <w:t>. The changing</w:t>
      </w:r>
      <w:r w:rsidRPr="00C26ADD">
        <w:rPr>
          <w:sz w:val="16"/>
        </w:rPr>
        <w:t xml:space="preserve"> 84 </w:t>
      </w:r>
      <w:r w:rsidRPr="006909FB">
        <w:rPr>
          <w:rStyle w:val="StyleUnderline"/>
        </w:rPr>
        <w:t>fluxes of</w:t>
      </w:r>
      <w:r w:rsidRPr="00C26ADD">
        <w:rPr>
          <w:sz w:val="16"/>
        </w:rPr>
        <w:t xml:space="preserve"> </w:t>
      </w:r>
      <w:r w:rsidRPr="006D65A2">
        <w:rPr>
          <w:rStyle w:val="Emphasis"/>
        </w:rPr>
        <w:t>energy, matter, and information</w:t>
      </w:r>
      <w:r w:rsidRPr="00C26ADD">
        <w:rPr>
          <w:sz w:val="16"/>
        </w:rPr>
        <w:t xml:space="preserve"> </w:t>
      </w:r>
      <w:r w:rsidRPr="006909FB">
        <w:rPr>
          <w:rStyle w:val="StyleUnderline"/>
        </w:rPr>
        <w:t>can be interpreted as</w:t>
      </w:r>
      <w:r w:rsidRPr="00C26ADD">
        <w:rPr>
          <w:sz w:val="16"/>
        </w:rPr>
        <w:t xml:space="preserve"> </w:t>
      </w:r>
      <w:r w:rsidRPr="006D65A2">
        <w:rPr>
          <w:rStyle w:val="Emphasis"/>
        </w:rPr>
        <w:t>different faces of</w:t>
      </w:r>
      <w:r w:rsidRPr="00C26ADD">
        <w:rPr>
          <w:sz w:val="16"/>
        </w:rPr>
        <w:t xml:space="preserve"> a </w:t>
      </w:r>
      <w:r w:rsidRPr="006D65A2">
        <w:rPr>
          <w:rStyle w:val="Emphasis"/>
        </w:rPr>
        <w:t>general</w:t>
      </w:r>
      <w:r>
        <w:rPr>
          <w:rStyle w:val="Emphasis"/>
        </w:rPr>
        <w:t xml:space="preserve"> </w:t>
      </w:r>
      <w:r w:rsidRPr="006D65A2">
        <w:rPr>
          <w:rStyle w:val="Emphasis"/>
        </w:rPr>
        <w:t>acceleration</w:t>
      </w:r>
      <w:r w:rsidRPr="00C26ADD">
        <w:rPr>
          <w:sz w:val="16"/>
        </w:rPr>
        <w:t xml:space="preserve">2 </w:t>
      </w:r>
      <w:proofErr w:type="gramStart"/>
      <w:r w:rsidRPr="00C26ADD">
        <w:rPr>
          <w:sz w:val="16"/>
        </w:rPr>
        <w:t>85 .</w:t>
      </w:r>
      <w:proofErr w:type="gramEnd"/>
      <w:r w:rsidRPr="00C26ADD">
        <w:rPr>
          <w:sz w:val="16"/>
        </w:rPr>
        <w:t xml:space="preserve"> </w:t>
      </w:r>
      <w:r w:rsidRPr="006909FB">
        <w:rPr>
          <w:rStyle w:val="StyleUnderline"/>
        </w:rPr>
        <w:t>More</w:t>
      </w:r>
      <w:r w:rsidRPr="00C26ADD">
        <w:rPr>
          <w:sz w:val="16"/>
        </w:rPr>
        <w:t xml:space="preserve"> </w:t>
      </w:r>
      <w:r w:rsidRPr="006D65A2">
        <w:rPr>
          <w:rStyle w:val="Emphasis"/>
        </w:rPr>
        <w:t>directly</w:t>
      </w:r>
      <w:r w:rsidRPr="00C26ADD">
        <w:rPr>
          <w:sz w:val="16"/>
        </w:rPr>
        <w:t xml:space="preserve">, it is argued below that </w:t>
      </w:r>
      <w:r w:rsidRPr="007133C9">
        <w:rPr>
          <w:rStyle w:val="StyleUnderline"/>
          <w:highlight w:val="green"/>
        </w:rPr>
        <w:t xml:space="preserve">superintelligence </w:t>
      </w:r>
      <w:r w:rsidRPr="00AA5DC2">
        <w:rPr>
          <w:rStyle w:val="StyleUnderline"/>
        </w:rPr>
        <w:t>would</w:t>
      </w:r>
      <w:r w:rsidRPr="00AA5DC2">
        <w:rPr>
          <w:sz w:val="16"/>
        </w:rPr>
        <w:t xml:space="preserve"> </w:t>
      </w:r>
      <w:r w:rsidRPr="00AA5DC2">
        <w:rPr>
          <w:rStyle w:val="Emphasis"/>
        </w:rPr>
        <w:t>deeply affect</w:t>
      </w:r>
      <w:r w:rsidRPr="00AA5DC2">
        <w:rPr>
          <w:sz w:val="16"/>
        </w:rPr>
        <w:t xml:space="preserve"> 86 </w:t>
      </w:r>
      <w:r w:rsidRPr="00AA5DC2">
        <w:rPr>
          <w:rStyle w:val="Emphasis"/>
        </w:rPr>
        <w:t>production</w:t>
      </w:r>
      <w:r w:rsidRPr="00AA5DC2">
        <w:rPr>
          <w:sz w:val="16"/>
        </w:rPr>
        <w:t xml:space="preserve"> technologies and also economic </w:t>
      </w:r>
      <w:proofErr w:type="gramStart"/>
      <w:r w:rsidRPr="00AA5DC2">
        <w:rPr>
          <w:sz w:val="16"/>
        </w:rPr>
        <w:t xml:space="preserve">decisions, </w:t>
      </w:r>
      <w:r w:rsidRPr="00AA5DC2">
        <w:rPr>
          <w:rStyle w:val="StyleUnderline"/>
        </w:rPr>
        <w:t>and</w:t>
      </w:r>
      <w:proofErr w:type="gramEnd"/>
      <w:r w:rsidRPr="006909FB">
        <w:rPr>
          <w:rStyle w:val="StyleUnderline"/>
        </w:rPr>
        <w:t xml:space="preserve"> </w:t>
      </w:r>
      <w:r w:rsidRPr="007133C9">
        <w:rPr>
          <w:rStyle w:val="StyleUnderline"/>
          <w:highlight w:val="green"/>
        </w:rPr>
        <w:t>could in</w:t>
      </w:r>
      <w:r w:rsidRPr="007133C9">
        <w:rPr>
          <w:sz w:val="16"/>
          <w:highlight w:val="green"/>
        </w:rPr>
        <w:t xml:space="preserve"> </w:t>
      </w:r>
      <w:r w:rsidRPr="007133C9">
        <w:rPr>
          <w:rStyle w:val="StyleUnderline"/>
          <w:highlight w:val="green"/>
        </w:rPr>
        <w:t>turn</w:t>
      </w:r>
      <w:r w:rsidRPr="007133C9">
        <w:rPr>
          <w:sz w:val="16"/>
          <w:highlight w:val="green"/>
        </w:rPr>
        <w:t xml:space="preserve"> </w:t>
      </w:r>
      <w:r w:rsidRPr="007133C9">
        <w:rPr>
          <w:rStyle w:val="Emphasis"/>
          <w:highlight w:val="green"/>
        </w:rPr>
        <w:t>be affected</w:t>
      </w:r>
      <w:r w:rsidRPr="007133C9">
        <w:rPr>
          <w:sz w:val="16"/>
          <w:highlight w:val="green"/>
        </w:rPr>
        <w:t xml:space="preserve"> </w:t>
      </w:r>
      <w:r w:rsidRPr="007133C9">
        <w:rPr>
          <w:rStyle w:val="StyleUnderline"/>
          <w:highlight w:val="green"/>
        </w:rPr>
        <w:t>by the</w:t>
      </w:r>
      <w:r w:rsidRPr="00C26ADD">
        <w:rPr>
          <w:sz w:val="16"/>
        </w:rPr>
        <w:t xml:space="preserve"> 87 </w:t>
      </w:r>
      <w:r w:rsidRPr="007133C9">
        <w:rPr>
          <w:rStyle w:val="Emphasis"/>
          <w:highlight w:val="green"/>
        </w:rPr>
        <w:t>socioeconomic</w:t>
      </w:r>
      <w:r w:rsidRPr="00C26ADD">
        <w:rPr>
          <w:sz w:val="16"/>
        </w:rPr>
        <w:t xml:space="preserve"> and ecological </w:t>
      </w:r>
      <w:r w:rsidRPr="007133C9">
        <w:rPr>
          <w:rStyle w:val="Emphasis"/>
          <w:highlight w:val="green"/>
        </w:rPr>
        <w:t>context</w:t>
      </w:r>
      <w:r w:rsidRPr="00C26ADD">
        <w:rPr>
          <w:sz w:val="16"/>
        </w:rPr>
        <w:t xml:space="preserve"> </w:t>
      </w:r>
      <w:r w:rsidRPr="007133C9">
        <w:rPr>
          <w:rStyle w:val="StyleUnderline"/>
          <w:highlight w:val="green"/>
        </w:rPr>
        <w:t>in which it develops</w:t>
      </w:r>
      <w:r w:rsidRPr="00C26ADD">
        <w:rPr>
          <w:sz w:val="16"/>
        </w:rPr>
        <w:t xml:space="preserve">. Along the lines of </w:t>
      </w:r>
      <w:proofErr w:type="spellStart"/>
      <w:r w:rsidRPr="00C26ADD">
        <w:rPr>
          <w:sz w:val="16"/>
        </w:rPr>
        <w:t>Pueyo</w:t>
      </w:r>
      <w:proofErr w:type="spellEnd"/>
      <w:r w:rsidRPr="00C26ADD">
        <w:rPr>
          <w:sz w:val="16"/>
        </w:rPr>
        <w:t xml:space="preserve"> (2014, p. 88 3454), this paper presents an approach that integrates these topics. It employs insights from </w:t>
      </w:r>
      <w:proofErr w:type="gramStart"/>
      <w:r w:rsidRPr="00C26ADD">
        <w:rPr>
          <w:sz w:val="16"/>
        </w:rPr>
        <w:t>a</w:t>
      </w:r>
      <w:proofErr w:type="gramEnd"/>
      <w:r w:rsidRPr="00C26ADD">
        <w:rPr>
          <w:sz w:val="16"/>
        </w:rPr>
        <w:t xml:space="preserve"> 89 variety of sources, such as ecological theory and several schools of economic theory. 90 The next section presents a thought experiment, in which superintelligence emerges after the 91 technical aspects of goal alignment have been resolved, and this occurs specifically in a neoliberal 92 scenario. </w:t>
      </w:r>
      <w:r w:rsidRPr="007133C9">
        <w:rPr>
          <w:rStyle w:val="StyleUnderline"/>
          <w:highlight w:val="green"/>
        </w:rPr>
        <w:t>Neoliberalism is a</w:t>
      </w:r>
      <w:r w:rsidRPr="007133C9">
        <w:rPr>
          <w:sz w:val="16"/>
          <w:highlight w:val="green"/>
        </w:rPr>
        <w:t xml:space="preserve"> </w:t>
      </w:r>
      <w:r w:rsidRPr="007133C9">
        <w:rPr>
          <w:rStyle w:val="Emphasis"/>
          <w:highlight w:val="green"/>
        </w:rPr>
        <w:t>major force</w:t>
      </w:r>
      <w:r w:rsidRPr="007133C9">
        <w:rPr>
          <w:sz w:val="16"/>
          <w:highlight w:val="green"/>
        </w:rPr>
        <w:t xml:space="preserve"> </w:t>
      </w:r>
      <w:r w:rsidRPr="007133C9">
        <w:rPr>
          <w:rStyle w:val="StyleUnderline"/>
          <w:highlight w:val="green"/>
        </w:rPr>
        <w:t>shaping current policies</w:t>
      </w:r>
      <w:r w:rsidRPr="006909FB">
        <w:rPr>
          <w:rStyle w:val="StyleUnderline"/>
        </w:rPr>
        <w:t xml:space="preserve"> on a global level, which urges</w:t>
      </w:r>
      <w:r w:rsidRPr="00C26ADD">
        <w:rPr>
          <w:sz w:val="16"/>
        </w:rPr>
        <w:t xml:space="preserve"> 93 </w:t>
      </w:r>
      <w:r w:rsidRPr="006909FB">
        <w:rPr>
          <w:rStyle w:val="StyleUnderline"/>
        </w:rPr>
        <w:t>governments to assume as their main role the creation and support of capitalist markets, and to</w:t>
      </w:r>
      <w:r w:rsidRPr="00C26ADD">
        <w:rPr>
          <w:sz w:val="16"/>
        </w:rPr>
        <w:t xml:space="preserve"> 94 </w:t>
      </w:r>
      <w:r w:rsidRPr="006909FB">
        <w:rPr>
          <w:rStyle w:val="StyleUnderline"/>
        </w:rPr>
        <w:t>avoid interfering in their functioning</w:t>
      </w:r>
      <w:r w:rsidRPr="00C26ADD">
        <w:rPr>
          <w:sz w:val="16"/>
        </w:rPr>
        <w:t xml:space="preserve"> (</w:t>
      </w:r>
      <w:proofErr w:type="spellStart"/>
      <w:r w:rsidRPr="00C26ADD">
        <w:rPr>
          <w:sz w:val="16"/>
        </w:rPr>
        <w:t>Mirowski</w:t>
      </w:r>
      <w:proofErr w:type="spellEnd"/>
      <w:r w:rsidRPr="00C26ADD">
        <w:rPr>
          <w:sz w:val="16"/>
        </w:rPr>
        <w:t xml:space="preserve">, 2009). Neoliberal policies stand </w:t>
      </w:r>
      <w:r w:rsidRPr="007133C9">
        <w:rPr>
          <w:rStyle w:val="StyleUnderline"/>
          <w:highlight w:val="green"/>
        </w:rPr>
        <w:t>in</w:t>
      </w:r>
      <w:r w:rsidRPr="00C26ADD">
        <w:rPr>
          <w:sz w:val="16"/>
        </w:rPr>
        <w:t xml:space="preserve"> </w:t>
      </w:r>
      <w:r w:rsidRPr="007133C9">
        <w:rPr>
          <w:rStyle w:val="Emphasis"/>
          <w:highlight w:val="green"/>
        </w:rPr>
        <w:t>sharp contrast</w:t>
      </w:r>
      <w:r w:rsidRPr="00C26ADD">
        <w:rPr>
          <w:sz w:val="16"/>
        </w:rPr>
        <w:t xml:space="preserve"> 95 </w:t>
      </w:r>
      <w:r w:rsidRPr="007133C9">
        <w:rPr>
          <w:rStyle w:val="StyleUnderline"/>
          <w:highlight w:val="green"/>
        </w:rPr>
        <w:t>to</w:t>
      </w:r>
      <w:r w:rsidRPr="007133C9">
        <w:rPr>
          <w:sz w:val="16"/>
          <w:highlight w:val="green"/>
        </w:rPr>
        <w:t xml:space="preserve"> </w:t>
      </w:r>
      <w:r w:rsidRPr="007133C9">
        <w:rPr>
          <w:rStyle w:val="Emphasis"/>
          <w:highlight w:val="green"/>
        </w:rPr>
        <w:t>degrowth views</w:t>
      </w:r>
      <w:r w:rsidRPr="00C26ADD">
        <w:rPr>
          <w:sz w:val="16"/>
        </w:rPr>
        <w:t xml:space="preserve">: the first are largely rationalized </w:t>
      </w:r>
      <w:proofErr w:type="gramStart"/>
      <w:r w:rsidRPr="00C26ADD">
        <w:rPr>
          <w:sz w:val="16"/>
        </w:rPr>
        <w:t>as a way to</w:t>
      </w:r>
      <w:proofErr w:type="gramEnd"/>
      <w:r w:rsidRPr="00C26ADD">
        <w:rPr>
          <w:sz w:val="16"/>
        </w:rPr>
        <w:t xml:space="preserve"> enhance efficiency and production 96 (</w:t>
      </w:r>
      <w:proofErr w:type="spellStart"/>
      <w:r w:rsidRPr="00C26ADD">
        <w:rPr>
          <w:sz w:val="16"/>
        </w:rPr>
        <w:t>Plehwe</w:t>
      </w:r>
      <w:proofErr w:type="spellEnd"/>
      <w:r w:rsidRPr="00C26ADD">
        <w:rPr>
          <w:sz w:val="16"/>
        </w:rPr>
        <w:t xml:space="preserve">, 2009), and represent the maximum expression of capitalist values. 97 The thought experiment illustrates how </w:t>
      </w:r>
      <w:r w:rsidRPr="007133C9">
        <w:rPr>
          <w:rStyle w:val="Emphasis"/>
          <w:highlight w:val="green"/>
        </w:rPr>
        <w:t>superintelligence</w:t>
      </w:r>
      <w:r w:rsidRPr="00C26ADD">
        <w:rPr>
          <w:sz w:val="16"/>
        </w:rPr>
        <w:t xml:space="preserve"> perfectly </w:t>
      </w:r>
      <w:r w:rsidRPr="007133C9">
        <w:rPr>
          <w:rStyle w:val="Emphasis"/>
          <w:highlight w:val="green"/>
        </w:rPr>
        <w:t>aligned</w:t>
      </w:r>
      <w:r w:rsidRPr="007133C9">
        <w:rPr>
          <w:sz w:val="16"/>
          <w:highlight w:val="green"/>
        </w:rPr>
        <w:t xml:space="preserve"> </w:t>
      </w:r>
      <w:r w:rsidRPr="007133C9">
        <w:rPr>
          <w:rStyle w:val="StyleUnderline"/>
          <w:highlight w:val="green"/>
        </w:rPr>
        <w:t xml:space="preserve">with </w:t>
      </w:r>
      <w:r w:rsidRPr="007133C9">
        <w:rPr>
          <w:rStyle w:val="Emphasis"/>
          <w:highlight w:val="green"/>
        </w:rPr>
        <w:t>capitalist</w:t>
      </w:r>
      <w:r w:rsidRPr="007133C9">
        <w:rPr>
          <w:sz w:val="16"/>
          <w:highlight w:val="green"/>
        </w:rPr>
        <w:t xml:space="preserve"> 98 </w:t>
      </w:r>
      <w:r w:rsidRPr="007133C9">
        <w:rPr>
          <w:rStyle w:val="Emphasis"/>
          <w:highlight w:val="green"/>
        </w:rPr>
        <w:t>markets</w:t>
      </w:r>
      <w:r w:rsidRPr="007133C9">
        <w:rPr>
          <w:rStyle w:val="StyleUnderline"/>
          <w:highlight w:val="green"/>
        </w:rPr>
        <w:t xml:space="preserve"> could have</w:t>
      </w:r>
      <w:r w:rsidRPr="006909FB">
        <w:rPr>
          <w:rStyle w:val="StyleUnderline"/>
        </w:rPr>
        <w:t xml:space="preserve"> </w:t>
      </w:r>
      <w:r w:rsidRPr="006D65A2">
        <w:rPr>
          <w:rStyle w:val="Emphasis"/>
          <w:sz w:val="28"/>
        </w:rPr>
        <w:t xml:space="preserve">very </w:t>
      </w:r>
      <w:r w:rsidRPr="007133C9">
        <w:rPr>
          <w:rStyle w:val="Emphasis"/>
          <w:sz w:val="28"/>
          <w:highlight w:val="green"/>
        </w:rPr>
        <w:t>undesirable consequences for humanity and the whole biosphere</w:t>
      </w:r>
      <w:r w:rsidRPr="00C26ADD">
        <w:rPr>
          <w:sz w:val="16"/>
        </w:rPr>
        <w:t xml:space="preserve">. It also 99 suggests that there is little reason to expect that the wealthiest and most powerful people would be 100 </w:t>
      </w:r>
      <w:proofErr w:type="gramStart"/>
      <w:r w:rsidRPr="00C26ADD">
        <w:rPr>
          <w:sz w:val="16"/>
        </w:rPr>
        <w:t>exempt</w:t>
      </w:r>
      <w:proofErr w:type="gramEnd"/>
      <w:r w:rsidRPr="00C26ADD">
        <w:rPr>
          <w:sz w:val="16"/>
        </w:rPr>
        <w:t xml:space="preserve"> from these consequences, which, as argued below, gives reason for hope. Section 3 raises 101 the possibility of a broad social consensus to respond to this challenge along the lines of degrowth, 102 thus tackling major technological, environmental, and social problems simultaneously. The </w:t>
      </w:r>
      <w:proofErr w:type="gramStart"/>
      <w:r w:rsidRPr="00C26ADD">
        <w:rPr>
          <w:sz w:val="16"/>
        </w:rPr>
        <w:t>103 uncertainty</w:t>
      </w:r>
      <w:proofErr w:type="gramEnd"/>
      <w:r w:rsidRPr="00C26ADD">
        <w:rPr>
          <w:sz w:val="16"/>
        </w:rPr>
        <w:t xml:space="preserve"> involved in these scenarios is vast, but, </w:t>
      </w:r>
      <w:r w:rsidRPr="006909FB">
        <w:rPr>
          <w:rStyle w:val="StyleUnderline"/>
        </w:rPr>
        <w:t>if a non-negligible probability is assigned to</w:t>
      </w:r>
      <w:r w:rsidRPr="00C26ADD">
        <w:rPr>
          <w:sz w:val="16"/>
        </w:rPr>
        <w:t xml:space="preserve"> 104 </w:t>
      </w:r>
      <w:r w:rsidRPr="006909FB">
        <w:rPr>
          <w:rStyle w:val="StyleUnderline"/>
        </w:rPr>
        <w:t>these</w:t>
      </w:r>
      <w:r w:rsidRPr="00C26ADD">
        <w:rPr>
          <w:sz w:val="16"/>
        </w:rPr>
        <w:t xml:space="preserve"> two </w:t>
      </w:r>
      <w:r w:rsidRPr="006909FB">
        <w:rPr>
          <w:rStyle w:val="StyleUnderline"/>
        </w:rPr>
        <w:t xml:space="preserve">futures, little room is left for either </w:t>
      </w:r>
      <w:r w:rsidRPr="00D95503">
        <w:rPr>
          <w:rStyle w:val="Emphasis"/>
        </w:rPr>
        <w:t>complacency</w:t>
      </w:r>
      <w:r w:rsidRPr="006909FB">
        <w:rPr>
          <w:rStyle w:val="StyleUnderline"/>
        </w:rPr>
        <w:t xml:space="preserve"> or </w:t>
      </w:r>
      <w:r w:rsidRPr="00D95503">
        <w:rPr>
          <w:rStyle w:val="Emphasis"/>
        </w:rPr>
        <w:t>resignation</w:t>
      </w:r>
      <w:r w:rsidRPr="00C26ADD">
        <w:rPr>
          <w:sz w:val="16"/>
        </w:rPr>
        <w:t xml:space="preserve">. 105 106 2. Thought experiment: Superintelligence in a neoliberal scenario 107 108 </w:t>
      </w:r>
      <w:r w:rsidRPr="007133C9">
        <w:rPr>
          <w:rStyle w:val="StyleUnderline"/>
          <w:highlight w:val="green"/>
        </w:rPr>
        <w:t xml:space="preserve">Neoliberalism is creating a very </w:t>
      </w:r>
      <w:r w:rsidRPr="007133C9">
        <w:rPr>
          <w:rStyle w:val="Emphasis"/>
          <w:highlight w:val="green"/>
        </w:rPr>
        <w:t>special breeding ground</w:t>
      </w:r>
      <w:r w:rsidRPr="007133C9">
        <w:rPr>
          <w:sz w:val="16"/>
          <w:highlight w:val="green"/>
        </w:rPr>
        <w:t xml:space="preserve"> </w:t>
      </w:r>
      <w:r w:rsidRPr="007133C9">
        <w:rPr>
          <w:rStyle w:val="StyleUnderline"/>
          <w:highlight w:val="green"/>
        </w:rPr>
        <w:t>for superintelligence</w:t>
      </w:r>
      <w:r w:rsidRPr="006909FB">
        <w:rPr>
          <w:rStyle w:val="StyleUnderline"/>
        </w:rPr>
        <w:t>, because it strives</w:t>
      </w:r>
      <w:r w:rsidRPr="00C26ADD">
        <w:rPr>
          <w:sz w:val="16"/>
        </w:rPr>
        <w:t xml:space="preserve"> 109 </w:t>
      </w:r>
      <w:r w:rsidRPr="006909FB">
        <w:rPr>
          <w:rStyle w:val="StyleUnderline"/>
        </w:rPr>
        <w:t xml:space="preserve">to reduce the role of </w:t>
      </w:r>
      <w:r w:rsidRPr="00D95503">
        <w:rPr>
          <w:rStyle w:val="Emphasis"/>
        </w:rPr>
        <w:t>human agency</w:t>
      </w:r>
      <w:r w:rsidRPr="00C26ADD">
        <w:rPr>
          <w:sz w:val="16"/>
        </w:rPr>
        <w:t xml:space="preserve"> </w:t>
      </w:r>
      <w:r w:rsidRPr="006909FB">
        <w:rPr>
          <w:rStyle w:val="StyleUnderline"/>
        </w:rPr>
        <w:t>in collective affairs</w:t>
      </w:r>
      <w:r w:rsidRPr="00C26ADD">
        <w:rPr>
          <w:sz w:val="16"/>
        </w:rPr>
        <w:t xml:space="preserve">. The neoliberal pioneer Friedrich Hayek 110 argued that the </w:t>
      </w:r>
      <w:r w:rsidRPr="006909FB">
        <w:rPr>
          <w:rStyle w:val="StyleUnderline"/>
        </w:rPr>
        <w:t xml:space="preserve">spontaneous order of </w:t>
      </w:r>
      <w:r w:rsidRPr="00D95503">
        <w:rPr>
          <w:rStyle w:val="Emphasis"/>
        </w:rPr>
        <w:t>markets</w:t>
      </w:r>
      <w:r w:rsidRPr="006909FB">
        <w:rPr>
          <w:rStyle w:val="StyleUnderline"/>
        </w:rPr>
        <w:t xml:space="preserve"> was preferable over </w:t>
      </w:r>
      <w:r w:rsidRPr="00D95503">
        <w:rPr>
          <w:rStyle w:val="Emphasis"/>
        </w:rPr>
        <w:t>conscious plans</w:t>
      </w:r>
      <w:r w:rsidRPr="00C26ADD">
        <w:rPr>
          <w:sz w:val="16"/>
        </w:rPr>
        <w:t xml:space="preserve">, </w:t>
      </w:r>
      <w:r w:rsidRPr="006909FB">
        <w:rPr>
          <w:rStyle w:val="StyleUnderline"/>
        </w:rPr>
        <w:t>because markets</w:t>
      </w:r>
      <w:r w:rsidRPr="00C26ADD">
        <w:rPr>
          <w:sz w:val="16"/>
        </w:rPr>
        <w:t xml:space="preserve">, 111 he thought, </w:t>
      </w:r>
      <w:r w:rsidRPr="006909FB">
        <w:rPr>
          <w:rStyle w:val="StyleUnderline"/>
        </w:rPr>
        <w:t>have more capacity than humans to process information</w:t>
      </w:r>
      <w:r w:rsidRPr="00C26ADD">
        <w:rPr>
          <w:sz w:val="16"/>
        </w:rPr>
        <w:t xml:space="preserve"> (</w:t>
      </w:r>
      <w:proofErr w:type="spellStart"/>
      <w:r w:rsidRPr="00C26ADD">
        <w:rPr>
          <w:sz w:val="16"/>
        </w:rPr>
        <w:t>Mirowski</w:t>
      </w:r>
      <w:proofErr w:type="spellEnd"/>
      <w:r w:rsidRPr="00C26ADD">
        <w:rPr>
          <w:sz w:val="16"/>
        </w:rPr>
        <w:t xml:space="preserve">, 2009). </w:t>
      </w:r>
      <w:r w:rsidRPr="007133C9">
        <w:rPr>
          <w:rStyle w:val="StyleUnderline"/>
          <w:highlight w:val="green"/>
        </w:rPr>
        <w:t>Neoliberal</w:t>
      </w:r>
      <w:r w:rsidRPr="00C26ADD">
        <w:rPr>
          <w:sz w:val="16"/>
        </w:rPr>
        <w:t xml:space="preserve"> 112 </w:t>
      </w:r>
      <w:r w:rsidRPr="007133C9">
        <w:rPr>
          <w:rStyle w:val="StyleUnderline"/>
          <w:highlight w:val="green"/>
        </w:rPr>
        <w:t xml:space="preserve">policies are actively </w:t>
      </w:r>
      <w:r w:rsidRPr="007133C9">
        <w:rPr>
          <w:rStyle w:val="Emphasis"/>
          <w:highlight w:val="green"/>
        </w:rPr>
        <w:t>transferring decisions to markets</w:t>
      </w:r>
      <w:r w:rsidRPr="00C26ADD">
        <w:rPr>
          <w:sz w:val="16"/>
        </w:rPr>
        <w:t xml:space="preserve"> (</w:t>
      </w:r>
      <w:proofErr w:type="spellStart"/>
      <w:r w:rsidRPr="00C26ADD">
        <w:rPr>
          <w:sz w:val="16"/>
        </w:rPr>
        <w:t>Mirowski</w:t>
      </w:r>
      <w:proofErr w:type="spellEnd"/>
      <w:r w:rsidRPr="00C26ADD">
        <w:rPr>
          <w:sz w:val="16"/>
        </w:rPr>
        <w:t xml:space="preserve">, 2009), while firms' automated 113 decision systems become an integral part of the market's information processing machinery 114 (Davenport and Harris, 2005). Neoliberal globalization is locking governments in the role of mere 115 players competing in the global market (Swank, 2016). Furthermore, </w:t>
      </w:r>
      <w:r w:rsidRPr="007133C9">
        <w:rPr>
          <w:rStyle w:val="StyleUnderline"/>
          <w:highlight w:val="green"/>
        </w:rPr>
        <w:t xml:space="preserve">automated </w:t>
      </w:r>
      <w:r w:rsidRPr="007133C9">
        <w:rPr>
          <w:rStyle w:val="Emphasis"/>
          <w:highlight w:val="green"/>
        </w:rPr>
        <w:t>governance</w:t>
      </w:r>
      <w:r w:rsidRPr="007133C9">
        <w:rPr>
          <w:sz w:val="16"/>
          <w:highlight w:val="green"/>
        </w:rPr>
        <w:t xml:space="preserve"> </w:t>
      </w:r>
      <w:r w:rsidRPr="007133C9">
        <w:rPr>
          <w:rStyle w:val="StyleUnderline"/>
          <w:highlight w:val="green"/>
        </w:rPr>
        <w:t>is a</w:t>
      </w:r>
      <w:r w:rsidRPr="006909FB">
        <w:rPr>
          <w:rStyle w:val="StyleUnderline"/>
        </w:rPr>
        <w:t xml:space="preserve"> </w:t>
      </w:r>
      <w:r w:rsidRPr="00C26ADD">
        <w:rPr>
          <w:sz w:val="16"/>
        </w:rPr>
        <w:t xml:space="preserve">116 </w:t>
      </w:r>
      <w:r w:rsidRPr="007133C9">
        <w:rPr>
          <w:rStyle w:val="Emphasis"/>
          <w:highlight w:val="green"/>
        </w:rPr>
        <w:t>foundational tenet</w:t>
      </w:r>
      <w:r w:rsidRPr="00C26ADD">
        <w:rPr>
          <w:sz w:val="16"/>
        </w:rPr>
        <w:t xml:space="preserve"> </w:t>
      </w:r>
      <w:r w:rsidRPr="006909FB">
        <w:rPr>
          <w:rStyle w:val="StyleUnderline"/>
        </w:rPr>
        <w:t>of neoliberal ideology</w:t>
      </w:r>
      <w:r w:rsidRPr="00C26ADD">
        <w:rPr>
          <w:sz w:val="16"/>
        </w:rPr>
        <w:t xml:space="preserve"> (</w:t>
      </w:r>
      <w:proofErr w:type="spellStart"/>
      <w:r w:rsidRPr="00C26ADD">
        <w:rPr>
          <w:sz w:val="16"/>
        </w:rPr>
        <w:t>Plehwe</w:t>
      </w:r>
      <w:proofErr w:type="spellEnd"/>
      <w:r w:rsidRPr="00C26ADD">
        <w:rPr>
          <w:sz w:val="16"/>
        </w:rPr>
        <w:t xml:space="preserve">, 2009, p. 23). 117 In the neoliberal scenario, </w:t>
      </w:r>
      <w:r w:rsidRPr="006909FB">
        <w:rPr>
          <w:rStyle w:val="StyleUnderline"/>
        </w:rPr>
        <w:t xml:space="preserve">most technological development can be expected to take place either in the context of </w:t>
      </w:r>
      <w:r w:rsidRPr="00D95503">
        <w:rPr>
          <w:rStyle w:val="Emphasis"/>
        </w:rPr>
        <w:t>firms</w:t>
      </w:r>
      <w:r w:rsidRPr="00C26ADD">
        <w:rPr>
          <w:sz w:val="16"/>
        </w:rPr>
        <w:t xml:space="preserve"> or in support of firms3 </w:t>
      </w:r>
      <w:proofErr w:type="gramStart"/>
      <w:r w:rsidRPr="00C26ADD">
        <w:rPr>
          <w:sz w:val="16"/>
        </w:rPr>
        <w:t>118 .</w:t>
      </w:r>
      <w:proofErr w:type="gramEnd"/>
      <w:r w:rsidRPr="00C26ADD">
        <w:rPr>
          <w:sz w:val="16"/>
        </w:rPr>
        <w:t xml:space="preserve"> </w:t>
      </w:r>
      <w:proofErr w:type="gramStart"/>
      <w:r w:rsidRPr="00C26ADD">
        <w:rPr>
          <w:sz w:val="16"/>
        </w:rPr>
        <w:t>A number of</w:t>
      </w:r>
      <w:proofErr w:type="gramEnd"/>
      <w:r w:rsidRPr="00C26ADD">
        <w:rPr>
          <w:sz w:val="16"/>
        </w:rPr>
        <w:t xml:space="preserve"> institutionalist (Galbraith, 1985), post119 Keynesian (Lavoie, 2014; and references therein) and evolutionary (Metcalfe, 2008) economists 120 concur that, in capitalist markets, </w:t>
      </w:r>
      <w:r w:rsidRPr="00341D19">
        <w:rPr>
          <w:rStyle w:val="StyleUnderline"/>
        </w:rPr>
        <w:t xml:space="preserve">firms tend to </w:t>
      </w:r>
      <w:r w:rsidRPr="00341D19">
        <w:rPr>
          <w:rStyle w:val="Emphasis"/>
        </w:rPr>
        <w:t>maximize their growth rates</w:t>
      </w:r>
      <w:r w:rsidRPr="00341D19">
        <w:rPr>
          <w:sz w:val="16"/>
        </w:rPr>
        <w:t xml:space="preserve"> (this principle</w:t>
      </w:r>
      <w:r w:rsidRPr="00C26ADD">
        <w:rPr>
          <w:sz w:val="16"/>
        </w:rPr>
        <w:t xml:space="preserve"> is </w:t>
      </w:r>
      <w:r w:rsidRPr="006909FB">
        <w:rPr>
          <w:rStyle w:val="StyleUnderline"/>
        </w:rPr>
        <w:t>related</w:t>
      </w:r>
      <w:r w:rsidRPr="00C26ADD">
        <w:rPr>
          <w:sz w:val="16"/>
        </w:rPr>
        <w:t xml:space="preserve"> 121 but not identical </w:t>
      </w:r>
      <w:r w:rsidRPr="006909FB">
        <w:rPr>
          <w:rStyle w:val="StyleUnderline"/>
        </w:rPr>
        <w:t>to the neoclassical assumption that firms maximize profits</w:t>
      </w:r>
      <w:r w:rsidRPr="00C26ADD">
        <w:rPr>
          <w:sz w:val="16"/>
        </w:rPr>
        <w:t xml:space="preserve">; Lavoie, 2014). Growth 122 maximization might be interpreted as expressing the goals of people in key positions, but, from </w:t>
      </w:r>
      <w:proofErr w:type="gramStart"/>
      <w:r w:rsidRPr="00C26ADD">
        <w:rPr>
          <w:sz w:val="16"/>
        </w:rPr>
        <w:t>an</w:t>
      </w:r>
      <w:proofErr w:type="gramEnd"/>
      <w:r w:rsidRPr="00C26ADD">
        <w:rPr>
          <w:sz w:val="16"/>
        </w:rPr>
        <w:t xml:space="preserve"> 123 evolutionary perspective, it is thought to result from </w:t>
      </w:r>
      <w:r w:rsidRPr="006909FB">
        <w:rPr>
          <w:rStyle w:val="StyleUnderline"/>
        </w:rPr>
        <w:t xml:space="preserve">a mechanism akin to </w:t>
      </w:r>
      <w:r w:rsidRPr="00877288">
        <w:rPr>
          <w:rStyle w:val="Emphasis"/>
        </w:rPr>
        <w:t>natural selection</w:t>
      </w:r>
      <w:r w:rsidRPr="00C26ADD">
        <w:rPr>
          <w:sz w:val="16"/>
        </w:rPr>
        <w:t xml:space="preserve"> 124 (Metcalfe, 2008). The first interpretation is insufficient if we accept that: (1) in big corporations, the 125 managerial bureaucracy is a coherent social-psychological system with motives and preferences of 126 its own (Gordon, 1968, p. 639; for an insider view, see </w:t>
      </w:r>
      <w:proofErr w:type="spellStart"/>
      <w:r w:rsidRPr="00C26ADD">
        <w:rPr>
          <w:sz w:val="16"/>
        </w:rPr>
        <w:t>Nace</w:t>
      </w:r>
      <w:proofErr w:type="spellEnd"/>
      <w:r w:rsidRPr="00C26ADD">
        <w:rPr>
          <w:sz w:val="16"/>
        </w:rPr>
        <w:t xml:space="preserve">, 2005, pp. 1-10), (2) this system is 127 becoming techno-social-psychological with the progressive incorporation of decision-making 128 algorithms and the increasing opacity of such algorithms (Danaher, 2016), and (3) </w:t>
      </w:r>
      <w:r w:rsidRPr="006909FB">
        <w:rPr>
          <w:rStyle w:val="StyleUnderline"/>
        </w:rPr>
        <w:t xml:space="preserve">human mentality </w:t>
      </w:r>
      <w:r w:rsidRPr="00C26ADD">
        <w:rPr>
          <w:sz w:val="16"/>
        </w:rPr>
        <w:t xml:space="preserve">129 </w:t>
      </w:r>
      <w:r w:rsidRPr="006909FB">
        <w:rPr>
          <w:rStyle w:val="StyleUnderline"/>
        </w:rPr>
        <w:t xml:space="preserve">and </w:t>
      </w:r>
      <w:r w:rsidRPr="007133C9">
        <w:rPr>
          <w:rStyle w:val="StyleUnderline"/>
          <w:highlight w:val="green"/>
        </w:rPr>
        <w:t xml:space="preserve">goals are partly </w:t>
      </w:r>
      <w:r w:rsidRPr="007133C9">
        <w:rPr>
          <w:rStyle w:val="Emphasis"/>
          <w:highlight w:val="green"/>
        </w:rPr>
        <w:t>shaped by firms themselves</w:t>
      </w:r>
      <w:r w:rsidRPr="00C26ADD">
        <w:rPr>
          <w:sz w:val="16"/>
        </w:rPr>
        <w:t xml:space="preserve"> (Galbraith, 1985). 130 The type of AI best suited to participate in firms' decisions in this context is described in a 131 recent review in Science: AI researchers aim to construct a synthetic homo economicus, the 132 mythical perfectly rational agent of neoclassical economics. We review progress toward creating 133 this new species of machine, </w:t>
      </w:r>
      <w:proofErr w:type="spellStart"/>
      <w:r w:rsidRPr="00C26ADD">
        <w:rPr>
          <w:sz w:val="16"/>
        </w:rPr>
        <w:t>machina</w:t>
      </w:r>
      <w:proofErr w:type="spellEnd"/>
      <w:r w:rsidRPr="00C26ADD">
        <w:rPr>
          <w:sz w:val="16"/>
        </w:rPr>
        <w:t xml:space="preserve"> economicus (Parkes and Wellman, 2015, p. 267; a more 134 orthodox </w:t>
      </w:r>
      <w:proofErr w:type="gramStart"/>
      <w:r w:rsidRPr="00C26ADD">
        <w:rPr>
          <w:sz w:val="16"/>
        </w:rPr>
        <w:t>denomination</w:t>
      </w:r>
      <w:proofErr w:type="gramEnd"/>
      <w:r w:rsidRPr="00C26ADD">
        <w:rPr>
          <w:sz w:val="16"/>
        </w:rPr>
        <w:t xml:space="preserve"> would be Machina </w:t>
      </w:r>
      <w:proofErr w:type="spellStart"/>
      <w:r w:rsidRPr="00C26ADD">
        <w:rPr>
          <w:sz w:val="16"/>
        </w:rPr>
        <w:t>oeconomica</w:t>
      </w:r>
      <w:proofErr w:type="spellEnd"/>
      <w:r w:rsidRPr="00C26ADD">
        <w:rPr>
          <w:sz w:val="16"/>
        </w:rPr>
        <w:t xml:space="preserve">). 135 </w:t>
      </w:r>
      <w:r w:rsidRPr="006909FB">
        <w:rPr>
          <w:rStyle w:val="StyleUnderline"/>
        </w:rPr>
        <w:t xml:space="preserve">Firm </w:t>
      </w:r>
      <w:r w:rsidRPr="007133C9">
        <w:rPr>
          <w:rStyle w:val="StyleUnderline"/>
          <w:highlight w:val="green"/>
        </w:rPr>
        <w:t xml:space="preserve">growth is thought to rely </w:t>
      </w:r>
      <w:r w:rsidRPr="00341D19">
        <w:rPr>
          <w:rStyle w:val="StyleUnderline"/>
        </w:rPr>
        <w:t xml:space="preserve">critically </w:t>
      </w:r>
      <w:r w:rsidRPr="007133C9">
        <w:rPr>
          <w:rStyle w:val="StyleUnderline"/>
          <w:highlight w:val="green"/>
        </w:rPr>
        <w:t xml:space="preserve">on </w:t>
      </w:r>
      <w:r w:rsidRPr="00341D19">
        <w:rPr>
          <w:rStyle w:val="Emphasis"/>
        </w:rPr>
        <w:t xml:space="preserve">retained </w:t>
      </w:r>
      <w:r w:rsidRPr="007133C9">
        <w:rPr>
          <w:rStyle w:val="Emphasis"/>
          <w:highlight w:val="green"/>
        </w:rPr>
        <w:t>earnings</w:t>
      </w:r>
      <w:r w:rsidRPr="00C26ADD">
        <w:rPr>
          <w:sz w:val="16"/>
        </w:rPr>
        <w:t xml:space="preserve"> (Galbraith, 1985; Lavoie, 2014, p. 136 134-141). </w:t>
      </w:r>
      <w:r w:rsidRPr="007133C9">
        <w:rPr>
          <w:rStyle w:val="StyleUnderline"/>
          <w:highlight w:val="green"/>
        </w:rPr>
        <w:t>Therefore</w:t>
      </w:r>
      <w:r w:rsidRPr="007133C9">
        <w:rPr>
          <w:sz w:val="16"/>
          <w:highlight w:val="green"/>
        </w:rPr>
        <w:t xml:space="preserve">, </w:t>
      </w:r>
      <w:r w:rsidRPr="007133C9">
        <w:rPr>
          <w:rStyle w:val="Emphasis"/>
          <w:highlight w:val="green"/>
        </w:rPr>
        <w:t>economic selection</w:t>
      </w:r>
      <w:r w:rsidRPr="007133C9">
        <w:rPr>
          <w:sz w:val="16"/>
          <w:highlight w:val="green"/>
        </w:rPr>
        <w:t xml:space="preserve"> </w:t>
      </w:r>
      <w:r w:rsidRPr="007133C9">
        <w:rPr>
          <w:rStyle w:val="StyleUnderline"/>
          <w:highlight w:val="green"/>
        </w:rPr>
        <w:t xml:space="preserve">can be </w:t>
      </w:r>
      <w:r w:rsidRPr="00341D19">
        <w:rPr>
          <w:rStyle w:val="StyleUnderline"/>
        </w:rPr>
        <w:t>generally</w:t>
      </w:r>
      <w:r w:rsidRPr="006909FB">
        <w:rPr>
          <w:rStyle w:val="StyleUnderline"/>
        </w:rPr>
        <w:t xml:space="preserve"> </w:t>
      </w:r>
      <w:r w:rsidRPr="007133C9">
        <w:rPr>
          <w:rStyle w:val="StyleUnderline"/>
          <w:highlight w:val="green"/>
        </w:rPr>
        <w:t>expected to favor firms in which these are greater</w:t>
      </w:r>
      <w:r w:rsidRPr="006909FB">
        <w:rPr>
          <w:rStyle w:val="StyleUnderline"/>
        </w:rPr>
        <w:t xml:space="preserve">. The aggregate retained earnings4 </w:t>
      </w:r>
      <w:r w:rsidRPr="00C26ADD">
        <w:rPr>
          <w:sz w:val="16"/>
        </w:rPr>
        <w:t xml:space="preserve">137 RE </w:t>
      </w:r>
      <w:r w:rsidRPr="006909FB">
        <w:rPr>
          <w:rStyle w:val="StyleUnderline"/>
        </w:rPr>
        <w:t xml:space="preserve">of all firms in an economy can be expressed as: </w:t>
      </w:r>
      <w:r w:rsidRPr="00C26ADD">
        <w:rPr>
          <w:sz w:val="16"/>
        </w:rPr>
        <w:t xml:space="preserve">138 </w:t>
      </w:r>
      <w:r w:rsidRPr="006909FB">
        <w:rPr>
          <w:rStyle w:val="StyleUnderline"/>
        </w:rPr>
        <w:t>RE=FE(</w:t>
      </w:r>
      <w:proofErr w:type="gramStart"/>
      <w:r w:rsidRPr="006909FB">
        <w:rPr>
          <w:rStyle w:val="StyleUnderline"/>
        </w:rPr>
        <w:t>R,L</w:t>
      </w:r>
      <w:proofErr w:type="gramEnd"/>
      <w:r w:rsidRPr="006909FB">
        <w:rPr>
          <w:rStyle w:val="StyleUnderline"/>
        </w:rPr>
        <w:t>,K)-</w:t>
      </w:r>
      <w:proofErr w:type="spellStart"/>
      <w:r w:rsidRPr="006909FB">
        <w:rPr>
          <w:rStyle w:val="StyleUnderline"/>
        </w:rPr>
        <w:t>w</w:t>
      </w:r>
      <w:r w:rsidRPr="006909FB">
        <w:rPr>
          <w:rStyle w:val="StyleUnderline"/>
          <w:rFonts w:ascii="Cambria Math" w:hAnsi="Cambria Math" w:cs="Cambria Math"/>
        </w:rPr>
        <w:t>⋅</w:t>
      </w:r>
      <w:r w:rsidRPr="006909FB">
        <w:rPr>
          <w:rStyle w:val="StyleUnderline"/>
        </w:rPr>
        <w:t>L</w:t>
      </w:r>
      <w:proofErr w:type="spellEnd"/>
      <w:r w:rsidRPr="006909FB">
        <w:rPr>
          <w:rStyle w:val="StyleUnderline"/>
        </w:rPr>
        <w:t>-(</w:t>
      </w:r>
      <w:proofErr w:type="spellStart"/>
      <w:r w:rsidRPr="006909FB">
        <w:rPr>
          <w:rStyle w:val="StyleUnderline"/>
        </w:rPr>
        <w:t>i+δ</w:t>
      </w:r>
      <w:proofErr w:type="spellEnd"/>
      <w:r w:rsidRPr="006909FB">
        <w:rPr>
          <w:rStyle w:val="StyleUnderline"/>
        </w:rPr>
        <w:t>)</w:t>
      </w:r>
      <w:r w:rsidRPr="006909FB">
        <w:rPr>
          <w:rStyle w:val="StyleUnderline"/>
          <w:rFonts w:ascii="Cambria Math" w:hAnsi="Cambria Math" w:cs="Cambria Math"/>
        </w:rPr>
        <w:t>⋅</w:t>
      </w:r>
      <w:r w:rsidRPr="006909FB">
        <w:rPr>
          <w:rStyle w:val="StyleUnderline"/>
        </w:rPr>
        <w:t>K-g.</w:t>
      </w:r>
      <w:r w:rsidRPr="00C26ADD">
        <w:rPr>
          <w:sz w:val="16"/>
        </w:rPr>
        <w:t xml:space="preserve"> (1) 139 Bold symbols represent vectors (to indicate multidimensionality). F is an aggregate production 140 function, relying on inputs of various types of natural resources R, labor L and capital K (including intelligent machines), and being affected by environmental factors5 141 E; w are wages, </w:t>
      </w:r>
      <w:proofErr w:type="spellStart"/>
      <w:r w:rsidRPr="00C26ADD">
        <w:rPr>
          <w:sz w:val="16"/>
        </w:rPr>
        <w:t>i</w:t>
      </w:r>
      <w:proofErr w:type="spellEnd"/>
      <w:r w:rsidRPr="00C26ADD">
        <w:rPr>
          <w:sz w:val="16"/>
        </w:rPr>
        <w:t xml:space="preserve"> are returns to 142 </w:t>
      </w:r>
      <w:proofErr w:type="gramStart"/>
      <w:r w:rsidRPr="00C26ADD">
        <w:rPr>
          <w:sz w:val="16"/>
        </w:rPr>
        <w:t>capital</w:t>
      </w:r>
      <w:proofErr w:type="gramEnd"/>
      <w:r w:rsidRPr="00C26ADD">
        <w:rPr>
          <w:sz w:val="16"/>
        </w:rPr>
        <w:t xml:space="preserve"> (dividends, interests) paid to households, δ is depreciation and g are the net taxes paid to 143 governments. 144 </w:t>
      </w:r>
      <w:r w:rsidRPr="006909FB">
        <w:rPr>
          <w:rStyle w:val="StyleUnderline"/>
        </w:rPr>
        <w:t>Increases in retained earnings face constraints, such as trade-offs among different parameters</w:t>
      </w:r>
      <w:r w:rsidRPr="00C26ADD">
        <w:rPr>
          <w:sz w:val="16"/>
        </w:rPr>
        <w:t xml:space="preserve"> of 145 Eq. 1. </w:t>
      </w:r>
      <w:r w:rsidRPr="006909FB">
        <w:rPr>
          <w:rStyle w:val="StyleUnderline"/>
        </w:rPr>
        <w:t>The present thought experiment explores the consequences of economic selection in a</w:t>
      </w:r>
      <w:r w:rsidRPr="00C26ADD">
        <w:rPr>
          <w:sz w:val="16"/>
        </w:rPr>
        <w:t xml:space="preserve"> 146 </w:t>
      </w:r>
      <w:r w:rsidRPr="006909FB">
        <w:rPr>
          <w:rStyle w:val="StyleUnderline"/>
        </w:rPr>
        <w:t>scenario in which two sets of constraints are nearly absent: sociopolitical constraints on market</w:t>
      </w:r>
      <w:r w:rsidRPr="00C26ADD">
        <w:rPr>
          <w:sz w:val="16"/>
        </w:rPr>
        <w:t xml:space="preserve"> 147 </w:t>
      </w:r>
      <w:r w:rsidRPr="006909FB">
        <w:rPr>
          <w:rStyle w:val="StyleUnderline"/>
        </w:rPr>
        <w:t xml:space="preserve">dynamics are averted by a neoliberal institutional setting, while </w:t>
      </w:r>
      <w:r w:rsidRPr="007133C9">
        <w:rPr>
          <w:rStyle w:val="Emphasis"/>
          <w:highlight w:val="green"/>
        </w:rPr>
        <w:t>technical</w:t>
      </w:r>
      <w:r w:rsidRPr="007133C9">
        <w:rPr>
          <w:rStyle w:val="StyleUnderline"/>
          <w:highlight w:val="green"/>
        </w:rPr>
        <w:t xml:space="preserve"> constraints are </w:t>
      </w:r>
      <w:r w:rsidRPr="007133C9">
        <w:rPr>
          <w:rStyle w:val="Emphasis"/>
          <w:highlight w:val="green"/>
        </w:rPr>
        <w:t>overcome</w:t>
      </w:r>
      <w:r w:rsidRPr="00C26ADD">
        <w:rPr>
          <w:sz w:val="16"/>
        </w:rPr>
        <w:t xml:space="preserve"> 148 </w:t>
      </w:r>
      <w:r w:rsidRPr="007133C9">
        <w:rPr>
          <w:rStyle w:val="StyleUnderline"/>
          <w:highlight w:val="green"/>
        </w:rPr>
        <w:t>by</w:t>
      </w:r>
      <w:r w:rsidRPr="007133C9">
        <w:rPr>
          <w:sz w:val="16"/>
          <w:highlight w:val="green"/>
        </w:rPr>
        <w:t xml:space="preserve"> </w:t>
      </w:r>
      <w:r w:rsidRPr="007133C9">
        <w:rPr>
          <w:rStyle w:val="Emphasis"/>
          <w:highlight w:val="green"/>
        </w:rPr>
        <w:t>asymptotically advanced technology (with extreme AI allowing for extreme technological</w:t>
      </w:r>
      <w:r w:rsidRPr="00C26ADD">
        <w:rPr>
          <w:sz w:val="16"/>
        </w:rPr>
        <w:t xml:space="preserve"> 149 </w:t>
      </w:r>
      <w:r w:rsidRPr="007133C9">
        <w:rPr>
          <w:rStyle w:val="Emphasis"/>
          <w:highlight w:val="green"/>
        </w:rPr>
        <w:t>development also in other fields</w:t>
      </w:r>
      <w:r w:rsidRPr="00C26ADD">
        <w:rPr>
          <w:rStyle w:val="Emphasis"/>
        </w:rPr>
        <w:t>).</w:t>
      </w:r>
      <w:r w:rsidRPr="00C26ADD">
        <w:rPr>
          <w:sz w:val="16"/>
        </w:rPr>
        <w:t xml:space="preserve"> The environmental and the social implications are discussed in 150 </w:t>
      </w:r>
      <w:proofErr w:type="gramStart"/>
      <w:r w:rsidRPr="00C26ADD">
        <w:rPr>
          <w:sz w:val="16"/>
        </w:rPr>
        <w:t>turn</w:t>
      </w:r>
      <w:proofErr w:type="gramEnd"/>
      <w:r w:rsidRPr="00C26ADD">
        <w:rPr>
          <w:sz w:val="16"/>
        </w:rPr>
        <w:t xml:space="preserve">. Note that </w:t>
      </w:r>
      <w:r w:rsidRPr="007133C9">
        <w:rPr>
          <w:rStyle w:val="StyleUnderline"/>
          <w:highlight w:val="green"/>
        </w:rPr>
        <w:t xml:space="preserve">this scenario is </w:t>
      </w:r>
      <w:r w:rsidRPr="007133C9">
        <w:rPr>
          <w:rStyle w:val="Emphasis"/>
          <w:highlight w:val="green"/>
        </w:rPr>
        <w:t>not</w:t>
      </w:r>
      <w:r w:rsidRPr="007133C9">
        <w:rPr>
          <w:rStyle w:val="StyleUnderline"/>
          <w:highlight w:val="green"/>
        </w:rPr>
        <w:t xml:space="preserve"> defined by some </w:t>
      </w:r>
      <w:r w:rsidRPr="007133C9">
        <w:rPr>
          <w:rStyle w:val="Emphasis"/>
          <w:highlight w:val="green"/>
        </w:rPr>
        <w:t>contingent choice of AIs'</w:t>
      </w:r>
      <w:r w:rsidRPr="00C26ADD">
        <w:rPr>
          <w:rStyle w:val="Emphasis"/>
        </w:rPr>
        <w:t xml:space="preserve"> </w:t>
      </w:r>
      <w:r w:rsidRPr="007133C9">
        <w:rPr>
          <w:rStyle w:val="Emphasis"/>
          <w:highlight w:val="green"/>
        </w:rPr>
        <w:t>goals</w:t>
      </w:r>
      <w:r w:rsidRPr="006909FB">
        <w:rPr>
          <w:rStyle w:val="StyleUnderline"/>
        </w:rPr>
        <w:t xml:space="preserve"> </w:t>
      </w:r>
      <w:r w:rsidRPr="007133C9">
        <w:rPr>
          <w:rStyle w:val="StyleUnderline"/>
          <w:highlight w:val="green"/>
        </w:rPr>
        <w:t>by</w:t>
      </w:r>
      <w:r w:rsidRPr="00C26ADD">
        <w:rPr>
          <w:sz w:val="16"/>
        </w:rPr>
        <w:t xml:space="preserve"> their 151 </w:t>
      </w:r>
      <w:r w:rsidRPr="007133C9">
        <w:rPr>
          <w:rStyle w:val="Emphasis"/>
          <w:highlight w:val="green"/>
        </w:rPr>
        <w:t>programmers</w:t>
      </w:r>
      <w:r w:rsidRPr="006909FB">
        <w:rPr>
          <w:rStyle w:val="StyleUnderline"/>
        </w:rPr>
        <w:t xml:space="preserve">: </w:t>
      </w:r>
      <w:r w:rsidRPr="007133C9">
        <w:rPr>
          <w:rStyle w:val="StyleUnderline"/>
          <w:highlight w:val="green"/>
        </w:rPr>
        <w:t>The goals</w:t>
      </w:r>
      <w:r w:rsidRPr="006909FB">
        <w:rPr>
          <w:rStyle w:val="StyleUnderline"/>
        </w:rPr>
        <w:t xml:space="preserve"> of maximizing each firm's growth and retained earnings</w:t>
      </w:r>
      <w:r w:rsidRPr="00C26ADD">
        <w:rPr>
          <w:sz w:val="16"/>
        </w:rPr>
        <w:t xml:space="preserve"> are assumed to 152 </w:t>
      </w:r>
      <w:r w:rsidRPr="007133C9">
        <w:rPr>
          <w:rStyle w:val="StyleUnderline"/>
          <w:highlight w:val="green"/>
        </w:rPr>
        <w:t xml:space="preserve">emerge from </w:t>
      </w:r>
      <w:r w:rsidRPr="00341D19">
        <w:rPr>
          <w:rStyle w:val="StyleUnderline"/>
        </w:rPr>
        <w:t xml:space="preserve">the collective dynamics of </w:t>
      </w:r>
      <w:r w:rsidRPr="007133C9">
        <w:rPr>
          <w:rStyle w:val="Emphasis"/>
          <w:highlight w:val="green"/>
        </w:rPr>
        <w:t>large sets of entities subject to capitalistic rules of</w:t>
      </w:r>
      <w:r>
        <w:rPr>
          <w:rStyle w:val="Emphasis"/>
        </w:rPr>
        <w:t xml:space="preserve"> </w:t>
      </w:r>
      <w:r w:rsidRPr="00C26ADD">
        <w:rPr>
          <w:sz w:val="16"/>
        </w:rPr>
        <w:t xml:space="preserve">153 </w:t>
      </w:r>
      <w:r w:rsidRPr="007133C9">
        <w:rPr>
          <w:rStyle w:val="Emphasis"/>
          <w:highlight w:val="green"/>
        </w:rPr>
        <w:t>interaction</w:t>
      </w:r>
      <w:r w:rsidRPr="007133C9">
        <w:rPr>
          <w:sz w:val="16"/>
          <w:highlight w:val="green"/>
        </w:rPr>
        <w:t xml:space="preserve"> </w:t>
      </w:r>
      <w:r w:rsidRPr="007133C9">
        <w:rPr>
          <w:rStyle w:val="StyleUnderline"/>
          <w:highlight w:val="green"/>
        </w:rPr>
        <w:t>and</w:t>
      </w:r>
      <w:r w:rsidRPr="006909FB">
        <w:rPr>
          <w:rStyle w:val="StyleUnderline"/>
        </w:rPr>
        <w:t xml:space="preserve">, therefore, to </w:t>
      </w:r>
      <w:r w:rsidRPr="007133C9">
        <w:rPr>
          <w:rStyle w:val="Emphasis"/>
          <w:highlight w:val="green"/>
        </w:rPr>
        <w:t>economic selection</w:t>
      </w:r>
      <w:r w:rsidRPr="007133C9">
        <w:rPr>
          <w:sz w:val="16"/>
          <w:highlight w:val="green"/>
        </w:rPr>
        <w:t>.</w:t>
      </w:r>
    </w:p>
    <w:p w14:paraId="456D5BD4" w14:textId="0F68A41E" w:rsidR="006F614D" w:rsidRDefault="006F614D" w:rsidP="006F614D"/>
    <w:p w14:paraId="3C6CCD0B" w14:textId="77777777" w:rsidR="006F614D" w:rsidRPr="006F614D" w:rsidRDefault="006F614D" w:rsidP="006F614D"/>
    <w:sectPr w:rsidR="006F614D" w:rsidRPr="006F614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2089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5FF6"/>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089A"/>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0231"/>
    <w:rsid w:val="006F126E"/>
    <w:rsid w:val="006F32C9"/>
    <w:rsid w:val="006F3834"/>
    <w:rsid w:val="006F5693"/>
    <w:rsid w:val="006F5D4C"/>
    <w:rsid w:val="006F614D"/>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6AAD"/>
    <w:rsid w:val="00920E6A"/>
    <w:rsid w:val="00931816"/>
    <w:rsid w:val="00932C71"/>
    <w:rsid w:val="009509D5"/>
    <w:rsid w:val="009538F5"/>
    <w:rsid w:val="00957187"/>
    <w:rsid w:val="00960255"/>
    <w:rsid w:val="009603E1"/>
    <w:rsid w:val="00961C9D"/>
    <w:rsid w:val="00963065"/>
    <w:rsid w:val="0097151F"/>
    <w:rsid w:val="00973777"/>
    <w:rsid w:val="00973B3E"/>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3B9C"/>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34F2"/>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09D1"/>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4796"/>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C42F9A"/>
  <w14:defaultImageDpi w14:val="300"/>
  <w15:docId w15:val="{76966623-0BFB-6641-8F37-3668469C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F0231"/>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6F023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F023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F023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
    <w:basedOn w:val="Normal"/>
    <w:next w:val="Normal"/>
    <w:link w:val="Heading4Char"/>
    <w:uiPriority w:val="3"/>
    <w:unhideWhenUsed/>
    <w:qFormat/>
    <w:rsid w:val="006F023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F02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0231"/>
  </w:style>
  <w:style w:type="character" w:customStyle="1" w:styleId="Heading1Char">
    <w:name w:val="Heading 1 Char"/>
    <w:aliases w:val="Pocket Char"/>
    <w:basedOn w:val="DefaultParagraphFont"/>
    <w:link w:val="Heading1"/>
    <w:rsid w:val="006F023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F023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F0231"/>
    <w:rPr>
      <w:rFonts w:ascii="Calibri" w:eastAsiaTheme="majorEastAsia" w:hAnsi="Calibri" w:cstheme="majorBidi"/>
      <w:b/>
      <w:sz w:val="32"/>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3"/>
    <w:rsid w:val="006F0231"/>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F0231"/>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6F0231"/>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6F0231"/>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F0231"/>
    <w:rPr>
      <w:color w:val="auto"/>
      <w:u w:val="none"/>
    </w:rPr>
  </w:style>
  <w:style w:type="character" w:styleId="Hyperlink">
    <w:name w:val="Hyperlink"/>
    <w:aliases w:val="heading 1 (block title),Important,Read,Internet Link,Card Text,Analytic Text,Internet link,Char Char1,Block Char1,No Underline Char1,Char Char Char Char Char Char Char Char1,Text 7 Char1,Tags v 2 Char1,Underline Char Char Char Char1,Card Char1"/>
    <w:basedOn w:val="DefaultParagraphFont"/>
    <w:link w:val="Card"/>
    <w:uiPriority w:val="99"/>
    <w:unhideWhenUsed/>
    <w:rsid w:val="006F0231"/>
    <w:rPr>
      <w:color w:val="auto"/>
      <w:u w:val="none"/>
    </w:rPr>
  </w:style>
  <w:style w:type="paragraph" w:styleId="DocumentMap">
    <w:name w:val="Document Map"/>
    <w:basedOn w:val="Normal"/>
    <w:link w:val="DocumentMapChar"/>
    <w:uiPriority w:val="99"/>
    <w:semiHidden/>
    <w:unhideWhenUsed/>
    <w:rsid w:val="0052089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2089A"/>
    <w:rPr>
      <w:rFonts w:ascii="Lucida Grande" w:hAnsi="Lucida Grande" w:cs="Lucida Grande"/>
    </w:rPr>
  </w:style>
  <w:style w:type="paragraph" w:customStyle="1" w:styleId="textbold">
    <w:name w:val="text bold"/>
    <w:basedOn w:val="Normal"/>
    <w:link w:val="Emphasis"/>
    <w:autoRedefine/>
    <w:uiPriority w:val="7"/>
    <w:qFormat/>
    <w:rsid w:val="0052089A"/>
    <w:pPr>
      <w:ind w:left="720"/>
      <w:jc w:val="both"/>
    </w:pPr>
    <w:rPr>
      <w:rFonts w:eastAsiaTheme="minorEastAsia"/>
      <w:b/>
      <w:iCs/>
      <w:sz w:val="22"/>
      <w:szCs w:val="24"/>
      <w:u w:val="single"/>
    </w:rPr>
  </w:style>
  <w:style w:type="paragraph" w:customStyle="1" w:styleId="Card">
    <w:name w:val="Card"/>
    <w:aliases w:val="No Spacing31,No Spacing22,No Spacing3,tag,No Spacing1,No Spacing111,No Spacing11,No Spacing2,Debate Text,Read stuff,Tag and Cite,nonunderlined,Tags,No Spacing1111,tags,Dont use,Very Small Text,No Spacing111112,card,Medium Grid 21,No Spacing111111"/>
    <w:basedOn w:val="Heading1"/>
    <w:link w:val="Hyperlink"/>
    <w:autoRedefine/>
    <w:qFormat/>
    <w:rsid w:val="0052089A"/>
    <w:pPr>
      <w:keepNext w:val="0"/>
      <w:keepLines w:val="0"/>
      <w:outlineLvl w:val="9"/>
    </w:pPr>
    <w:rPr>
      <w:rFonts w:asciiTheme="minorHAnsi" w:eastAsiaTheme="minorEastAsia" w:hAnsiTheme="minorHAnsi" w:cstheme="minorBidi"/>
      <w:b w:val="0"/>
      <w:sz w:val="24"/>
      <w:szCs w:val="24"/>
    </w:rPr>
  </w:style>
  <w:style w:type="paragraph" w:styleId="NoSpacing">
    <w:name w:val="No Spacing"/>
    <w:aliases w:val="Note Level 2,Small Text,Card Format,Note Level 21,ClearFormatting,Clear,DDI Tag,Tag Title,No Spacing51,No Spacing11211,No Spacing13,No Spacing23,Tag and Ci,ca"/>
    <w:basedOn w:val="Heading1"/>
    <w:autoRedefine/>
    <w:uiPriority w:val="99"/>
    <w:qFormat/>
    <w:rsid w:val="0052089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sz w:val="22"/>
      <w:szCs w:val="22"/>
    </w:rPr>
  </w:style>
  <w:style w:type="paragraph" w:customStyle="1" w:styleId="UnderlinePara">
    <w:name w:val="Underline Para"/>
    <w:basedOn w:val="Normal"/>
    <w:autoRedefine/>
    <w:uiPriority w:val="1"/>
    <w:qFormat/>
    <w:rsid w:val="006F614D"/>
    <w:pPr>
      <w:widowControl w:val="0"/>
      <w:suppressAutoHyphens/>
      <w:spacing w:after="200" w:line="256" w:lineRule="auto"/>
      <w:contextualSpacing/>
    </w:pPr>
    <w:rPr>
      <w:rFonts w:asciiTheme="minorHAnsi" w:hAnsiTheme="minorHAnsi"/>
      <w:u w:val="single"/>
    </w:rPr>
  </w:style>
  <w:style w:type="character" w:customStyle="1" w:styleId="cardChar">
    <w:name w:val="card Char"/>
    <w:rsid w:val="006F0231"/>
    <w:rPr>
      <w:rFonts w:ascii="Calibri" w:eastAsia="Times New Roman" w:hAnsi="Calibri" w:cs="Calibr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0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urityweek.com/us-electric-grid-america-vulnerabl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hill.com/opinion/finance/576292-democrats-desperately-need-a-wi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esilience.org/articles/General/2016/07_July/Sustainability%20The%20Simpler%20Way%20Perspectiv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orbes.com/sites/ritanumerof/2020/11/11/covid-induced-hospital-consolidation-what-are-the-impacts-on-consumers-and-potentially-the-president/?sh=692d6fc94da0" TargetMode="External"/><Relationship Id="rId5" Type="http://schemas.openxmlformats.org/officeDocument/2006/relationships/numbering" Target="numbering.xml"/><Relationship Id="rId15" Type="http://schemas.openxmlformats.org/officeDocument/2006/relationships/hyperlink" Target="https://foreignpolicy.com/2020/05/13/coronavirus-pandemic-depression-economy-world-war/" TargetMode="External"/><Relationship Id="rId10" Type="http://schemas.openxmlformats.org/officeDocument/2006/relationships/hyperlink" Target="https://www.mercatus.org/publications/antitrust-and-competition/lack-resources-and-lack-authority-over-nonprofit" TargetMode="External"/><Relationship Id="rId4" Type="http://schemas.openxmlformats.org/officeDocument/2006/relationships/customXml" Target="../customXml/item4.xml"/><Relationship Id="rId9" Type="http://schemas.openxmlformats.org/officeDocument/2006/relationships/hyperlink" Target="https://www.politico.com/newsletters/future-pulse/2021/08/25/how-bidens-tech-trustbuster-could-change-health-care-797333" TargetMode="External"/><Relationship Id="rId14" Type="http://schemas.openxmlformats.org/officeDocument/2006/relationships/hyperlink" Target="https://www.lexology.com/library/detail.aspx%3Fg%3Dd423301d-f4d1-4550-a99c-1880869e67e7+&amp;cd=11&amp;hl=en&amp;ct=clnk&amp;g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18052</Words>
  <Characters>102900</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120711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5</cp:revision>
  <dcterms:created xsi:type="dcterms:W3CDTF">2021-10-16T12:32:00Z</dcterms:created>
  <dcterms:modified xsi:type="dcterms:W3CDTF">2021-10-16T13:00:00Z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