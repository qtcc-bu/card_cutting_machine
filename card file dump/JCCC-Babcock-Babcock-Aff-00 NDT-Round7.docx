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6EDE" w14:textId="213946FB" w:rsidR="00A0610E" w:rsidRPr="005B30D3" w:rsidRDefault="00A44665" w:rsidP="00A0610E">
      <w:pPr>
        <w:pStyle w:val="Heading1"/>
        <w:rPr>
          <w:rFonts w:asciiTheme="minorHAnsi" w:hAnsiTheme="minorHAnsi" w:cstheme="minorHAnsi"/>
        </w:rPr>
      </w:pPr>
      <w:proofErr w:type="gramStart"/>
      <w:r>
        <w:rPr>
          <w:rFonts w:asciiTheme="minorHAnsi" w:hAnsiTheme="minorHAnsi" w:cstheme="minorHAnsi"/>
        </w:rPr>
        <w:t>Open Source</w:t>
      </w:r>
      <w:proofErr w:type="gramEnd"/>
      <w:r>
        <w:rPr>
          <w:rFonts w:asciiTheme="minorHAnsi" w:hAnsiTheme="minorHAnsi" w:cstheme="minorHAnsi"/>
        </w:rPr>
        <w:t xml:space="preserve"> Doc---Round 7</w:t>
      </w:r>
    </w:p>
    <w:p w14:paraId="73272CFC" w14:textId="183119AB" w:rsidR="00A0610E" w:rsidRPr="005B30D3" w:rsidRDefault="00A0610E" w:rsidP="00A0610E">
      <w:pPr>
        <w:pStyle w:val="Heading2"/>
        <w:rPr>
          <w:rFonts w:asciiTheme="minorHAnsi" w:hAnsiTheme="minorHAnsi" w:cstheme="minorHAnsi"/>
        </w:rPr>
      </w:pPr>
      <w:r w:rsidRPr="005B30D3">
        <w:rPr>
          <w:rFonts w:asciiTheme="minorHAnsi" w:hAnsiTheme="minorHAnsi" w:cstheme="minorHAnsi"/>
        </w:rPr>
        <w:t>1AC --- Platforms --- v</w:t>
      </w:r>
      <w:r w:rsidR="00E3437A">
        <w:rPr>
          <w:rFonts w:asciiTheme="minorHAnsi" w:hAnsiTheme="minorHAnsi" w:cstheme="minorHAnsi"/>
        </w:rPr>
        <w:t>4</w:t>
      </w:r>
    </w:p>
    <w:p w14:paraId="15042AE9" w14:textId="75822AFE" w:rsidR="00F43754" w:rsidRPr="005B30D3" w:rsidRDefault="00F43754" w:rsidP="00F43754">
      <w:pPr>
        <w:pStyle w:val="Heading3"/>
        <w:rPr>
          <w:rFonts w:asciiTheme="minorHAnsi" w:hAnsiTheme="minorHAnsi" w:cstheme="minorHAnsi"/>
        </w:rPr>
      </w:pPr>
      <w:r w:rsidRPr="005B30D3">
        <w:rPr>
          <w:rFonts w:asciiTheme="minorHAnsi" w:hAnsiTheme="minorHAnsi" w:cstheme="minorHAnsi"/>
        </w:rPr>
        <w:t>1AC --- Advantage --- Primacy</w:t>
      </w:r>
    </w:p>
    <w:p w14:paraId="294B50DF" w14:textId="0ADC740C" w:rsidR="00535232" w:rsidRPr="005B30D3" w:rsidRDefault="00535232" w:rsidP="00535232">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496A3FF2" w14:textId="77777777" w:rsidR="00535232" w:rsidRPr="005B30D3" w:rsidRDefault="00535232" w:rsidP="00535232">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0C2404F4" w14:textId="77777777" w:rsidR="00535232" w:rsidRPr="005B30D3" w:rsidRDefault="00535232" w:rsidP="00535232">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5CDEB68B" w14:textId="0849175B" w:rsidR="00535232" w:rsidRDefault="00535232" w:rsidP="00535232">
      <w:pPr>
        <w:rPr>
          <w:rFonts w:asciiTheme="minorHAnsi" w:hAnsiTheme="minorHAnsi" w:cstheme="minorHAnsi"/>
          <w:u w:val="single"/>
        </w:rPr>
      </w:pPr>
      <w:r w:rsidRPr="005B30D3">
        <w:rPr>
          <w:rFonts w:asciiTheme="minorHAnsi" w:hAnsiTheme="minorHAnsi" w:cstheme="minorHAnsi"/>
          <w:u w:val="single"/>
        </w:rPr>
        <w:t xml:space="preserve">The Plan </w:t>
      </w:r>
      <w:hyperlink r:id="rId6"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7"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8"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9"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10"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1"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w:t>
      </w:r>
      <w:proofErr w:type="gramStart"/>
      <w:r w:rsidRPr="005B30D3">
        <w:rPr>
          <w:rFonts w:asciiTheme="minorHAnsi" w:hAnsiTheme="minorHAnsi" w:cstheme="minorHAnsi"/>
          <w:sz w:val="16"/>
        </w:rPr>
        <w:t>platform</w:t>
      </w:r>
      <w:proofErr w:type="gramEnd"/>
      <w:r w:rsidRPr="005B30D3">
        <w:rPr>
          <w:rFonts w:asciiTheme="minorHAnsi" w:hAnsiTheme="minorHAnsi" w:cstheme="minorHAnsi"/>
          <w:sz w:val="16"/>
        </w:rPr>
        <w:t xml:space="preserve">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2"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3"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4"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5"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w:t>
      </w:r>
      <w:proofErr w:type="gramStart"/>
      <w:r w:rsidRPr="005B30D3">
        <w:rPr>
          <w:rFonts w:asciiTheme="minorHAnsi" w:hAnsiTheme="minorHAnsi" w:cstheme="minorHAnsi"/>
          <w:sz w:val="16"/>
        </w:rPr>
        <w:t>comparison shopping</w:t>
      </w:r>
      <w:proofErr w:type="gramEnd"/>
      <w:r w:rsidRPr="005B30D3">
        <w:rPr>
          <w:rFonts w:asciiTheme="minorHAnsi" w:hAnsiTheme="minorHAnsi" w:cstheme="minorHAnsi"/>
          <w:sz w:val="16"/>
        </w:rPr>
        <w:t xml:space="preserve">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7711B0A2" w14:textId="4E67F4DC" w:rsidR="00972B7C" w:rsidRPr="005B30D3" w:rsidRDefault="00972B7C" w:rsidP="00972B7C">
      <w:pPr>
        <w:pStyle w:val="Heading4"/>
      </w:pPr>
      <w:r>
        <w:t>The advantage is Primacy:</w:t>
      </w:r>
    </w:p>
    <w:p w14:paraId="1119FA76" w14:textId="248C2B2C" w:rsidR="00A0610E" w:rsidRPr="005B30D3" w:rsidRDefault="007E737B" w:rsidP="00A0610E">
      <w:pPr>
        <w:pStyle w:val="Heading4"/>
        <w:rPr>
          <w:rFonts w:asciiTheme="minorHAnsi" w:hAnsiTheme="minorHAnsi" w:cstheme="minorHAnsi"/>
        </w:rPr>
      </w:pPr>
      <w:r w:rsidRPr="005B30D3">
        <w:rPr>
          <w:rFonts w:asciiTheme="minorHAnsi" w:hAnsiTheme="minorHAnsi" w:cstheme="minorHAnsi"/>
          <w:u w:val="single"/>
        </w:rPr>
        <w:t>Future tech</w:t>
      </w:r>
      <w:r w:rsidR="00A0610E" w:rsidRPr="005B30D3">
        <w:rPr>
          <w:rFonts w:asciiTheme="minorHAnsi" w:hAnsiTheme="minorHAnsi" w:cstheme="minorHAnsi"/>
        </w:rPr>
        <w:t xml:space="preserve"> is the only </w:t>
      </w:r>
      <w:r w:rsidR="00A0610E" w:rsidRPr="005B30D3">
        <w:rPr>
          <w:rFonts w:asciiTheme="minorHAnsi" w:hAnsiTheme="minorHAnsi" w:cstheme="minorHAnsi"/>
          <w:u w:val="single"/>
        </w:rPr>
        <w:t>credible threat</w:t>
      </w:r>
      <w:r w:rsidR="00A0610E" w:rsidRPr="005B30D3">
        <w:rPr>
          <w:rFonts w:asciiTheme="minorHAnsi" w:hAnsiTheme="minorHAnsi" w:cstheme="minorHAnsi"/>
        </w:rPr>
        <w:t xml:space="preserve"> China will pose to U.S </w:t>
      </w:r>
      <w:r w:rsidR="00A0610E" w:rsidRPr="005B30D3">
        <w:rPr>
          <w:rFonts w:asciiTheme="minorHAnsi" w:hAnsiTheme="minorHAnsi" w:cstheme="minorHAnsi"/>
          <w:u w:val="single"/>
        </w:rPr>
        <w:t>primacy</w:t>
      </w:r>
      <w:r w:rsidR="00A0610E" w:rsidRPr="005B30D3">
        <w:rPr>
          <w:rFonts w:asciiTheme="minorHAnsi" w:hAnsiTheme="minorHAnsi" w:cstheme="minorHAnsi"/>
        </w:rPr>
        <w:t xml:space="preserve"> --- The ability of the U.S to leverage </w:t>
      </w:r>
      <w:r w:rsidR="00A0610E" w:rsidRPr="005B30D3">
        <w:rPr>
          <w:rFonts w:asciiTheme="minorHAnsi" w:hAnsiTheme="minorHAnsi" w:cstheme="minorHAnsi"/>
          <w:u w:val="single"/>
        </w:rPr>
        <w:t>private innovation</w:t>
      </w:r>
      <w:r w:rsidR="00A0610E" w:rsidRPr="005B30D3">
        <w:rPr>
          <w:rFonts w:asciiTheme="minorHAnsi" w:hAnsiTheme="minorHAnsi" w:cstheme="minorHAnsi"/>
        </w:rPr>
        <w:t xml:space="preserve"> is </w:t>
      </w:r>
      <w:r w:rsidR="00A0610E" w:rsidRPr="005B30D3">
        <w:rPr>
          <w:rFonts w:asciiTheme="minorHAnsi" w:hAnsiTheme="minorHAnsi" w:cstheme="minorHAnsi"/>
          <w:u w:val="single"/>
        </w:rPr>
        <w:t>key</w:t>
      </w:r>
    </w:p>
    <w:p w14:paraId="2CAA370B" w14:textId="77777777" w:rsidR="00A0610E" w:rsidRPr="005B30D3" w:rsidRDefault="00A0610E" w:rsidP="00A0610E">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190E60FD" w14:textId="77777777" w:rsidR="00A0610E" w:rsidRPr="005B30D3" w:rsidRDefault="00A0610E" w:rsidP="00A0610E">
      <w:pPr>
        <w:pStyle w:val="cardbody"/>
        <w:spacing w:before="15" w:beforeAutospacing="0" w:after="180" w:afterAutospacing="0" w:line="300" w:lineRule="atLeast"/>
        <w:rPr>
          <w:rFonts w:asciiTheme="minorHAnsi" w:hAnsiTheme="minorHAnsi" w:cstheme="minorHAnsi"/>
          <w:sz w:val="22"/>
          <w:szCs w:val="22"/>
          <w:u w:val="single"/>
        </w:rPr>
      </w:pPr>
      <w:proofErr w:type="gramStart"/>
      <w:r w:rsidRPr="005B30D3">
        <w:rPr>
          <w:rFonts w:asciiTheme="minorHAnsi" w:hAnsiTheme="minorHAnsi" w:cstheme="minorHAnsi"/>
          <w:sz w:val="10"/>
          <w:szCs w:val="22"/>
        </w:rPr>
        <w:t>In order to</w:t>
      </w:r>
      <w:proofErr w:type="gramEnd"/>
      <w:r w:rsidRPr="005B30D3">
        <w:rPr>
          <w:rFonts w:asciiTheme="minorHAnsi" w:hAnsiTheme="minorHAnsi" w:cstheme="minorHAnsi"/>
          <w:sz w:val="10"/>
          <w:szCs w:val="22"/>
        </w:rPr>
        <w:t xml:space="preserve">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w:t>
      </w:r>
      <w:proofErr w:type="gramStart"/>
      <w:r w:rsidRPr="005B30D3">
        <w:rPr>
          <w:rFonts w:asciiTheme="minorHAnsi" w:hAnsiTheme="minorHAnsi" w:cstheme="minorHAnsi"/>
          <w:sz w:val="10"/>
          <w:szCs w:val="16"/>
        </w:rPr>
        <w:t>is able to</w:t>
      </w:r>
      <w:proofErr w:type="gramEnd"/>
      <w:r w:rsidRPr="005B30D3">
        <w:rPr>
          <w:rFonts w:asciiTheme="minorHAnsi" w:hAnsiTheme="minorHAnsi" w:cstheme="minorHAnsi"/>
          <w:sz w:val="10"/>
          <w:szCs w:val="16"/>
        </w:rPr>
        <w:t xml:space="preserve"> rely on civilian innovation as much as it does for not only the social and economic benefits but also the direct alignment of military goals. </w:t>
      </w:r>
      <w:proofErr w:type="gramStart"/>
      <w:r w:rsidRPr="005B30D3">
        <w:rPr>
          <w:rFonts w:asciiTheme="minorHAnsi" w:hAnsiTheme="minorHAnsi" w:cstheme="minorHAnsi"/>
          <w:sz w:val="22"/>
          <w:szCs w:val="22"/>
          <w:u w:val="single"/>
        </w:rPr>
        <w:t>”Military</w:t>
      </w:r>
      <w:proofErr w:type="gramEnd"/>
      <w:r w:rsidRPr="005B30D3">
        <w:rPr>
          <w:rFonts w:asciiTheme="minorHAnsi" w:hAnsiTheme="minorHAnsi" w:cstheme="minorHAnsi"/>
          <w:sz w:val="22"/>
          <w:szCs w:val="22"/>
          <w:u w:val="single"/>
        </w:rPr>
        <w:t>-Civil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w:t>
      </w:r>
      <w:proofErr w:type="gramStart"/>
      <w:r w:rsidRPr="005B30D3">
        <w:rPr>
          <w:rFonts w:asciiTheme="minorHAnsi" w:hAnsiTheme="minorHAnsi" w:cstheme="minorHAnsi"/>
          <w:sz w:val="10"/>
          <w:szCs w:val="22"/>
        </w:rPr>
        <w:t>has to</w:t>
      </w:r>
      <w:proofErr w:type="gramEnd"/>
      <w:r w:rsidRPr="005B30D3">
        <w:rPr>
          <w:rFonts w:asciiTheme="minorHAnsi" w:hAnsiTheme="minorHAnsi" w:cstheme="minorHAnsi"/>
          <w:sz w:val="10"/>
          <w:szCs w:val="22"/>
        </w:rPr>
        <w:t xml:space="preserve">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4D3E4C1A" w14:textId="2436D1EC" w:rsidR="00A0610E" w:rsidRPr="005B30D3" w:rsidRDefault="00A0610E" w:rsidP="00A0610E">
      <w:pPr>
        <w:pStyle w:val="Heading4"/>
        <w:rPr>
          <w:rFonts w:asciiTheme="minorHAnsi" w:hAnsiTheme="minorHAnsi" w:cstheme="minorHAnsi"/>
        </w:rPr>
      </w:pPr>
      <w:r w:rsidRPr="005B30D3">
        <w:rPr>
          <w:rFonts w:asciiTheme="minorHAnsi" w:hAnsiTheme="minorHAnsi" w:cstheme="minorHAnsi"/>
        </w:rPr>
        <w:t>Two Internal links</w:t>
      </w:r>
      <w:r w:rsidR="00301864" w:rsidRPr="005B30D3">
        <w:rPr>
          <w:rFonts w:asciiTheme="minorHAnsi" w:hAnsiTheme="minorHAnsi" w:cstheme="minorHAnsi"/>
        </w:rPr>
        <w:t xml:space="preserve"> ---</w:t>
      </w:r>
    </w:p>
    <w:p w14:paraId="0858CD4B" w14:textId="338A1911" w:rsidR="00A0610E" w:rsidRPr="005B30D3" w:rsidRDefault="00A0610E" w:rsidP="00A0610E">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007E737B" w:rsidRPr="005B30D3">
        <w:rPr>
          <w:rFonts w:asciiTheme="minorHAnsi" w:hAnsiTheme="minorHAnsi" w:cstheme="minorHAnsi"/>
          <w:u w:val="single"/>
        </w:rPr>
        <w:t xml:space="preserve">Tech </w:t>
      </w:r>
      <w:r w:rsidRPr="005B30D3">
        <w:rPr>
          <w:rFonts w:asciiTheme="minorHAnsi" w:hAnsiTheme="minorHAnsi" w:cstheme="minorHAnsi"/>
          <w:u w:val="single"/>
        </w:rPr>
        <w:t>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51C866B9" w14:textId="77777777" w:rsidR="00A0610E" w:rsidRPr="005B30D3" w:rsidRDefault="00A0610E" w:rsidP="00A0610E">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xml:space="preserve"> (Ganesh </w:t>
      </w:r>
      <w:proofErr w:type="gramStart"/>
      <w:r w:rsidRPr="005B30D3">
        <w:rPr>
          <w:rFonts w:asciiTheme="minorHAnsi" w:hAnsiTheme="minorHAnsi" w:cstheme="minorHAnsi"/>
        </w:rPr>
        <w:t>Sitaraman ,</w:t>
      </w:r>
      <w:proofErr w:type="gramEnd"/>
      <w:r w:rsidRPr="005B30D3">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5B30D3">
        <w:rPr>
          <w:rFonts w:asciiTheme="minorHAnsi" w:hAnsiTheme="minorHAnsi" w:cstheme="minorHAnsi"/>
        </w:rPr>
        <w:t>Sitaraman :</w:t>
      </w:r>
      <w:proofErr w:type="gramEnd"/>
      <w:r w:rsidRPr="005B30D3">
        <w:rPr>
          <w:rFonts w:asciiTheme="minorHAnsi" w:hAnsiTheme="minorHAnsi" w:cstheme="minorHAnsi"/>
        </w:rPr>
        <w:t>: SSRN", https://papers.ssrn.com/sol3/papers.cfm?abstract_id=3537870)//Babcii</w:t>
      </w:r>
    </w:p>
    <w:p w14:paraId="1019B50E" w14:textId="77777777" w:rsidR="00A0610E" w:rsidRPr="005B30D3" w:rsidRDefault="00A0610E" w:rsidP="00A0610E">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 xml:space="preserve">.35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w:t>
      </w:r>
      <w:proofErr w:type="gramStart"/>
      <w:r w:rsidRPr="005B30D3">
        <w:rPr>
          <w:rFonts w:asciiTheme="minorHAnsi" w:hAnsiTheme="minorHAnsi" w:cstheme="minorHAnsi"/>
          <w:sz w:val="8"/>
        </w:rPr>
        <w:t>economy, and</w:t>
      </w:r>
      <w:proofErr w:type="gramEnd"/>
      <w:r w:rsidRPr="005B30D3">
        <w:rPr>
          <w:rFonts w:asciiTheme="minorHAnsi" w:hAnsiTheme="minorHAnsi" w:cstheme="minorHAnsi"/>
          <w:sz w:val="8"/>
        </w:rPr>
        <w:t xml:space="preserve"> interrupting a supply chain for essential parts and components (whether consumer, commercial, or military) could have significant consequences, particularly in a crisis. Integration also means that corporations are contorting their operations outside of China </w:t>
      </w:r>
      <w:proofErr w:type="gramStart"/>
      <w:r w:rsidRPr="005B30D3">
        <w:rPr>
          <w:rFonts w:asciiTheme="minorHAnsi" w:hAnsiTheme="minorHAnsi" w:cstheme="minorHAnsi"/>
          <w:sz w:val="8"/>
        </w:rPr>
        <w:t>in order to</w:t>
      </w:r>
      <w:proofErr w:type="gramEnd"/>
      <w:r w:rsidRPr="005B30D3">
        <w:rPr>
          <w:rFonts w:asciiTheme="minorHAnsi" w:hAnsiTheme="minorHAnsi" w:cstheme="minorHAnsi"/>
          <w:sz w:val="8"/>
        </w:rPr>
        <w:t xml:space="preserve">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w:t>
      </w:r>
      <w:proofErr w:type="gramStart"/>
      <w:r w:rsidRPr="005B30D3">
        <w:rPr>
          <w:rFonts w:asciiTheme="minorHAnsi" w:hAnsiTheme="minorHAnsi" w:cstheme="minorHAnsi"/>
          <w:sz w:val="8"/>
        </w:rPr>
        <w:t>McDonald’s</w:t>
      </w:r>
      <w:proofErr w:type="gramEnd"/>
      <w:r w:rsidRPr="005B30D3">
        <w:rPr>
          <w:rFonts w:asciiTheme="minorHAnsi" w:hAnsiTheme="minorHAnsi" w:cstheme="minorHAnsi"/>
          <w:sz w:val="8"/>
        </w:rPr>
        <w:t xml:space="preserve">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w:t>
      </w:r>
      <w:proofErr w:type="gramStart"/>
      <w:r w:rsidRPr="005B30D3">
        <w:rPr>
          <w:rFonts w:asciiTheme="minorHAnsi" w:hAnsiTheme="minorHAnsi" w:cstheme="minorHAnsi"/>
          <w:sz w:val="8"/>
        </w:rPr>
        <w:t>and,</w:t>
      </w:r>
      <w:proofErr w:type="gramEnd"/>
      <w:r w:rsidRPr="005B30D3">
        <w:rPr>
          <w:rFonts w:asciiTheme="minorHAnsi" w:hAnsiTheme="minorHAnsi" w:cstheme="minorHAnsi"/>
          <w:sz w:val="8"/>
        </w:rPr>
        <w:t xml:space="preserve">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w:t>
      </w:r>
      <w:proofErr w:type="gramStart"/>
      <w:r w:rsidRPr="005B30D3">
        <w:rPr>
          <w:rFonts w:asciiTheme="minorHAnsi" w:hAnsiTheme="minorHAnsi" w:cstheme="minorHAnsi"/>
          <w:sz w:val="8"/>
        </w:rPr>
        <w:t>as a way to</w:t>
      </w:r>
      <w:proofErr w:type="gramEnd"/>
      <w:r w:rsidRPr="005B30D3">
        <w:rPr>
          <w:rFonts w:asciiTheme="minorHAnsi" w:hAnsiTheme="minorHAnsi" w:cstheme="minorHAnsi"/>
          <w:sz w:val="8"/>
        </w:rPr>
        <w:t xml:space="preserve">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w:t>
      </w:r>
      <w:proofErr w:type="gramStart"/>
      <w:r w:rsidRPr="005B30D3">
        <w:rPr>
          <w:rFonts w:asciiTheme="minorHAnsi" w:hAnsiTheme="minorHAnsi" w:cstheme="minorHAnsi"/>
          <w:sz w:val="8"/>
        </w:rPr>
        <w:t>have to</w:t>
      </w:r>
      <w:proofErr w:type="gramEnd"/>
      <w:r w:rsidRPr="005B30D3">
        <w:rPr>
          <w:rFonts w:asciiTheme="minorHAnsi" w:hAnsiTheme="minorHAnsi" w:cstheme="minorHAnsi"/>
          <w:sz w:val="8"/>
        </w:rPr>
        <w:t xml:space="preserve">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 xml:space="preserve">the </w:t>
      </w:r>
      <w:proofErr w:type="gramStart"/>
      <w:r w:rsidRPr="005B30D3">
        <w:rPr>
          <w:rFonts w:asciiTheme="minorHAnsi" w:hAnsiTheme="minorHAnsi" w:cstheme="minorHAnsi"/>
          <w:highlight w:val="cyan"/>
          <w:u w:val="single"/>
        </w:rPr>
        <w:t>problem</w:t>
      </w:r>
      <w:r w:rsidRPr="005B30D3">
        <w:rPr>
          <w:rFonts w:asciiTheme="minorHAnsi" w:hAnsiTheme="minorHAnsi" w:cstheme="minorHAnsi"/>
          <w:u w:val="single"/>
        </w:rPr>
        <w:t>, and</w:t>
      </w:r>
      <w:proofErr w:type="gramEnd"/>
      <w:r w:rsidRPr="005B30D3">
        <w:rPr>
          <w:rFonts w:asciiTheme="minorHAnsi" w:hAnsiTheme="minorHAnsi" w:cstheme="minorHAnsi"/>
          <w:u w:val="single"/>
        </w:rPr>
        <w:t xml:space="preserve">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w:t>
      </w:r>
      <w:proofErr w:type="gramStart"/>
      <w:r w:rsidRPr="005B30D3">
        <w:rPr>
          <w:rFonts w:asciiTheme="minorHAnsi" w:hAnsiTheme="minorHAnsi" w:cstheme="minorHAnsi"/>
          <w:u w:val="single"/>
        </w:rPr>
        <w:t>a large number of</w:t>
      </w:r>
      <w:proofErr w:type="gramEnd"/>
      <w:r w:rsidRPr="005B30D3">
        <w:rPr>
          <w:rFonts w:asciiTheme="minorHAnsi" w:hAnsiTheme="minorHAnsi" w:cstheme="minorHAnsi"/>
          <w:u w:val="single"/>
        </w:rPr>
        <w:t xml:space="preserve">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w:t>
      </w:r>
      <w:proofErr w:type="gramStart"/>
      <w:r w:rsidRPr="005B30D3">
        <w:rPr>
          <w:rFonts w:asciiTheme="minorHAnsi" w:hAnsiTheme="minorHAnsi" w:cstheme="minorHAnsi"/>
          <w:sz w:val="8"/>
        </w:rPr>
        <w:t>all of</w:t>
      </w:r>
      <w:proofErr w:type="gramEnd"/>
      <w:r w:rsidRPr="005B30D3">
        <w:rPr>
          <w:rFonts w:asciiTheme="minorHAnsi" w:hAnsiTheme="minorHAnsi" w:cstheme="minorHAnsi"/>
          <w:sz w:val="8"/>
        </w:rPr>
        <w:t xml:space="preserve">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 xml:space="preserve">in a system with </w:t>
      </w:r>
      <w:proofErr w:type="gramStart"/>
      <w:r w:rsidRPr="005B30D3">
        <w:rPr>
          <w:rFonts w:asciiTheme="minorHAnsi" w:hAnsiTheme="minorHAnsi" w:cstheme="minorHAnsi"/>
          <w:u w:val="single"/>
        </w:rPr>
        <w:t>a large number of</w:t>
      </w:r>
      <w:proofErr w:type="gramEnd"/>
      <w:r w:rsidRPr="005B30D3">
        <w:rPr>
          <w:rFonts w:asciiTheme="minorHAnsi" w:hAnsiTheme="minorHAnsi" w:cstheme="minorHAnsi"/>
          <w:u w:val="single"/>
        </w:rPr>
        <w:t xml:space="preserve">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w:t>
      </w:r>
      <w:proofErr w:type="gramStart"/>
      <w:r w:rsidRPr="005B30D3">
        <w:rPr>
          <w:rFonts w:asciiTheme="minorHAnsi" w:hAnsiTheme="minorHAnsi" w:cstheme="minorHAnsi"/>
          <w:sz w:val="8"/>
        </w:rPr>
        <w:t>particular faction</w:t>
      </w:r>
      <w:proofErr w:type="gramEnd"/>
      <w:r w:rsidRPr="005B30D3">
        <w:rPr>
          <w:rFonts w:asciiTheme="minorHAnsi" w:hAnsiTheme="minorHAnsi" w:cstheme="minorHAnsi"/>
          <w:sz w:val="8"/>
        </w:rPr>
        <w:t xml:space="preserve">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w:t>
      </w:r>
      <w:proofErr w:type="gramStart"/>
      <w:r w:rsidRPr="005B30D3">
        <w:rPr>
          <w:rFonts w:asciiTheme="minorHAnsi" w:hAnsiTheme="minorHAnsi" w:cstheme="minorHAnsi"/>
          <w:sz w:val="8"/>
        </w:rPr>
        <w:t>foreign-influenced</w:t>
      </w:r>
      <w:proofErr w:type="gramEnd"/>
      <w:r w:rsidRPr="005B30D3">
        <w:rPr>
          <w:rFonts w:asciiTheme="minorHAnsi" w:hAnsiTheme="minorHAnsi" w:cstheme="minorHAnsi"/>
          <w:sz w:val="8"/>
        </w:rPr>
        <w:t xml:space="preserve">),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1AA3D1A2" w14:textId="665445A1" w:rsidR="00A0610E" w:rsidRPr="005B30D3" w:rsidRDefault="00A0610E" w:rsidP="00A0610E">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w:t>
      </w:r>
      <w:r w:rsidR="00E1003D" w:rsidRPr="005B30D3">
        <w:rPr>
          <w:rFonts w:asciiTheme="minorHAnsi" w:hAnsiTheme="minorHAnsi" w:cstheme="minorHAnsi"/>
        </w:rPr>
        <w:t xml:space="preserve">National champions is </w:t>
      </w:r>
      <w:r w:rsidR="00E1003D" w:rsidRPr="005B30D3">
        <w:rPr>
          <w:rFonts w:asciiTheme="minorHAnsi" w:hAnsiTheme="minorHAnsi" w:cstheme="minorHAnsi"/>
          <w:u w:val="single"/>
        </w:rPr>
        <w:t>historically bunk</w:t>
      </w:r>
    </w:p>
    <w:p w14:paraId="19ADF065" w14:textId="77777777" w:rsidR="00A0610E" w:rsidRPr="005B30D3" w:rsidRDefault="00A0610E" w:rsidP="00A0610E">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xml:space="preserve"> (Ganesh </w:t>
      </w:r>
      <w:proofErr w:type="gramStart"/>
      <w:r w:rsidRPr="005B30D3">
        <w:rPr>
          <w:rFonts w:asciiTheme="minorHAnsi" w:hAnsiTheme="minorHAnsi" w:cstheme="minorHAnsi"/>
        </w:rPr>
        <w:t>Sitaraman ,</w:t>
      </w:r>
      <w:proofErr w:type="gramEnd"/>
      <w:r w:rsidRPr="005B30D3">
        <w:rPr>
          <w:rFonts w:asciiTheme="minorHAnsi" w:hAnsiTheme="minorHAnsi" w:cstheme="minorHAnsi"/>
        </w:rPr>
        <w:t xml:space="preserve">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w:t>
      </w:r>
      <w:proofErr w:type="gramStart"/>
      <w:r w:rsidRPr="005B30D3">
        <w:rPr>
          <w:rFonts w:asciiTheme="minorHAnsi" w:hAnsiTheme="minorHAnsi" w:cstheme="minorHAnsi"/>
        </w:rPr>
        <w:t>Sitaraman :</w:t>
      </w:r>
      <w:proofErr w:type="gramEnd"/>
      <w:r w:rsidRPr="005B30D3">
        <w:rPr>
          <w:rFonts w:asciiTheme="minorHAnsi" w:hAnsiTheme="minorHAnsi" w:cstheme="minorHAnsi"/>
        </w:rPr>
        <w:t>: SSRN", https://papers.ssrn.com/sol3/papers.cfm?abstract_id=3537870)//Babcii</w:t>
      </w:r>
    </w:p>
    <w:p w14:paraId="19353B65" w14:textId="0A5C4B15" w:rsidR="00A0610E" w:rsidRPr="005B30D3" w:rsidRDefault="00A0610E" w:rsidP="00B55AD5">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proofErr w:type="gramStart"/>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w:t>
      </w:r>
      <w:proofErr w:type="gramEnd"/>
      <w:r w:rsidRPr="005B30D3">
        <w:rPr>
          <w:rFonts w:asciiTheme="minorHAnsi" w:hAnsiTheme="minorHAnsi" w:cstheme="minorHAnsi"/>
          <w:sz w:val="8"/>
        </w:rPr>
        <w:t xml:space="preserve">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w:t>
      </w:r>
      <w:proofErr w:type="gramStart"/>
      <w:r w:rsidRPr="005B30D3">
        <w:rPr>
          <w:rFonts w:asciiTheme="minorHAnsi" w:hAnsiTheme="minorHAnsi" w:cstheme="minorHAnsi"/>
          <w:sz w:val="8"/>
        </w:rPr>
        <w:t xml:space="preserve">actually </w:t>
      </w:r>
      <w:r w:rsidRPr="005B30D3">
        <w:rPr>
          <w:rFonts w:asciiTheme="minorHAnsi" w:hAnsiTheme="minorHAnsi" w:cstheme="minorHAnsi"/>
          <w:u w:val="single"/>
        </w:rPr>
        <w:t>limit</w:t>
      </w:r>
      <w:proofErr w:type="gramEnd"/>
      <w:r w:rsidRPr="005B30D3">
        <w:rPr>
          <w:rFonts w:asciiTheme="minorHAnsi" w:hAnsiTheme="minorHAnsi" w:cstheme="minorHAnsi"/>
          <w:u w:val="single"/>
        </w:rPr>
        <w:t xml:space="preserve">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w:t>
      </w:r>
      <w:proofErr w:type="gramStart"/>
      <w:r w:rsidRPr="005B30D3">
        <w:rPr>
          <w:rFonts w:asciiTheme="minorHAnsi" w:hAnsiTheme="minorHAnsi" w:cstheme="minorHAnsi"/>
          <w:sz w:val="8"/>
          <w:szCs w:val="8"/>
        </w:rPr>
        <w:t>has to</w:t>
      </w:r>
      <w:proofErr w:type="gramEnd"/>
      <w:r w:rsidRPr="005B30D3">
        <w:rPr>
          <w:rFonts w:asciiTheme="minorHAnsi" w:hAnsiTheme="minorHAnsi" w:cstheme="minorHAnsi"/>
          <w:sz w:val="8"/>
          <w:szCs w:val="8"/>
        </w:rPr>
        <w:t xml:space="preserve">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w:t>
      </w:r>
      <w:proofErr w:type="gramStart"/>
      <w:r w:rsidRPr="005B30D3">
        <w:rPr>
          <w:rFonts w:asciiTheme="minorHAnsi" w:hAnsiTheme="minorHAnsi" w:cstheme="minorHAnsi"/>
          <w:sz w:val="8"/>
          <w:szCs w:val="8"/>
        </w:rPr>
        <w:t>other</w:t>
      </w:r>
      <w:proofErr w:type="gramEnd"/>
      <w:r w:rsidRPr="005B30D3">
        <w:rPr>
          <w:rFonts w:asciiTheme="minorHAnsi" w:hAnsiTheme="minorHAnsi" w:cstheme="minorHAnsi"/>
          <w:sz w:val="8"/>
          <w:szCs w:val="8"/>
        </w:rPr>
        <w:t xml:space="preserve">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w:t>
      </w:r>
      <w:proofErr w:type="gramStart"/>
      <w:r w:rsidRPr="005B30D3">
        <w:rPr>
          <w:rFonts w:asciiTheme="minorHAnsi" w:hAnsiTheme="minorHAnsi" w:cstheme="minorHAnsi"/>
          <w:sz w:val="8"/>
          <w:szCs w:val="8"/>
        </w:rPr>
        <w:t>As long as</w:t>
      </w:r>
      <w:proofErr w:type="gramEnd"/>
      <w:r w:rsidRPr="005B30D3">
        <w:rPr>
          <w:rFonts w:asciiTheme="minorHAnsi" w:hAnsiTheme="minorHAnsi" w:cstheme="minorHAnsi"/>
          <w:sz w:val="8"/>
          <w:szCs w:val="8"/>
        </w:rPr>
        <w:t xml:space="preserve">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w:t>
      </w:r>
      <w:proofErr w:type="gramStart"/>
      <w:r w:rsidRPr="005B30D3">
        <w:rPr>
          <w:rFonts w:asciiTheme="minorHAnsi" w:hAnsiTheme="minorHAnsi" w:cstheme="minorHAnsi"/>
          <w:sz w:val="8"/>
          <w:szCs w:val="8"/>
        </w:rPr>
        <w:t>in order to</w:t>
      </w:r>
      <w:proofErr w:type="gramEnd"/>
      <w:r w:rsidRPr="005B30D3">
        <w:rPr>
          <w:rFonts w:asciiTheme="minorHAnsi" w:hAnsiTheme="minorHAnsi" w:cstheme="minorHAnsi"/>
          <w:sz w:val="8"/>
          <w:szCs w:val="8"/>
        </w:rPr>
        <w:t xml:space="preserve"> improve precision and accuracy. One of the arguments for big tech is that such companies alone </w:t>
      </w:r>
      <w:proofErr w:type="gramStart"/>
      <w:r w:rsidRPr="005B30D3">
        <w:rPr>
          <w:rFonts w:asciiTheme="minorHAnsi" w:hAnsiTheme="minorHAnsi" w:cstheme="minorHAnsi"/>
          <w:sz w:val="8"/>
          <w:szCs w:val="8"/>
        </w:rPr>
        <w:t>are able to</w:t>
      </w:r>
      <w:proofErr w:type="gramEnd"/>
      <w:r w:rsidRPr="005B30D3">
        <w:rPr>
          <w:rFonts w:asciiTheme="minorHAnsi" w:hAnsiTheme="minorHAnsi" w:cstheme="minorHAnsi"/>
          <w:sz w:val="8"/>
          <w:szCs w:val="8"/>
        </w:rPr>
        <w:t xml:space="preserve"> collect this data and use it. But there is no reason why this </w:t>
      </w:r>
      <w:proofErr w:type="gramStart"/>
      <w:r w:rsidRPr="005B30D3">
        <w:rPr>
          <w:rFonts w:asciiTheme="minorHAnsi" w:hAnsiTheme="minorHAnsi" w:cstheme="minorHAnsi"/>
          <w:sz w:val="8"/>
          <w:szCs w:val="8"/>
        </w:rPr>
        <w:t>has to</w:t>
      </w:r>
      <w:proofErr w:type="gramEnd"/>
      <w:r w:rsidRPr="005B30D3">
        <w:rPr>
          <w:rFonts w:asciiTheme="minorHAnsi" w:hAnsiTheme="minorHAnsi" w:cstheme="minorHAnsi"/>
          <w:sz w:val="8"/>
          <w:szCs w:val="8"/>
        </w:rPr>
        <w:t xml:space="preserve"> be the case either. Consider two alternate possibilities. First, the United States could create a </w:t>
      </w:r>
      <w:proofErr w:type="gramStart"/>
      <w:r w:rsidRPr="005B30D3">
        <w:rPr>
          <w:rFonts w:asciiTheme="minorHAnsi" w:hAnsiTheme="minorHAnsi" w:cstheme="minorHAnsi"/>
          <w:sz w:val="8"/>
          <w:szCs w:val="8"/>
        </w:rPr>
        <w:t>public data commons</w:t>
      </w:r>
      <w:proofErr w:type="gramEnd"/>
      <w:r w:rsidRPr="005B30D3">
        <w:rPr>
          <w:rFonts w:asciiTheme="minorHAnsi" w:hAnsiTheme="minorHAnsi" w:cstheme="minorHAnsi"/>
          <w:sz w:val="8"/>
          <w:szCs w:val="8"/>
        </w:rPr>
        <w:t xml:space="preserve">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04743A45" w14:textId="20273907" w:rsidR="00A0610E" w:rsidRPr="005B30D3" w:rsidRDefault="007C05CA" w:rsidP="00A0610E">
      <w:pPr>
        <w:pStyle w:val="Heading4"/>
        <w:rPr>
          <w:rFonts w:asciiTheme="minorHAnsi" w:hAnsiTheme="minorHAnsi" w:cstheme="minorHAnsi"/>
          <w:u w:val="single"/>
        </w:rPr>
      </w:pPr>
      <w:r w:rsidRPr="005B30D3">
        <w:rPr>
          <w:rFonts w:asciiTheme="minorHAnsi" w:hAnsiTheme="minorHAnsi" w:cstheme="minorHAnsi"/>
        </w:rPr>
        <w:t xml:space="preserve">Chinese </w:t>
      </w:r>
      <w:r w:rsidR="007E737B" w:rsidRPr="005B30D3">
        <w:rPr>
          <w:rFonts w:asciiTheme="minorHAnsi" w:hAnsiTheme="minorHAnsi" w:cstheme="minorHAnsi"/>
          <w:u w:val="single"/>
        </w:rPr>
        <w:t>tech</w:t>
      </w:r>
      <w:r w:rsidRPr="005B30D3">
        <w:rPr>
          <w:rFonts w:asciiTheme="minorHAnsi" w:hAnsiTheme="minorHAnsi" w:cstheme="minorHAnsi"/>
        </w:rPr>
        <w:t xml:space="preserve"> lead </w:t>
      </w:r>
      <w:r w:rsidR="00A0610E" w:rsidRPr="005B30D3">
        <w:rPr>
          <w:rFonts w:asciiTheme="minorHAnsi" w:hAnsiTheme="minorHAnsi" w:cstheme="minorHAnsi"/>
        </w:rPr>
        <w:t xml:space="preserve">quickly collapses </w:t>
      </w:r>
      <w:r w:rsidR="00A0610E" w:rsidRPr="005B30D3">
        <w:rPr>
          <w:rFonts w:asciiTheme="minorHAnsi" w:hAnsiTheme="minorHAnsi" w:cstheme="minorHAnsi"/>
          <w:u w:val="single"/>
        </w:rPr>
        <w:t>US primacy</w:t>
      </w:r>
    </w:p>
    <w:p w14:paraId="79EC1B1E" w14:textId="77777777" w:rsidR="00A0610E" w:rsidRPr="005B30D3" w:rsidRDefault="00A0610E" w:rsidP="00A0610E">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71D9349F" w14:textId="77777777" w:rsidR="00A0610E" w:rsidRPr="005B30D3" w:rsidRDefault="00A0610E" w:rsidP="00A0610E">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34C4B92A" w14:textId="77777777" w:rsidR="00A0610E" w:rsidRPr="005B30D3" w:rsidRDefault="00A0610E" w:rsidP="00A0610E">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7A004E68" w14:textId="77777777" w:rsidR="00A0610E" w:rsidRPr="005B30D3" w:rsidRDefault="00A0610E" w:rsidP="00A0610E">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(Matthew Kroenig and Bharath Gopalaswamy, Kroenig is an Associate Professor of Government and Foreign Service at Georgetown University and Deputy Director for Strategy in the Scowcroft Center for Strategy and Security at the Atlantic Council</w:t>
      </w:r>
      <w:proofErr w:type="gramStart"/>
      <w:r w:rsidRPr="005B30D3">
        <w:rPr>
          <w:rFonts w:asciiTheme="minorHAnsi" w:hAnsiTheme="minorHAnsi" w:cstheme="minorHAnsi"/>
        </w:rPr>
        <w:t>. ,</w:t>
      </w:r>
      <w:proofErr w:type="gramEnd"/>
      <w:r w:rsidRPr="005B30D3">
        <w:rPr>
          <w:rFonts w:asciiTheme="minorHAnsi" w:hAnsiTheme="minorHAnsi" w:cstheme="minorHAnsi"/>
        </w:rPr>
        <w:t xml:space="preserve">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6"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11B91556" w14:textId="2560667C" w:rsidR="00A0610E" w:rsidRPr="005B30D3" w:rsidRDefault="00A0610E" w:rsidP="00B55AD5">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proofErr w:type="gramStart"/>
      <w:r w:rsidRPr="005B30D3">
        <w:rPr>
          <w:rFonts w:asciiTheme="minorHAnsi" w:hAnsiTheme="minorHAnsi" w:cstheme="minorHAnsi"/>
          <w:sz w:val="14"/>
        </w:rPr>
        <w:t>And,</w:t>
      </w:r>
      <w:proofErr w:type="gramEnd"/>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proofErr w:type="gramStart"/>
      <w:r w:rsidRPr="005B30D3">
        <w:rPr>
          <w:rStyle w:val="StyleUnderline"/>
          <w:rFonts w:asciiTheme="minorHAnsi" w:hAnsiTheme="minorHAnsi" w:cstheme="minorHAnsi"/>
        </w:rPr>
        <w:t>are able to</w:t>
      </w:r>
      <w:proofErr w:type="gramEnd"/>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4555CD0B" w14:textId="606A275A" w:rsidR="009C4860" w:rsidRPr="007A4C36" w:rsidRDefault="009C4860" w:rsidP="009C4860">
      <w:pPr>
        <w:pStyle w:val="Heading4"/>
        <w:rPr>
          <w:rFonts w:cs="Arial"/>
          <w:szCs w:val="26"/>
        </w:rPr>
      </w:pPr>
      <w:bookmarkStart w:id="0" w:name="_Hlk25680716"/>
      <w:r w:rsidRPr="007A4C36">
        <w:rPr>
          <w:rFonts w:cs="Arial"/>
          <w:szCs w:val="26"/>
        </w:rPr>
        <w:t xml:space="preserve">Primacy </w:t>
      </w:r>
      <w:r w:rsidRPr="007A4C36">
        <w:rPr>
          <w:rFonts w:cs="Arial"/>
          <w:szCs w:val="26"/>
          <w:u w:val="single"/>
        </w:rPr>
        <w:t>collapse</w:t>
      </w:r>
      <w:r w:rsidRPr="007A4C36">
        <w:rPr>
          <w:rFonts w:cs="Arial"/>
          <w:szCs w:val="26"/>
        </w:rPr>
        <w:t xml:space="preserve"> causes </w:t>
      </w:r>
      <w:r w:rsidRPr="007A4C36">
        <w:rPr>
          <w:rFonts w:cs="Arial"/>
          <w:szCs w:val="26"/>
          <w:u w:val="single"/>
        </w:rPr>
        <w:t>nuclear proliferation</w:t>
      </w:r>
      <w:r w:rsidRPr="007A4C36">
        <w:rPr>
          <w:rFonts w:cs="Arial"/>
          <w:szCs w:val="26"/>
        </w:rPr>
        <w:t xml:space="preserve"> and </w:t>
      </w:r>
      <w:r w:rsidRPr="007A4C36">
        <w:rPr>
          <w:rFonts w:cs="Arial"/>
          <w:szCs w:val="26"/>
          <w:u w:val="single"/>
        </w:rPr>
        <w:t>escalation</w:t>
      </w:r>
      <w:r w:rsidRPr="007A4C36">
        <w:rPr>
          <w:rFonts w:cs="Arial"/>
          <w:szCs w:val="26"/>
        </w:rPr>
        <w:t xml:space="preserve"> --- </w:t>
      </w:r>
      <w:r w:rsidR="007A1128" w:rsidRPr="007A4C36">
        <w:rPr>
          <w:rFonts w:cs="Arial"/>
          <w:szCs w:val="26"/>
        </w:rPr>
        <w:t xml:space="preserve">It also causes </w:t>
      </w:r>
      <w:r w:rsidR="007A1128" w:rsidRPr="007A4C36">
        <w:rPr>
          <w:rFonts w:cs="Arial"/>
          <w:szCs w:val="26"/>
          <w:u w:val="single"/>
        </w:rPr>
        <w:t>Jacksonian</w:t>
      </w:r>
      <w:r w:rsidR="007A1128" w:rsidRPr="007A4C36">
        <w:rPr>
          <w:rFonts w:cs="Arial"/>
          <w:szCs w:val="26"/>
        </w:rPr>
        <w:t xml:space="preserve"> policies that </w:t>
      </w:r>
      <w:r w:rsidR="009C017F" w:rsidRPr="007A4C36">
        <w:rPr>
          <w:rFonts w:cs="Arial"/>
          <w:szCs w:val="26"/>
        </w:rPr>
        <w:t>result in</w:t>
      </w:r>
      <w:r w:rsidR="007A1128" w:rsidRPr="007A4C36">
        <w:rPr>
          <w:rFonts w:cs="Arial"/>
          <w:szCs w:val="26"/>
        </w:rPr>
        <w:t xml:space="preserve"> US </w:t>
      </w:r>
      <w:r w:rsidR="007A1128" w:rsidRPr="007A4C36">
        <w:rPr>
          <w:rFonts w:cs="Arial"/>
          <w:szCs w:val="26"/>
          <w:u w:val="single"/>
        </w:rPr>
        <w:t>interventionism</w:t>
      </w:r>
    </w:p>
    <w:p w14:paraId="3499C24F" w14:textId="303C7DEC" w:rsidR="009C4860" w:rsidRPr="009C4860" w:rsidRDefault="009C4860" w:rsidP="009C4860">
      <w:r w:rsidRPr="009C4860">
        <w:rPr>
          <w:rStyle w:val="Style13ptBold"/>
        </w:rPr>
        <w:t>Fay, 17</w:t>
      </w:r>
      <w:r w:rsidRPr="009C4860">
        <w:t xml:space="preserve"> (Matthew Fay, Director of Defense and Foreign Policy Studies The Niskanen Center, 11-16-2017, accessed on 12-19-2021, Niskanen Center, "America </w:t>
      </w:r>
      <w:proofErr w:type="gramStart"/>
      <w:r w:rsidRPr="009C4860">
        <w:t>Unrestrained?:</w:t>
      </w:r>
      <w:proofErr w:type="gramEnd"/>
      <w:r w:rsidRPr="009C4860">
        <w:t xml:space="preserve"> Engagement, Retrenchment, and Libertarian Foreign Policy - Niskanen Center", https://www.niskanencenter.org/america-unrestrained-engagement-retrenchment-libertarian-foreign-policy/)</w:t>
      </w:r>
      <w:r>
        <w:t>//Babcii</w:t>
      </w:r>
    </w:p>
    <w:p w14:paraId="63076D94" w14:textId="04BC7159" w:rsidR="009C4860" w:rsidRPr="00D20CE9" w:rsidRDefault="009C4860" w:rsidP="009C4860">
      <w:pPr>
        <w:rPr>
          <w:u w:val="single"/>
        </w:rPr>
      </w:pPr>
      <w:r w:rsidRPr="001B602C">
        <w:rPr>
          <w:sz w:val="14"/>
        </w:rPr>
        <w:t xml:space="preserve">American </w:t>
      </w:r>
      <w:r w:rsidRPr="007A1128">
        <w:rPr>
          <w:highlight w:val="cyan"/>
          <w:u w:val="single"/>
        </w:rPr>
        <w:t>retrenchment</w:t>
      </w:r>
      <w:r w:rsidRPr="00D20CE9">
        <w:rPr>
          <w:u w:val="single"/>
        </w:rPr>
        <w:t xml:space="preserve"> could similarly </w:t>
      </w:r>
      <w:r w:rsidRPr="007A1128">
        <w:rPr>
          <w:highlight w:val="cyan"/>
          <w:u w:val="single"/>
        </w:rPr>
        <w:t>lead to</w:t>
      </w:r>
      <w:r w:rsidRPr="00D20CE9">
        <w:rPr>
          <w:u w:val="single"/>
        </w:rPr>
        <w:t xml:space="preserve"> an anarchic, </w:t>
      </w:r>
      <w:r w:rsidRPr="007A1128">
        <w:rPr>
          <w:b/>
          <w:bCs/>
          <w:highlight w:val="cyan"/>
          <w:u w:val="single"/>
        </w:rPr>
        <w:t>multipolar Europe</w:t>
      </w:r>
      <w:r w:rsidRPr="001B602C">
        <w:rPr>
          <w:sz w:val="14"/>
        </w:rPr>
        <w:t>—</w:t>
      </w:r>
      <w:r w:rsidRPr="00D20CE9">
        <w:rPr>
          <w:u w:val="single"/>
        </w:rPr>
        <w:t xml:space="preserve">thus </w:t>
      </w:r>
      <w:r w:rsidRPr="007A1128">
        <w:rPr>
          <w:b/>
          <w:bCs/>
          <w:highlight w:val="cyan"/>
          <w:u w:val="single"/>
        </w:rPr>
        <w:t>increasing</w:t>
      </w:r>
      <w:r w:rsidRPr="00D20CE9">
        <w:rPr>
          <w:u w:val="single"/>
        </w:rPr>
        <w:t xml:space="preserve"> the chances of </w:t>
      </w:r>
      <w:r w:rsidRPr="007A1128">
        <w:rPr>
          <w:b/>
          <w:bCs/>
          <w:highlight w:val="cyan"/>
          <w:u w:val="single"/>
        </w:rPr>
        <w:t>war</w:t>
      </w:r>
      <w:r w:rsidRPr="00D20CE9">
        <w:rPr>
          <w:u w:val="single"/>
        </w:rPr>
        <w:t xml:space="preserve"> on the continent</w:t>
      </w:r>
      <w:r w:rsidRPr="001B602C">
        <w:rPr>
          <w:sz w:val="14"/>
        </w:rPr>
        <w:t xml:space="preserve">. Such a system could engender </w:t>
      </w:r>
      <w:r w:rsidRPr="00D20CE9">
        <w:rPr>
          <w:u w:val="single"/>
        </w:rPr>
        <w:t>nationalist sentiments</w:t>
      </w:r>
      <w:r w:rsidRPr="001B602C">
        <w:rPr>
          <w:sz w:val="14"/>
        </w:rPr>
        <w:t xml:space="preserve"> among the populations of Europe, heightening animosities between national groups. These heightened animosities could help </w:t>
      </w:r>
      <w:r w:rsidRPr="007A1128">
        <w:rPr>
          <w:b/>
          <w:bCs/>
          <w:highlight w:val="cyan"/>
          <w:u w:val="single"/>
        </w:rPr>
        <w:t>erode norms against</w:t>
      </w:r>
      <w:r w:rsidRPr="00D20CE9">
        <w:rPr>
          <w:b/>
          <w:bCs/>
          <w:u w:val="single"/>
        </w:rPr>
        <w:t xml:space="preserve"> military </w:t>
      </w:r>
      <w:r w:rsidRPr="007A1128">
        <w:rPr>
          <w:b/>
          <w:bCs/>
          <w:highlight w:val="cyan"/>
          <w:u w:val="single"/>
        </w:rPr>
        <w:t>aggression</w:t>
      </w:r>
      <w:r w:rsidRPr="001B602C">
        <w:rPr>
          <w:sz w:val="14"/>
        </w:rPr>
        <w:t xml:space="preserve"> that have facilitated the decline in interstate war. Nationalist groups within a country can seize on these sentiments to </w:t>
      </w:r>
      <w:r w:rsidRPr="007A1128">
        <w:rPr>
          <w:b/>
          <w:bCs/>
          <w:highlight w:val="cyan"/>
          <w:u w:val="single"/>
        </w:rPr>
        <w:t>pursue confrontational</w:t>
      </w:r>
      <w:r w:rsidRPr="00D20CE9">
        <w:rPr>
          <w:b/>
          <w:bCs/>
          <w:u w:val="single"/>
        </w:rPr>
        <w:t xml:space="preserve"> and expansionist </w:t>
      </w:r>
      <w:r w:rsidRPr="007A1128">
        <w:rPr>
          <w:b/>
          <w:bCs/>
          <w:highlight w:val="cyan"/>
          <w:u w:val="single"/>
        </w:rPr>
        <w:t>policies</w:t>
      </w:r>
      <w:r w:rsidRPr="001B602C">
        <w:rPr>
          <w:sz w:val="14"/>
        </w:rPr>
        <w:t xml:space="preserve">.89 Encouraging support for increased military capabilities through nationalism might lead populations to </w:t>
      </w:r>
      <w:r w:rsidRPr="00D20CE9">
        <w:rPr>
          <w:u w:val="single"/>
        </w:rPr>
        <w:t>see war as once again a means to national glory or maintaining national honor.</w:t>
      </w:r>
      <w:r w:rsidRPr="001B602C">
        <w:rPr>
          <w:sz w:val="14"/>
        </w:rPr>
        <w:t xml:space="preserve"> Matters of national prestige and honor can </w:t>
      </w:r>
      <w:r w:rsidRPr="00D20CE9">
        <w:rPr>
          <w:u w:val="single"/>
        </w:rPr>
        <w:t>lead to the initiation of wars</w:t>
      </w:r>
      <w:r w:rsidRPr="001B602C">
        <w:rPr>
          <w:sz w:val="14"/>
        </w:rPr>
        <w:t xml:space="preserve"> when bound up in territorial claims, while at the same time </w:t>
      </w:r>
      <w:r w:rsidRPr="007A1128">
        <w:rPr>
          <w:highlight w:val="cyan"/>
          <w:u w:val="single"/>
        </w:rPr>
        <w:t>increasing the intensity and duration of</w:t>
      </w:r>
      <w:r w:rsidRPr="00D20CE9">
        <w:rPr>
          <w:u w:val="single"/>
        </w:rPr>
        <w:t xml:space="preserve"> a </w:t>
      </w:r>
      <w:r w:rsidRPr="007A1128">
        <w:rPr>
          <w:highlight w:val="cyan"/>
          <w:u w:val="single"/>
        </w:rPr>
        <w:t>conflict</w:t>
      </w:r>
      <w:r w:rsidRPr="001B602C">
        <w:rPr>
          <w:sz w:val="14"/>
        </w:rPr>
        <w:t>.90</w:t>
      </w:r>
      <w:r w:rsidR="001B602C" w:rsidRPr="001B602C">
        <w:rPr>
          <w:sz w:val="14"/>
        </w:rPr>
        <w:t xml:space="preserve"> </w:t>
      </w:r>
      <w:r w:rsidRPr="001B602C">
        <w:rPr>
          <w:sz w:val="14"/>
          <w:szCs w:val="16"/>
        </w:rPr>
        <w:t>Nationalism and security competition might also erode the pacifying effects of economic openness. Realism suggests states are concerned about relative gains.91 States in security competition might be wary of trading with one another due to concerns about how a potential rival’s economic gains might provide it with an advantage if translated into military power. They may also adopt autarkic policies for fear of undermining their economic and military self-sufficiency.92 Territorial conquest has become increasing anachronistic in international politics. However, the proliferation of protectionist policies might once again make aggression and preventive war seem like strategically sensible ways for states to secure the resources necessary to reduce the ability of potential rivals to cut them off economically.</w:t>
      </w:r>
      <w:r w:rsidR="001B602C" w:rsidRPr="001B602C">
        <w:rPr>
          <w:sz w:val="14"/>
          <w:szCs w:val="16"/>
        </w:rPr>
        <w:t xml:space="preserve"> </w:t>
      </w:r>
      <w:r w:rsidRPr="001B602C">
        <w:rPr>
          <w:sz w:val="14"/>
        </w:rPr>
        <w:t xml:space="preserve">If the risk of territorial aggression increases, the </w:t>
      </w:r>
      <w:r w:rsidRPr="00D20CE9">
        <w:rPr>
          <w:u w:val="single"/>
        </w:rPr>
        <w:t xml:space="preserve">possession of </w:t>
      </w:r>
      <w:r w:rsidRPr="007A1128">
        <w:rPr>
          <w:highlight w:val="cyan"/>
          <w:u w:val="single"/>
        </w:rPr>
        <w:t>nuclear weapons</w:t>
      </w:r>
      <w:r w:rsidRPr="00D20CE9">
        <w:rPr>
          <w:u w:val="single"/>
        </w:rPr>
        <w:t xml:space="preserve"> would become an </w:t>
      </w:r>
      <w:r w:rsidRPr="007A1128">
        <w:rPr>
          <w:b/>
          <w:bCs/>
          <w:highlight w:val="cyan"/>
          <w:u w:val="single"/>
        </w:rPr>
        <w:t>attractive</w:t>
      </w:r>
      <w:r w:rsidRPr="00D20CE9">
        <w:rPr>
          <w:u w:val="single"/>
        </w:rPr>
        <w:t xml:space="preserve"> option for</w:t>
      </w:r>
      <w:r w:rsidRPr="001B602C">
        <w:rPr>
          <w:sz w:val="14"/>
        </w:rPr>
        <w:t xml:space="preserve"> some </w:t>
      </w:r>
      <w:r w:rsidRPr="00D20CE9">
        <w:rPr>
          <w:b/>
          <w:bCs/>
          <w:u w:val="single"/>
        </w:rPr>
        <w:t>states whose security was previously guaranteed by the United States</w:t>
      </w:r>
      <w:r w:rsidRPr="001B602C">
        <w:rPr>
          <w:sz w:val="14"/>
        </w:rPr>
        <w:t xml:space="preserve">. Nuclear weapons are most useful for deterring major territorial aggression, meaning their potential utility increases as the potential for war does.93 </w:t>
      </w:r>
      <w:proofErr w:type="gramStart"/>
      <w:r w:rsidRPr="001B602C">
        <w:rPr>
          <w:sz w:val="14"/>
        </w:rPr>
        <w:t>A number of</w:t>
      </w:r>
      <w:proofErr w:type="gramEnd"/>
      <w:r w:rsidRPr="001B602C">
        <w:rPr>
          <w:sz w:val="14"/>
        </w:rPr>
        <w:t xml:space="preserve"> U.S. allies have either previously pursued nuclear weapons or have the capability to do so. They might choose to obtain a nuclear arsenal once responsible for their own security.</w:t>
      </w:r>
      <w:r w:rsidR="001B602C" w:rsidRPr="001B602C">
        <w:rPr>
          <w:sz w:val="14"/>
        </w:rPr>
        <w:t xml:space="preserve"> </w:t>
      </w:r>
      <w:r w:rsidRPr="001B602C">
        <w:rPr>
          <w:sz w:val="14"/>
          <w:szCs w:val="16"/>
        </w:rPr>
        <w:t xml:space="preserve">There are at least two reasons why increasing the number of nuclear weapons states may not have the pacifying effect some realists suggest they do. First, states do not always adopt the </w:t>
      </w:r>
      <w:proofErr w:type="gramStart"/>
      <w:r w:rsidRPr="001B602C">
        <w:rPr>
          <w:sz w:val="14"/>
          <w:szCs w:val="16"/>
        </w:rPr>
        <w:t>second-strike</w:t>
      </w:r>
      <w:proofErr w:type="gramEnd"/>
      <w:r w:rsidRPr="001B602C">
        <w:rPr>
          <w:sz w:val="14"/>
          <w:szCs w:val="16"/>
        </w:rPr>
        <w:t>—that is, retaliatory—postures realists assume they will. Recent research shows that even in the paradigmatic case of mutual assured destruction—the Cold War superpower standoff—neither the United States nor the Soviet Union abandoned the search for a first-strike capability.94 Moreover, political scientist Vipin Narang’s research on India-Pakistan nuclear relations has demonstrated that states sometimes adopt risky postures in pursuit of goals other than deterrence.95</w:t>
      </w:r>
      <w:r w:rsidR="001B602C" w:rsidRPr="001B602C">
        <w:rPr>
          <w:sz w:val="14"/>
          <w:szCs w:val="16"/>
        </w:rPr>
        <w:t xml:space="preserve"> </w:t>
      </w:r>
      <w:r w:rsidRPr="001B602C">
        <w:rPr>
          <w:sz w:val="14"/>
        </w:rPr>
        <w:t xml:space="preserve">Second, an </w:t>
      </w:r>
      <w:r w:rsidRPr="007A1128">
        <w:rPr>
          <w:highlight w:val="cyan"/>
          <w:u w:val="single"/>
        </w:rPr>
        <w:t>increased number of</w:t>
      </w:r>
      <w:r w:rsidRPr="00D20CE9">
        <w:rPr>
          <w:u w:val="single"/>
        </w:rPr>
        <w:t xml:space="preserve"> nuclear weapon </w:t>
      </w:r>
      <w:r w:rsidRPr="007A1128">
        <w:rPr>
          <w:highlight w:val="cyan"/>
          <w:u w:val="single"/>
        </w:rPr>
        <w:t>states</w:t>
      </w:r>
      <w:r w:rsidRPr="00D20CE9">
        <w:rPr>
          <w:u w:val="single"/>
        </w:rPr>
        <w:t xml:space="preserve"> will </w:t>
      </w:r>
      <w:r w:rsidRPr="007A1128">
        <w:rPr>
          <w:highlight w:val="cyan"/>
          <w:u w:val="single"/>
        </w:rPr>
        <w:t>increase</w:t>
      </w:r>
      <w:r w:rsidRPr="00D20CE9">
        <w:rPr>
          <w:u w:val="single"/>
        </w:rPr>
        <w:t xml:space="preserve"> the </w:t>
      </w:r>
      <w:r w:rsidRPr="007A1128">
        <w:rPr>
          <w:highlight w:val="cyan"/>
          <w:u w:val="single"/>
        </w:rPr>
        <w:t>chances</w:t>
      </w:r>
      <w:r w:rsidRPr="00D20CE9">
        <w:rPr>
          <w:u w:val="single"/>
        </w:rPr>
        <w:t xml:space="preserve"> nuclear </w:t>
      </w:r>
      <w:r w:rsidRPr="007A1128">
        <w:rPr>
          <w:highlight w:val="cyan"/>
          <w:u w:val="single"/>
        </w:rPr>
        <w:t>weapons will be used</w:t>
      </w:r>
      <w:r w:rsidRPr="001B602C">
        <w:rPr>
          <w:sz w:val="14"/>
        </w:rPr>
        <w:t xml:space="preserve"> even if states do adopt second-strike postures. On the one hand, </w:t>
      </w:r>
      <w:r w:rsidRPr="00D20CE9">
        <w:rPr>
          <w:u w:val="single"/>
        </w:rPr>
        <w:t>simple organizational pathologies or political instability in a new nuclear state could lead to an accidental or unauthorized nuclear launch.</w:t>
      </w:r>
      <w:r w:rsidRPr="001B602C">
        <w:rPr>
          <w:sz w:val="14"/>
        </w:rPr>
        <w:t xml:space="preserve">96 On the other hand, even for retaliatory postures, effective </w:t>
      </w:r>
      <w:r w:rsidRPr="00D20CE9">
        <w:rPr>
          <w:u w:val="single"/>
        </w:rPr>
        <w:t>deterrence requires</w:t>
      </w:r>
      <w:r w:rsidRPr="001B602C">
        <w:rPr>
          <w:sz w:val="14"/>
        </w:rPr>
        <w:t xml:space="preserve"> that states credibly signal that they are willing to use nuclear weapons in retaliation for an attack. To do so requires that nuclear states in competition with one another must maintain </w:t>
      </w:r>
      <w:r w:rsidRPr="00D20CE9">
        <w:rPr>
          <w:b/>
          <w:bCs/>
          <w:u w:val="single"/>
        </w:rPr>
        <w:t>a willingness to risk nuclear war. The greater the number</w:t>
      </w:r>
      <w:r w:rsidRPr="001B602C">
        <w:rPr>
          <w:sz w:val="14"/>
        </w:rPr>
        <w:t xml:space="preserve"> of these “competition[s] in risk taking,” as Thomas Schelling called them, </w:t>
      </w:r>
      <w:r w:rsidRPr="00D20CE9">
        <w:rPr>
          <w:b/>
          <w:bCs/>
          <w:u w:val="single"/>
        </w:rPr>
        <w:t>the more likely it is that nuclear weapons will be used</w:t>
      </w:r>
      <w:r w:rsidRPr="001B602C">
        <w:rPr>
          <w:sz w:val="14"/>
        </w:rPr>
        <w:t xml:space="preserve"> at some point.97</w:t>
      </w:r>
      <w:r w:rsidR="001B602C" w:rsidRPr="001B602C">
        <w:rPr>
          <w:sz w:val="14"/>
        </w:rPr>
        <w:t xml:space="preserve"> </w:t>
      </w:r>
      <w:r w:rsidRPr="001B602C">
        <w:rPr>
          <w:sz w:val="14"/>
        </w:rPr>
        <w:t xml:space="preserve">The situation in Northeast Asia helps illustrate how increasing the number of nuclear weapons states increases the probability that nuclear weapons will be used. </w:t>
      </w:r>
      <w:r w:rsidRPr="007A1128">
        <w:rPr>
          <w:b/>
          <w:bCs/>
          <w:highlight w:val="cyan"/>
          <w:u w:val="single"/>
        </w:rPr>
        <w:t>Absent</w:t>
      </w:r>
      <w:r w:rsidRPr="00D20CE9">
        <w:rPr>
          <w:b/>
          <w:bCs/>
          <w:u w:val="single"/>
        </w:rPr>
        <w:t xml:space="preserve"> U.S. </w:t>
      </w:r>
      <w:r w:rsidRPr="007A1128">
        <w:rPr>
          <w:b/>
          <w:bCs/>
          <w:highlight w:val="cyan"/>
          <w:u w:val="single"/>
        </w:rPr>
        <w:t>security guarantees</w:t>
      </w:r>
      <w:r w:rsidRPr="007A1128">
        <w:rPr>
          <w:sz w:val="14"/>
          <w:highlight w:val="cyan"/>
        </w:rPr>
        <w:t>,</w:t>
      </w:r>
      <w:r w:rsidRPr="001B602C">
        <w:rPr>
          <w:sz w:val="14"/>
        </w:rPr>
        <w:t xml:space="preserve"> there is a real possibility that </w:t>
      </w:r>
      <w:r w:rsidRPr="007A1128">
        <w:rPr>
          <w:b/>
          <w:bCs/>
          <w:highlight w:val="cyan"/>
          <w:u w:val="single"/>
        </w:rPr>
        <w:t>Japan, Taiwan, and South Korea</w:t>
      </w:r>
      <w:r w:rsidRPr="007A1128">
        <w:rPr>
          <w:highlight w:val="cyan"/>
          <w:u w:val="single"/>
        </w:rPr>
        <w:t xml:space="preserve"> would build nuclear arsenals</w:t>
      </w:r>
      <w:r w:rsidRPr="00D20CE9">
        <w:rPr>
          <w:u w:val="single"/>
        </w:rPr>
        <w:t xml:space="preserve"> of their own </w:t>
      </w:r>
      <w:r w:rsidRPr="007A1128">
        <w:rPr>
          <w:highlight w:val="cyan"/>
          <w:u w:val="single"/>
        </w:rPr>
        <w:t>given</w:t>
      </w:r>
      <w:r w:rsidRPr="00D20CE9">
        <w:rPr>
          <w:u w:val="single"/>
        </w:rPr>
        <w:t xml:space="preserve"> their </w:t>
      </w:r>
      <w:r w:rsidRPr="007A1128">
        <w:rPr>
          <w:highlight w:val="cyan"/>
          <w:u w:val="single"/>
        </w:rPr>
        <w:t>concerns about China</w:t>
      </w:r>
      <w:r w:rsidRPr="00D20CE9">
        <w:rPr>
          <w:u w:val="single"/>
        </w:rPr>
        <w:t xml:space="preserve"> </w:t>
      </w:r>
      <w:r w:rsidRPr="007A1128">
        <w:rPr>
          <w:highlight w:val="cyan"/>
          <w:u w:val="single"/>
        </w:rPr>
        <w:t>and No</w:t>
      </w:r>
      <w:r w:rsidRPr="00D20CE9">
        <w:rPr>
          <w:u w:val="single"/>
        </w:rPr>
        <w:t xml:space="preserve">rth </w:t>
      </w:r>
      <w:r w:rsidRPr="007A1128">
        <w:rPr>
          <w:highlight w:val="cyan"/>
          <w:u w:val="single"/>
        </w:rPr>
        <w:t>Ko</w:t>
      </w:r>
      <w:r w:rsidRPr="00D20CE9">
        <w:rPr>
          <w:u w:val="single"/>
        </w:rPr>
        <w:t>rea</w:t>
      </w:r>
      <w:r w:rsidRPr="001B602C">
        <w:rPr>
          <w:sz w:val="14"/>
        </w:rPr>
        <w:t xml:space="preserve">.98 There are currently two nuclear dyads in the region: the United States and China, and the United States and North Korea. If Japan, Taiwan, and South Korea all acquired nuclear weapons, </w:t>
      </w:r>
      <w:r w:rsidRPr="007A1128">
        <w:rPr>
          <w:highlight w:val="cyan"/>
          <w:u w:val="single"/>
        </w:rPr>
        <w:t xml:space="preserve">there would be at least </w:t>
      </w:r>
      <w:r w:rsidRPr="007A1128">
        <w:rPr>
          <w:b/>
          <w:bCs/>
          <w:highlight w:val="cyan"/>
          <w:u w:val="single"/>
        </w:rPr>
        <w:t>five additional dyads</w:t>
      </w:r>
      <w:r w:rsidRPr="001B602C">
        <w:rPr>
          <w:sz w:val="14"/>
        </w:rPr>
        <w:t>: China and Taiwan, China and Japan, China and South Korea, North Korea and South Korea, and North Korea and Japan. Given lingering tensions from its pre-1945 occupation of the Korean Peninsula, a South Korea-Japanese nuclear dyad is entirely plausible as well.99 Each new dyad adds a contest in risk-taking, which increases the chances that nuclear weapons will be used in the region.100</w:t>
      </w:r>
      <w:r w:rsidR="001B602C" w:rsidRPr="001B602C">
        <w:rPr>
          <w:sz w:val="14"/>
        </w:rPr>
        <w:t xml:space="preserve"> </w:t>
      </w:r>
      <w:r w:rsidRPr="001B602C">
        <w:rPr>
          <w:sz w:val="14"/>
          <w:szCs w:val="16"/>
        </w:rPr>
        <w:t xml:space="preserve">Though America’s geographic isolation insulates it from many the threats of an increasingly competitive and unstable world, it does not provide absolute immunity. As noted above, Christopher Layne rightly highlights the major wars in Europe in which the United States did not become involved. However, the question should not be about frequency of American involvement in major power wars in Eurasia. Instead, it should be about the cost when the United States does become involved in such a conflict. The purpose of insurance is to protect against low frequency, high-cost events. There was a relatively low probability that the Soviet Union would have invaded Western Europe during the Cold War, but the United States invested in deterring an invasion because the costs of an actual war would have been higher.101 While the United States avoided involvement in </w:t>
      </w:r>
      <w:proofErr w:type="gramStart"/>
      <w:r w:rsidRPr="001B602C">
        <w:rPr>
          <w:sz w:val="14"/>
          <w:szCs w:val="16"/>
        </w:rPr>
        <w:t>a number of</w:t>
      </w:r>
      <w:proofErr w:type="gramEnd"/>
      <w:r w:rsidRPr="001B602C">
        <w:rPr>
          <w:sz w:val="14"/>
          <w:szCs w:val="16"/>
        </w:rPr>
        <w:t xml:space="preserve"> European wars, the major conflicts the United States did become involved in were high-cost events. At the height of World War II, the United States spent 37 percent of its gross domestic product on its military.102 More than 8 percent of the U.S. population was in uniform at the war’s peak.103 The size of the American state expanded massively during this time.104 The United States did not need a formal military alliance with any of the belligerents prior to either of the world wars to become involved in the conflicts.</w:t>
      </w:r>
      <w:r w:rsidR="001B602C" w:rsidRPr="001B602C">
        <w:rPr>
          <w:sz w:val="14"/>
          <w:szCs w:val="16"/>
        </w:rPr>
        <w:t xml:space="preserve"> </w:t>
      </w:r>
      <w:r w:rsidRPr="001B602C">
        <w:rPr>
          <w:sz w:val="14"/>
          <w:szCs w:val="16"/>
        </w:rPr>
        <w:t>America’s involvement in World War II suggests that one way the United States might become involved in another major war is if some former U.S. allies fail to build their military capabilities in the face of aggressive powers. Neoclassical realist scholars refer to this problem as “underbalancing.”105 According to this theory, states may fail to internally balance against a threat due to domestic political factors.106 If states fail to check an aggressive power, it could pave the way for the type of hegemonic threat realists believe would require American military action.</w:t>
      </w:r>
      <w:r w:rsidR="001B602C" w:rsidRPr="001B602C">
        <w:rPr>
          <w:sz w:val="14"/>
          <w:szCs w:val="16"/>
        </w:rPr>
        <w:t xml:space="preserve"> </w:t>
      </w:r>
      <w:r w:rsidRPr="001B602C">
        <w:rPr>
          <w:sz w:val="14"/>
          <w:szCs w:val="16"/>
        </w:rPr>
        <w:t>If such a threat materialized, and if frontline states failed to contain it, the offshore balancing logic underpinning retrenchment recommends the United States regenerate its military capabilities to defeat it. Mearsheimer argues that these periodic military buildups are a feature of offshore balancing strategies. He writes: Offshore balancers like the United Kingdom and the United States tend to maintain relatively small military forces when they are not needed to contain a potential hegemon in a strategically important area… [W]hen it is necessary for an offshore balancer to check a potential hegemon, it is likely to sharply expand the size and strength of its fighting forces, as the United States did in 1917, when it entered World War I, and in 1940, the year before it entered World War II.107</w:t>
      </w:r>
      <w:r w:rsidR="001B602C" w:rsidRPr="001B602C">
        <w:rPr>
          <w:sz w:val="14"/>
          <w:szCs w:val="16"/>
        </w:rPr>
        <w:t xml:space="preserve"> </w:t>
      </w:r>
      <w:r w:rsidRPr="001B602C">
        <w:rPr>
          <w:sz w:val="14"/>
          <w:szCs w:val="16"/>
        </w:rPr>
        <w:t xml:space="preserve">Retrenchment assumes that this process would be somewhat mechanical. The United States, aware of a new threat and the inadequacy of frontline states to counter it, would convert its latent material strength into military power to confront, and if necessary, militarily defeat the threatening state.108 However, the process is unlikely to be as automatic or frictionless as realists suggest. Drawing on America’s economic resources to tap its latent military power would not provide the same advantage it did before World War II for two reasons. First, changes in military technology would make it difficult for the U.S. military to return to regions where it previously positioned forces. While modern technology enables the United States to project military power around the globe, it also makes it easier for potential adversaries to increase the cost of doing so. </w:t>
      </w:r>
      <w:proofErr w:type="gramStart"/>
      <w:r w:rsidRPr="001B602C">
        <w:rPr>
          <w:sz w:val="14"/>
          <w:szCs w:val="16"/>
        </w:rPr>
        <w:t>A number of</w:t>
      </w:r>
      <w:proofErr w:type="gramEnd"/>
      <w:r w:rsidRPr="001B602C">
        <w:rPr>
          <w:sz w:val="14"/>
          <w:szCs w:val="16"/>
        </w:rPr>
        <w:t xml:space="preserve"> states hostile to American interests have already procured anti-access and area denial (A2/AD) capabilities as a cost-effective means to prevent the U.S. military from operating near their respective territories.109</w:t>
      </w:r>
      <w:r w:rsidR="001B602C" w:rsidRPr="001B602C">
        <w:rPr>
          <w:sz w:val="14"/>
          <w:szCs w:val="16"/>
        </w:rPr>
        <w:t xml:space="preserve"> </w:t>
      </w:r>
      <w:r w:rsidRPr="001B602C">
        <w:rPr>
          <w:sz w:val="14"/>
        </w:rPr>
        <w:t>Second, tapping American economic power to mobilize for war would not be the same as it was before World War II. The economic conditions that obtained before the world wars are no longer with us. There is no great surplus of labor and idle manufacturing capacity as the Great Depression had provided the United States when it converted to a war economy prior to World War II.110 Converting to a war economy today would therefore require far-reaching political and social disruptions.</w:t>
      </w:r>
      <w:r w:rsidR="001B602C" w:rsidRPr="001B602C">
        <w:rPr>
          <w:sz w:val="14"/>
        </w:rPr>
        <w:t xml:space="preserve"> </w:t>
      </w:r>
      <w:proofErr w:type="gramStart"/>
      <w:r w:rsidRPr="001B602C">
        <w:rPr>
          <w:sz w:val="14"/>
        </w:rPr>
        <w:t>In light of</w:t>
      </w:r>
      <w:proofErr w:type="gramEnd"/>
      <w:r w:rsidRPr="001B602C">
        <w:rPr>
          <w:sz w:val="14"/>
        </w:rPr>
        <w:t xml:space="preserve"> those disruptions, any </w:t>
      </w:r>
      <w:r w:rsidRPr="00D20CE9">
        <w:rPr>
          <w:u w:val="single"/>
        </w:rPr>
        <w:t>effort to mobilize the American public</w:t>
      </w:r>
      <w:r w:rsidRPr="001B602C">
        <w:rPr>
          <w:sz w:val="14"/>
        </w:rPr>
        <w:t xml:space="preserve"> for war </w:t>
      </w:r>
      <w:r w:rsidRPr="00D20CE9">
        <w:rPr>
          <w:u w:val="single"/>
        </w:rPr>
        <w:t>would require a unifying mechanism</w:t>
      </w:r>
      <w:r w:rsidRPr="001B602C">
        <w:rPr>
          <w:sz w:val="14"/>
        </w:rPr>
        <w:t xml:space="preserve">. Realists assume </w:t>
      </w:r>
      <w:r w:rsidRPr="00D20CE9">
        <w:rPr>
          <w:b/>
          <w:bCs/>
          <w:u w:val="single"/>
        </w:rPr>
        <w:t>nationalism is that mechanism</w:t>
      </w:r>
      <w:r w:rsidRPr="001B602C">
        <w:rPr>
          <w:sz w:val="14"/>
        </w:rPr>
        <w:t xml:space="preserve">. Ordinary Americans are unlikely to get worked up over the abstract threat of a distant regional hegemon in Eurasia. </w:t>
      </w:r>
      <w:r w:rsidRPr="007A1128">
        <w:rPr>
          <w:b/>
          <w:bCs/>
          <w:highlight w:val="cyan"/>
          <w:u w:val="single"/>
        </w:rPr>
        <w:t>Confronted with a new military threat</w:t>
      </w:r>
      <w:r w:rsidRPr="001B602C">
        <w:rPr>
          <w:sz w:val="14"/>
        </w:rPr>
        <w:t xml:space="preserve"> in Eurasia, American </w:t>
      </w:r>
      <w:r w:rsidRPr="007A1128">
        <w:rPr>
          <w:highlight w:val="cyan"/>
          <w:u w:val="single"/>
        </w:rPr>
        <w:t>leaders are likely to rouse</w:t>
      </w:r>
      <w:r w:rsidRPr="001B602C">
        <w:rPr>
          <w:sz w:val="14"/>
        </w:rPr>
        <w:t xml:space="preserve"> what historian Walter Russell Mead refers to as </w:t>
      </w:r>
      <w:r w:rsidRPr="00D20CE9">
        <w:rPr>
          <w:u w:val="single"/>
        </w:rPr>
        <w:t xml:space="preserve">the </w:t>
      </w:r>
      <w:r w:rsidRPr="007A1128">
        <w:rPr>
          <w:b/>
          <w:bCs/>
          <w:highlight w:val="cyan"/>
          <w:u w:val="single"/>
        </w:rPr>
        <w:t>populist “Jacksonian” tendency</w:t>
      </w:r>
      <w:r w:rsidRPr="00D20CE9">
        <w:rPr>
          <w:u w:val="single"/>
        </w:rPr>
        <w:t xml:space="preserve"> in American foreign policy. This tendency</w:t>
      </w:r>
      <w:r w:rsidRPr="001B602C">
        <w:rPr>
          <w:sz w:val="14"/>
        </w:rPr>
        <w:t xml:space="preserve">, Mead argues, </w:t>
      </w:r>
      <w:r w:rsidRPr="007A1128">
        <w:rPr>
          <w:b/>
          <w:bCs/>
          <w:highlight w:val="cyan"/>
          <w:u w:val="single"/>
        </w:rPr>
        <w:t>leads to American wars that are particularly violent and destructive</w:t>
      </w:r>
      <w:r w:rsidRPr="00D20CE9">
        <w:rPr>
          <w:u w:val="single"/>
        </w:rPr>
        <w:t>.11</w:t>
      </w:r>
    </w:p>
    <w:p w14:paraId="1D551840" w14:textId="6C01624E" w:rsidR="00A0610E" w:rsidRPr="005B30D3" w:rsidRDefault="007C05CA" w:rsidP="00A0610E">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 xml:space="preserve">regional </w:t>
      </w:r>
      <w:r w:rsidR="00A0610E" w:rsidRPr="005B30D3">
        <w:rPr>
          <w:rFonts w:asciiTheme="minorHAnsi" w:hAnsiTheme="minorHAnsi" w:cstheme="minorHAnsi"/>
          <w:u w:val="single"/>
        </w:rPr>
        <w:t>war</w:t>
      </w:r>
      <w:r w:rsidR="00A0610E" w:rsidRPr="005B30D3">
        <w:rPr>
          <w:rFonts w:asciiTheme="minorHAnsi" w:hAnsiTheme="minorHAnsi" w:cstheme="minorHAnsi"/>
        </w:rPr>
        <w:t xml:space="preserve"> causes </w:t>
      </w:r>
      <w:r w:rsidR="00A0610E" w:rsidRPr="005B30D3">
        <w:rPr>
          <w:rFonts w:asciiTheme="minorHAnsi" w:hAnsiTheme="minorHAnsi" w:cstheme="minorHAnsi"/>
          <w:u w:val="single"/>
        </w:rPr>
        <w:t>nuclear winter</w:t>
      </w:r>
      <w:r w:rsidR="00176341" w:rsidRPr="005B30D3">
        <w:rPr>
          <w:rFonts w:asciiTheme="minorHAnsi" w:hAnsiTheme="minorHAnsi" w:cstheme="minorHAnsi"/>
        </w:rPr>
        <w:t xml:space="preserve"> </w:t>
      </w:r>
      <w:r w:rsidR="00A0610E" w:rsidRPr="005B30D3">
        <w:rPr>
          <w:rFonts w:asciiTheme="minorHAnsi" w:hAnsiTheme="minorHAnsi" w:cstheme="minorHAnsi"/>
        </w:rPr>
        <w:t>---</w:t>
      </w:r>
      <w:r w:rsidR="00176341" w:rsidRPr="005B30D3">
        <w:rPr>
          <w:rFonts w:asciiTheme="minorHAnsi" w:hAnsiTheme="minorHAnsi" w:cstheme="minorHAnsi"/>
        </w:rPr>
        <w:t xml:space="preserve"> </w:t>
      </w:r>
      <w:r w:rsidR="00A0610E" w:rsidRPr="005B30D3">
        <w:rPr>
          <w:rFonts w:asciiTheme="minorHAnsi" w:hAnsiTheme="minorHAnsi" w:cstheme="minorHAnsi"/>
        </w:rPr>
        <w:t xml:space="preserve">guarantees </w:t>
      </w:r>
      <w:r w:rsidR="00A0610E" w:rsidRPr="005B30D3">
        <w:rPr>
          <w:rFonts w:asciiTheme="minorHAnsi" w:hAnsiTheme="minorHAnsi" w:cstheme="minorHAnsi"/>
          <w:u w:val="single"/>
        </w:rPr>
        <w:t>extinction</w:t>
      </w:r>
      <w:r w:rsidR="00A0610E" w:rsidRPr="005B30D3">
        <w:rPr>
          <w:rFonts w:asciiTheme="minorHAnsi" w:hAnsiTheme="minorHAnsi" w:cstheme="minorHAnsi"/>
        </w:rPr>
        <w:t xml:space="preserve"> </w:t>
      </w:r>
    </w:p>
    <w:p w14:paraId="649007BE" w14:textId="77777777" w:rsidR="00A0610E" w:rsidRPr="005B30D3" w:rsidRDefault="00A0610E" w:rsidP="00A0610E">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04860295" w14:textId="77777777" w:rsidR="00A0610E" w:rsidRPr="005B30D3" w:rsidRDefault="00A0610E" w:rsidP="00A0610E">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w:t>
      </w:r>
      <w:proofErr w:type="gramStart"/>
      <w:r w:rsidRPr="005B30D3">
        <w:rPr>
          <w:rFonts w:asciiTheme="minorHAnsi" w:hAnsiTheme="minorHAnsi" w:cstheme="minorHAnsi"/>
          <w:sz w:val="16"/>
        </w:rPr>
        <w:t>3 ]</w:t>
      </w:r>
      <w:proofErr w:type="gramEnd"/>
      <w:r w:rsidRPr="005B30D3">
        <w:rPr>
          <w:rFonts w:asciiTheme="minorHAnsi" w:hAnsiTheme="minorHAnsi" w:cstheme="minorHAnsi"/>
          <w:sz w:val="16"/>
        </w:rPr>
        <w:t xml:space="preserve">). Observations collected at time series sites across the global ocean find statistically significant reductions in the potential hydrogen (pH = −log([H+])) and the saturation state of the calcium carbonate mineral aragonite (Ωarag, which is proportional to [CO2− </w:t>
      </w:r>
      <w:proofErr w:type="gramStart"/>
      <w:r w:rsidRPr="005B30D3">
        <w:rPr>
          <w:rFonts w:asciiTheme="minorHAnsi" w:hAnsiTheme="minorHAnsi" w:cstheme="minorHAnsi"/>
          <w:sz w:val="16"/>
        </w:rPr>
        <w:t>3 ]</w:t>
      </w:r>
      <w:proofErr w:type="gramEnd"/>
      <w:r w:rsidRPr="005B30D3">
        <w:rPr>
          <w:rFonts w:asciiTheme="minorHAnsi" w:hAnsiTheme="minorHAnsi" w:cstheme="minorHAnsi"/>
          <w:sz w:val="16"/>
        </w:rPr>
        <w:t xml:space="preserve">) over the past few decades (Bates et al., 2014). These changes are a direct consequence of the ocean absorption of anthropogenic carbon; carbonate chemistry dictates that the excess carbon will react with water and CO2− 3 to decrease ocean pH and Ω (Feely et al., 2004). </w:t>
      </w:r>
      <w:proofErr w:type="gramStart"/>
      <w:r w:rsidRPr="005B30D3">
        <w:rPr>
          <w:rFonts w:asciiTheme="minorHAnsi" w:hAnsiTheme="minorHAnsi" w:cstheme="minorHAnsi"/>
          <w:sz w:val="16"/>
        </w:rPr>
        <w:t>Both of these</w:t>
      </w:r>
      <w:proofErr w:type="gramEnd"/>
      <w:r w:rsidRPr="005B30D3">
        <w:rPr>
          <w:rFonts w:asciiTheme="minorHAnsi" w:hAnsiTheme="minorHAnsi" w:cstheme="minorHAnsi"/>
          <w:sz w:val="16"/>
        </w:rPr>
        <w:t xml:space="preserv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proofErr w:type="gramStart"/>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w:t>
      </w:r>
      <w:proofErr w:type="gramEnd"/>
      <w:r w:rsidRPr="005B30D3">
        <w:rPr>
          <w:rStyle w:val="Emphasis"/>
          <w:rFonts w:asciiTheme="minorHAnsi" w:hAnsiTheme="minorHAnsi" w:cstheme="minorHAnsi"/>
          <w:sz w:val="28"/>
          <w:szCs w:val="28"/>
          <w:highlight w:val="cyan"/>
        </w:rPr>
        <w:t xml:space="preserve">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w:t>
      </w:r>
      <w:proofErr w:type="gramStart"/>
      <w:r w:rsidRPr="005B30D3">
        <w:rPr>
          <w:rFonts w:asciiTheme="minorHAnsi" w:hAnsiTheme="minorHAnsi" w:cstheme="minorHAnsi"/>
          <w:sz w:val="6"/>
          <w:szCs w:val="12"/>
        </w:rPr>
        <w:t>a number of</w:t>
      </w:r>
      <w:proofErr w:type="gramEnd"/>
      <w:r w:rsidRPr="005B30D3">
        <w:rPr>
          <w:rFonts w:asciiTheme="minorHAnsi" w:hAnsiTheme="minorHAnsi" w:cstheme="minorHAnsi"/>
          <w:sz w:val="6"/>
          <w:szCs w:val="12"/>
        </w:rPr>
        <w:t xml:space="preserve">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w:t>
      </w:r>
      <w:proofErr w:type="gramStart"/>
      <w:r w:rsidRPr="005B30D3">
        <w:rPr>
          <w:rFonts w:asciiTheme="minorHAnsi" w:hAnsiTheme="minorHAnsi" w:cstheme="minorHAnsi"/>
          <w:sz w:val="6"/>
          <w:szCs w:val="12"/>
        </w:rPr>
        <w:t>particular note</w:t>
      </w:r>
      <w:proofErr w:type="gramEnd"/>
      <w:r w:rsidRPr="005B30D3">
        <w:rPr>
          <w:rFonts w:asciiTheme="minorHAnsi" w:hAnsiTheme="minorHAnsi" w:cstheme="minorHAnsi"/>
          <w:sz w:val="6"/>
          <w:szCs w:val="12"/>
        </w:rPr>
        <w:t xml:space="preserv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w:t>
      </w:r>
      <w:proofErr w:type="gramStart"/>
      <w:r w:rsidRPr="005B30D3">
        <w:rPr>
          <w:rFonts w:asciiTheme="minorHAnsi" w:hAnsiTheme="minorHAnsi" w:cstheme="minorHAnsi"/>
          <w:sz w:val="6"/>
          <w:szCs w:val="12"/>
        </w:rPr>
        <w:t>is capable of representing</w:t>
      </w:r>
      <w:proofErr w:type="gramEnd"/>
      <w:r w:rsidRPr="005B30D3">
        <w:rPr>
          <w:rFonts w:asciiTheme="minorHAnsi" w:hAnsiTheme="minorHAnsi" w:cstheme="minorHAnsi"/>
          <w:sz w:val="6"/>
          <w:szCs w:val="12"/>
        </w:rPr>
        <w:t xml:space="preserve">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w:t>
      </w:r>
      <w:proofErr w:type="gramStart"/>
      <w:r w:rsidRPr="005B30D3">
        <w:rPr>
          <w:rFonts w:asciiTheme="minorHAnsi" w:hAnsiTheme="minorHAnsi" w:cstheme="minorHAnsi"/>
          <w:sz w:val="6"/>
          <w:szCs w:val="12"/>
        </w:rPr>
        <w:t>time period</w:t>
      </w:r>
      <w:proofErr w:type="gramEnd"/>
      <w:r w:rsidRPr="005B30D3">
        <w:rPr>
          <w:rFonts w:asciiTheme="minorHAnsi" w:hAnsiTheme="minorHAnsi" w:cstheme="minorHAnsi"/>
          <w:sz w:val="6"/>
          <w:szCs w:val="12"/>
        </w:rPr>
        <w:t xml:space="preserve">. Whether and how organisms respond to the initial and rapid alleviation of low pH, followed by an immediate return to the current pH state in the global ocean, is </w:t>
      </w:r>
      <w:proofErr w:type="gramStart"/>
      <w:r w:rsidRPr="005B30D3">
        <w:rPr>
          <w:rFonts w:asciiTheme="minorHAnsi" w:hAnsiTheme="minorHAnsi" w:cstheme="minorHAnsi"/>
          <w:sz w:val="6"/>
          <w:szCs w:val="12"/>
        </w:rPr>
        <w:t>as yet</w:t>
      </w:r>
      <w:proofErr w:type="gramEnd"/>
      <w:r w:rsidRPr="005B30D3">
        <w:rPr>
          <w:rFonts w:asciiTheme="minorHAnsi" w:hAnsiTheme="minorHAnsi" w:cstheme="minorHAnsi"/>
          <w:sz w:val="6"/>
          <w:szCs w:val="12"/>
        </w:rPr>
        <w:t xml:space="preserve">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w:t>
      </w:r>
      <w:proofErr w:type="gramStart"/>
      <w:r w:rsidRPr="005B30D3">
        <w:rPr>
          <w:rFonts w:asciiTheme="minorHAnsi" w:hAnsiTheme="minorHAnsi" w:cstheme="minorHAnsi"/>
          <w:sz w:val="6"/>
          <w:szCs w:val="12"/>
        </w:rPr>
        <w:t>fairly rapidly</w:t>
      </w:r>
      <w:proofErr w:type="gramEnd"/>
      <w:r w:rsidRPr="005B30D3">
        <w:rPr>
          <w:rFonts w:asciiTheme="minorHAnsi" w:hAnsiTheme="minorHAnsi" w:cstheme="minorHAnsi"/>
          <w:sz w:val="6"/>
          <w:szCs w:val="12"/>
        </w:rPr>
        <w:t xml:space="preserve">.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w:t>
      </w:r>
      <w:proofErr w:type="gramStart"/>
      <w:r w:rsidRPr="005B30D3">
        <w:rPr>
          <w:rFonts w:asciiTheme="minorHAnsi" w:hAnsiTheme="minorHAnsi" w:cstheme="minorHAnsi"/>
          <w:sz w:val="6"/>
          <w:szCs w:val="12"/>
        </w:rPr>
        <w:t>both of these</w:t>
      </w:r>
      <w:proofErr w:type="gramEnd"/>
      <w:r w:rsidRPr="005B30D3">
        <w:rPr>
          <w:rFonts w:asciiTheme="minorHAnsi" w:hAnsiTheme="minorHAnsi" w:cstheme="minorHAnsi"/>
          <w:sz w:val="6"/>
          <w:szCs w:val="12"/>
        </w:rPr>
        <w:t xml:space="preserv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The hydrogen ion then reacts with CO2− 3 to form additional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−Ca2+ sat + CO2− </w:t>
      </w:r>
      <w:proofErr w:type="gramStart"/>
      <w:r w:rsidRPr="005B30D3">
        <w:rPr>
          <w:rFonts w:asciiTheme="minorHAnsi" w:hAnsiTheme="minorHAnsi" w:cstheme="minorHAnsi"/>
          <w:sz w:val="6"/>
          <w:szCs w:val="12"/>
        </w:rPr>
        <w:t>3,sat</w:t>
      </w:r>
      <w:proofErr w:type="gramEnd"/>
      <w:r w:rsidRPr="005B30D3">
        <w:rPr>
          <w:rFonts w:asciiTheme="minorHAnsi" w:hAnsiTheme="minorHAnsi" w:cstheme="minorHAnsi"/>
          <w:sz w:val="6"/>
          <w:szCs w:val="12"/>
        </w:rPr>
        <w:t xml:space="preserve">,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w:t>
      </w:r>
      <w:proofErr w:type="gramStart"/>
      <w:r w:rsidRPr="005B30D3">
        <w:rPr>
          <w:rFonts w:asciiTheme="minorHAnsi" w:hAnsiTheme="minorHAnsi" w:cstheme="minorHAnsi"/>
          <w:sz w:val="6"/>
          <w:szCs w:val="12"/>
        </w:rPr>
        <w:t>as a result of</w:t>
      </w:r>
      <w:proofErr w:type="gramEnd"/>
      <w:r w:rsidRPr="005B30D3">
        <w:rPr>
          <w:rFonts w:asciiTheme="minorHAnsi" w:hAnsiTheme="minorHAnsi" w:cstheme="minorHAnsi"/>
          <w:sz w:val="6"/>
          <w:szCs w:val="12"/>
        </w:rPr>
        <w:t xml:space="preserve">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t>
      </w:r>
      <w:proofErr w:type="gramStart"/>
      <w:r w:rsidRPr="005B30D3">
        <w:rPr>
          <w:rFonts w:asciiTheme="minorHAnsi" w:hAnsiTheme="minorHAnsi" w:cstheme="minorHAnsi"/>
          <w:sz w:val="6"/>
          <w:szCs w:val="12"/>
        </w:rPr>
        <w:t>with the exception of</w:t>
      </w:r>
      <w:proofErr w:type="gramEnd"/>
      <w:r w:rsidRPr="005B30D3">
        <w:rPr>
          <w:rFonts w:asciiTheme="minorHAnsi" w:hAnsiTheme="minorHAnsi" w:cstheme="minorHAnsi"/>
          <w:sz w:val="6"/>
          <w:szCs w:val="12"/>
        </w:rPr>
        <w:t xml:space="preserve">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w:t>
      </w:r>
      <w:proofErr w:type="gramStart"/>
      <w:r w:rsidRPr="005B30D3">
        <w:rPr>
          <w:rFonts w:asciiTheme="minorHAnsi" w:hAnsiTheme="minorHAnsi" w:cstheme="minorHAnsi"/>
          <w:sz w:val="6"/>
          <w:szCs w:val="12"/>
        </w:rPr>
        <w:t>aforementioned changes</w:t>
      </w:r>
      <w:proofErr w:type="gramEnd"/>
      <w:r w:rsidRPr="005B30D3">
        <w:rPr>
          <w:rFonts w:asciiTheme="minorHAnsi" w:hAnsiTheme="minorHAnsi" w:cstheme="minorHAnsi"/>
          <w:sz w:val="6"/>
          <w:szCs w:val="12"/>
        </w:rPr>
        <w:t xml:space="preserve"> in temperature and DIC lead to increases in pH and decreases in Ωarag over most of the ocean surface (Figure S4). The changes in surface ocean pH that we simulate for nuclear conflict resemble the simulated response of pH to volcanic </w:t>
      </w:r>
      <w:proofErr w:type="gramStart"/>
      <w:r w:rsidRPr="005B30D3">
        <w:rPr>
          <w:rFonts w:asciiTheme="minorHAnsi" w:hAnsiTheme="minorHAnsi" w:cstheme="minorHAnsi"/>
          <w:sz w:val="6"/>
          <w:szCs w:val="12"/>
        </w:rPr>
        <w:t>eruptions, but</w:t>
      </w:r>
      <w:proofErr w:type="gramEnd"/>
      <w:r w:rsidRPr="005B30D3">
        <w:rPr>
          <w:rFonts w:asciiTheme="minorHAnsi" w:hAnsiTheme="minorHAnsi" w:cstheme="minorHAnsi"/>
          <w:sz w:val="6"/>
          <w:szCs w:val="12"/>
        </w:rPr>
        <w:t xml:space="preserve">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w:t>
      </w:r>
      <w:proofErr w:type="gramStart"/>
      <w:r w:rsidRPr="005B30D3">
        <w:rPr>
          <w:rFonts w:asciiTheme="minorHAnsi" w:hAnsiTheme="minorHAnsi" w:cstheme="minorHAnsi"/>
          <w:sz w:val="6"/>
          <w:szCs w:val="12"/>
        </w:rPr>
        <w:t>include also</w:t>
      </w:r>
      <w:proofErr w:type="gramEnd"/>
      <w:r w:rsidRPr="005B30D3">
        <w:rPr>
          <w:rFonts w:asciiTheme="minorHAnsi" w:hAnsiTheme="minorHAnsi" w:cstheme="minorHAnsi"/>
          <w:sz w:val="6"/>
          <w:szCs w:val="12"/>
        </w:rPr>
        <w:t xml:space="preserve">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w:t>
      </w:r>
      <w:proofErr w:type="gramStart"/>
      <w:r w:rsidRPr="005B30D3">
        <w:rPr>
          <w:rFonts w:asciiTheme="minorHAnsi" w:hAnsiTheme="minorHAnsi" w:cstheme="minorHAnsi"/>
          <w:sz w:val="6"/>
          <w:szCs w:val="12"/>
        </w:rPr>
        <w:t>3 ]</w:t>
      </w:r>
      <w:proofErr w:type="gramEnd"/>
      <w:r w:rsidRPr="005B30D3">
        <w:rPr>
          <w:rFonts w:asciiTheme="minorHAnsi" w:hAnsiTheme="minorHAnsi" w:cstheme="minorHAnsi"/>
          <w:sz w:val="6"/>
          <w:szCs w:val="12"/>
        </w:rPr>
        <w:t xml:space="preserve">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w:t>
      </w:r>
      <w:proofErr w:type="gramStart"/>
      <w:r w:rsidRPr="005B30D3">
        <w:rPr>
          <w:rStyle w:val="StyleUnderline"/>
          <w:rFonts w:asciiTheme="minorHAnsi" w:hAnsiTheme="minorHAnsi" w:cstheme="minorHAnsi"/>
        </w:rPr>
        <w:t xml:space="preserve">as a </w:t>
      </w:r>
      <w:r w:rsidRPr="005B30D3">
        <w:rPr>
          <w:rStyle w:val="Emphasis"/>
          <w:rFonts w:asciiTheme="minorHAnsi" w:hAnsiTheme="minorHAnsi" w:cstheme="minorHAnsi"/>
        </w:rPr>
        <w:t>result of</w:t>
      </w:r>
      <w:proofErr w:type="gramEnd"/>
      <w:r w:rsidRPr="005B30D3">
        <w:rPr>
          <w:rStyle w:val="Emphasis"/>
          <w:rFonts w:asciiTheme="minorHAnsi" w:hAnsiTheme="minorHAnsi" w:cstheme="minorHAnsi"/>
        </w:rPr>
        <w:t xml:space="preserve">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w:t>
      </w:r>
      <w:proofErr w:type="gramStart"/>
      <w:r w:rsidRPr="005B30D3">
        <w:rPr>
          <w:rFonts w:asciiTheme="minorHAnsi" w:hAnsiTheme="minorHAnsi" w:cstheme="minorHAnsi"/>
          <w:sz w:val="16"/>
        </w:rPr>
        <w:t>as a result of</w:t>
      </w:r>
      <w:proofErr w:type="gramEnd"/>
      <w:r w:rsidRPr="005B30D3">
        <w:rPr>
          <w:rFonts w:asciiTheme="minorHAnsi" w:hAnsiTheme="minorHAnsi" w:cstheme="minorHAnsi"/>
          <w:sz w:val="16"/>
        </w:rPr>
        <w:t xml:space="preserve">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w:t>
      </w:r>
      <w:proofErr w:type="gramStart"/>
      <w:r w:rsidRPr="005B30D3">
        <w:rPr>
          <w:rFonts w:asciiTheme="minorHAnsi" w:hAnsiTheme="minorHAnsi" w:cstheme="minorHAnsi"/>
          <w:sz w:val="16"/>
        </w:rPr>
        <w:t>as yet</w:t>
      </w:r>
      <w:proofErr w:type="gramEnd"/>
      <w:r w:rsidRPr="005B30D3">
        <w:rPr>
          <w:rFonts w:asciiTheme="minorHAnsi" w:hAnsiTheme="minorHAnsi" w:cstheme="minorHAnsi"/>
          <w:sz w:val="16"/>
        </w:rPr>
        <w:t xml:space="preserve"> unknown. </w:t>
      </w:r>
      <w:proofErr w:type="gramStart"/>
      <w:r w:rsidRPr="005B30D3">
        <w:rPr>
          <w:rFonts w:asciiTheme="minorHAnsi" w:hAnsiTheme="minorHAnsi" w:cstheme="minorHAnsi"/>
          <w:sz w:val="16"/>
        </w:rPr>
        <w:t>In order to</w:t>
      </w:r>
      <w:proofErr w:type="gramEnd"/>
      <w:r w:rsidRPr="005B30D3">
        <w:rPr>
          <w:rFonts w:asciiTheme="minorHAnsi" w:hAnsiTheme="minorHAnsi" w:cstheme="minorHAnsi"/>
          <w:sz w:val="16"/>
        </w:rPr>
        <w:t xml:space="preserve">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3C5AB7F2" w14:textId="0B58748D" w:rsidR="00C2213B" w:rsidRDefault="00C2213B" w:rsidP="00C2213B">
      <w:pPr>
        <w:pStyle w:val="Heading4"/>
      </w:pPr>
      <w:r>
        <w:t xml:space="preserve">Extinction </w:t>
      </w:r>
      <w:r w:rsidRPr="00C2213B">
        <w:rPr>
          <w:u w:val="single"/>
        </w:rPr>
        <w:t>first</w:t>
      </w:r>
      <w:r>
        <w:t xml:space="preserve"> --- Living is a </w:t>
      </w:r>
      <w:r w:rsidRPr="00C2213B">
        <w:rPr>
          <w:u w:val="single"/>
        </w:rPr>
        <w:t>pre-req</w:t>
      </w:r>
      <w:r>
        <w:t xml:space="preserve"> for any </w:t>
      </w:r>
      <w:r w:rsidRPr="00C2213B">
        <w:rPr>
          <w:u w:val="single"/>
        </w:rPr>
        <w:t>other issue</w:t>
      </w:r>
      <w:r>
        <w:t xml:space="preserve">, magnitude is </w:t>
      </w:r>
      <w:r w:rsidRPr="00C2213B">
        <w:rPr>
          <w:u w:val="single"/>
        </w:rPr>
        <w:t>nearly infinite</w:t>
      </w:r>
      <w:r>
        <w:t xml:space="preserve">, and future gains in </w:t>
      </w:r>
      <w:r w:rsidRPr="00C2213B">
        <w:rPr>
          <w:u w:val="single"/>
        </w:rPr>
        <w:t>quality of life</w:t>
      </w:r>
      <w:r>
        <w:t xml:space="preserve"> </w:t>
      </w:r>
      <w:r>
        <w:rPr>
          <w:u w:val="single"/>
        </w:rPr>
        <w:t>ensure</w:t>
      </w:r>
      <w:r>
        <w:t xml:space="preserve"> it’s a prior question</w:t>
      </w:r>
    </w:p>
    <w:p w14:paraId="5BAD7150" w14:textId="77777777" w:rsidR="00C2213B" w:rsidRPr="00090DE5" w:rsidRDefault="00C2213B" w:rsidP="00C2213B">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27E10219" w14:textId="77777777" w:rsidR="00C2213B" w:rsidRPr="00F85B19" w:rsidRDefault="00C2213B" w:rsidP="00C2213B">
      <w:pPr>
        <w:rPr>
          <w:sz w:val="14"/>
        </w:rPr>
      </w:pPr>
      <w:r w:rsidRPr="00F85B19">
        <w:rPr>
          <w:sz w:val="14"/>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F85B19">
        <w:rPr>
          <w:sz w:val="14"/>
        </w:rPr>
        <w:t xml:space="preserve">? Improving </w:t>
      </w:r>
      <w:r w:rsidRPr="00242EDD">
        <w:rPr>
          <w:rStyle w:val="Emphasis"/>
        </w:rPr>
        <w:t>tech</w:t>
      </w:r>
      <w:r w:rsidRPr="00F85B19">
        <w:rPr>
          <w:sz w:val="14"/>
        </w:rPr>
        <w:t xml:space="preserve">nology? </w:t>
      </w:r>
      <w:r w:rsidRPr="00242EDD">
        <w:rPr>
          <w:rStyle w:val="StyleUnderline"/>
        </w:rPr>
        <w:t xml:space="preserve">Helping the </w:t>
      </w:r>
      <w:r w:rsidRPr="00242EDD">
        <w:rPr>
          <w:rStyle w:val="Emphasis"/>
        </w:rPr>
        <w:t>poor</w:t>
      </w:r>
      <w:r w:rsidRPr="00F85B19">
        <w:rPr>
          <w:sz w:val="14"/>
        </w:rPr>
        <w:t xml:space="preserve">? </w:t>
      </w:r>
      <w:r w:rsidRPr="00242EDD">
        <w:rPr>
          <w:rStyle w:val="StyleUnderline"/>
        </w:rPr>
        <w:t xml:space="preserve">Changing the </w:t>
      </w:r>
      <w:r w:rsidRPr="00242EDD">
        <w:rPr>
          <w:rStyle w:val="Emphasis"/>
        </w:rPr>
        <w:t>political system</w:t>
      </w:r>
      <w:r w:rsidRPr="00F85B19">
        <w:rPr>
          <w:sz w:val="14"/>
        </w:rPr>
        <w:t xml:space="preserve">? Here’s a suggestion that’s not so often discussed: </w:t>
      </w:r>
      <w:r w:rsidRPr="00E226AE">
        <w:rPr>
          <w:rStyle w:val="StyleUnderline"/>
          <w:highlight w:val="cyan"/>
        </w:rPr>
        <w:t>our</w:t>
      </w:r>
      <w:r w:rsidRPr="00805069">
        <w:rPr>
          <w:rStyle w:val="StyleUnderline"/>
        </w:rPr>
        <w:t xml:space="preserve"> </w:t>
      </w:r>
      <w:proofErr w:type="gramStart"/>
      <w:r w:rsidRPr="00805069">
        <w:rPr>
          <w:rStyle w:val="StyleUnderline"/>
        </w:rPr>
        <w:t xml:space="preserve">first </w:t>
      </w:r>
      <w:r w:rsidRPr="00E226AE">
        <w:rPr>
          <w:rStyle w:val="StyleUnderline"/>
          <w:highlight w:val="cyan"/>
        </w:rPr>
        <w:t>priority</w:t>
      </w:r>
      <w:proofErr w:type="gramEnd"/>
      <w:r w:rsidRPr="00E226AE">
        <w:rPr>
          <w:rStyle w:val="StyleUnderline"/>
          <w:highlight w:val="cyan"/>
        </w:rPr>
        <w:t xml:space="preserve">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proofErr w:type="gramStart"/>
      <w:r w:rsidRPr="00E226AE">
        <w:rPr>
          <w:rStyle w:val="Emphasis"/>
          <w:highlight w:val="cyan"/>
        </w:rPr>
        <w:t>problems</w:t>
      </w:r>
      <w:r w:rsidRPr="00F85B19">
        <w:rPr>
          <w:sz w:val="14"/>
        </w:rPr>
        <w:t xml:space="preserve">, </w:t>
      </w:r>
      <w:r w:rsidRPr="00805069">
        <w:rPr>
          <w:rStyle w:val="StyleUnderline"/>
        </w:rPr>
        <w:t>and</w:t>
      </w:r>
      <w:proofErr w:type="gramEnd"/>
      <w:r w:rsidRPr="00805069">
        <w:rPr>
          <w:rStyle w:val="StyleUnderline"/>
        </w:rPr>
        <w:t xml:space="preserve"> have a far better future. But </w:t>
      </w:r>
      <w:r w:rsidRPr="00E226AE">
        <w:rPr>
          <w:rStyle w:val="Emphasis"/>
          <w:highlight w:val="cyan"/>
        </w:rPr>
        <w:t>if we go extinct, that’s it</w:t>
      </w:r>
      <w:r w:rsidRPr="00F85B19">
        <w:rPr>
          <w:sz w:val="14"/>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F85B19">
        <w:rPr>
          <w:sz w:val="14"/>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F85B19">
        <w:rPr>
          <w:sz w:val="14"/>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F85B19">
        <w:rPr>
          <w:sz w:val="14"/>
        </w:rPr>
        <w:t xml:space="preserve">Social science researcher Spencer Greenberg surveyed Americans on their estimate of the chances of human extinction within 50 years. The results found that many think the chances are extremely low, with over 30% guessing they’re under one in ten million.2 We used to think the risks were extremely low as well, but when we </w:t>
      </w:r>
      <w:proofErr w:type="gramStart"/>
      <w:r w:rsidRPr="00F85B19">
        <w:rPr>
          <w:sz w:val="14"/>
        </w:rPr>
        <w:t>looked into</w:t>
      </w:r>
      <w:proofErr w:type="gramEnd"/>
      <w:r w:rsidRPr="00F85B19">
        <w:rPr>
          <w:sz w:val="14"/>
        </w:rPr>
        <w:t xml:space="preserve"> it, we changed our minds. As we’ll see, researchers who study these issues think the risks are over one thousand times </w:t>
      </w:r>
      <w:proofErr w:type="gramStart"/>
      <w:r w:rsidRPr="00F85B19">
        <w:rPr>
          <w:sz w:val="14"/>
        </w:rPr>
        <w:t>higher, and</w:t>
      </w:r>
      <w:proofErr w:type="gramEnd"/>
      <w:r w:rsidRPr="00F85B19">
        <w:rPr>
          <w:sz w:val="14"/>
        </w:rPr>
        <w:t xml:space="preserve"> are probably increasing. 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w:t>
      </w:r>
      <w:proofErr w:type="gramStart"/>
      <w:r w:rsidRPr="00F85B19">
        <w:rPr>
          <w:sz w:val="14"/>
        </w:rPr>
        <w:t>life, and</w:t>
      </w:r>
      <w:proofErr w:type="gramEnd"/>
      <w:r w:rsidRPr="00F85B19">
        <w:rPr>
          <w:sz w:val="14"/>
        </w:rPr>
        <w:t xml:space="preserve"> explain exactly what you can do to help. If you would like to use your career to work on these issues, we can also give one-on-one support. How likely are you to be killed by an asteroid? An overview of naturally occurring extinction risks </w:t>
      </w:r>
      <w:proofErr w:type="gramStart"/>
      <w:r w:rsidRPr="00F85B19">
        <w:rPr>
          <w:sz w:val="14"/>
        </w:rPr>
        <w:t>An</w:t>
      </w:r>
      <w:proofErr w:type="gramEnd"/>
      <w:r w:rsidRPr="00F85B19">
        <w:rPr>
          <w:sz w:val="14"/>
        </w:rPr>
        <w:t xml:space="preserve"> overview of naturally occurring extinction risks A one in ten million chance of extinction in the next 50 years — what many people think the risk is — must be an underestimate. Naturally occurring extinction risks can be estimated pretty accurately from </w:t>
      </w:r>
      <w:proofErr w:type="gramStart"/>
      <w:r w:rsidRPr="00F85B19">
        <w:rPr>
          <w:sz w:val="14"/>
        </w:rPr>
        <w:t>history, and</w:t>
      </w:r>
      <w:proofErr w:type="gramEnd"/>
      <w:r w:rsidRPr="00F85B19">
        <w:rPr>
          <w:sz w:val="14"/>
        </w:rPr>
        <w:t xml:space="preserve">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F85B19">
        <w:rPr>
          <w:sz w:val="14"/>
        </w:rPr>
        <w:t xml:space="preserve">, as we’ll now show, </w:t>
      </w:r>
      <w:r w:rsidRPr="00E226AE">
        <w:rPr>
          <w:rStyle w:val="StyleUnderline"/>
        </w:rPr>
        <w:t xml:space="preserve">the </w:t>
      </w:r>
      <w:r w:rsidRPr="00E226AE">
        <w:rPr>
          <w:rStyle w:val="Emphasis"/>
          <w:highlight w:val="cyan"/>
        </w:rPr>
        <w:t xml:space="preserve">natural </w:t>
      </w:r>
      <w:r w:rsidRPr="0045257A">
        <w:rPr>
          <w:rStyle w:val="Emphasis"/>
          <w:highlight w:val="cyan"/>
        </w:rPr>
        <w:t>risks</w:t>
      </w:r>
      <w:r w:rsidRPr="0045257A">
        <w:rPr>
          <w:rStyle w:val="StyleUnderline"/>
          <w:highlight w:val="cyan"/>
        </w:rPr>
        <w:t xml:space="preserve"> are dwarfed </w:t>
      </w:r>
      <w:r w:rsidRPr="00E226AE">
        <w:rPr>
          <w:rStyle w:val="StyleUnderline"/>
          <w:highlight w:val="cyan"/>
        </w:rPr>
        <w:t>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F85B19">
        <w:rPr>
          <w:sz w:val="14"/>
        </w:rPr>
        <w:t xml:space="preserve">. And </w:t>
      </w:r>
      <w:proofErr w:type="gramStart"/>
      <w:r w:rsidRPr="00805069">
        <w:rPr>
          <w:rStyle w:val="StyleUnderline"/>
        </w:rPr>
        <w:t>this is why</w:t>
      </w:r>
      <w:proofErr w:type="gramEnd"/>
      <w:r w:rsidRPr="00805069">
        <w:rPr>
          <w:rStyle w:val="StyleUnderline"/>
        </w:rPr>
        <w:t xml:space="preserve"> the risk of extinction has become an especially </w:t>
      </w:r>
      <w:r w:rsidRPr="00805069">
        <w:rPr>
          <w:rStyle w:val="Emphasis"/>
        </w:rPr>
        <w:t>urgent</w:t>
      </w:r>
      <w:r w:rsidRPr="00F85B19">
        <w:rPr>
          <w:sz w:val="14"/>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F85B19">
        <w:rPr>
          <w:sz w:val="14"/>
        </w:rPr>
        <w:t xml:space="preserve"> </w:t>
      </w:r>
      <w:r w:rsidRPr="00C2591D">
        <w:rPr>
          <w:rStyle w:val="StyleUnderline"/>
        </w:rPr>
        <w:t>in human history</w:t>
      </w:r>
      <w:r w:rsidRPr="00F85B19">
        <w:rPr>
          <w:sz w:val="14"/>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F85B19">
        <w:rPr>
          <w:sz w:val="14"/>
        </w:rPr>
        <w:t>.7</w:t>
      </w:r>
    </w:p>
    <w:p w14:paraId="7E1A5278" w14:textId="77777777" w:rsidR="00C2213B" w:rsidRDefault="00C2213B" w:rsidP="00C2213B">
      <w:r>
        <w:rPr>
          <w:noProof/>
        </w:rPr>
        <w:drawing>
          <wp:inline distT="0" distB="0" distL="0" distR="0" wp14:anchorId="1ABC7B65" wp14:editId="4BD69FFE">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52DABA2E" w14:textId="77777777" w:rsidR="00C2213B" w:rsidRPr="000578DD" w:rsidRDefault="00C2213B" w:rsidP="00C2213B">
      <w:pPr>
        <w:rPr>
          <w:rStyle w:val="StyleUnderline"/>
        </w:rPr>
      </w:pPr>
      <w:r w:rsidRPr="00F85B19">
        <w:rPr>
          <w:sz w:val="16"/>
        </w:rPr>
        <w:t xml:space="preserve">This was caused by </w:t>
      </w:r>
      <w:r w:rsidRPr="000578DD">
        <w:rPr>
          <w:rStyle w:val="StyleUnderline"/>
        </w:rPr>
        <w:t>the industrial revolution</w:t>
      </w:r>
      <w:r w:rsidRPr="00F85B19">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F85B19">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F85B19">
        <w:rPr>
          <w:sz w:val="16"/>
        </w:rPr>
        <w:t xml:space="preserve"> The following chart shows that over the long-term, </w:t>
      </w:r>
      <w:r w:rsidRPr="00E226AE">
        <w:rPr>
          <w:rStyle w:val="Emphasis"/>
          <w:highlight w:val="cyan"/>
        </w:rPr>
        <w:t xml:space="preserve">life </w:t>
      </w:r>
      <w:r w:rsidRPr="0045257A">
        <w:rPr>
          <w:rStyle w:val="Emphasis"/>
          <w:highlight w:val="cyan"/>
        </w:rPr>
        <w:t>expectancy</w:t>
      </w:r>
      <w:r w:rsidRPr="00F85B19">
        <w:rPr>
          <w:sz w:val="16"/>
        </w:rPr>
        <w:t xml:space="preserve">, </w:t>
      </w:r>
      <w:r w:rsidRPr="0045257A">
        <w:rPr>
          <w:rStyle w:val="Emphasis"/>
          <w:highlight w:val="cyan"/>
        </w:rPr>
        <w:t xml:space="preserve">energy </w:t>
      </w:r>
      <w:r w:rsidRPr="00E226AE">
        <w:rPr>
          <w:rStyle w:val="Emphasis"/>
          <w:highlight w:val="cyan"/>
        </w:rPr>
        <w:t>use</w:t>
      </w:r>
      <w:r w:rsidRPr="00F85B19">
        <w:rPr>
          <w:sz w:val="16"/>
        </w:rPr>
        <w:t xml:space="preserve"> and democracy have all grown rapidly,</w:t>
      </w:r>
      <w:r w:rsidRPr="000578DD">
        <w:rPr>
          <w:rStyle w:val="StyleUnderline"/>
        </w:rPr>
        <w:t xml:space="preserve">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2C2568D4" w14:textId="77777777" w:rsidR="00C2213B" w:rsidRDefault="00C2213B" w:rsidP="00C2213B">
      <w:r>
        <w:rPr>
          <w:noProof/>
        </w:rPr>
        <w:drawing>
          <wp:inline distT="0" distB="0" distL="0" distR="0" wp14:anchorId="03C4A600" wp14:editId="2A20EF7F">
            <wp:extent cx="5735320" cy="3726815"/>
            <wp:effectExtent l="0" t="0" r="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323358FE" w14:textId="77777777" w:rsidR="00C2213B" w:rsidRDefault="00C2213B" w:rsidP="00C2213B">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76E9E927" w14:textId="77777777" w:rsidR="00C2213B" w:rsidRDefault="00C2213B" w:rsidP="00C2213B">
      <w:r>
        <w:rPr>
          <w:noProof/>
        </w:rPr>
        <w:drawing>
          <wp:inline distT="0" distB="0" distL="0" distR="0" wp14:anchorId="4C909608" wp14:editId="61D881E7">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06A2780E" w14:textId="736074E4" w:rsidR="00C2213B" w:rsidRPr="00F85B19" w:rsidRDefault="00C2213B" w:rsidP="00C2213B">
      <w:pPr>
        <w:rPr>
          <w:sz w:val="12"/>
        </w:rPr>
      </w:pPr>
      <w:r w:rsidRPr="00F85B19">
        <w:rPr>
          <w:b/>
          <w:bCs/>
          <w:highlight w:val="cyan"/>
          <w:u w:val="single"/>
        </w:rPr>
        <w:t>People</w:t>
      </w:r>
      <w:r w:rsidRPr="00F85B19">
        <w:rPr>
          <w:sz w:val="12"/>
        </w:rPr>
        <w:t xml:space="preserve"> also </w:t>
      </w:r>
      <w:r w:rsidRPr="00F85B19">
        <w:rPr>
          <w:highlight w:val="cyan"/>
          <w:u w:val="single"/>
        </w:rPr>
        <w:t>seem to become happier</w:t>
      </w:r>
      <w:r w:rsidRPr="00F85B19">
        <w:rPr>
          <w:sz w:val="12"/>
        </w:rPr>
        <w:t xml:space="preserve">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F85B19">
        <w:rPr>
          <w:sz w:val="12"/>
        </w:rPr>
        <w:t xml:space="preserve">,10 </w:t>
      </w:r>
      <w:r w:rsidRPr="00E226AE">
        <w:rPr>
          <w:rStyle w:val="StyleUnderline"/>
        </w:rPr>
        <w:t xml:space="preserve">and it’s true that modern civilisation does some terrible things, such as factory </w:t>
      </w:r>
      <w:r w:rsidRPr="00E226AE">
        <w:rPr>
          <w:rStyle w:val="Emphasis"/>
        </w:rPr>
        <w:t>farming</w:t>
      </w:r>
      <w:r w:rsidRPr="00F85B19">
        <w:rPr>
          <w:sz w:val="12"/>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F85B19">
        <w:rPr>
          <w:rStyle w:val="Emphasis"/>
          <w:highlight w:val="cyan"/>
        </w:rPr>
        <w:t>measures of progress</w:t>
      </w:r>
      <w:r w:rsidRPr="00F85B19">
        <w:rPr>
          <w:rStyle w:val="StyleUnderline"/>
          <w:highlight w:val="cyan"/>
        </w:rPr>
        <w:t xml:space="preserve"> have improved </w:t>
      </w:r>
      <w:r w:rsidRPr="00F85B19">
        <w:rPr>
          <w:rStyle w:val="Emphasis"/>
          <w:highlight w:val="cyan"/>
        </w:rPr>
        <w:t>dramatically</w:t>
      </w:r>
      <w:r w:rsidRPr="00E226AE">
        <w:rPr>
          <w:rStyle w:val="StyleUnderline"/>
        </w:rPr>
        <w:t xml:space="preserve">. </w:t>
      </w:r>
      <w:r w:rsidRPr="00F85B19">
        <w:rPr>
          <w:sz w:val="12"/>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F85B19">
        <w:rPr>
          <w:sz w:val="12"/>
        </w:rPr>
        <w:t xml:space="preserve">, </w:t>
      </w:r>
      <w:r w:rsidRPr="00E226AE">
        <w:rPr>
          <w:rStyle w:val="StyleUnderline"/>
        </w:rPr>
        <w:t>if we look forward, improving</w:t>
      </w:r>
      <w:r w:rsidRPr="00F85B19">
        <w:rPr>
          <w:sz w:val="12"/>
        </w:rPr>
        <w:t xml:space="preserve"> </w:t>
      </w:r>
      <w:r w:rsidRPr="00E226AE">
        <w:rPr>
          <w:rStyle w:val="Emphasis"/>
        </w:rPr>
        <w:t>tech</w:t>
      </w:r>
      <w:r w:rsidRPr="00F85B19">
        <w:rPr>
          <w:sz w:val="12"/>
        </w:rPr>
        <w:t xml:space="preserve">nology, </w:t>
      </w:r>
      <w:r w:rsidRPr="00E226AE">
        <w:rPr>
          <w:rStyle w:val="Emphasis"/>
        </w:rPr>
        <w:t>political organisation</w:t>
      </w:r>
      <w:r w:rsidRPr="00F85B19">
        <w:rPr>
          <w:sz w:val="12"/>
        </w:rPr>
        <w:t xml:space="preserve"> </w:t>
      </w:r>
      <w:r w:rsidRPr="00E226AE">
        <w:rPr>
          <w:rStyle w:val="StyleUnderline"/>
        </w:rPr>
        <w:t>and</w:t>
      </w:r>
      <w:r w:rsidRPr="00F85B19">
        <w:rPr>
          <w:sz w:val="12"/>
        </w:rPr>
        <w:t xml:space="preserve"> </w:t>
      </w:r>
      <w:r w:rsidRPr="00E226AE">
        <w:rPr>
          <w:rStyle w:val="Emphasis"/>
        </w:rPr>
        <w:t>freedom</w:t>
      </w:r>
      <w:r w:rsidRPr="00F85B19">
        <w:rPr>
          <w:sz w:val="12"/>
        </w:rPr>
        <w:t xml:space="preserve"> </w:t>
      </w:r>
      <w:r w:rsidRPr="00E226AE">
        <w:rPr>
          <w:rStyle w:val="StyleUnderline"/>
        </w:rPr>
        <w:t xml:space="preserve">gives </w:t>
      </w:r>
      <w:r w:rsidRPr="00F85B19">
        <w:rPr>
          <w:rStyle w:val="StyleUnderline"/>
          <w:b/>
          <w:bCs/>
          <w:highlight w:val="cyan"/>
        </w:rPr>
        <w:t>our descendant</w:t>
      </w:r>
      <w:r w:rsidRPr="00E226AE">
        <w:rPr>
          <w:rStyle w:val="StyleUnderline"/>
        </w:rPr>
        <w:t xml:space="preserve">s the </w:t>
      </w:r>
      <w:r w:rsidRPr="00F85B19">
        <w:rPr>
          <w:rStyle w:val="StyleUnderline"/>
          <w:b/>
          <w:bCs/>
          <w:highlight w:val="cyan"/>
        </w:rPr>
        <w:t>potential to solve our current problems</w:t>
      </w:r>
      <w:r w:rsidRPr="00F85B19">
        <w:rPr>
          <w:sz w:val="12"/>
          <w:highlight w:val="cyan"/>
        </w:rPr>
        <w:t xml:space="preserve">, </w:t>
      </w:r>
      <w:r w:rsidRPr="00F85B19">
        <w:rPr>
          <w:rStyle w:val="StyleUnderline"/>
          <w:highlight w:val="cyan"/>
        </w:rPr>
        <w:t xml:space="preserve">and have </w:t>
      </w:r>
      <w:r w:rsidRPr="00F85B19">
        <w:rPr>
          <w:rStyle w:val="Emphasis"/>
          <w:highlight w:val="cyan"/>
        </w:rPr>
        <w:t>vastly better lives</w:t>
      </w:r>
      <w:r w:rsidRPr="00F85B19">
        <w:rPr>
          <w:sz w:val="12"/>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F85B19">
        <w:rPr>
          <w:sz w:val="12"/>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Each time we discover a new technology, most of the time it yields huge benefits. But there’s also a chance we discover a technology with more destructive power than we </w:t>
      </w:r>
      <w:proofErr w:type="gramStart"/>
      <w:r w:rsidRPr="00F85B19">
        <w:rPr>
          <w:sz w:val="12"/>
        </w:rPr>
        <w:t>have the ability to</w:t>
      </w:r>
      <w:proofErr w:type="gramEnd"/>
      <w:r w:rsidRPr="00F85B19">
        <w:rPr>
          <w:sz w:val="12"/>
        </w:rPr>
        <w:t xml:space="preserve"> wisely use. And so, although the present generation lives in the most prosperous period in human history, it’s plausibly also the most dangerous. The first destructive technology of this kind was nuclear weapons. Nuclear weapons: a history of near-misses Today we all have North Korea’s nuclear programme on our minds, but current events are just one chapter in a long saga of near misses. We came near to nuclear war several times during the Cuban Missile crisis alone.12 In one incident, the Americans resolved that if one of their spy planes were shot down, they would immediately invade Cuba without a further War Council meeting. The next day, a spy plane was shot down. JFK called the council </w:t>
      </w:r>
      <w:proofErr w:type="gramStart"/>
      <w:r w:rsidRPr="00F85B19">
        <w:rPr>
          <w:sz w:val="12"/>
        </w:rPr>
        <w:t>anyway, and</w:t>
      </w:r>
      <w:proofErr w:type="gramEnd"/>
      <w:r w:rsidRPr="00F85B19">
        <w:rPr>
          <w:sz w:val="12"/>
        </w:rPr>
        <w:t xml:space="preserve"> decided against invading. An invasion of Cuba might well have triggered nuclear war; it later emerged that Castro was in favour of nuclear retaliation even if “it would’ve led to the complete annihilation of Cuba”. 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Nuclear experts today are just as concerned about tensions between India and Pakistan, which both possess nuclear weapons, as North Korea.14 The key problem is that several countries maintain large nuclear arsenals that are ready to be deployed in minutes. This means that a false alarm or accident can rapidly escalate into a full-blown nuclear war, especially in times of tense foreign relations. 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Even a “mild” nuclear winter, however, could still cause mass starvation.17 </w:t>
      </w:r>
      <w:r w:rsidRPr="00C2591D">
        <w:rPr>
          <w:rStyle w:val="StyleUnderline"/>
        </w:rPr>
        <w:t xml:space="preserve">For this and other reasons, a nuclear war would be extremely </w:t>
      </w:r>
      <w:r w:rsidRPr="00C2591D">
        <w:rPr>
          <w:rStyle w:val="Emphasis"/>
        </w:rPr>
        <w:t>destabilising</w:t>
      </w:r>
      <w:r w:rsidRPr="00F85B19">
        <w:rPr>
          <w:sz w:val="12"/>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F85B19">
        <w:rPr>
          <w:sz w:val="12"/>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F85B19">
        <w:rPr>
          <w:sz w:val="12"/>
        </w:rPr>
        <w:t xml:space="preserve">. (Read more about nuclear risks.) </w:t>
      </w:r>
      <w:proofErr w:type="gramStart"/>
      <w:r w:rsidRPr="00F85B19">
        <w:rPr>
          <w:sz w:val="12"/>
        </w:rPr>
        <w:t>This is why</w:t>
      </w:r>
      <w:proofErr w:type="gramEnd"/>
      <w:r w:rsidRPr="00F85B19">
        <w:rPr>
          <w:sz w:val="12"/>
        </w:rPr>
        <w:t xml:space="preserve">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w:t>
      </w:r>
      <w:proofErr w:type="gramStart"/>
      <w:r w:rsidRPr="00F85B19">
        <w:rPr>
          <w:sz w:val="12"/>
        </w:rPr>
        <w:t>challenge  poses</w:t>
      </w:r>
      <w:proofErr w:type="gramEnd"/>
      <w:r w:rsidRPr="00F85B19">
        <w:rPr>
          <w:sz w:val="12"/>
        </w:rPr>
        <w:t xml:space="preserve"> a greater threat to future generations than climate change” Climate change is certainly a major risk to civilisation. The graph below shows estimates of climate sensitivity. Climate sensitivity is how much warming to expect in the long-term if CO2 concentrations double, which is roughly what’s expected within the century. The most likely outcome is 2-4 degrees of warming, which would be bad, but survivable. However, these estimates give a 10% chance of warming over 6 degrees, and perhaps a 1% chance of warming of 9 degrees. That would render large fractions of the Earth functionally uninhabitable, requiring at least a massive reorganisation of society. It would also probably increase </w:t>
      </w:r>
      <w:proofErr w:type="gramStart"/>
      <w:r w:rsidRPr="00F85B19">
        <w:rPr>
          <w:sz w:val="12"/>
        </w:rPr>
        <w:t>conflict, and</w:t>
      </w:r>
      <w:proofErr w:type="gramEnd"/>
      <w:r w:rsidRPr="00F85B19">
        <w:rPr>
          <w:sz w:val="12"/>
        </w:rPr>
        <w:t xml:space="preserve"> make us more vulnerable to other risks. (If you’re sceptical of climate models, then you should increase your uncertainty, which makes the situation more worrying.) So, it seems like the chance of a massive climate disaster created by CO2 is perhaps </w:t>
      </w:r>
      <w:proofErr w:type="gramStart"/>
      <w:r w:rsidRPr="00F85B19">
        <w:rPr>
          <w:sz w:val="12"/>
        </w:rPr>
        <w:t>similar to</w:t>
      </w:r>
      <w:proofErr w:type="gramEnd"/>
      <w:r w:rsidRPr="00F85B19">
        <w:rPr>
          <w:sz w:val="12"/>
        </w:rPr>
        <w:t xml:space="preserve"> the chance of a nuclear war. Researchers who study these issues think nuclear war seems more likely to result in outright extinction, due to the possibility of nuclear winter, which is why we think nuclear weapons pose an even greater risk than climate change.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new technologies will present further catastrophic risks. </w:t>
      </w:r>
      <w:proofErr w:type="gramStart"/>
      <w:r w:rsidRPr="00F85B19">
        <w:rPr>
          <w:sz w:val="12"/>
        </w:rPr>
        <w:t>This is why</w:t>
      </w:r>
      <w:proofErr w:type="gramEnd"/>
      <w:r w:rsidRPr="00F85B19">
        <w:rPr>
          <w:sz w:val="12"/>
        </w:rPr>
        <w:t xml:space="preserve"> we need a movement that is concerned with safeguarding civilisation in general. Predicting the future of technology is difficult, but because we only have one civilisation, we need to try our best. Here are some candidates for the next technology that’s as dangerous as nuclear weapons. In 1918-1919, over 3% of the world’s population died of the Spanish Flu.19 If such a pandemic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artificial intelligence. The reason that humans are in charge and not chimps is purely a matter of intelligence. Our large and powerful brains give us incredible control of the world, </w:t>
      </w:r>
      <w:proofErr w:type="gramStart"/>
      <w:r w:rsidRPr="00F85B19">
        <w:rPr>
          <w:sz w:val="12"/>
        </w:rPr>
        <w:t>despite the fact that</w:t>
      </w:r>
      <w:proofErr w:type="gramEnd"/>
      <w:r w:rsidRPr="00F85B19">
        <w:rPr>
          <w:sz w:val="12"/>
        </w:rPr>
        <w:t xml:space="preserve">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w:t>
      </w:r>
      <w:proofErr w:type="gramStart"/>
      <w:r w:rsidRPr="00F85B19">
        <w:rPr>
          <w:sz w:val="12"/>
        </w:rPr>
        <w:t>is capable of carrying</w:t>
      </w:r>
      <w:proofErr w:type="gramEnd"/>
      <w:r w:rsidRPr="00F85B19">
        <w:rPr>
          <w:sz w:val="12"/>
        </w:rPr>
        <w:t xml:space="preserve">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w:t>
      </w:r>
      <w:proofErr w:type="gramStart"/>
      <w:r w:rsidRPr="00F85B19">
        <w:rPr>
          <w:sz w:val="12"/>
        </w:rPr>
        <w:t>some kind of transformative</w:t>
      </w:r>
      <w:proofErr w:type="gramEnd"/>
      <w:r w:rsidRPr="00F85B19">
        <w:rPr>
          <w:sz w:val="12"/>
        </w:rPr>
        <w:t xml:space="preser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the system could have unintended consequences, since it would be difficult to predict what something smarter than us would do. A sufficiently powerful system might also be difficult to control, and so be hard to reverse once implemented. These concerns have been documented by Oxford Professor Nick Bostrom in Superintelligence and by AI pioneer Stuart Russell. Most experts think that better AI will be a hugely positive development, but they also agree there are risks. In the survey we just mentioned, AI experts estimated that the development of high-level machine intelligence has a 10% chance of a “bad outcome” and a 5% chance of an “extremely bad” outcome, such as human extinction.21 And we should probably expect this group to be positively biased, since, after all, they make their living from the technology. 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w:t>
      </w:r>
      <w:proofErr w:type="gramStart"/>
      <w:r w:rsidRPr="00F85B19">
        <w:rPr>
          <w:sz w:val="12"/>
        </w:rPr>
        <w:t>engineering</w:t>
      </w:r>
      <w:proofErr w:type="gramEnd"/>
      <w:r w:rsidRPr="00F85B19">
        <w:rPr>
          <w:sz w:val="12"/>
        </w:rPr>
        <w:t xml:space="preserve">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If we add everything together, what’s the total risk? Many experts who study these issues estimate that the total chance of human extinction in the next century is between 1 and 20%. For instance, an informal poll in 2008 at a conference on catastrophic risks found they believe it’s </w:t>
      </w:r>
      <w:proofErr w:type="gramStart"/>
      <w:r w:rsidRPr="00F85B19">
        <w:rPr>
          <w:sz w:val="12"/>
        </w:rPr>
        <w:t>pretty likely</w:t>
      </w:r>
      <w:proofErr w:type="gramEnd"/>
      <w:r w:rsidRPr="00F85B19">
        <w:rPr>
          <w:sz w:val="12"/>
        </w:rPr>
        <w:t xml:space="preserve">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C2213B" w:rsidRPr="00090DE5" w14:paraId="17113B99" w14:textId="77777777" w:rsidTr="00B52B51">
        <w:trPr>
          <w:trHeight w:val="820"/>
        </w:trPr>
        <w:tc>
          <w:tcPr>
            <w:tcW w:w="4440" w:type="dxa"/>
            <w:tcBorders>
              <w:top w:val="single" w:sz="4" w:space="0" w:color="auto"/>
              <w:left w:val="single" w:sz="4" w:space="0" w:color="auto"/>
              <w:bottom w:val="nil"/>
              <w:right w:val="nil"/>
            </w:tcBorders>
            <w:shd w:val="clear" w:color="auto" w:fill="FFFFFF"/>
            <w:vAlign w:val="center"/>
          </w:tcPr>
          <w:p w14:paraId="21E4605E" w14:textId="77777777" w:rsidR="00C2213B" w:rsidRPr="00090DE5" w:rsidRDefault="00C2213B" w:rsidP="00B52B51">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5151C13A"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486EA80F" w14:textId="77777777" w:rsidR="00C2213B" w:rsidRPr="00090DE5" w:rsidRDefault="00C2213B" w:rsidP="00B52B51">
            <w:pPr>
              <w:rPr>
                <w:rFonts w:eastAsia="Times New Roman"/>
                <w:sz w:val="24"/>
                <w:szCs w:val="24"/>
              </w:rPr>
            </w:pPr>
            <w:r w:rsidRPr="00090DE5">
              <w:rPr>
                <w:rFonts w:eastAsia="Times New Roman"/>
                <w:color w:val="000000"/>
                <w:sz w:val="24"/>
                <w:szCs w:val="24"/>
              </w:rPr>
              <w:t>Human</w:t>
            </w:r>
          </w:p>
          <w:p w14:paraId="5832270E" w14:textId="77777777" w:rsidR="00C2213B" w:rsidRPr="00090DE5" w:rsidRDefault="00C2213B" w:rsidP="00B52B51">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C2213B" w:rsidRPr="00090DE5" w14:paraId="05453E50" w14:textId="77777777" w:rsidTr="00B52B51">
        <w:trPr>
          <w:trHeight w:val="540"/>
        </w:trPr>
        <w:tc>
          <w:tcPr>
            <w:tcW w:w="4440" w:type="dxa"/>
            <w:tcBorders>
              <w:top w:val="single" w:sz="4" w:space="0" w:color="auto"/>
              <w:left w:val="single" w:sz="4" w:space="0" w:color="auto"/>
              <w:bottom w:val="nil"/>
              <w:right w:val="nil"/>
            </w:tcBorders>
            <w:shd w:val="clear" w:color="auto" w:fill="FFFFFF"/>
            <w:vAlign w:val="center"/>
          </w:tcPr>
          <w:p w14:paraId="0B282B8F" w14:textId="77777777" w:rsidR="00C2213B" w:rsidRPr="00090DE5" w:rsidRDefault="00C2213B" w:rsidP="00B52B51">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1F1BD1A9"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09470987" w14:textId="77777777" w:rsidR="00C2213B" w:rsidRPr="00090DE5" w:rsidRDefault="00C2213B" w:rsidP="00B52B51">
            <w:pPr>
              <w:rPr>
                <w:rFonts w:eastAsia="Times New Roman"/>
                <w:sz w:val="24"/>
                <w:szCs w:val="24"/>
              </w:rPr>
            </w:pPr>
            <w:r w:rsidRPr="00090DE5">
              <w:rPr>
                <w:rFonts w:eastAsia="Times New Roman"/>
                <w:color w:val="000000"/>
                <w:sz w:val="24"/>
                <w:szCs w:val="24"/>
              </w:rPr>
              <w:t>5%</w:t>
            </w:r>
          </w:p>
        </w:tc>
      </w:tr>
      <w:tr w:rsidR="00C2213B" w:rsidRPr="00090DE5" w14:paraId="2B27066B" w14:textId="77777777" w:rsidTr="00B52B51">
        <w:trPr>
          <w:trHeight w:val="532"/>
        </w:trPr>
        <w:tc>
          <w:tcPr>
            <w:tcW w:w="4440" w:type="dxa"/>
            <w:tcBorders>
              <w:top w:val="single" w:sz="4" w:space="0" w:color="auto"/>
              <w:left w:val="single" w:sz="4" w:space="0" w:color="auto"/>
              <w:bottom w:val="nil"/>
              <w:right w:val="nil"/>
            </w:tcBorders>
            <w:shd w:val="clear" w:color="auto" w:fill="FFFFFF"/>
            <w:vAlign w:val="center"/>
          </w:tcPr>
          <w:p w14:paraId="4C74345D" w14:textId="77777777" w:rsidR="00C2213B" w:rsidRPr="00090DE5" w:rsidRDefault="00C2213B" w:rsidP="00B52B51">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2109C18F"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0E534266" w14:textId="77777777" w:rsidR="00C2213B" w:rsidRPr="00090DE5" w:rsidRDefault="00C2213B" w:rsidP="00B52B51">
            <w:pPr>
              <w:rPr>
                <w:rFonts w:eastAsia="Times New Roman"/>
                <w:sz w:val="24"/>
                <w:szCs w:val="24"/>
              </w:rPr>
            </w:pPr>
            <w:r w:rsidRPr="00090DE5">
              <w:rPr>
                <w:rFonts w:eastAsia="Times New Roman"/>
                <w:color w:val="000000"/>
                <w:sz w:val="24"/>
                <w:szCs w:val="24"/>
              </w:rPr>
              <w:t>5%</w:t>
            </w:r>
          </w:p>
        </w:tc>
      </w:tr>
      <w:tr w:rsidR="00C2213B" w:rsidRPr="00090DE5" w14:paraId="5A86A5F4" w14:textId="77777777" w:rsidTr="00B52B51">
        <w:trPr>
          <w:trHeight w:val="540"/>
        </w:trPr>
        <w:tc>
          <w:tcPr>
            <w:tcW w:w="4440" w:type="dxa"/>
            <w:tcBorders>
              <w:top w:val="single" w:sz="4" w:space="0" w:color="auto"/>
              <w:left w:val="single" w:sz="4" w:space="0" w:color="auto"/>
              <w:bottom w:val="nil"/>
              <w:right w:val="nil"/>
            </w:tcBorders>
            <w:shd w:val="clear" w:color="auto" w:fill="FFFFFF"/>
            <w:vAlign w:val="center"/>
          </w:tcPr>
          <w:p w14:paraId="132DF5AA" w14:textId="77777777" w:rsidR="00C2213B" w:rsidRPr="00090DE5" w:rsidRDefault="00C2213B" w:rsidP="00B52B51">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65363679"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6BD4B73E" w14:textId="77777777" w:rsidR="00C2213B" w:rsidRPr="00090DE5" w:rsidRDefault="00C2213B" w:rsidP="00B52B51">
            <w:pPr>
              <w:rPr>
                <w:rFonts w:eastAsia="Times New Roman"/>
                <w:sz w:val="24"/>
                <w:szCs w:val="24"/>
              </w:rPr>
            </w:pPr>
            <w:r w:rsidRPr="00090DE5">
              <w:rPr>
                <w:rFonts w:eastAsia="Times New Roman"/>
                <w:color w:val="000000"/>
                <w:sz w:val="24"/>
                <w:szCs w:val="24"/>
              </w:rPr>
              <w:t>4%</w:t>
            </w:r>
          </w:p>
        </w:tc>
      </w:tr>
      <w:tr w:rsidR="00C2213B" w:rsidRPr="00090DE5" w14:paraId="4F16ED1D" w14:textId="77777777" w:rsidTr="00B52B51">
        <w:trPr>
          <w:trHeight w:val="804"/>
        </w:trPr>
        <w:tc>
          <w:tcPr>
            <w:tcW w:w="4440" w:type="dxa"/>
            <w:tcBorders>
              <w:top w:val="single" w:sz="4" w:space="0" w:color="auto"/>
              <w:left w:val="single" w:sz="4" w:space="0" w:color="auto"/>
              <w:bottom w:val="nil"/>
              <w:right w:val="nil"/>
            </w:tcBorders>
            <w:shd w:val="clear" w:color="auto" w:fill="FFFFFF"/>
            <w:vAlign w:val="center"/>
          </w:tcPr>
          <w:p w14:paraId="7A997926" w14:textId="77777777" w:rsidR="00C2213B" w:rsidRPr="00090DE5" w:rsidRDefault="00C2213B" w:rsidP="00B52B51">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6CC99C24"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0D77FC4E" w14:textId="77777777" w:rsidR="00C2213B" w:rsidRPr="00090DE5" w:rsidRDefault="00C2213B" w:rsidP="00B52B51">
            <w:pPr>
              <w:rPr>
                <w:rFonts w:eastAsia="Times New Roman"/>
                <w:sz w:val="24"/>
                <w:szCs w:val="24"/>
              </w:rPr>
            </w:pPr>
            <w:r w:rsidRPr="00090DE5">
              <w:rPr>
                <w:rFonts w:eastAsia="Times New Roman"/>
                <w:color w:val="000000"/>
                <w:sz w:val="24"/>
                <w:szCs w:val="24"/>
              </w:rPr>
              <w:t>2%</w:t>
            </w:r>
          </w:p>
        </w:tc>
      </w:tr>
      <w:tr w:rsidR="00C2213B" w:rsidRPr="00090DE5" w14:paraId="5FEC7E3A" w14:textId="77777777" w:rsidTr="00B52B51">
        <w:trPr>
          <w:trHeight w:val="540"/>
        </w:trPr>
        <w:tc>
          <w:tcPr>
            <w:tcW w:w="4440" w:type="dxa"/>
            <w:tcBorders>
              <w:top w:val="single" w:sz="4" w:space="0" w:color="auto"/>
              <w:left w:val="single" w:sz="4" w:space="0" w:color="auto"/>
              <w:bottom w:val="nil"/>
              <w:right w:val="nil"/>
            </w:tcBorders>
            <w:shd w:val="clear" w:color="auto" w:fill="FFFFFF"/>
            <w:vAlign w:val="center"/>
          </w:tcPr>
          <w:p w14:paraId="3D9354E4" w14:textId="77777777" w:rsidR="00C2213B" w:rsidRPr="00090DE5" w:rsidRDefault="00C2213B" w:rsidP="00B52B51">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582C831F"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3EAF235D" w14:textId="77777777" w:rsidR="00C2213B" w:rsidRPr="00090DE5" w:rsidRDefault="00C2213B" w:rsidP="00B52B51">
            <w:pPr>
              <w:rPr>
                <w:rFonts w:eastAsia="Times New Roman"/>
                <w:sz w:val="24"/>
                <w:szCs w:val="24"/>
              </w:rPr>
            </w:pPr>
            <w:r w:rsidRPr="00090DE5">
              <w:rPr>
                <w:rFonts w:eastAsia="Times New Roman"/>
                <w:color w:val="000000"/>
                <w:sz w:val="24"/>
                <w:szCs w:val="24"/>
              </w:rPr>
              <w:t>1%</w:t>
            </w:r>
          </w:p>
        </w:tc>
      </w:tr>
      <w:tr w:rsidR="00C2213B" w:rsidRPr="00090DE5" w14:paraId="280EC584" w14:textId="77777777" w:rsidTr="00B52B51">
        <w:trPr>
          <w:trHeight w:val="804"/>
        </w:trPr>
        <w:tc>
          <w:tcPr>
            <w:tcW w:w="4440" w:type="dxa"/>
            <w:tcBorders>
              <w:top w:val="single" w:sz="4" w:space="0" w:color="auto"/>
              <w:left w:val="single" w:sz="4" w:space="0" w:color="auto"/>
              <w:bottom w:val="nil"/>
              <w:right w:val="nil"/>
            </w:tcBorders>
            <w:shd w:val="clear" w:color="auto" w:fill="FFFFFF"/>
            <w:vAlign w:val="center"/>
          </w:tcPr>
          <w:p w14:paraId="0EB34FF0" w14:textId="77777777" w:rsidR="00C2213B" w:rsidRPr="00090DE5" w:rsidRDefault="00C2213B" w:rsidP="00B52B51">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100E6E00"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149EB83D" w14:textId="77777777" w:rsidR="00C2213B" w:rsidRPr="00090DE5" w:rsidRDefault="00C2213B" w:rsidP="00B52B51">
            <w:pPr>
              <w:rPr>
                <w:rFonts w:eastAsia="Times New Roman"/>
                <w:sz w:val="24"/>
                <w:szCs w:val="24"/>
              </w:rPr>
            </w:pPr>
            <w:r w:rsidRPr="00090DE5">
              <w:rPr>
                <w:rFonts w:eastAsia="Times New Roman"/>
                <w:color w:val="000000"/>
                <w:sz w:val="24"/>
                <w:szCs w:val="24"/>
              </w:rPr>
              <w:t>0.5%</w:t>
            </w:r>
          </w:p>
        </w:tc>
      </w:tr>
      <w:tr w:rsidR="00C2213B" w:rsidRPr="00090DE5" w14:paraId="5A51EF84" w14:textId="77777777" w:rsidTr="00B52B51">
        <w:trPr>
          <w:trHeight w:val="812"/>
        </w:trPr>
        <w:tc>
          <w:tcPr>
            <w:tcW w:w="4440" w:type="dxa"/>
            <w:tcBorders>
              <w:top w:val="single" w:sz="4" w:space="0" w:color="auto"/>
              <w:left w:val="single" w:sz="4" w:space="0" w:color="auto"/>
              <w:bottom w:val="nil"/>
              <w:right w:val="nil"/>
            </w:tcBorders>
            <w:shd w:val="clear" w:color="auto" w:fill="FFFFFF"/>
            <w:vAlign w:val="center"/>
          </w:tcPr>
          <w:p w14:paraId="59BC2C1F" w14:textId="77777777" w:rsidR="00C2213B" w:rsidRPr="00090DE5" w:rsidRDefault="00C2213B" w:rsidP="00B52B51">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22F592EE"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42127CFE" w14:textId="77777777" w:rsidR="00C2213B" w:rsidRPr="00090DE5" w:rsidRDefault="00C2213B" w:rsidP="00B52B51">
            <w:pPr>
              <w:rPr>
                <w:rFonts w:eastAsia="Times New Roman"/>
                <w:sz w:val="24"/>
                <w:szCs w:val="24"/>
              </w:rPr>
            </w:pPr>
            <w:r w:rsidRPr="00090DE5">
              <w:rPr>
                <w:rFonts w:eastAsia="Times New Roman"/>
                <w:color w:val="000000"/>
                <w:sz w:val="24"/>
                <w:szCs w:val="24"/>
              </w:rPr>
              <w:t>0.05%</w:t>
            </w:r>
          </w:p>
        </w:tc>
      </w:tr>
      <w:tr w:rsidR="00C2213B" w:rsidRPr="00090DE5" w14:paraId="1A19DEE8" w14:textId="77777777" w:rsidTr="00B52B51">
        <w:trPr>
          <w:trHeight w:val="532"/>
        </w:trPr>
        <w:tc>
          <w:tcPr>
            <w:tcW w:w="4440" w:type="dxa"/>
            <w:tcBorders>
              <w:top w:val="single" w:sz="4" w:space="0" w:color="auto"/>
              <w:left w:val="single" w:sz="4" w:space="0" w:color="auto"/>
              <w:bottom w:val="nil"/>
              <w:right w:val="nil"/>
            </w:tcBorders>
            <w:shd w:val="clear" w:color="auto" w:fill="FFFFFF"/>
            <w:vAlign w:val="center"/>
          </w:tcPr>
          <w:p w14:paraId="145E9397" w14:textId="77777777" w:rsidR="00C2213B" w:rsidRPr="00090DE5" w:rsidRDefault="00C2213B" w:rsidP="00B52B51">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0B50CC45"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35B92053" w14:textId="77777777" w:rsidR="00C2213B" w:rsidRPr="00090DE5" w:rsidRDefault="00C2213B" w:rsidP="00B52B51">
            <w:pPr>
              <w:rPr>
                <w:rFonts w:eastAsia="Times New Roman"/>
                <w:sz w:val="24"/>
                <w:szCs w:val="24"/>
              </w:rPr>
            </w:pPr>
            <w:r w:rsidRPr="00090DE5">
              <w:rPr>
                <w:rFonts w:eastAsia="Times New Roman"/>
                <w:color w:val="000000"/>
                <w:sz w:val="24"/>
                <w:szCs w:val="24"/>
              </w:rPr>
              <w:t>0.03%</w:t>
            </w:r>
          </w:p>
        </w:tc>
      </w:tr>
      <w:tr w:rsidR="00C2213B" w:rsidRPr="00090DE5" w14:paraId="1667E654" w14:textId="77777777" w:rsidTr="00B52B51">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6D891A15" w14:textId="77777777" w:rsidR="00C2213B" w:rsidRPr="00090DE5" w:rsidRDefault="00C2213B" w:rsidP="00B52B51">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3FBA937C" w14:textId="77777777" w:rsidR="00C2213B" w:rsidRPr="00090DE5" w:rsidRDefault="00C2213B" w:rsidP="00B52B51">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73B8DFA0" w14:textId="77777777" w:rsidR="00C2213B" w:rsidRPr="00090DE5" w:rsidRDefault="00C2213B" w:rsidP="00B52B51">
            <w:pPr>
              <w:rPr>
                <w:rFonts w:eastAsia="Times New Roman"/>
                <w:sz w:val="24"/>
                <w:szCs w:val="24"/>
              </w:rPr>
            </w:pPr>
            <w:r w:rsidRPr="00090DE5">
              <w:rPr>
                <w:rFonts w:eastAsia="Times New Roman"/>
                <w:color w:val="000000"/>
                <w:sz w:val="24"/>
                <w:szCs w:val="24"/>
              </w:rPr>
              <w:t>19%</w:t>
            </w:r>
          </w:p>
        </w:tc>
      </w:tr>
    </w:tbl>
    <w:p w14:paraId="2AFBD8E4" w14:textId="77777777" w:rsidR="00C2213B" w:rsidRPr="009C4860" w:rsidRDefault="00C2213B" w:rsidP="00C2213B">
      <w:pPr>
        <w:rPr>
          <w:sz w:val="10"/>
        </w:rPr>
      </w:pPr>
      <w:r w:rsidRPr="009C4860">
        <w:rPr>
          <w:sz w:val="10"/>
        </w:rPr>
        <w:t xml:space="preserve">Dr. Toby Ord, who is writing a book on this topic, puts the risk in the next century at 1 in 6 — the roll of a dice. These figures are about one million times higher than what people normally think.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we think the risk is likely over 3%. Why helping to safeguard the future could be the most important thing you can do with your life How much should we prioritise working to reduce these risks compared to other issues, like global poverty, ending cancer or political change? At 80,000 Hours, we do research to help people find careers with positive social impact. As part of this, we try to find the most urgent problems in the world to work on. We evaluate different global problems using our problem framework, which compares problems in terms of: Scale – how many are affected by the problem Neglectedness -how many people are working on it already Solvability – how easy it is to make progress If you apply this framework, we think that safeguarding the future comes out as the world’s biggest priority. And so, if you want to have a big positive impact with your career, this is the top area to focus on. 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9C4860">
        <w:rPr>
          <w:sz w:val="10"/>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9C4860">
        <w:rPr>
          <w:sz w:val="10"/>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9C4860">
        <w:rPr>
          <w:sz w:val="10"/>
        </w:rPr>
        <w:t xml:space="preserve">Many of </w:t>
      </w:r>
      <w:r w:rsidRPr="00E226AE">
        <w:rPr>
          <w:rStyle w:val="StyleUnderline"/>
        </w:rPr>
        <w:t>the risks we’ve covered could also cause a “</w:t>
      </w:r>
      <w:r w:rsidRPr="00E226AE">
        <w:rPr>
          <w:rStyle w:val="Emphasis"/>
        </w:rPr>
        <w:t>medium” catastrophe</w:t>
      </w:r>
      <w:r w:rsidRPr="009C4860">
        <w:rPr>
          <w:sz w:val="10"/>
        </w:rPr>
        <w:t xml:space="preserve"> </w:t>
      </w:r>
      <w:r w:rsidRPr="00E226AE">
        <w:rPr>
          <w:rStyle w:val="StyleUnderline"/>
        </w:rPr>
        <w:t xml:space="preserve">rather than one that ends civilisation, and this is presumably </w:t>
      </w:r>
      <w:r w:rsidRPr="00E226AE">
        <w:rPr>
          <w:rStyle w:val="Emphasis"/>
        </w:rPr>
        <w:t>significantly more likely</w:t>
      </w:r>
      <w:r w:rsidRPr="009C4860">
        <w:rPr>
          <w:sz w:val="10"/>
        </w:rPr>
        <w:t xml:space="preserve">. </w:t>
      </w:r>
      <w:r w:rsidRPr="00E226AE">
        <w:rPr>
          <w:rStyle w:val="StyleUnderline"/>
        </w:rPr>
        <w:t xml:space="preserve">The survey we covered earlier suggested over a </w:t>
      </w:r>
      <w:r w:rsidRPr="00E226AE">
        <w:rPr>
          <w:rStyle w:val="Emphasis"/>
        </w:rPr>
        <w:t>10% chance</w:t>
      </w:r>
      <w:r w:rsidRPr="009C4860">
        <w:rPr>
          <w:sz w:val="10"/>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9C4860">
        <w:rPr>
          <w:sz w:val="10"/>
        </w:rPr>
        <w:t xml:space="preserve">So, </w:t>
      </w:r>
      <w:r w:rsidRPr="00E226AE">
        <w:rPr>
          <w:rStyle w:val="StyleUnderline"/>
        </w:rPr>
        <w:t xml:space="preserve">even if we only focus on the impact on the present </w:t>
      </w:r>
      <w:r w:rsidRPr="00E226AE">
        <w:rPr>
          <w:rStyle w:val="Emphasis"/>
        </w:rPr>
        <w:t>generation</w:t>
      </w:r>
      <w:r w:rsidRPr="009C4860">
        <w:rPr>
          <w:sz w:val="10"/>
        </w:rPr>
        <w:t xml:space="preserve">, </w:t>
      </w:r>
      <w:r w:rsidRPr="00E226AE">
        <w:rPr>
          <w:rStyle w:val="StyleUnderline"/>
        </w:rPr>
        <w:t xml:space="preserve">these catastrophic risks are one of the </w:t>
      </w:r>
      <w:r w:rsidRPr="00E226AE">
        <w:rPr>
          <w:rStyle w:val="Emphasis"/>
        </w:rPr>
        <w:t>most serious issues</w:t>
      </w:r>
      <w:r w:rsidRPr="009C4860">
        <w:rPr>
          <w:sz w:val="10"/>
        </w:rPr>
        <w:t xml:space="preserve"> </w:t>
      </w:r>
      <w:r w:rsidRPr="00E226AE">
        <w:rPr>
          <w:rStyle w:val="StyleUnderline"/>
        </w:rPr>
        <w:t>facing humanity.</w:t>
      </w:r>
      <w:r w:rsidRPr="009C4860">
        <w:rPr>
          <w:sz w:val="10"/>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9C4860">
        <w:rPr>
          <w:sz w:val="10"/>
        </w:rPr>
        <w:t xml:space="preserve">Most people want to leave a better world for their grandchildren, and </w:t>
      </w:r>
      <w:r w:rsidRPr="00805069">
        <w:rPr>
          <w:rStyle w:val="StyleUnderline"/>
        </w:rPr>
        <w:t>most</w:t>
      </w:r>
      <w:r w:rsidRPr="009C4860">
        <w:rPr>
          <w:sz w:val="10"/>
        </w:rPr>
        <w:t xml:space="preserve"> also </w:t>
      </w:r>
      <w:r w:rsidRPr="00805069">
        <w:rPr>
          <w:rStyle w:val="StyleUnderline"/>
        </w:rPr>
        <w:t xml:space="preserve">think we should have some concern for </w:t>
      </w:r>
      <w:r w:rsidRPr="00805069">
        <w:rPr>
          <w:rStyle w:val="Emphasis"/>
        </w:rPr>
        <w:t>future generations</w:t>
      </w:r>
      <w:r w:rsidRPr="009C4860">
        <w:rPr>
          <w:sz w:val="10"/>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9C4860">
        <w:rPr>
          <w:sz w:val="10"/>
        </w:rPr>
        <w:t xml:space="preserve">, and </w:t>
      </w:r>
      <w:r w:rsidRPr="00C2591D">
        <w:rPr>
          <w:rStyle w:val="StyleUnderline"/>
        </w:rPr>
        <w:t>we should have some concern for their interests</w:t>
      </w:r>
      <w:r w:rsidRPr="009C4860">
        <w:rPr>
          <w:sz w:val="10"/>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9C4860">
        <w:rPr>
          <w:sz w:val="10"/>
        </w:rPr>
        <w:t xml:space="preserve"> – for good or evil. As Carl Sagan wrote on the costs of nuclear war in Foreign Affairs: A </w:t>
      </w:r>
      <w:r w:rsidRPr="00E226AE">
        <w:rPr>
          <w:rStyle w:val="Emphasis"/>
          <w:highlight w:val="cyan"/>
        </w:rPr>
        <w:t>nuclear war</w:t>
      </w:r>
      <w:r w:rsidRPr="009C4860">
        <w:rPr>
          <w:sz w:val="10"/>
        </w:rPr>
        <w:t xml:space="preserve"> </w:t>
      </w:r>
      <w:r w:rsidRPr="00E226AE">
        <w:rPr>
          <w:rStyle w:val="StyleUnderline"/>
          <w:highlight w:val="cyan"/>
        </w:rPr>
        <w:t>imperils</w:t>
      </w:r>
      <w:r w:rsidRPr="00805069">
        <w:rPr>
          <w:rStyle w:val="StyleUnderline"/>
        </w:rPr>
        <w:t xml:space="preserve"> </w:t>
      </w:r>
      <w:proofErr w:type="gramStart"/>
      <w:r w:rsidRPr="00805069">
        <w:rPr>
          <w:rStyle w:val="StyleUnderline"/>
        </w:rPr>
        <w:t>all of</w:t>
      </w:r>
      <w:proofErr w:type="gramEnd"/>
      <w:r w:rsidRPr="00805069">
        <w:rPr>
          <w:rStyle w:val="StyleUnderline"/>
        </w:rPr>
        <w:t xml:space="preserve">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9C4860">
        <w:rPr>
          <w:sz w:val="10"/>
        </w:rPr>
        <w:t xml:space="preserve">, </w:t>
      </w:r>
      <w:r w:rsidRPr="00805069">
        <w:rPr>
          <w:rStyle w:val="StyleUnderline"/>
        </w:rPr>
        <w:t>with an average lifetime of the order of 100 years</w:t>
      </w:r>
      <w:r w:rsidRPr="009C4860">
        <w:rPr>
          <w:sz w:val="10"/>
        </w:rPr>
        <w:t xml:space="preserve">, over a typical </w:t>
      </w:r>
      <w:proofErr w:type="gramStart"/>
      <w:r w:rsidRPr="009C4860">
        <w:rPr>
          <w:sz w:val="10"/>
        </w:rPr>
        <w:t>time period</w:t>
      </w:r>
      <w:proofErr w:type="gramEnd"/>
      <w:r w:rsidRPr="009C4860">
        <w:rPr>
          <w:sz w:val="10"/>
        </w:rPr>
        <w:t xml:space="preserve"> for the biological evolution of a successful species (roughly ten million years), </w:t>
      </w:r>
      <w:r w:rsidRPr="00E226AE">
        <w:rPr>
          <w:rStyle w:val="StyleUnderline"/>
          <w:highlight w:val="cyan"/>
        </w:rPr>
        <w:t>we are talking about</w:t>
      </w:r>
      <w:r w:rsidRPr="009C4860">
        <w:rPr>
          <w:sz w:val="10"/>
        </w:rPr>
        <w:t xml:space="preserve"> some </w:t>
      </w:r>
      <w:r w:rsidRPr="00E226AE">
        <w:rPr>
          <w:rStyle w:val="Emphasis"/>
          <w:highlight w:val="cyan"/>
        </w:rPr>
        <w:t>500 trillion people</w:t>
      </w:r>
      <w:r w:rsidRPr="009C4860">
        <w:rPr>
          <w:sz w:val="10"/>
        </w:rPr>
        <w:t xml:space="preserve"> yet to come. </w:t>
      </w:r>
      <w:r w:rsidRPr="00805069">
        <w:rPr>
          <w:rStyle w:val="StyleUnderline"/>
        </w:rPr>
        <w:t xml:space="preserve">By this criterion, the </w:t>
      </w:r>
      <w:r w:rsidRPr="0029467E">
        <w:rPr>
          <w:rStyle w:val="StyleUnderline"/>
          <w:highlight w:val="cyan"/>
        </w:rPr>
        <w:t xml:space="preserve">stakes are </w:t>
      </w:r>
      <w:r w:rsidRPr="0029467E">
        <w:rPr>
          <w:rStyle w:val="Emphasis"/>
          <w:highlight w:val="cyan"/>
        </w:rPr>
        <w:t>one million times greater</w:t>
      </w:r>
      <w:r w:rsidRPr="00805069">
        <w:rPr>
          <w:rStyle w:val="StyleUnderline"/>
        </w:rPr>
        <w:t xml:space="preserve"> for extinction </w:t>
      </w:r>
      <w:r w:rsidRPr="0029467E">
        <w:rPr>
          <w:rStyle w:val="StyleUnderline"/>
          <w:b/>
          <w:bCs/>
          <w:highlight w:val="cyan"/>
        </w:rPr>
        <w:t>than for</w:t>
      </w:r>
      <w:r w:rsidRPr="00805069">
        <w:rPr>
          <w:rStyle w:val="StyleUnderline"/>
        </w:rPr>
        <w:t xml:space="preserve"> the more </w:t>
      </w:r>
      <w:r w:rsidRPr="00805069">
        <w:rPr>
          <w:rStyle w:val="Emphasis"/>
        </w:rPr>
        <w:t>modest nuclear wars</w:t>
      </w:r>
      <w:r w:rsidRPr="00805069">
        <w:rPr>
          <w:rStyle w:val="StyleUnderline"/>
        </w:rPr>
        <w:t xml:space="preserve"> that kill “only” hundreds of </w:t>
      </w:r>
      <w:r w:rsidRPr="0029467E">
        <w:rPr>
          <w:rStyle w:val="StyleUnderline"/>
          <w:b/>
          <w:bCs/>
          <w:highlight w:val="cyan"/>
        </w:rPr>
        <w:t>millions of people</w:t>
      </w:r>
      <w:r w:rsidRPr="00805069">
        <w:rPr>
          <w:rStyle w:val="StyleUnderline"/>
        </w:rPr>
        <w:t>.</w:t>
      </w:r>
      <w:r w:rsidRPr="009C4860">
        <w:rPr>
          <w:sz w:val="10"/>
        </w:rPr>
        <w:t xml:space="preserve"> There are many other possible measures of the potential loss–including culture and science, the evolutionary history of the planet, and the significance of the lives of </w:t>
      </w:r>
      <w:proofErr w:type="gramStart"/>
      <w:r w:rsidRPr="009C4860">
        <w:rPr>
          <w:sz w:val="10"/>
        </w:rPr>
        <w:t>all of</w:t>
      </w:r>
      <w:proofErr w:type="gramEnd"/>
      <w:r w:rsidRPr="009C4860">
        <w:rPr>
          <w:sz w:val="10"/>
        </w:rPr>
        <w:t xml:space="preserve"> our ancestors who contributed to the future of their descendants. </w:t>
      </w:r>
      <w:r w:rsidRPr="00805069">
        <w:rPr>
          <w:rStyle w:val="Emphasis"/>
        </w:rPr>
        <w:t>Extinction is the undoing of the human enterprise</w:t>
      </w:r>
      <w:r w:rsidRPr="009C4860">
        <w:rPr>
          <w:sz w:val="10"/>
        </w:rPr>
        <w:t xml:space="preserve">. We’re glad the Romans didn’t let humanity go extinct, since it means that </w:t>
      </w:r>
      <w:proofErr w:type="gramStart"/>
      <w:r w:rsidRPr="009C4860">
        <w:rPr>
          <w:sz w:val="10"/>
        </w:rPr>
        <w:t>all of</w:t>
      </w:r>
      <w:proofErr w:type="gramEnd"/>
      <w:r w:rsidRPr="009C4860">
        <w:rPr>
          <w:sz w:val="10"/>
        </w:rPr>
        <w:t xml:space="preserve"> modern civilisation has been able to exist. We think we owe a similar responsibility to the people who will come after us, assuming (as we 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9C4860">
        <w:rPr>
          <w:sz w:val="10"/>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9C4860">
        <w:rPr>
          <w:sz w:val="10"/>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9C4860">
        <w:rPr>
          <w:sz w:val="10"/>
        </w:rPr>
        <w:t xml:space="preserve">. </w:t>
      </w:r>
      <w:r w:rsidRPr="00E226AE">
        <w:rPr>
          <w:rStyle w:val="StyleUnderline"/>
        </w:rPr>
        <w:t xml:space="preserve">Future civilisation could create a world without need or </w:t>
      </w:r>
      <w:proofErr w:type="gramStart"/>
      <w:r w:rsidRPr="00E226AE">
        <w:rPr>
          <w:rStyle w:val="StyleUnderline"/>
        </w:rPr>
        <w:t>want, and</w:t>
      </w:r>
      <w:proofErr w:type="gramEnd"/>
      <w:r w:rsidRPr="00E226AE">
        <w:rPr>
          <w:rStyle w:val="StyleUnderline"/>
        </w:rPr>
        <w:t xml:space="preserve"> make mindblowing intellectual and artistic achievements. We could build a far more just and virtuous</w:t>
      </w:r>
      <w:r w:rsidRPr="00805069">
        <w:rPr>
          <w:rStyle w:val="StyleUnderline"/>
        </w:rPr>
        <w:t xml:space="preserve"> society</w:t>
      </w:r>
      <w:r w:rsidRPr="009C4860">
        <w:rPr>
          <w:sz w:val="10"/>
        </w:rPr>
        <w:t xml:space="preserve">. And </w:t>
      </w:r>
      <w:r w:rsidRPr="00805069">
        <w:rPr>
          <w:rStyle w:val="StyleUnderline"/>
        </w:rPr>
        <w:t>there’s no in-</w:t>
      </w:r>
      <w:proofErr w:type="gramStart"/>
      <w:r w:rsidRPr="00805069">
        <w:rPr>
          <w:rStyle w:val="StyleUnderline"/>
        </w:rPr>
        <w:t>principle</w:t>
      </w:r>
      <w:proofErr w:type="gramEnd"/>
      <w:r w:rsidRPr="00805069">
        <w:rPr>
          <w:rStyle w:val="StyleUnderline"/>
        </w:rPr>
        <w:t xml:space="preserve"> reason why </w:t>
      </w:r>
      <w:r w:rsidRPr="00E226AE">
        <w:rPr>
          <w:rStyle w:val="Emphasis"/>
          <w:highlight w:val="cyan"/>
        </w:rPr>
        <w:t>civilisation</w:t>
      </w:r>
      <w:r w:rsidRPr="009C4860">
        <w:rPr>
          <w:sz w:val="10"/>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9C4860">
        <w:rPr>
          <w:sz w:val="10"/>
        </w:rPr>
        <w:t xml:space="preserve">, </w:t>
      </w:r>
      <w:r w:rsidRPr="00805069">
        <w:rPr>
          <w:rStyle w:val="StyleUnderline"/>
        </w:rPr>
        <w:t>of which there are some 100 billion in our galaxy</w:t>
      </w:r>
      <w:r w:rsidRPr="009C4860">
        <w:rPr>
          <w:sz w:val="10"/>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w:t>
      </w:r>
      <w:proofErr w:type="gramStart"/>
      <w:r w:rsidRPr="00805069">
        <w:rPr>
          <w:rStyle w:val="StyleUnderline"/>
        </w:rPr>
        <w:t>all the more</w:t>
      </w:r>
      <w:proofErr w:type="gramEnd"/>
      <w:r w:rsidRPr="00805069">
        <w:rPr>
          <w:rStyle w:val="StyleUnderline"/>
        </w:rPr>
        <w:t xml:space="preserve"> reason to keep </w:t>
      </w:r>
      <w:r w:rsidRPr="00E226AE">
        <w:rPr>
          <w:rStyle w:val="StyleUnderline"/>
        </w:rPr>
        <w:t>civilisation going so we have a chance to find out. Failing to</w:t>
      </w:r>
      <w:r w:rsidRPr="009C4860">
        <w:rPr>
          <w:sz w:val="10"/>
        </w:rPr>
        <w:t xml:space="preserve"> </w:t>
      </w:r>
      <w:r w:rsidRPr="00E226AE">
        <w:rPr>
          <w:rStyle w:val="Emphasis"/>
        </w:rPr>
        <w:t>pass on the torch</w:t>
      </w:r>
      <w:r w:rsidRPr="009C4860">
        <w:rPr>
          <w:sz w:val="10"/>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9C4860">
        <w:rPr>
          <w:sz w:val="10"/>
        </w:rPr>
        <w:t xml:space="preserve">So, a couple of percent risk that civilisation ends seems likely to be the biggest issue facing the world today. </w:t>
      </w:r>
      <w:r w:rsidRPr="00E226AE">
        <w:rPr>
          <w:rStyle w:val="StyleUnderline"/>
        </w:rPr>
        <w:t>What’s also striking is just how neglected these risks are</w:t>
      </w:r>
      <w:r w:rsidRPr="009C4860">
        <w:rPr>
          <w:sz w:val="10"/>
        </w:rPr>
        <w:t xml:space="preserve">. Why these risks are some of the most neglected global issues Here is how much money per year goes into some important causes:27 As you can see, we spend a vast </w:t>
      </w:r>
      <w:proofErr w:type="gramStart"/>
      <w:r w:rsidRPr="009C4860">
        <w:rPr>
          <w:sz w:val="10"/>
        </w:rPr>
        <w:t>amount</w:t>
      </w:r>
      <w:proofErr w:type="gramEnd"/>
      <w:r w:rsidRPr="009C4860">
        <w:rPr>
          <w:sz w:val="10"/>
        </w:rPr>
        <w:t xml:space="preserve">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9C4860">
        <w:rPr>
          <w:sz w:val="10"/>
        </w:rPr>
        <w:t>, since that’s what gets votes</w:t>
      </w:r>
      <w:r w:rsidRPr="009C4860">
        <w:rPr>
          <w:sz w:val="10"/>
          <w:highlight w:val="cyan"/>
        </w:rPr>
        <w:t xml:space="preserve">. </w:t>
      </w:r>
      <w:r w:rsidRPr="0029467E">
        <w:rPr>
          <w:rStyle w:val="StyleUnderline"/>
          <w:highlight w:val="cyan"/>
        </w:rPr>
        <w:t xml:space="preserve">Catastrophic risks are far more </w:t>
      </w:r>
      <w:r w:rsidRPr="0029467E">
        <w:rPr>
          <w:rStyle w:val="Emphasis"/>
          <w:highlight w:val="cyan"/>
        </w:rPr>
        <w:t>neglected</w:t>
      </w:r>
      <w:r w:rsidRPr="009C4860">
        <w:rPr>
          <w:sz w:val="10"/>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w:t>
      </w:r>
      <w:proofErr w:type="gramStart"/>
      <w:r w:rsidRPr="00C2591D">
        <w:rPr>
          <w:rStyle w:val="StyleUnderline"/>
        </w:rPr>
        <w:t>economics, and</w:t>
      </w:r>
      <w:proofErr w:type="gramEnd"/>
      <w:r w:rsidRPr="00C2591D">
        <w:rPr>
          <w:rStyle w:val="StyleUnderline"/>
        </w:rPr>
        <w:t xml:space="preserve">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9C4860">
        <w:rPr>
          <w:sz w:val="10"/>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w:t>
      </w:r>
      <w:proofErr w:type="gramStart"/>
      <w:r w:rsidRPr="009C4860">
        <w:rPr>
          <w:sz w:val="10"/>
        </w:rPr>
        <w:t>this is why</w:t>
      </w:r>
      <w:proofErr w:type="gramEnd"/>
      <w:r w:rsidRPr="009C4860">
        <w:rPr>
          <w:sz w:val="10"/>
        </w:rPr>
        <w:t xml:space="preserve"> so little progress gets made (it’s a prisoner’s dilemma). And in fact, this dramatically understates the problem. The greatest beneficiaries of efforts to reduce catastrophic risks are future generations. They have no way to stand up for their interests, whether economically or politically. 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 naturally has mitigation of these risks in its remit. This is a depressing situation, but it’s also an opportunity. For people who do want to make the world a better place, this lack of attention means there are lots high-impact ways to help. 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the </w:t>
      </w:r>
      <w:proofErr w:type="gramStart"/>
      <w:r w:rsidRPr="009C4860">
        <w:rPr>
          <w:sz w:val="10"/>
        </w:rPr>
        <w:t>short-run</w:t>
      </w:r>
      <w:proofErr w:type="gramEnd"/>
      <w:r w:rsidRPr="009C4860">
        <w:rPr>
          <w:sz w:val="10"/>
        </w:rPr>
        <w:t xml:space="preserve">) and we have decades of evidence on what works. This means working to reduce catastrophic risks looks worse on solvability. However, there is still much we can do, and given the huge scale and neglectedness of these risks, they still seem like the most urgent issues. We’ll sketch out some ways to reduce these risks, divided into three broad categories: 1. Targeted efforts to reduce specific risks One approach is to address each risk directly. There are many concrete proposals for dealing with each, such as the following: Many experts agree that better disease surveillance would reduce the risk of pandemics. This could involve improved technology or better collection and aggregation of existing data, to help us spot new pandemics faster. And the faster you can spot a new pandemic, the easier it is to manage. There are many ways to reduce climate change, such as helping to develop better solar panels, or introducing a carbon tax.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In nuclear security, many experts think that the deterrence benefits of nuclear weapons could be maintained with far smaller stockpiles. </w:t>
      </w:r>
      <w:proofErr w:type="gramStart"/>
      <w:r w:rsidRPr="009C4860">
        <w:rPr>
          <w:sz w:val="10"/>
        </w:rPr>
        <w:t>But,</w:t>
      </w:r>
      <w:proofErr w:type="gramEnd"/>
      <w:r w:rsidRPr="009C4860">
        <w:rPr>
          <w:sz w:val="10"/>
        </w:rPr>
        <w:t xml:space="preserve"> lower stockpiles would also reduce the risks of accidents, as well as the chance that a nuclear war, if it occurred, would end civilisation. We go into more depth on what you can do to tackle each risk within our problem profiles: AI safety Pandemic prevention </w:t>
      </w:r>
      <w:proofErr w:type="gramStart"/>
      <w:r w:rsidRPr="009C4860">
        <w:rPr>
          <w:sz w:val="10"/>
        </w:rPr>
        <w:t>Nuclear</w:t>
      </w:r>
      <w:proofErr w:type="gramEnd"/>
      <w:r w:rsidRPr="009C4860">
        <w:rPr>
          <w:sz w:val="10"/>
        </w:rPr>
        <w:t xml:space="preserve"> security Run-away climate change We don’t focus on naturally caused risks in this section, because they’re much less likely and we’re already doing a lot to deal with some of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9C4860">
        <w:rPr>
          <w:sz w:val="10"/>
        </w:rPr>
        <w:t xml:space="preserve"> </w:t>
      </w:r>
      <w:r w:rsidRPr="00E226AE">
        <w:rPr>
          <w:rStyle w:val="Emphasis"/>
          <w:highlight w:val="cyan"/>
        </w:rPr>
        <w:t>tech</w:t>
      </w:r>
      <w:r w:rsidRPr="009C4860">
        <w:rPr>
          <w:sz w:val="10"/>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9C4860">
        <w:rPr>
          <w:sz w:val="10"/>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9C4860">
        <w:rPr>
          <w:sz w:val="10"/>
        </w:rPr>
        <w:t xml:space="preserve">. </w:t>
      </w:r>
      <w:r w:rsidRPr="00756D22">
        <w:rPr>
          <w:rStyle w:val="StyleUnderline"/>
        </w:rPr>
        <w:t>The “broad” efforts help to reduce all the threats at once, even those we haven’t thought of yet.</w:t>
      </w:r>
      <w:r>
        <w:rPr>
          <w:rStyle w:val="StyleUnderline"/>
        </w:rPr>
        <w:t xml:space="preserve"> </w:t>
      </w:r>
      <w:r w:rsidRPr="009C4860">
        <w:rPr>
          <w:sz w:val="10"/>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proofErr w:type="gramStart"/>
      <w:r w:rsidRPr="00E226AE">
        <w:rPr>
          <w:rStyle w:val="Emphasis"/>
          <w:highlight w:val="cyan"/>
        </w:rPr>
        <w:t>resilient</w:t>
      </w:r>
      <w:r w:rsidRPr="00756D22">
        <w:rPr>
          <w:rStyle w:val="StyleUnderline"/>
        </w:rPr>
        <w:t>, and</w:t>
      </w:r>
      <w:proofErr w:type="gramEnd"/>
      <w:r w:rsidRPr="00756D22">
        <w:rPr>
          <w:rStyle w:val="StyleUnderline"/>
        </w:rPr>
        <w:t xml:space="preserve"> solve many other problems.</w:t>
      </w:r>
      <w:r w:rsidRPr="009C4860">
        <w:rPr>
          <w:sz w:val="10"/>
        </w:rPr>
        <w:t xml:space="preserve"> Recent research has uncovered lots of ways to improve decision-making, but most of it hasn’t yet been implemented. At the same time, few people are working on the issue. We go into more depth in our write-up of improving institutional decision-making. Another example is that we could try to make it easier for civilisation to rebound from a catastrophe. The Global Seed Vault is a frozen vault in the Arctic, which contains the seeds of many important crop varieties, reducing the chance we lose an important species. Melting water recently entered the tunnel leading to the vault due, ironically, to climate change, so could probably use more funding. There are lots of other projects like this we could do to preserve knowledge. Similarly, we could create better disaster shelters, which would reduce the chance of extinction from pandemics, nuclear </w:t>
      </w:r>
      <w:proofErr w:type="gramStart"/>
      <w:r w:rsidRPr="009C4860">
        <w:rPr>
          <w:sz w:val="10"/>
        </w:rPr>
        <w:t>winter</w:t>
      </w:r>
      <w:proofErr w:type="gramEnd"/>
      <w:r w:rsidRPr="009C4860">
        <w:rPr>
          <w:sz w:val="10"/>
        </w:rPr>
        <w:t xml:space="preserve">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another approach could involve improving international coordination. Since these risks are caused by humanity, they can be prevented by humanity, but what stops us is the difficulty of coordination. For instance, Russia doesn’t want to disarm because it would put it at a disadvantage compared to the US, and vice versa, even though both countries would be better off if there were no possibility of nuclear war. However, it might be possible to improve our ability to coordinate as a civilisation, such as by improving foreign relations or developing better international institutions. We’re keen to see more research into these kinds of proposals. Mainstream efforts to do good like improving education and international development can also help to make society </w:t>
      </w:r>
      <w:proofErr w:type="gramStart"/>
      <w:r w:rsidRPr="009C4860">
        <w:rPr>
          <w:sz w:val="10"/>
        </w:rPr>
        <w:t>more resilient and wise</w:t>
      </w:r>
      <w:proofErr w:type="gramEnd"/>
      <w:r w:rsidRPr="009C4860">
        <w:rPr>
          <w:sz w:val="10"/>
        </w:rPr>
        <w:t xml:space="preserve">, and so also contribute to reducing catastrophic risks. For instance, a better educated population would probably elect more enlightened leaders (cough). Richer countries are better able to prevent pandemics — it’s no accident that Ebola took hold in some of the poorest parts of West Africa. </w:t>
      </w:r>
      <w:proofErr w:type="gramStart"/>
      <w:r w:rsidRPr="009C4860">
        <w:rPr>
          <w:sz w:val="10"/>
        </w:rPr>
        <w:t>But,</w:t>
      </w:r>
      <w:proofErr w:type="gramEnd"/>
      <w:r w:rsidRPr="009C4860">
        <w:rPr>
          <w:sz w:val="10"/>
        </w:rPr>
        <w:t xml:space="preserve">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We prefer to focus on more targeted and neglected solutions. 3. Learning more and building capacity We’re highly uncertain about which risks are biggest, what is best to do about them, and whether our whole picture of global priorities might be totally wrong. This means that another key goal is to learn more about </w:t>
      </w:r>
      <w:proofErr w:type="gramStart"/>
      <w:r w:rsidRPr="009C4860">
        <w:rPr>
          <w:sz w:val="10"/>
        </w:rPr>
        <w:t>all of</w:t>
      </w:r>
      <w:proofErr w:type="gramEnd"/>
      <w:r w:rsidRPr="009C4860">
        <w:rPr>
          <w:sz w:val="10"/>
        </w:rPr>
        <w:t xml:space="preserve"> these issues. We can learn more by simply trying to reduce these risks and seeing what progress can be made. However, we think the most neglected and important way to learn more right now is to do “global priorities research”. 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progress is possible. In fact, even if we only consider the impact of these risks on the present generation (ignoring any benefits to future generations), they’re plausibly the top priority.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w:t>
      </w:r>
      <w:proofErr w:type="gramStart"/>
      <w:r w:rsidRPr="009C4860">
        <w:rPr>
          <w:sz w:val="10"/>
        </w:rPr>
        <w:t>conservative, because</w:t>
      </w:r>
      <w:proofErr w:type="gramEnd"/>
      <w:r w:rsidRPr="009C4860">
        <w:rPr>
          <w:sz w:val="10"/>
        </w:rPr>
        <w:t xml:space="preserv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w:t>
      </w:r>
      <w:proofErr w:type="gramStart"/>
      <w:r w:rsidRPr="009C4860">
        <w:rPr>
          <w:sz w:val="10"/>
        </w:rPr>
        <w:t>e.g.</w:t>
      </w:r>
      <w:proofErr w:type="gramEnd"/>
      <w:r w:rsidRPr="009C4860">
        <w:rPr>
          <w:sz w:val="10"/>
        </w:rPr>
        <w:t xml:space="preserve"> policy advocacy). However, we’ve also dramatically understated the benefits of reducing extinction risks. The main reason to safeguard civilisation is not to benefit the present generation, but to benefit future generations. We ignored them in this estimate. If we also consider future generations, then the effectiveness of reducing extinction risks is orders of magnitude higher, and it’s hard to imagine a more urgent priority right now. Now you can either read some responses to these </w:t>
      </w:r>
      <w:proofErr w:type="gramStart"/>
      <w:r w:rsidRPr="009C4860">
        <w:rPr>
          <w:sz w:val="10"/>
        </w:rPr>
        <w:t>arguments, or</w:t>
      </w:r>
      <w:proofErr w:type="gramEnd"/>
      <w:r w:rsidRPr="009C4860">
        <w:rPr>
          <w:sz w:val="10"/>
        </w:rPr>
        <w:t xml:space="preserve"> skip ahead to practical ways to contribute. Who shouldn’t prioritise safeguarding the future? The arguments presented rest on some assumptions that not everyone will accept. Here we present some of the better responses to these arguments. You need to focus more on your friends and family We’re only talking about what the priority should be if you are trying to help people in general, treating everyone’s interests as equal (what philosophers sometimes call “impartial altruism”). Most people care about helping others to some degree: if you can help a stranger with little cost, that’s a good thing to do.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the risks are much lower than we’ve argued </w:t>
      </w:r>
      <w:proofErr w:type="gramStart"/>
      <w:r w:rsidRPr="009C4860">
        <w:rPr>
          <w:sz w:val="10"/>
        </w:rPr>
        <w:t>We</w:t>
      </w:r>
      <w:proofErr w:type="gramEnd"/>
      <w:r w:rsidRPr="009C4860">
        <w:rPr>
          <w:sz w:val="10"/>
        </w:rPr>
        <w:t xml:space="preserv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9C4860">
        <w:rPr>
          <w:sz w:val="10"/>
        </w:rPr>
        <w:t xml:space="preserve"> </w:t>
      </w:r>
      <w:r w:rsidRPr="00E226AE">
        <w:rPr>
          <w:rStyle w:val="Emphasis"/>
        </w:rPr>
        <w:t>under 1%</w:t>
      </w:r>
      <w:r w:rsidRPr="009C4860">
        <w:rPr>
          <w:sz w:val="10"/>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9C4860">
        <w:rPr>
          <w:sz w:val="10"/>
        </w:rPr>
        <w:t xml:space="preserve"> We rate these risks as less “solvable” than issues like global health, so expect progress to be harder per dollar. That said, we think </w:t>
      </w:r>
      <w:r w:rsidRPr="00E226AE">
        <w:rPr>
          <w:rStyle w:val="StyleUnderline"/>
        </w:rPr>
        <w:t>their</w:t>
      </w:r>
      <w:r w:rsidRPr="009C4860">
        <w:rPr>
          <w:sz w:val="10"/>
        </w:rPr>
        <w:t xml:space="preserve"> </w:t>
      </w:r>
      <w:r w:rsidRPr="00E226AE">
        <w:rPr>
          <w:rStyle w:val="Emphasis"/>
        </w:rPr>
        <w:t>scale</w:t>
      </w:r>
      <w:r w:rsidRPr="009C4860">
        <w:rPr>
          <w:sz w:val="10"/>
        </w:rPr>
        <w:t xml:space="preserve"> </w:t>
      </w:r>
      <w:r w:rsidRPr="00E226AE">
        <w:rPr>
          <w:rStyle w:val="StyleUnderline"/>
        </w:rPr>
        <w:t>and</w:t>
      </w:r>
      <w:r w:rsidRPr="009C4860">
        <w:rPr>
          <w:sz w:val="10"/>
        </w:rPr>
        <w:t xml:space="preserve"> </w:t>
      </w:r>
      <w:r w:rsidRPr="00E226AE">
        <w:rPr>
          <w:rStyle w:val="Emphasis"/>
        </w:rPr>
        <w:t>neglectedness</w:t>
      </w:r>
      <w:r w:rsidRPr="009C4860">
        <w:rPr>
          <w:sz w:val="10"/>
        </w:rPr>
        <w:t xml:space="preserve"> </w:t>
      </w:r>
      <w:r w:rsidRPr="00E226AE">
        <w:rPr>
          <w:rStyle w:val="StyleUnderline"/>
        </w:rPr>
        <w:t>more than makes up for this</w:t>
      </w:r>
      <w:r w:rsidRPr="00C2591D">
        <w:rPr>
          <w:rStyle w:val="StyleUnderline"/>
        </w:rPr>
        <w:t>, and so they end up more effective in expectation.</w:t>
      </w:r>
      <w:r w:rsidRPr="009C4860">
        <w:rPr>
          <w:sz w:val="10"/>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9C4860">
        <w:rPr>
          <w:sz w:val="10"/>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9C4860">
        <w:rPr>
          <w:sz w:val="10"/>
        </w:rPr>
        <w:t>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w:t>
      </w:r>
      <w:proofErr w:type="gramStart"/>
      <w:r w:rsidRPr="009C4860">
        <w:rPr>
          <w:sz w:val="10"/>
        </w:rPr>
        <w:t>e.g.</w:t>
      </w:r>
      <w:proofErr w:type="gramEnd"/>
      <w:r w:rsidRPr="009C4860">
        <w:rPr>
          <w:sz w:val="10"/>
        </w:rPr>
        <w:t xml:space="preserve">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You might think there are other actions the present generation could take that would have very long-term effects, and these could be similarly important to reducing the risk of extinction. </w:t>
      </w:r>
      <w:proofErr w:type="gramStart"/>
      <w:r w:rsidRPr="009C4860">
        <w:rPr>
          <w:sz w:val="10"/>
        </w:rPr>
        <w:t>In particular, we</w:t>
      </w:r>
      <w:proofErr w:type="gramEnd"/>
      <w:r w:rsidRPr="009C4860">
        <w:rPr>
          <w:sz w:val="10"/>
        </w:rPr>
        <w:t xml:space="preserve"> might be able to improve the quality of the future by preventing our civilization from getting locked into bad outcomes permanently. This is going to get a bit sci-fi, but bear with us. One possibility that has been floated is that new technology, like extreme surveillance or psychological conditioning, could make it possible to create a totalitarian government that could never be ended. This would be the 1984 and Brave New World scenario respectively. If this government were bad, then civilisation might have a fate worse than extinction by causing us to suffer for millennia. Others have raised the concern that the development of advanced AI systems could cause terrible harm if it is done irresponsibly, perhaps because there is a conflict between several groups raising to develop the technology. </w:t>
      </w:r>
      <w:proofErr w:type="gramStart"/>
      <w:r w:rsidRPr="009C4860">
        <w:rPr>
          <w:sz w:val="10"/>
        </w:rPr>
        <w:t>In particular, if</w:t>
      </w:r>
      <w:proofErr w:type="gramEnd"/>
      <w:r w:rsidRPr="009C4860">
        <w:rPr>
          <w:sz w:val="10"/>
        </w:rPr>
        <w:t xml:space="preserve"> at some point in the future, developing these systems involves the creation of sentient digital minds, their wellbeing could become incredibly important. Risks of a future that contains an astronomical amount of suffering have been called “s-risks”.31 If there is something we can do today to prevent an s-risk from happening (for instance, through targeted research in technical AI safety and AI governance), it could be even more important.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This has been called trying to increase “existential hope” rather than decrease “existential risk”.32 We agree that there might be other ways that we can have very long-term effects, and these might be more pressing than reducing the risk of extinction. However, most of these proposals are not yet as well worked out, and we’re not sure about what to do about them. 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 it happen at all. Moreover, since technology is also the cause of many of these risks, it’s not clear how much speeding it up helps in the short-term. Speeding up progress is also far less </w:t>
      </w:r>
      <w:proofErr w:type="gramStart"/>
      <w:r w:rsidRPr="009C4860">
        <w:rPr>
          <w:sz w:val="10"/>
        </w:rPr>
        <w:t>neglected, since</w:t>
      </w:r>
      <w:proofErr w:type="gramEnd"/>
      <w:r w:rsidRPr="009C4860">
        <w:rPr>
          <w:sz w:val="10"/>
        </w:rPr>
        <w:t xml:space="preserve"> it benefits the 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9C4860">
        <w:rPr>
          <w:sz w:val="10"/>
        </w:rPr>
        <w:t xml:space="preserve"> </w:t>
      </w:r>
      <w:r w:rsidRPr="00E226AE">
        <w:rPr>
          <w:rStyle w:val="Emphasis"/>
        </w:rPr>
        <w:t>civilisation won’t last</w:t>
      </w:r>
      <w:r w:rsidRPr="009C4860">
        <w:rPr>
          <w:sz w:val="10"/>
        </w:rPr>
        <w:t xml:space="preserve"> a long time, </w:t>
      </w:r>
      <w:r w:rsidRPr="00E226AE">
        <w:rPr>
          <w:rStyle w:val="StyleUnderline"/>
        </w:rPr>
        <w:t xml:space="preserve">then the value of reducing these risks is significantly </w:t>
      </w:r>
      <w:r w:rsidRPr="00E226AE">
        <w:rPr>
          <w:rStyle w:val="Emphasis"/>
        </w:rPr>
        <w:t>reduced</w:t>
      </w:r>
      <w:r w:rsidRPr="009C4860">
        <w:rPr>
          <w:sz w:val="10"/>
        </w:rPr>
        <w:t xml:space="preserve"> (</w:t>
      </w:r>
      <w:r w:rsidRPr="00E226AE">
        <w:rPr>
          <w:rStyle w:val="StyleUnderline"/>
        </w:rPr>
        <w:t>though</w:t>
      </w:r>
      <w:r w:rsidRPr="009C4860">
        <w:rPr>
          <w:sz w:val="10"/>
        </w:rPr>
        <w:t xml:space="preserve"> perhaps </w:t>
      </w:r>
      <w:r w:rsidRPr="00E226AE">
        <w:rPr>
          <w:rStyle w:val="Emphasis"/>
        </w:rPr>
        <w:t>still worth</w:t>
      </w:r>
      <w:r w:rsidRPr="00E226AE">
        <w:rPr>
          <w:rStyle w:val="StyleUnderline"/>
        </w:rPr>
        <w:t xml:space="preserve"> taking to help the present generation</w:t>
      </w:r>
      <w:r w:rsidRPr="009C4860">
        <w:rPr>
          <w:sz w:val="10"/>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9C4860">
        <w:rPr>
          <w:sz w:val="10"/>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9C4860">
        <w:rPr>
          <w:sz w:val="10"/>
        </w:rPr>
        <w:t xml:space="preserve">Similarly, </w:t>
      </w:r>
      <w:r w:rsidRPr="00E226AE">
        <w:rPr>
          <w:rStyle w:val="StyleUnderline"/>
        </w:rPr>
        <w:t xml:space="preserve">if you think it’s likely the future will be </w:t>
      </w:r>
      <w:proofErr w:type="gramStart"/>
      <w:r w:rsidRPr="00E226AE">
        <w:rPr>
          <w:rStyle w:val="Emphasis"/>
        </w:rPr>
        <w:t>more bad</w:t>
      </w:r>
      <w:proofErr w:type="gramEnd"/>
      <w:r w:rsidRPr="00E226AE">
        <w:rPr>
          <w:rStyle w:val="Emphasis"/>
        </w:rPr>
        <w:t xml:space="preserve"> than good</w:t>
      </w:r>
      <w:r w:rsidRPr="009C4860">
        <w:rPr>
          <w:sz w:val="10"/>
        </w:rPr>
        <w:t xml:space="preserve">, </w:t>
      </w:r>
      <w:r w:rsidRPr="00E226AE">
        <w:rPr>
          <w:rStyle w:val="StyleUnderline"/>
        </w:rPr>
        <w:t>then</w:t>
      </w:r>
      <w:r w:rsidRPr="009C4860">
        <w:rPr>
          <w:sz w:val="10"/>
        </w:rPr>
        <w:t xml:space="preserve"> the value of reducing these risks goes down (or if we have much more obligation to reduce suffering than increase wellbeing). </w:t>
      </w:r>
      <w:r w:rsidRPr="00E226AE">
        <w:rPr>
          <w:rStyle w:val="Emphasis"/>
        </w:rPr>
        <w:t>We don’t think this is likely</w:t>
      </w:r>
      <w:r w:rsidRPr="009C4860">
        <w:rPr>
          <w:sz w:val="10"/>
        </w:rPr>
        <w:t xml:space="preserve">, however, </w:t>
      </w:r>
      <w:r w:rsidRPr="00E226AE">
        <w:rPr>
          <w:rStyle w:val="StyleUnderline"/>
        </w:rPr>
        <w:t xml:space="preserve">because people want the future to be good, so we’ll try to make it </w:t>
      </w:r>
      <w:proofErr w:type="gramStart"/>
      <w:r w:rsidRPr="00E226AE">
        <w:rPr>
          <w:rStyle w:val="StyleUnderline"/>
        </w:rPr>
        <w:t>more good</w:t>
      </w:r>
      <w:proofErr w:type="gramEnd"/>
      <w:r w:rsidRPr="00E226AE">
        <w:rPr>
          <w:rStyle w:val="StyleUnderline"/>
        </w:rPr>
        <w:t xml:space="preserve"> than</w:t>
      </w:r>
      <w:r w:rsidRPr="00615F5A">
        <w:rPr>
          <w:rStyle w:val="StyleUnderline"/>
        </w:rPr>
        <w:t xml:space="preserve"> bad. We also think that there has been significant moral progress over the last few centuries</w:t>
      </w:r>
      <w:r w:rsidRPr="009C4860">
        <w:rPr>
          <w:sz w:val="10"/>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9C4860">
        <w:rPr>
          <w:sz w:val="10"/>
        </w:rPr>
        <w:t xml:space="preserve">. See more discussion in footnote 11.11 What’s more, </w:t>
      </w:r>
      <w:r w:rsidRPr="00E226AE">
        <w:rPr>
          <w:rStyle w:val="StyleUnderline"/>
          <w:highlight w:val="cyan"/>
        </w:rPr>
        <w:t>even if you’re</w:t>
      </w:r>
      <w:r w:rsidRPr="009C4860">
        <w:rPr>
          <w:sz w:val="10"/>
        </w:rPr>
        <w:t xml:space="preserve"> </w:t>
      </w:r>
      <w:r w:rsidRPr="00E226AE">
        <w:rPr>
          <w:rStyle w:val="Emphasis"/>
          <w:highlight w:val="cyan"/>
        </w:rPr>
        <w:t>not sure</w:t>
      </w:r>
      <w:r w:rsidRPr="009C4860">
        <w:rPr>
          <w:sz w:val="10"/>
        </w:rPr>
        <w:t xml:space="preserve"> </w:t>
      </w:r>
      <w:r w:rsidRPr="00615F5A">
        <w:rPr>
          <w:rStyle w:val="StyleUnderline"/>
        </w:rPr>
        <w:t xml:space="preserve">how good the future will </w:t>
      </w:r>
      <w:proofErr w:type="gramStart"/>
      <w:r w:rsidRPr="00615F5A">
        <w:rPr>
          <w:rStyle w:val="StyleUnderline"/>
        </w:rPr>
        <w:t>be,</w:t>
      </w:r>
      <w:r w:rsidRPr="009C4860">
        <w:rPr>
          <w:sz w:val="10"/>
        </w:rPr>
        <w:t xml:space="preserve"> or</w:t>
      </w:r>
      <w:proofErr w:type="gramEnd"/>
      <w:r w:rsidRPr="009C4860">
        <w:rPr>
          <w:sz w:val="10"/>
        </w:rPr>
        <w:t xml:space="preserve"> suspect it will be bad in ways we may be able to prevent in the future, </w:t>
      </w:r>
      <w:r w:rsidRPr="00615F5A">
        <w:rPr>
          <w:rStyle w:val="StyleUnderline"/>
        </w:rPr>
        <w:t xml:space="preserve">you may want civilisation to </w:t>
      </w:r>
      <w:r w:rsidRPr="00E226AE">
        <w:rPr>
          <w:rStyle w:val="Emphasis"/>
        </w:rPr>
        <w:t>survive</w:t>
      </w:r>
      <w:r w:rsidRPr="009C4860">
        <w:rPr>
          <w:sz w:val="10"/>
        </w:rPr>
        <w:t xml:space="preserve"> </w:t>
      </w:r>
      <w:r w:rsidRPr="00E226AE">
        <w:rPr>
          <w:rStyle w:val="StyleUnderline"/>
        </w:rPr>
        <w:t xml:space="preserve">and keep its </w:t>
      </w:r>
      <w:r w:rsidRPr="00E226AE">
        <w:rPr>
          <w:rStyle w:val="Emphasis"/>
        </w:rPr>
        <w:t>options open</w:t>
      </w:r>
      <w:r w:rsidRPr="009C4860">
        <w:rPr>
          <w:sz w:val="10"/>
        </w:rPr>
        <w:t xml:space="preserve">. </w:t>
      </w:r>
      <w:r w:rsidRPr="00E226AE">
        <w:rPr>
          <w:rStyle w:val="StyleUnderline"/>
        </w:rPr>
        <w:t xml:space="preserve">People in the future will have much more time to </w:t>
      </w:r>
      <w:r w:rsidRPr="00E226AE">
        <w:rPr>
          <w:rStyle w:val="Emphasis"/>
        </w:rPr>
        <w:t>study</w:t>
      </w:r>
      <w:r w:rsidRPr="009C4860">
        <w:rPr>
          <w:sz w:val="10"/>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9C4860">
        <w:rPr>
          <w:sz w:val="10"/>
        </w:rPr>
        <w:t xml:space="preserve"> </w:t>
      </w:r>
      <w:r w:rsidRPr="00E226AE">
        <w:rPr>
          <w:rStyle w:val="Emphasis"/>
        </w:rPr>
        <w:t>expand</w:t>
      </w:r>
      <w:r w:rsidRPr="009C4860">
        <w:rPr>
          <w:sz w:val="10"/>
        </w:rPr>
        <w:t xml:space="preserve">, </w:t>
      </w:r>
      <w:r w:rsidRPr="00E226AE">
        <w:rPr>
          <w:rStyle w:val="StyleUnderline"/>
        </w:rPr>
        <w:t xml:space="preserve">stay the same size, or shrink. If you think there’s a good </w:t>
      </w:r>
      <w:proofErr w:type="gramStart"/>
      <w:r w:rsidRPr="00E226AE">
        <w:rPr>
          <w:rStyle w:val="Emphasis"/>
        </w:rPr>
        <w:t>chance</w:t>
      </w:r>
      <w:proofErr w:type="gramEnd"/>
      <w:r w:rsidRPr="00E226AE">
        <w:rPr>
          <w:rStyle w:val="StyleUnderline"/>
        </w:rPr>
        <w:t xml:space="preserve"> we will be able to act on those </w:t>
      </w:r>
      <w:r w:rsidRPr="00E226AE">
        <w:rPr>
          <w:rStyle w:val="Emphasis"/>
        </w:rPr>
        <w:t>moral concerns</w:t>
      </w:r>
      <w:r w:rsidRPr="009C4860">
        <w:rPr>
          <w:sz w:val="10"/>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9C4860">
        <w:rPr>
          <w:sz w:val="10"/>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9C4860">
        <w:rPr>
          <w:sz w:val="10"/>
        </w:rPr>
        <w:t xml:space="preserve"> </w:t>
      </w:r>
      <w:r w:rsidRPr="00E226AE">
        <w:rPr>
          <w:rStyle w:val="StyleUnderline"/>
        </w:rPr>
        <w:t xml:space="preserve">making any </w:t>
      </w:r>
      <w:r w:rsidRPr="00E226AE">
        <w:rPr>
          <w:rStyle w:val="Emphasis"/>
        </w:rPr>
        <w:t>irreversible commitments</w:t>
      </w:r>
      <w:r w:rsidRPr="009C4860">
        <w:rPr>
          <w:sz w:val="10"/>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9C4860">
        <w:rPr>
          <w:sz w:val="10"/>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9C4860">
        <w:rPr>
          <w:sz w:val="10"/>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9C4860">
        <w:rPr>
          <w:sz w:val="10"/>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9C4860">
        <w:rPr>
          <w:sz w:val="10"/>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9C4860">
        <w:rPr>
          <w:sz w:val="10"/>
        </w:rPr>
        <w:t xml:space="preserve">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 you might think there’s another moral issue that’s more important, such as factory farming. What can you do to help? Some areas to focus on </w:t>
      </w:r>
      <w:r w:rsidRPr="00E226AE">
        <w:rPr>
          <w:rStyle w:val="StyleUnderline"/>
          <w:highlight w:val="cyan"/>
        </w:rPr>
        <w:t>Our</w:t>
      </w:r>
      <w:r w:rsidRPr="009C4860">
        <w:rPr>
          <w:sz w:val="10"/>
        </w:rPr>
        <w:t xml:space="preserve"> </w:t>
      </w:r>
      <w:r w:rsidRPr="00E226AE">
        <w:rPr>
          <w:rStyle w:val="Emphasis"/>
          <w:highlight w:val="cyan"/>
        </w:rPr>
        <w:t>best evidence</w:t>
      </w:r>
      <w:r w:rsidRPr="009C4860">
        <w:rPr>
          <w:sz w:val="10"/>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9C4860">
        <w:rPr>
          <w:sz w:val="10"/>
        </w:rPr>
        <w:t xml:space="preserve"> </w:t>
      </w:r>
      <w:r w:rsidRPr="00615F5A">
        <w:rPr>
          <w:rStyle w:val="StyleUnderline"/>
        </w:rPr>
        <w:t>in the observable universe</w:t>
      </w:r>
      <w:r w:rsidRPr="009C4860">
        <w:rPr>
          <w:sz w:val="10"/>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9C4860">
        <w:rPr>
          <w:sz w:val="10"/>
        </w:rPr>
        <w:t>Let’s see how you can help avoid that.</w:t>
      </w:r>
    </w:p>
    <w:p w14:paraId="3360A20D" w14:textId="72A9E035" w:rsidR="00DF0FB0" w:rsidRPr="00DF0FB0" w:rsidRDefault="00DF0FB0" w:rsidP="00DF0FB0">
      <w:pPr>
        <w:pStyle w:val="Heading4"/>
        <w:rPr>
          <w:rFonts w:asciiTheme="minorHAnsi" w:hAnsiTheme="minorHAnsi" w:cstheme="minorHAnsi"/>
        </w:rPr>
      </w:pPr>
      <w:r>
        <w:rPr>
          <w:rFonts w:asciiTheme="minorHAnsi" w:hAnsiTheme="minorHAnsi" w:cstheme="minorHAnsi"/>
        </w:rPr>
        <w:t xml:space="preserve">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r>
        <w:rPr>
          <w:rFonts w:asciiTheme="minorHAnsi" w:hAnsiTheme="minorHAnsi" w:cstheme="minorHAnsi"/>
        </w:rPr>
        <w:t xml:space="preserve"> --- Th</w:t>
      </w:r>
      <w:r w:rsidR="001412CD">
        <w:rPr>
          <w:rFonts w:asciiTheme="minorHAnsi" w:hAnsiTheme="minorHAnsi" w:cstheme="minorHAnsi"/>
        </w:rPr>
        <w:t xml:space="preserve">e </w:t>
      </w:r>
      <w:r w:rsidR="008A1878">
        <w:rPr>
          <w:rFonts w:asciiTheme="minorHAnsi" w:hAnsiTheme="minorHAnsi" w:cstheme="minorHAnsi"/>
        </w:rPr>
        <w:t>US led</w:t>
      </w:r>
      <w:r w:rsidR="001412CD">
        <w:rPr>
          <w:rFonts w:asciiTheme="minorHAnsi" w:hAnsiTheme="minorHAnsi" w:cstheme="minorHAnsi"/>
        </w:rPr>
        <w:t xml:space="preserve"> </w:t>
      </w:r>
      <w:r w:rsidR="001412CD" w:rsidRPr="001412CD">
        <w:rPr>
          <w:rFonts w:asciiTheme="minorHAnsi" w:hAnsiTheme="minorHAnsi" w:cstheme="minorHAnsi"/>
        </w:rPr>
        <w:t>world order</w:t>
      </w:r>
      <w:r w:rsidR="001412CD">
        <w:rPr>
          <w:rFonts w:asciiTheme="minorHAnsi" w:hAnsiTheme="minorHAnsi" w:cstheme="minorHAnsi"/>
        </w:rPr>
        <w:t xml:space="preserve"> is the </w:t>
      </w:r>
      <w:r w:rsidR="001412CD" w:rsidRPr="001412CD">
        <w:rPr>
          <w:rFonts w:asciiTheme="minorHAnsi" w:hAnsiTheme="minorHAnsi" w:cstheme="minorHAnsi"/>
          <w:u w:val="single"/>
        </w:rPr>
        <w:t>most peaceful</w:t>
      </w:r>
      <w:r w:rsidR="001412CD">
        <w:rPr>
          <w:rFonts w:asciiTheme="minorHAnsi" w:hAnsiTheme="minorHAnsi" w:cstheme="minorHAnsi"/>
        </w:rPr>
        <w:t xml:space="preserve"> in </w:t>
      </w:r>
      <w:r w:rsidR="001412CD" w:rsidRPr="001412CD">
        <w:rPr>
          <w:rFonts w:asciiTheme="minorHAnsi" w:hAnsiTheme="minorHAnsi" w:cstheme="minorHAnsi"/>
          <w:u w:val="single"/>
        </w:rPr>
        <w:t>history</w:t>
      </w:r>
    </w:p>
    <w:p w14:paraId="1D358D63" w14:textId="77777777" w:rsidR="00DF0FB0" w:rsidRPr="005B30D3" w:rsidRDefault="00DF0FB0" w:rsidP="00DF0FB0">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2A7DDF71" w14:textId="77777777" w:rsidR="00DF0FB0" w:rsidRPr="005B30D3" w:rsidRDefault="00DF0FB0" w:rsidP="00DF0FB0">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39F1A8AD" w14:textId="77777777" w:rsidR="00DF0FB0" w:rsidRPr="005B30D3" w:rsidRDefault="00DF0FB0" w:rsidP="00DF0FB0">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w:t>
      </w:r>
      <w:proofErr w:type="gramStart"/>
      <w:r w:rsidRPr="005B30D3">
        <w:rPr>
          <w:rFonts w:asciiTheme="minorHAnsi" w:hAnsiTheme="minorHAnsi" w:cstheme="minorHAnsi"/>
          <w:sz w:val="16"/>
        </w:rPr>
        <w:t>Obviously</w:t>
      </w:r>
      <w:proofErr w:type="gramEnd"/>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06E0B849" w14:textId="77777777" w:rsidR="00DF0FB0" w:rsidRPr="005B30D3" w:rsidRDefault="00DF0FB0" w:rsidP="00DF0FB0">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760A8E46" w14:textId="77777777" w:rsidR="00DF0FB0" w:rsidRPr="005B30D3" w:rsidRDefault="00DF0FB0" w:rsidP="00DF0FB0">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0E0117C2" w14:textId="77777777" w:rsidR="00DF0FB0" w:rsidRPr="005B30D3" w:rsidRDefault="00DF0FB0" w:rsidP="00DF0FB0">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5AF9188F" w14:textId="77777777" w:rsidR="00DF0FB0" w:rsidRPr="005B30D3" w:rsidRDefault="00DF0FB0" w:rsidP="00DF0FB0">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213010CD" w14:textId="77777777" w:rsidR="00DF0FB0" w:rsidRPr="005B30D3" w:rsidRDefault="00DF0FB0" w:rsidP="00DF0FB0">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4C013CB3" w14:textId="77777777" w:rsidR="00DF0FB0" w:rsidRPr="005B30D3" w:rsidRDefault="00DF0FB0" w:rsidP="00DF0FB0">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w:t>
      </w:r>
      <w:proofErr w:type="gramStart"/>
      <w:r w:rsidRPr="005B30D3">
        <w:rPr>
          <w:rStyle w:val="StyleUnderline"/>
          <w:rFonts w:asciiTheme="minorHAnsi" w:hAnsiTheme="minorHAnsi" w:cstheme="minorHAnsi"/>
        </w:rPr>
        <w:t>it</w:t>
      </w:r>
      <w:proofErr w:type="gramEnd"/>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668269A7" w14:textId="77777777" w:rsidR="00DF0FB0" w:rsidRPr="005B30D3" w:rsidRDefault="00DF0FB0" w:rsidP="00DF0FB0">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341C2893" w14:textId="77777777" w:rsidR="00DF0FB0" w:rsidRPr="005B30D3" w:rsidRDefault="00DF0FB0" w:rsidP="00DF0FB0">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374D6160" w14:textId="77777777" w:rsidR="00DF0FB0" w:rsidRPr="005B30D3" w:rsidRDefault="00DF0FB0" w:rsidP="00DF0FB0">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 xml:space="preserve">are consistent with competitive state </w:t>
      </w:r>
      <w:proofErr w:type="gramStart"/>
      <w:r w:rsidRPr="005B30D3">
        <w:rPr>
          <w:rStyle w:val="StyleUnderline"/>
          <w:rFonts w:asciiTheme="minorHAnsi" w:hAnsiTheme="minorHAnsi" w:cstheme="minorHAnsi"/>
        </w:rPr>
        <w:t>policy-making</w:t>
      </w:r>
      <w:proofErr w:type="gramEnd"/>
      <w:r w:rsidRPr="005B30D3">
        <w:rPr>
          <w:rStyle w:val="StyleUnderline"/>
          <w:rFonts w:asciiTheme="minorHAnsi" w:hAnsiTheme="minorHAnsi" w:cstheme="minorHAnsi"/>
        </w:rPr>
        <w:t>,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proofErr w:type="gramStart"/>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proofErr w:type="gramEnd"/>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2A37D612" w14:textId="3B1C4C40" w:rsidR="005A5D7A" w:rsidRPr="005A5D7A" w:rsidRDefault="00DF0FB0" w:rsidP="005A5D7A">
      <w:pPr>
        <w:pStyle w:val="Heading4"/>
        <w:rPr>
          <w:u w:val="single"/>
        </w:rPr>
      </w:pPr>
      <w:r>
        <w:t xml:space="preserve">Reject </w:t>
      </w:r>
      <w:r w:rsidRPr="009938D1">
        <w:rPr>
          <w:u w:val="single"/>
        </w:rPr>
        <w:t>outdated</w:t>
      </w:r>
      <w:r>
        <w:t xml:space="preserve"> primacy bad </w:t>
      </w:r>
      <w:r w:rsidRPr="009938D1">
        <w:rPr>
          <w:u w:val="single"/>
        </w:rPr>
        <w:t>evidence</w:t>
      </w:r>
      <w:r>
        <w:t xml:space="preserve"> --- The </w:t>
      </w:r>
      <w:r w:rsidR="006779B2" w:rsidRPr="00E17517">
        <w:rPr>
          <w:u w:val="single"/>
        </w:rPr>
        <w:t>era</w:t>
      </w:r>
      <w:r>
        <w:t xml:space="preserve"> of </w:t>
      </w:r>
      <w:r w:rsidRPr="00E66D73">
        <w:rPr>
          <w:u w:val="single"/>
        </w:rPr>
        <w:t xml:space="preserve">liberal </w:t>
      </w:r>
      <w:r>
        <w:rPr>
          <w:u w:val="single"/>
        </w:rPr>
        <w:t>hegemony</w:t>
      </w:r>
      <w:r>
        <w:t xml:space="preserve"> is </w:t>
      </w:r>
      <w:r w:rsidRPr="00F642BC">
        <w:rPr>
          <w:u w:val="single"/>
        </w:rPr>
        <w:t>over</w:t>
      </w:r>
      <w:r>
        <w:t xml:space="preserve"> in favor of </w:t>
      </w:r>
      <w:r w:rsidR="005D2551" w:rsidRPr="005D2551">
        <w:rPr>
          <w:u w:val="single"/>
        </w:rPr>
        <w:t>pragmatic restraint</w:t>
      </w:r>
    </w:p>
    <w:p w14:paraId="33431E5F" w14:textId="2E0D5B73" w:rsidR="005A5D7A" w:rsidRPr="00B6028A" w:rsidRDefault="00DF0FB0" w:rsidP="00DF0FB0">
      <w:r>
        <w:t>*</w:t>
      </w:r>
      <w:r w:rsidR="004B10F4">
        <w:t xml:space="preserve"> </w:t>
      </w:r>
      <w:r w:rsidRPr="00B1336F">
        <w:rPr>
          <w:u w:val="single"/>
        </w:rPr>
        <w:t>Their evidence</w:t>
      </w:r>
      <w:r>
        <w:t xml:space="preserve"> will be based on </w:t>
      </w:r>
      <w:r w:rsidRPr="00B1336F">
        <w:rPr>
          <w:u w:val="single"/>
        </w:rPr>
        <w:t>interventions</w:t>
      </w:r>
      <w:r>
        <w:t xml:space="preserve"> undertaken during the </w:t>
      </w:r>
      <w:r w:rsidRPr="00B1336F">
        <w:rPr>
          <w:u w:val="single"/>
        </w:rPr>
        <w:t>era</w:t>
      </w:r>
      <w:r>
        <w:t xml:space="preserve"> of </w:t>
      </w:r>
      <w:r w:rsidRPr="00B1336F">
        <w:rPr>
          <w:u w:val="single"/>
        </w:rPr>
        <w:t>liberal hegemony</w:t>
      </w:r>
      <w:r>
        <w:t xml:space="preserve"> --- That era has been </w:t>
      </w:r>
      <w:r w:rsidRPr="00B1336F">
        <w:rPr>
          <w:u w:val="single"/>
        </w:rPr>
        <w:t>ended</w:t>
      </w:r>
      <w:r>
        <w:t xml:space="preserve"> in favor of a focus on </w:t>
      </w:r>
      <w:r w:rsidRPr="00B1336F">
        <w:rPr>
          <w:u w:val="single"/>
        </w:rPr>
        <w:t>national security</w:t>
      </w:r>
      <w:r>
        <w:t xml:space="preserve"> instead of </w:t>
      </w:r>
      <w:r w:rsidRPr="00B1336F">
        <w:rPr>
          <w:u w:val="single"/>
        </w:rPr>
        <w:t>humanitarian interventions</w:t>
      </w:r>
      <w:r w:rsidR="005A5D7A">
        <w:br/>
        <w:t>*</w:t>
      </w:r>
      <w:r w:rsidR="004B10F4">
        <w:t xml:space="preserve"> </w:t>
      </w:r>
      <w:r w:rsidR="005A5D7A" w:rsidRPr="00B1336F">
        <w:rPr>
          <w:u w:val="single"/>
        </w:rPr>
        <w:t>Afghanistan</w:t>
      </w:r>
      <w:r w:rsidR="005A5D7A">
        <w:t xml:space="preserve"> withdrawal went against </w:t>
      </w:r>
      <w:r w:rsidR="005A5D7A" w:rsidRPr="00B1336F">
        <w:rPr>
          <w:u w:val="single"/>
        </w:rPr>
        <w:t>core tenants</w:t>
      </w:r>
      <w:r w:rsidR="005A5D7A">
        <w:t xml:space="preserve"> of </w:t>
      </w:r>
      <w:r w:rsidR="005A5D7A" w:rsidRPr="00B1336F">
        <w:rPr>
          <w:u w:val="single"/>
        </w:rPr>
        <w:t>liberal internationalism</w:t>
      </w:r>
      <w:r w:rsidR="005A5D7A">
        <w:br/>
        <w:t>*</w:t>
      </w:r>
      <w:r w:rsidR="004B10F4">
        <w:t xml:space="preserve"> </w:t>
      </w:r>
      <w:r w:rsidR="005A5D7A">
        <w:t xml:space="preserve">The United States has removed </w:t>
      </w:r>
      <w:r w:rsidR="005A5D7A" w:rsidRPr="00B1336F">
        <w:rPr>
          <w:u w:val="single"/>
        </w:rPr>
        <w:t>democracy</w:t>
      </w:r>
      <w:r w:rsidR="005A5D7A">
        <w:t xml:space="preserve"> and </w:t>
      </w:r>
      <w:r w:rsidR="005A5D7A" w:rsidRPr="00B1336F">
        <w:rPr>
          <w:u w:val="single"/>
        </w:rPr>
        <w:t>human rights</w:t>
      </w:r>
      <w:r w:rsidR="005A5D7A">
        <w:t xml:space="preserve"> from their “</w:t>
      </w:r>
      <w:r w:rsidR="005A5D7A" w:rsidRPr="00B1336F">
        <w:rPr>
          <w:u w:val="single"/>
        </w:rPr>
        <w:t>core interests</w:t>
      </w:r>
      <w:r w:rsidR="005A5D7A">
        <w:t xml:space="preserve">” that need to </w:t>
      </w:r>
      <w:r w:rsidR="005A5D7A" w:rsidRPr="00B1336F">
        <w:rPr>
          <w:u w:val="single"/>
        </w:rPr>
        <w:t>protected</w:t>
      </w:r>
      <w:r w:rsidR="005A5D7A">
        <w:t xml:space="preserve"> with </w:t>
      </w:r>
      <w:r w:rsidR="005A5D7A" w:rsidRPr="00B1336F">
        <w:rPr>
          <w:u w:val="single"/>
        </w:rPr>
        <w:t>military power</w:t>
      </w:r>
      <w:r w:rsidR="005A5D7A" w:rsidRPr="00B1336F">
        <w:rPr>
          <w:u w:val="single"/>
        </w:rPr>
        <w:br/>
      </w:r>
      <w:r w:rsidR="005A5D7A">
        <w:t>*</w:t>
      </w:r>
      <w:r w:rsidR="004B10F4">
        <w:t xml:space="preserve"> </w:t>
      </w:r>
      <w:r w:rsidR="005A5D7A">
        <w:t xml:space="preserve">There will be </w:t>
      </w:r>
      <w:r w:rsidR="005A5D7A" w:rsidRPr="00B1336F">
        <w:rPr>
          <w:u w:val="single"/>
        </w:rPr>
        <w:t>force reductions</w:t>
      </w:r>
      <w:r w:rsidR="005A5D7A">
        <w:t xml:space="preserve"> in </w:t>
      </w:r>
      <w:r w:rsidR="005A5D7A" w:rsidRPr="00B1336F">
        <w:rPr>
          <w:u w:val="single"/>
        </w:rPr>
        <w:t>Iraq</w:t>
      </w:r>
      <w:r w:rsidR="005A5D7A">
        <w:t xml:space="preserve">, </w:t>
      </w:r>
      <w:r w:rsidR="005A5D7A" w:rsidRPr="00B1336F">
        <w:rPr>
          <w:u w:val="single"/>
        </w:rPr>
        <w:t>Jordan</w:t>
      </w:r>
      <w:r w:rsidR="005A5D7A">
        <w:t xml:space="preserve">, </w:t>
      </w:r>
      <w:r w:rsidR="005A5D7A" w:rsidRPr="00B1336F">
        <w:rPr>
          <w:u w:val="single"/>
        </w:rPr>
        <w:t>Kuwait</w:t>
      </w:r>
      <w:r w:rsidR="005A5D7A">
        <w:t xml:space="preserve">, </w:t>
      </w:r>
      <w:r w:rsidR="005A5D7A" w:rsidRPr="00B1336F">
        <w:rPr>
          <w:u w:val="single"/>
        </w:rPr>
        <w:t>Saudi</w:t>
      </w:r>
      <w:r w:rsidR="005A5D7A">
        <w:t xml:space="preserve">, </w:t>
      </w:r>
      <w:r w:rsidR="005A5D7A" w:rsidRPr="00B1336F">
        <w:rPr>
          <w:u w:val="single"/>
        </w:rPr>
        <w:t>Syria</w:t>
      </w:r>
      <w:r w:rsidR="005A5D7A">
        <w:t xml:space="preserve">, and </w:t>
      </w:r>
      <w:r w:rsidR="005A5D7A" w:rsidRPr="00B1336F">
        <w:rPr>
          <w:u w:val="single"/>
        </w:rPr>
        <w:t>NATO</w:t>
      </w:r>
    </w:p>
    <w:p w14:paraId="30B5D486" w14:textId="77777777" w:rsidR="00DF0FB0" w:rsidRDefault="00DF0FB0" w:rsidP="00DF0FB0">
      <w:r w:rsidRPr="00B22A37">
        <w:rPr>
          <w:rStyle w:val="Style13ptBold"/>
        </w:rPr>
        <w:t>Shifrinson and Wertheim, 21</w:t>
      </w:r>
      <w:r w:rsidRPr="00B22A37">
        <w:t xml:space="preserve"> (Joshua Shifrinson and Stephen Wertheim, Associate Professor of International Relations at Boston </w:t>
      </w:r>
      <w:proofErr w:type="gramStart"/>
      <w:r w:rsidRPr="00B22A37">
        <w:t>University ,</w:t>
      </w:r>
      <w:proofErr w:type="gramEnd"/>
      <w:r w:rsidRPr="00B22A37">
        <w:t xml:space="preserve"> Senior Fellow in the American Statecraft Program at the Carnegie Endowment for International Peace , 9-9-2021, accessed on 12-18-2021, Outline, "</w:t>
      </w:r>
      <w:r w:rsidRPr="00AF4DEC">
        <w:rPr>
          <w:b/>
          <w:bCs/>
          <w:sz w:val="24"/>
          <w:szCs w:val="24"/>
          <w:highlight w:val="cyan"/>
          <w:u w:val="single"/>
        </w:rPr>
        <w:t>Biden the Realist</w:t>
      </w:r>
      <w:r w:rsidRPr="00B22A37">
        <w:t xml:space="preserve">", </w:t>
      </w:r>
      <w:hyperlink r:id="rId20" w:history="1">
        <w:r w:rsidRPr="00AF78E3">
          <w:rPr>
            <w:rStyle w:val="Hyperlink"/>
          </w:rPr>
          <w:t>https://outline.com/JSjh3z)//Babcii</w:t>
        </w:r>
      </w:hyperlink>
    </w:p>
    <w:p w14:paraId="4AA6D692" w14:textId="77777777" w:rsidR="00DF0FB0" w:rsidRPr="009938D1" w:rsidRDefault="00DF0FB0" w:rsidP="00DF0FB0">
      <w:pPr>
        <w:rPr>
          <w:sz w:val="12"/>
        </w:rPr>
      </w:pPr>
      <w:r w:rsidRPr="009938D1">
        <w:rPr>
          <w:sz w:val="12"/>
        </w:rPr>
        <w:t xml:space="preserve">But Biden’s </w:t>
      </w:r>
      <w:r w:rsidRPr="00B22A37">
        <w:rPr>
          <w:u w:val="single"/>
        </w:rPr>
        <w:t>decision to terminate</w:t>
      </w:r>
      <w:r w:rsidRPr="009938D1">
        <w:rPr>
          <w:sz w:val="12"/>
        </w:rPr>
        <w:t xml:space="preserve"> the U.S. war in </w:t>
      </w:r>
      <w:r w:rsidRPr="009938D1">
        <w:rPr>
          <w:b/>
          <w:bCs/>
          <w:highlight w:val="cyan"/>
          <w:u w:val="single"/>
        </w:rPr>
        <w:t>Afghanistan</w:t>
      </w:r>
      <w:r w:rsidRPr="009938D1">
        <w:rPr>
          <w:sz w:val="12"/>
        </w:rPr>
        <w:t xml:space="preserve"> has revealed another side of the United States’ 46th president. In ending the two-decades-long war, Biden </w:t>
      </w:r>
      <w:r w:rsidRPr="009938D1">
        <w:rPr>
          <w:b/>
          <w:bCs/>
          <w:highlight w:val="cyan"/>
          <w:u w:val="single"/>
        </w:rPr>
        <w:t>rejected every “liberal internationalist” premise</w:t>
      </w:r>
      <w:r w:rsidRPr="009938D1">
        <w:rPr>
          <w:b/>
          <w:bCs/>
          <w:u w:val="single"/>
        </w:rPr>
        <w:t xml:space="preserve"> </w:t>
      </w:r>
      <w:r w:rsidRPr="00B22A37">
        <w:rPr>
          <w:u w:val="single"/>
        </w:rPr>
        <w:t>of the enterprise</w:t>
      </w:r>
      <w:r w:rsidRPr="009938D1">
        <w:rPr>
          <w:sz w:val="12"/>
        </w:rPr>
        <w:t xml:space="preserve">, including the notion that building a democratic Afghanistan and transforming the region served U.S. interests or advanced universal values. He repeatedly argued that the United States had only one valid reason to use force there: to “get the terrorists who attacked us on 9/11” and might attack again. Once that objective had been achieved, the United States had no business waging war. It was for “the Afghan people alone to decide their future,” he said, including whether they would live in a Western-style democracy or under Taliban rule. </w:t>
      </w:r>
      <w:r w:rsidRPr="009938D1">
        <w:rPr>
          <w:sz w:val="12"/>
          <w:szCs w:val="16"/>
        </w:rPr>
        <w:t xml:space="preserve">The Taliban’s swift takeover, far from changing Biden’s mind, seems to have only affirmed his views about the limits of U.S. military power—in Afghanistan and elsewhere. Ending the war was “about ending an era of major military operations to remake other countries,” he said after the last U.S. soldier left Afghanistan. </w:t>
      </w:r>
      <w:r w:rsidRPr="009938D1">
        <w:rPr>
          <w:sz w:val="12"/>
        </w:rPr>
        <w:t xml:space="preserve">All this might surprise those who detect a “Biden doctrine” aiming to assert American power and defend democracy across the globe. Yet the Biden who terminated the United States’ longest war has been hiding in plain sight. Throughout his career, </w:t>
      </w:r>
      <w:r w:rsidRPr="00B22A37">
        <w:rPr>
          <w:u w:val="single"/>
        </w:rPr>
        <w:t>Biden has put</w:t>
      </w:r>
      <w:r w:rsidRPr="009938D1">
        <w:rPr>
          <w:sz w:val="12"/>
        </w:rPr>
        <w:t xml:space="preserve"> the </w:t>
      </w:r>
      <w:r w:rsidRPr="00B22A37">
        <w:rPr>
          <w:u w:val="single"/>
        </w:rPr>
        <w:t xml:space="preserve">pragmatic </w:t>
      </w:r>
      <w:r w:rsidRPr="009938D1">
        <w:rPr>
          <w:highlight w:val="cyan"/>
          <w:u w:val="single"/>
        </w:rPr>
        <w:t>pursuit of national security over</w:t>
      </w:r>
      <w:r w:rsidRPr="00B22A37">
        <w:rPr>
          <w:u w:val="single"/>
        </w:rPr>
        <w:t xml:space="preserve"> </w:t>
      </w:r>
      <w:r w:rsidRPr="009938D1">
        <w:rPr>
          <w:sz w:val="12"/>
        </w:rPr>
        <w:t xml:space="preserve">foreign policy </w:t>
      </w:r>
      <w:r w:rsidRPr="009938D1">
        <w:rPr>
          <w:b/>
          <w:bCs/>
          <w:highlight w:val="cyan"/>
          <w:u w:val="single"/>
        </w:rPr>
        <w:t>orthodoxy</w:t>
      </w:r>
      <w:r w:rsidRPr="009938D1">
        <w:rPr>
          <w:sz w:val="12"/>
        </w:rPr>
        <w:t xml:space="preserve">. For more than a decade, that calculus has made him a </w:t>
      </w:r>
      <w:r w:rsidRPr="00B22A37">
        <w:rPr>
          <w:u w:val="single"/>
        </w:rPr>
        <w:t>critic of regime-change wars and other efforts to promote American values by military force.</w:t>
      </w:r>
      <w:r>
        <w:rPr>
          <w:u w:val="single"/>
        </w:rPr>
        <w:t xml:space="preserve"> </w:t>
      </w:r>
      <w:r w:rsidRPr="009938D1">
        <w:rPr>
          <w:sz w:val="12"/>
        </w:rPr>
        <w:t xml:space="preserve">Although his predecessor, Donald Trump, </w:t>
      </w:r>
      <w:hyperlink r:id="rId21" w:history="1">
        <w:r w:rsidRPr="009938D1">
          <w:rPr>
            <w:rStyle w:val="Hyperlink"/>
            <w:sz w:val="12"/>
          </w:rPr>
          <w:t>gave voice</w:t>
        </w:r>
      </w:hyperlink>
      <w:r w:rsidRPr="009938D1">
        <w:rPr>
          <w:sz w:val="12"/>
        </w:rPr>
        <w:t xml:space="preserve"> to similar impulses, it is </w:t>
      </w:r>
      <w:r w:rsidRPr="00C34257">
        <w:rPr>
          <w:u w:val="single"/>
        </w:rPr>
        <w:t>Biden</w:t>
      </w:r>
      <w:r w:rsidRPr="009938D1">
        <w:rPr>
          <w:sz w:val="12"/>
        </w:rPr>
        <w:t xml:space="preserve"> who </w:t>
      </w:r>
      <w:r w:rsidRPr="00C34257">
        <w:rPr>
          <w:u w:val="single"/>
        </w:rPr>
        <w:t xml:space="preserve">offers </w:t>
      </w:r>
      <w:r w:rsidRPr="00A5650F">
        <w:rPr>
          <w:b/>
          <w:bCs/>
          <w:highlight w:val="cyan"/>
          <w:u w:val="single"/>
        </w:rPr>
        <w:t>a</w:t>
      </w:r>
      <w:r w:rsidRPr="00A5650F">
        <w:rPr>
          <w:b/>
          <w:bCs/>
          <w:sz w:val="12"/>
        </w:rPr>
        <w:t xml:space="preserve"> </w:t>
      </w:r>
      <w:r w:rsidRPr="009938D1">
        <w:rPr>
          <w:sz w:val="12"/>
        </w:rPr>
        <w:t xml:space="preserve">more </w:t>
      </w:r>
      <w:r w:rsidRPr="009938D1">
        <w:rPr>
          <w:b/>
          <w:bCs/>
          <w:u w:val="single"/>
        </w:rPr>
        <w:t>coherent</w:t>
      </w:r>
      <w:r w:rsidRPr="00C34257">
        <w:rPr>
          <w:b/>
          <w:bCs/>
          <w:u w:val="single"/>
        </w:rPr>
        <w:t xml:space="preserve"> </w:t>
      </w:r>
      <w:r w:rsidRPr="00A5650F">
        <w:rPr>
          <w:b/>
          <w:bCs/>
          <w:highlight w:val="cyan"/>
          <w:u w:val="single"/>
        </w:rPr>
        <w:t xml:space="preserve">version of pragmatic </w:t>
      </w:r>
      <w:r w:rsidRPr="009938D1">
        <w:rPr>
          <w:b/>
          <w:bCs/>
          <w:highlight w:val="cyan"/>
          <w:u w:val="single"/>
        </w:rPr>
        <w:t>realism</w:t>
      </w:r>
      <w:r w:rsidRPr="009938D1">
        <w:rPr>
          <w:sz w:val="12"/>
        </w:rPr>
        <w:t xml:space="preserve">—a mode of thought that </w:t>
      </w:r>
      <w:r w:rsidRPr="00C34257">
        <w:rPr>
          <w:u w:val="single"/>
        </w:rPr>
        <w:t>prizes the advancement of tangible U.S. interests</w:t>
      </w:r>
      <w:r w:rsidRPr="009938D1">
        <w:rPr>
          <w:sz w:val="12"/>
        </w:rPr>
        <w:t xml:space="preserve">, expects other states to follow their own interests, and changes course to get what the United States needs in a competitive world. If Biden continues to apply this vision, he will deliver </w:t>
      </w:r>
      <w:r w:rsidRPr="00C34257">
        <w:rPr>
          <w:u w:val="single"/>
        </w:rPr>
        <w:t xml:space="preserve">a welcome </w:t>
      </w:r>
      <w:r w:rsidRPr="009938D1">
        <w:rPr>
          <w:highlight w:val="cyan"/>
          <w:u w:val="single"/>
        </w:rPr>
        <w:t>change f</w:t>
      </w:r>
      <w:r w:rsidRPr="00DF0FB0">
        <w:rPr>
          <w:highlight w:val="cyan"/>
          <w:u w:val="single"/>
        </w:rPr>
        <w:t>rom</w:t>
      </w:r>
      <w:r w:rsidRPr="00C34257">
        <w:rPr>
          <w:u w:val="single"/>
        </w:rPr>
        <w:t xml:space="preserve"> decades of </w:t>
      </w:r>
      <w:r w:rsidRPr="009938D1">
        <w:rPr>
          <w:b/>
          <w:bCs/>
          <w:highlight w:val="cyan"/>
          <w:u w:val="single"/>
        </w:rPr>
        <w:t>overassertive</w:t>
      </w:r>
      <w:r w:rsidRPr="00C34257">
        <w:rPr>
          <w:u w:val="single"/>
        </w:rPr>
        <w:t xml:space="preserve"> U.S. </w:t>
      </w:r>
      <w:r w:rsidRPr="009938D1">
        <w:rPr>
          <w:b/>
          <w:bCs/>
          <w:highlight w:val="cyan"/>
          <w:u w:val="single"/>
        </w:rPr>
        <w:t>foreign policy</w:t>
      </w:r>
      <w:r w:rsidRPr="009938D1">
        <w:rPr>
          <w:sz w:val="12"/>
        </w:rPr>
        <w:t xml:space="preserve"> </w:t>
      </w:r>
      <w:hyperlink r:id="rId22" w:history="1">
        <w:r w:rsidRPr="009938D1">
          <w:rPr>
            <w:rStyle w:val="Hyperlink"/>
            <w:sz w:val="12"/>
          </w:rPr>
          <w:t>that has squandered</w:t>
        </w:r>
      </w:hyperlink>
      <w:r w:rsidRPr="009938D1">
        <w:rPr>
          <w:sz w:val="12"/>
        </w:rPr>
        <w:t xml:space="preserve"> lives and resources in pursuit of unachievable goals. </w:t>
      </w:r>
      <w:r w:rsidRPr="009938D1">
        <w:rPr>
          <w:sz w:val="12"/>
          <w:szCs w:val="16"/>
        </w:rPr>
        <w:t xml:space="preserve">LEARNING FROM EXPERIENCE Since entering the Senate in 1973, Biden has stood out for adapting his foreign policy views to changing domestic and international circumstances. He struck a moderate line early in his national political career when confronted with Americans’ weariness with the war in Vietnam in the 1970s and mounting tensions with the Soviet Union in the 1980s. He opposed sending additional military aid to South Vietnam in 1975 as North Vietnam launched its final offensive. And when President Ronald Reagan launched a massive military buildup to increase pressure on the Soviet Union, he voted against many of the administration’s top priorities. Notably, Biden voted against the 1991 Gulf War against Iraq. “What vital interests of the United States justify sending Americans to their deaths in the sands of Saudi Arabia?” he asked. He also worried that U.S. troops would unfairly shoulder most of the casualties and that “the enmity of the Arab world” would be directed toward the United States. Biden’s views shifted, however, after the Soviet Union collapsed and the United States attained unipolar dominance. As the ranking Democrat on the Senate Foreign Relations Committee, Biden emerged as a leading proponent of enlarging NATO—a policy that created new, open-ended security commitments for the United States at the time when the “vital interests” involved were highly debatable. He contended that enlargement would guarantee “another 50 years of peace” in Europe as well as redress the “historical injustice” of Stalinist domination in Eastern Europe. Recanting his opposition to the earlier Gulf War, Biden championed U.S.-led military intervention against Serbia in the Bosnian war and the Kosovo crisis. After the 9/11 attacks, Biden voted to authorize the war in Afghanistan and, with some reservations, the war in Iraq. One week into the United States’ “shock and awe” campaign, he expressed hope that the invasion would “put Iraq on the path to a pluralistic and democratic society.” Yet once the wars faltered, Biden adapted again. In the face of insurgencies in Afghanistan and Iraq, he grew skeptical of both U.S. state-building missions. In 2006, Biden put forward his most distinctive foreign policy proposal to that point: he advocated dividing Iraq into a federal system along sectarian lines, paving the way for the U.S. military’s withdrawal from the country. Without acquiring an antiwar reputation, Biden was looking for an exit from Iraq. Accordingly, he bluntly opposed the U.S. “surge” of troops into Iraq when it was first floated in 2006, describing it as “the absolute wrong strategy.” Biden has consistently put the pragmatic pursuit of U.S. national security over foreign policy orthodoxy. Biden’s opposition to large wars with inflated goals only deepened as vice president. He was nearly alone among President Barack Obama’s senior advisers in dissenting from the administration’s decision to surge U.S. forces into Afghanistan from 2009 to 2011. Biden reasoned that the U.S.-backed Afghan government had insuperable flaws that made a complete victory over the Taliban insurgency impossible. He instead counseled a narrow counterterrorism mission targeting al Qaeda and related groups. It is possible Biden wanted to go even further. In his diary, U.S. envoy Richard Holbrooke recounted that Biden wanted to withdraw from Afghanistan entirely. During one particularly contentious debate, Holbrooke recounted Biden yelling, “I am not sending my boy back there to risk his life on behalf of women’s rights!” Advancing liberal values at gunpoint, he explained, “just won’t work, that’s not what [U.S. troops are] there for.” Biden also appears to have been a voice of caution within the Obama administration on other foreign policy debates. He expressed concern about launching the 2011 Navy SEAL raid that ultimately killed Osama bin Laden, suggesting that the United States gather additional intelligence before taking a step that could imperil relations with Pakistan. Biden also claims to have opposed the bombing of Libya that same year. At the time, he publicly urged U.S. NATO allies to take over the mission from the United States. “We can’t do it all,” Biden said, underscoring that Libya was peripheral to “our strategic interest” in the region. </w:t>
      </w:r>
      <w:r w:rsidRPr="009938D1">
        <w:rPr>
          <w:sz w:val="12"/>
        </w:rPr>
        <w:t xml:space="preserve">To Biden’s critics, his shifts on foreign policy no doubt seem opportunistic. His supporters, meanwhile, can herald his </w:t>
      </w:r>
      <w:r w:rsidRPr="00C34257">
        <w:rPr>
          <w:b/>
          <w:bCs/>
          <w:u w:val="single"/>
        </w:rPr>
        <w:t>willingness to learn from experience</w:t>
      </w:r>
      <w:r w:rsidRPr="009938D1">
        <w:rPr>
          <w:sz w:val="12"/>
        </w:rPr>
        <w:t xml:space="preserve">. But Biden’s </w:t>
      </w:r>
      <w:r w:rsidRPr="00C34257">
        <w:rPr>
          <w:u w:val="single"/>
        </w:rPr>
        <w:t xml:space="preserve">trajectory </w:t>
      </w:r>
      <w:r w:rsidRPr="00DF0FB0">
        <w:rPr>
          <w:u w:val="single"/>
        </w:rPr>
        <w:t xml:space="preserve">from </w:t>
      </w:r>
      <w:r w:rsidRPr="00DF0FB0">
        <w:rPr>
          <w:b/>
          <w:bCs/>
          <w:u w:val="single"/>
        </w:rPr>
        <w:t>Cold War</w:t>
      </w:r>
      <w:r w:rsidRPr="00DF0FB0">
        <w:rPr>
          <w:sz w:val="12"/>
        </w:rPr>
        <w:t xml:space="preserve"> moderate </w:t>
      </w:r>
      <w:r w:rsidRPr="00DF0FB0">
        <w:rPr>
          <w:b/>
          <w:bCs/>
          <w:u w:val="single"/>
        </w:rPr>
        <w:t xml:space="preserve">to </w:t>
      </w:r>
      <w:r w:rsidRPr="009938D1">
        <w:rPr>
          <w:b/>
          <w:bCs/>
          <w:highlight w:val="cyan"/>
          <w:u w:val="single"/>
        </w:rPr>
        <w:t>liberal-hegemony</w:t>
      </w:r>
      <w:r w:rsidRPr="009938D1">
        <w:rPr>
          <w:sz w:val="12"/>
        </w:rPr>
        <w:t xml:space="preserve"> enthusiast </w:t>
      </w:r>
      <w:r w:rsidRPr="009938D1">
        <w:rPr>
          <w:b/>
          <w:bCs/>
          <w:highlight w:val="cyan"/>
          <w:u w:val="single"/>
        </w:rPr>
        <w:t>to</w:t>
      </w:r>
      <w:r w:rsidRPr="00C34257">
        <w:rPr>
          <w:b/>
          <w:bCs/>
          <w:u w:val="single"/>
        </w:rPr>
        <w:t xml:space="preserve"> nation-building skeptic</w:t>
      </w:r>
      <w:r w:rsidRPr="009938D1">
        <w:rPr>
          <w:sz w:val="12"/>
        </w:rPr>
        <w:t xml:space="preserve"> contains a through line: he has always </w:t>
      </w:r>
      <w:r w:rsidRPr="00C34257">
        <w:rPr>
          <w:b/>
          <w:bCs/>
          <w:u w:val="single"/>
        </w:rPr>
        <w:t xml:space="preserve">regarded </w:t>
      </w:r>
      <w:r w:rsidRPr="009938D1">
        <w:rPr>
          <w:b/>
          <w:bCs/>
          <w:highlight w:val="cyan"/>
          <w:u w:val="single"/>
        </w:rPr>
        <w:t>U.S. security as the paramount basis</w:t>
      </w:r>
      <w:r w:rsidRPr="00C34257">
        <w:rPr>
          <w:b/>
          <w:bCs/>
          <w:u w:val="single"/>
        </w:rPr>
        <w:t xml:space="preserve"> of foreign </w:t>
      </w:r>
      <w:proofErr w:type="gramStart"/>
      <w:r w:rsidRPr="00C34257">
        <w:rPr>
          <w:b/>
          <w:bCs/>
          <w:u w:val="single"/>
        </w:rPr>
        <w:t>policy</w:t>
      </w:r>
      <w:r w:rsidRPr="009938D1">
        <w:rPr>
          <w:sz w:val="12"/>
        </w:rPr>
        <w:t>, and</w:t>
      </w:r>
      <w:proofErr w:type="gramEnd"/>
      <w:r w:rsidRPr="009938D1">
        <w:rPr>
          <w:sz w:val="12"/>
        </w:rPr>
        <w:t xml:space="preserve"> has been willing to reassess how to advance American interests in light of new conditions and stubborn realities. And this </w:t>
      </w:r>
      <w:r w:rsidRPr="00C34257">
        <w:rPr>
          <w:u w:val="single"/>
        </w:rPr>
        <w:t>pragmatic realism</w:t>
      </w:r>
      <w:r w:rsidRPr="009938D1">
        <w:rPr>
          <w:sz w:val="12"/>
        </w:rPr>
        <w:t xml:space="preserve"> may </w:t>
      </w:r>
      <w:r w:rsidRPr="00C34257">
        <w:rPr>
          <w:u w:val="single"/>
        </w:rPr>
        <w:t>augur</w:t>
      </w:r>
      <w:r w:rsidRPr="009938D1">
        <w:rPr>
          <w:sz w:val="12"/>
        </w:rPr>
        <w:t xml:space="preserve"> even more </w:t>
      </w:r>
      <w:r w:rsidRPr="0035612D">
        <w:rPr>
          <w:b/>
          <w:bCs/>
          <w:highlight w:val="cyan"/>
          <w:u w:val="single"/>
        </w:rPr>
        <w:t>sweeping changes to American</w:t>
      </w:r>
      <w:r w:rsidRPr="00C34257">
        <w:rPr>
          <w:u w:val="single"/>
        </w:rPr>
        <w:t xml:space="preserve"> foreign </w:t>
      </w:r>
      <w:r w:rsidRPr="0035612D">
        <w:rPr>
          <w:b/>
          <w:bCs/>
          <w:highlight w:val="cyan"/>
          <w:u w:val="single"/>
        </w:rPr>
        <w:t>policy</w:t>
      </w:r>
      <w:r w:rsidRPr="009938D1">
        <w:rPr>
          <w:sz w:val="12"/>
        </w:rPr>
        <w:t xml:space="preserve"> now that he resides in the White House. </w:t>
      </w:r>
      <w:r w:rsidRPr="009938D1">
        <w:rPr>
          <w:sz w:val="12"/>
          <w:szCs w:val="16"/>
        </w:rPr>
        <w:t xml:space="preserve">AFTER AFGHANISTAN Afghanistan represents the starkest example of Biden’s pragmatic realist streak. He ended the war swiftly after concluding that doing so would benefit the United States, heeding the strong preference of the U.S. public and resisting pressure from the Pentagon and many foreign policy elites to renew the U.S. state-building project. In justifying his decision, Biden insisted that U.S. service members should be sent into combat only to defend the United States. As an animated Biden told an interviewer during his presidential campaign, “The responsibility I have is to protect America’s national self-interest and not put our women and men in harm’s way to try to solve every single problem in the world by use of force.” </w:t>
      </w:r>
      <w:r w:rsidRPr="009938D1">
        <w:rPr>
          <w:highlight w:val="cyan"/>
          <w:u w:val="single"/>
        </w:rPr>
        <w:t>Afghanistan</w:t>
      </w:r>
      <w:r w:rsidRPr="00C34257">
        <w:rPr>
          <w:u w:val="single"/>
        </w:rPr>
        <w:t xml:space="preserve"> may be </w:t>
      </w:r>
      <w:r w:rsidRPr="009938D1">
        <w:rPr>
          <w:highlight w:val="cyan"/>
          <w:u w:val="single"/>
        </w:rPr>
        <w:t>just the beginning</w:t>
      </w:r>
      <w:r w:rsidRPr="009938D1">
        <w:rPr>
          <w:sz w:val="12"/>
        </w:rPr>
        <w:t xml:space="preserve">. Biden has </w:t>
      </w:r>
      <w:r w:rsidRPr="00C34257">
        <w:rPr>
          <w:b/>
          <w:bCs/>
          <w:u w:val="single"/>
        </w:rPr>
        <w:t xml:space="preserve">ordered the Defense Department to conduct </w:t>
      </w:r>
      <w:r w:rsidRPr="009938D1">
        <w:rPr>
          <w:b/>
          <w:bCs/>
          <w:highlight w:val="cyan"/>
          <w:u w:val="single"/>
        </w:rPr>
        <w:t>a “global posture review</w:t>
      </w:r>
      <w:r w:rsidRPr="00C34257">
        <w:rPr>
          <w:b/>
          <w:bCs/>
          <w:u w:val="single"/>
        </w:rPr>
        <w:t>”</w:t>
      </w:r>
      <w:r w:rsidRPr="009938D1">
        <w:rPr>
          <w:sz w:val="12"/>
        </w:rPr>
        <w:t xml:space="preserve"> of the United States’ forward deployments. If the review acts on the insight of General Mark Milley, the chairman of the joint chiefs of staff, that many existing deployments were “developed during the Cold War,” it could recommend </w:t>
      </w:r>
      <w:r w:rsidRPr="00C34257">
        <w:rPr>
          <w:u w:val="single"/>
        </w:rPr>
        <w:t xml:space="preserve">a </w:t>
      </w:r>
      <w:r w:rsidRPr="009938D1">
        <w:rPr>
          <w:highlight w:val="cyan"/>
          <w:u w:val="single"/>
        </w:rPr>
        <w:t>significant restructuring</w:t>
      </w:r>
      <w:r w:rsidRPr="00C34257">
        <w:rPr>
          <w:u w:val="single"/>
        </w:rPr>
        <w:t xml:space="preserve"> of the U.S. military footprint</w:t>
      </w:r>
      <w:r w:rsidRPr="009938D1">
        <w:rPr>
          <w:sz w:val="12"/>
        </w:rPr>
        <w:t xml:space="preserve">. The administration has already signaled its intention to “right-size” the U.S. military presence in the Middle East and has recently </w:t>
      </w:r>
      <w:r w:rsidRPr="00C34257">
        <w:rPr>
          <w:u w:val="single"/>
        </w:rPr>
        <w:t>begun</w:t>
      </w:r>
      <w:r w:rsidRPr="009938D1">
        <w:rPr>
          <w:sz w:val="12"/>
        </w:rPr>
        <w:t xml:space="preserve"> that </w:t>
      </w:r>
      <w:r w:rsidRPr="00C34257">
        <w:rPr>
          <w:u w:val="single"/>
        </w:rPr>
        <w:t xml:space="preserve">process by </w:t>
      </w:r>
      <w:r w:rsidRPr="009938D1">
        <w:rPr>
          <w:highlight w:val="cyan"/>
          <w:u w:val="single"/>
        </w:rPr>
        <w:t>pulling</w:t>
      </w:r>
      <w:r w:rsidRPr="009938D1">
        <w:rPr>
          <w:sz w:val="12"/>
        </w:rPr>
        <w:t xml:space="preserve"> antimissile systems </w:t>
      </w:r>
      <w:r w:rsidRPr="009938D1">
        <w:rPr>
          <w:b/>
          <w:bCs/>
          <w:highlight w:val="cyan"/>
          <w:u w:val="single"/>
        </w:rPr>
        <w:t xml:space="preserve">out of Iraq, Jordan, Kuwait, </w:t>
      </w:r>
      <w:r w:rsidRPr="009938D1">
        <w:rPr>
          <w:highlight w:val="cyan"/>
          <w:u w:val="single"/>
        </w:rPr>
        <w:t>and</w:t>
      </w:r>
      <w:r w:rsidRPr="00C34257">
        <w:rPr>
          <w:u w:val="single"/>
        </w:rPr>
        <w:t xml:space="preserve"> Saudi </w:t>
      </w:r>
      <w:r w:rsidRPr="009938D1">
        <w:rPr>
          <w:b/>
          <w:bCs/>
          <w:highlight w:val="cyan"/>
          <w:u w:val="single"/>
        </w:rPr>
        <w:t>Arabia</w:t>
      </w:r>
      <w:r w:rsidRPr="009938D1">
        <w:rPr>
          <w:sz w:val="12"/>
        </w:rPr>
        <w:t xml:space="preserve">. Biden may also become the first president in three decades to </w:t>
      </w:r>
      <w:r w:rsidRPr="0035612D">
        <w:rPr>
          <w:b/>
          <w:bCs/>
          <w:highlight w:val="cyan"/>
          <w:u w:val="single"/>
        </w:rPr>
        <w:t>avoid</w:t>
      </w:r>
      <w:r w:rsidRPr="009938D1">
        <w:rPr>
          <w:b/>
          <w:bCs/>
          <w:u w:val="single"/>
        </w:rPr>
        <w:t xml:space="preserve"> the </w:t>
      </w:r>
      <w:r w:rsidRPr="0035612D">
        <w:rPr>
          <w:b/>
          <w:bCs/>
          <w:highlight w:val="cyan"/>
          <w:u w:val="single"/>
        </w:rPr>
        <w:t>enlargement of NATO</w:t>
      </w:r>
      <w:r w:rsidRPr="009938D1">
        <w:rPr>
          <w:b/>
          <w:bCs/>
          <w:sz w:val="12"/>
        </w:rPr>
        <w:t xml:space="preserve">: </w:t>
      </w:r>
      <w:r w:rsidRPr="009938D1">
        <w:rPr>
          <w:sz w:val="12"/>
        </w:rPr>
        <w:t xml:space="preserve">he has soft-pedaled talk of extending NATO membership to Ukraine, although he has continued to send military aid to the country. To be sure, Biden has often framed U.S. relations with </w:t>
      </w:r>
      <w:hyperlink r:id="rId23" w:history="1">
        <w:r w:rsidRPr="009938D1">
          <w:rPr>
            <w:rStyle w:val="Hyperlink"/>
            <w:sz w:val="12"/>
          </w:rPr>
          <w:t>China</w:t>
        </w:r>
      </w:hyperlink>
      <w:r w:rsidRPr="009938D1">
        <w:rPr>
          <w:sz w:val="12"/>
        </w:rPr>
        <w:t xml:space="preserve"> and </w:t>
      </w:r>
      <w:hyperlink r:id="rId24" w:history="1">
        <w:r w:rsidRPr="009938D1">
          <w:rPr>
            <w:rStyle w:val="Hyperlink"/>
            <w:sz w:val="12"/>
          </w:rPr>
          <w:t>Russia</w:t>
        </w:r>
      </w:hyperlink>
      <w:r w:rsidRPr="009938D1">
        <w:rPr>
          <w:sz w:val="12"/>
        </w:rPr>
        <w:t xml:space="preserve"> in ideological terms. He has vowed to disprove the notion that “autocracy is the wave of the future” by demonstrating the continued vitality of American democratic institutions. Yet Biden’s actual policies toward the two powers betray his pragmatic bent. Rather than merge the countries into a single specter of an authoritarian menace, </w:t>
      </w:r>
      <w:r w:rsidRPr="00C34257">
        <w:rPr>
          <w:u w:val="single"/>
        </w:rPr>
        <w:t xml:space="preserve">Biden has </w:t>
      </w:r>
      <w:r w:rsidRPr="00B6028A">
        <w:rPr>
          <w:b/>
          <w:bCs/>
          <w:highlight w:val="cyan"/>
          <w:u w:val="single"/>
        </w:rPr>
        <w:t>prioritized competition with a rising China</w:t>
      </w:r>
      <w:r w:rsidRPr="00C34257">
        <w:rPr>
          <w:u w:val="single"/>
        </w:rPr>
        <w:t xml:space="preserve"> well above that with a weaker Russia</w:t>
      </w:r>
      <w:r w:rsidRPr="009938D1">
        <w:rPr>
          <w:sz w:val="12"/>
        </w:rPr>
        <w:t xml:space="preserve">. He has aimed to establish a “stable and predictable relationship” with the latter, an approach that seeks to limit bilateral tensions and potentially enable the United States to focus on counterbalancing China. </w:t>
      </w:r>
      <w:r w:rsidRPr="009938D1">
        <w:rPr>
          <w:sz w:val="12"/>
          <w:szCs w:val="16"/>
        </w:rPr>
        <w:t xml:space="preserve">If Biden continues to apply this vision, he will deliver a welcome change from decades of overassertive U.S. foreign policy. </w:t>
      </w:r>
      <w:r w:rsidRPr="009938D1">
        <w:rPr>
          <w:sz w:val="12"/>
        </w:rPr>
        <w:t xml:space="preserve">As he did during the Cold War, Biden has taken steps designed to </w:t>
      </w:r>
      <w:r w:rsidRPr="00C34257">
        <w:rPr>
          <w:u w:val="single"/>
        </w:rPr>
        <w:t>open the door to negotiated resolutions to disputes</w:t>
      </w:r>
      <w:r w:rsidRPr="009938D1">
        <w:rPr>
          <w:sz w:val="12"/>
        </w:rPr>
        <w:t xml:space="preserve"> with the United States’ geopolitical rivals. He chose to hold his first major bilateral summit with Russian President Vladimir Putin and has also signaled his interest in meeting with Chinese President Xi Jinping. Diplomacy, he said after his summit with Putin, does not depend on trusting the other party. It requires merely that both sides have mutual interests and establish understandings based on those interests. “This is </w:t>
      </w:r>
      <w:r w:rsidRPr="00C34257">
        <w:rPr>
          <w:u w:val="single"/>
        </w:rPr>
        <w:t>about self-interest and verification of self-interest</w:t>
      </w:r>
      <w:r w:rsidRPr="009938D1">
        <w:rPr>
          <w:sz w:val="12"/>
        </w:rPr>
        <w:t xml:space="preserve">,” Biden emphasized. “It’s just pure business.” </w:t>
      </w:r>
      <w:r w:rsidRPr="009938D1">
        <w:rPr>
          <w:sz w:val="12"/>
          <w:szCs w:val="16"/>
        </w:rPr>
        <w:t xml:space="preserve">At times, Biden’s own rhetoric can obscure his most distinctive foreign policy instincts. He has expressed revulsion at Trump for embracing “all the thugs in the world” and vowed that “human rights will be the center of our foreign policy”—a claim that is hard to square with his unapologetic defense of vital national interests as the sole grounds for war. And in December, he plans to hold the first of two “Summits for Democracy” intended to help the world’s democracies defend against authoritarianism and show they can deliver for their citizens. Contrasted with Trump and his affinity for autocrats, Biden may sound like he is returning to the United States’ muscular promotion of liberalism and democracy abroad. </w:t>
      </w:r>
      <w:r w:rsidRPr="009938D1">
        <w:rPr>
          <w:sz w:val="12"/>
        </w:rPr>
        <w:t xml:space="preserve">Still, most of Biden’s statements and actions are consistent with an outlook that puts national security above all other considerations. Likewise, the Summits for Democracy so far do not reflect a substantial effort either to expand U.S. alliances with democracies or to restrict U.S. alliances to liberal states. After all, pro-democracy rhetoric has not precluded the Biden administration from deepening ties with authoritarian states such as Thailand and Vietnam and increasingly illiberal democracies such as India and the Philippines. The summits may simply reflect the fact that </w:t>
      </w:r>
      <w:r w:rsidRPr="00B6028A">
        <w:rPr>
          <w:highlight w:val="cyan"/>
          <w:u w:val="single"/>
        </w:rPr>
        <w:t>Biden supports democracy</w:t>
      </w:r>
      <w:r w:rsidRPr="00C34257">
        <w:rPr>
          <w:u w:val="single"/>
        </w:rPr>
        <w:t>, liberal values, and human rights—</w:t>
      </w:r>
      <w:r w:rsidRPr="00B6028A">
        <w:rPr>
          <w:b/>
          <w:bCs/>
          <w:highlight w:val="cyan"/>
          <w:u w:val="single"/>
        </w:rPr>
        <w:t>without</w:t>
      </w:r>
      <w:r w:rsidRPr="00C34257">
        <w:rPr>
          <w:u w:val="single"/>
        </w:rPr>
        <w:t xml:space="preserve"> thinking they should be promoted at </w:t>
      </w:r>
      <w:r w:rsidRPr="00B6028A">
        <w:rPr>
          <w:b/>
          <w:bCs/>
          <w:highlight w:val="cyan"/>
          <w:u w:val="single"/>
        </w:rPr>
        <w:t>the point of a gun</w:t>
      </w:r>
      <w:r w:rsidRPr="00C34257">
        <w:rPr>
          <w:u w:val="single"/>
        </w:rPr>
        <w:t xml:space="preserve"> </w:t>
      </w:r>
      <w:r w:rsidRPr="009938D1">
        <w:rPr>
          <w:sz w:val="12"/>
        </w:rPr>
        <w:t xml:space="preserve">or dictate U.S. defense obligations. </w:t>
      </w:r>
      <w:r w:rsidRPr="00C34257">
        <w:rPr>
          <w:b/>
          <w:bCs/>
          <w:u w:val="single"/>
        </w:rPr>
        <w:t>RESHAPING AMERICAN FOREIGN POLICY</w:t>
      </w:r>
      <w:r>
        <w:rPr>
          <w:b/>
          <w:bCs/>
          <w:u w:val="single"/>
        </w:rPr>
        <w:t xml:space="preserve"> </w:t>
      </w:r>
      <w:r w:rsidRPr="009938D1">
        <w:rPr>
          <w:sz w:val="12"/>
        </w:rPr>
        <w:t xml:space="preserve">If the Biden administration continues to prize pragmatic realism above liberal primacy, </w:t>
      </w:r>
      <w:hyperlink r:id="rId25" w:history="1">
        <w:r w:rsidRPr="00B6028A">
          <w:rPr>
            <w:rStyle w:val="Hyperlink"/>
            <w:highlight w:val="cyan"/>
            <w:u w:val="single"/>
          </w:rPr>
          <w:t>far-reaching changes</w:t>
        </w:r>
      </w:hyperlink>
      <w:r w:rsidRPr="009938D1">
        <w:rPr>
          <w:sz w:val="12"/>
        </w:rPr>
        <w:t xml:space="preserve"> may be </w:t>
      </w:r>
      <w:r w:rsidRPr="00B6028A">
        <w:rPr>
          <w:highlight w:val="cyan"/>
          <w:u w:val="single"/>
        </w:rPr>
        <w:t>in store for U.S. foreign policy</w:t>
      </w:r>
      <w:r w:rsidRPr="00B6028A">
        <w:rPr>
          <w:sz w:val="12"/>
          <w:highlight w:val="cyan"/>
        </w:rPr>
        <w:t>.</w:t>
      </w:r>
      <w:r w:rsidRPr="009938D1">
        <w:rPr>
          <w:sz w:val="12"/>
        </w:rPr>
        <w:t xml:space="preserve"> The security-focused analysis that Biden applied to Afghanistan would also lead to </w:t>
      </w:r>
      <w:r w:rsidRPr="0035612D">
        <w:rPr>
          <w:b/>
          <w:bCs/>
          <w:highlight w:val="cyan"/>
          <w:u w:val="single"/>
        </w:rPr>
        <w:t>force reductions</w:t>
      </w:r>
      <w:r w:rsidRPr="009938D1">
        <w:rPr>
          <w:u w:val="single"/>
        </w:rPr>
        <w:t xml:space="preserve"> elsewhere in the world</w:t>
      </w:r>
      <w:r w:rsidRPr="009938D1">
        <w:rPr>
          <w:sz w:val="12"/>
        </w:rPr>
        <w:t xml:space="preserve">. The thousands of ground troops currently </w:t>
      </w:r>
      <w:r w:rsidRPr="0035612D">
        <w:rPr>
          <w:b/>
          <w:bCs/>
          <w:highlight w:val="cyan"/>
          <w:u w:val="single"/>
        </w:rPr>
        <w:t xml:space="preserve">in </w:t>
      </w:r>
      <w:r w:rsidRPr="00B93CF5">
        <w:rPr>
          <w:b/>
          <w:bCs/>
          <w:u w:val="single"/>
        </w:rPr>
        <w:t xml:space="preserve">Iraq and </w:t>
      </w:r>
      <w:r w:rsidRPr="0035612D">
        <w:rPr>
          <w:b/>
          <w:bCs/>
          <w:highlight w:val="cyan"/>
          <w:u w:val="single"/>
        </w:rPr>
        <w:t>Syria</w:t>
      </w:r>
      <w:r w:rsidRPr="009938D1">
        <w:rPr>
          <w:sz w:val="12"/>
        </w:rPr>
        <w:t xml:space="preserve"> to prevent a future resurgence of the Islamic State (also known as ISIS) are an obvious place to start. Their deployment violates Biden’s stated requirement to “set missions with clear, achievable goals” because success can never be verifiably achieved.</w:t>
      </w:r>
    </w:p>
    <w:p w14:paraId="75DCE115" w14:textId="65E76B63" w:rsidR="006065D8" w:rsidRDefault="00927B41" w:rsidP="006065D8">
      <w:pPr>
        <w:pStyle w:val="Heading4"/>
        <w:rPr>
          <w:rFonts w:asciiTheme="minorHAnsi" w:hAnsiTheme="minorHAnsi" w:cstheme="minorHAnsi"/>
          <w:u w:val="single"/>
        </w:rPr>
      </w:pPr>
      <w:r w:rsidRPr="00927B41">
        <w:rPr>
          <w:rFonts w:asciiTheme="minorHAnsi" w:hAnsiTheme="minorHAnsi" w:cstheme="minorHAnsi"/>
          <w:u w:val="single"/>
        </w:rPr>
        <w:t>Offensive realism</w:t>
      </w:r>
      <w:r>
        <w:rPr>
          <w:rFonts w:asciiTheme="minorHAnsi" w:hAnsiTheme="minorHAnsi" w:cstheme="minorHAnsi"/>
        </w:rPr>
        <w:t xml:space="preserve"> is </w:t>
      </w:r>
      <w:r w:rsidRPr="00927B41">
        <w:rPr>
          <w:rFonts w:asciiTheme="minorHAnsi" w:hAnsiTheme="minorHAnsi" w:cstheme="minorHAnsi"/>
          <w:u w:val="single"/>
        </w:rPr>
        <w:t>statistically verifiable</w:t>
      </w:r>
      <w:r>
        <w:rPr>
          <w:rFonts w:asciiTheme="minorHAnsi" w:hAnsiTheme="minorHAnsi" w:cstheme="minorHAnsi"/>
        </w:rPr>
        <w:t xml:space="preserve"> </w:t>
      </w:r>
      <w:r w:rsidR="006065D8" w:rsidRPr="00927B41">
        <w:rPr>
          <w:rFonts w:asciiTheme="minorHAnsi" w:hAnsiTheme="minorHAnsi" w:cstheme="minorHAnsi"/>
        </w:rPr>
        <w:t>regarding</w:t>
      </w:r>
      <w:r w:rsidR="006065D8">
        <w:rPr>
          <w:rFonts w:asciiTheme="minorHAnsi" w:hAnsiTheme="minorHAnsi" w:cstheme="minorHAnsi"/>
        </w:rPr>
        <w:t xml:space="preserve"> </w:t>
      </w:r>
      <w:r w:rsidR="006065D8" w:rsidRPr="006065D8">
        <w:rPr>
          <w:rFonts w:asciiTheme="minorHAnsi" w:hAnsiTheme="minorHAnsi" w:cstheme="minorHAnsi"/>
          <w:u w:val="single"/>
        </w:rPr>
        <w:t>China</w:t>
      </w:r>
      <w:r w:rsidR="00E421E5">
        <w:rPr>
          <w:rFonts w:asciiTheme="minorHAnsi" w:hAnsiTheme="minorHAnsi" w:cstheme="minorHAnsi"/>
          <w:u w:val="single"/>
        </w:rPr>
        <w:t>’s rise</w:t>
      </w:r>
    </w:p>
    <w:p w14:paraId="7A0FA847" w14:textId="45A9165D" w:rsidR="00D84F6E" w:rsidRPr="00D84F6E" w:rsidRDefault="00D84F6E" w:rsidP="00D84F6E">
      <w:pPr>
        <w:rPr>
          <w:u w:val="single"/>
        </w:rPr>
      </w:pPr>
      <w:r>
        <w:t xml:space="preserve">* </w:t>
      </w:r>
      <w:r w:rsidRPr="00D84F6E">
        <w:rPr>
          <w:u w:val="single"/>
        </w:rPr>
        <w:t>Accounts</w:t>
      </w:r>
      <w:r>
        <w:t xml:space="preserve"> for “</w:t>
      </w:r>
      <w:r w:rsidRPr="00D84F6E">
        <w:t>US Aggression</w:t>
      </w:r>
      <w:r>
        <w:t xml:space="preserve"> </w:t>
      </w:r>
      <w:r w:rsidRPr="00D84F6E">
        <w:rPr>
          <w:u w:val="single"/>
        </w:rPr>
        <w:t>trigger retal</w:t>
      </w:r>
      <w:r>
        <w:t xml:space="preserve">” argument by </w:t>
      </w:r>
      <w:r w:rsidRPr="00D84F6E">
        <w:rPr>
          <w:u w:val="single"/>
        </w:rPr>
        <w:t>accounting</w:t>
      </w:r>
      <w:r>
        <w:t xml:space="preserve"> for China’s </w:t>
      </w:r>
      <w:r w:rsidRPr="00D84F6E">
        <w:rPr>
          <w:u w:val="single"/>
        </w:rPr>
        <w:t>aggression</w:t>
      </w:r>
      <w:r>
        <w:t xml:space="preserve"> against </w:t>
      </w:r>
      <w:r w:rsidRPr="00D84F6E">
        <w:rPr>
          <w:u w:val="single"/>
        </w:rPr>
        <w:t>US allies</w:t>
      </w:r>
      <w:r>
        <w:t xml:space="preserve"> and </w:t>
      </w:r>
      <w:r w:rsidRPr="00D84F6E">
        <w:rPr>
          <w:u w:val="single"/>
        </w:rPr>
        <w:t>non-US allies</w:t>
      </w:r>
      <w:r>
        <w:t xml:space="preserve"> and finds they are at the </w:t>
      </w:r>
      <w:r w:rsidRPr="00D84F6E">
        <w:rPr>
          <w:u w:val="single"/>
        </w:rPr>
        <w:t>same level</w:t>
      </w:r>
    </w:p>
    <w:p w14:paraId="35B3CB4E" w14:textId="77777777" w:rsidR="006065D8" w:rsidRPr="00D71E6A" w:rsidRDefault="006065D8" w:rsidP="006065D8">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4D8B3FBC" w14:textId="77777777" w:rsidR="006065D8" w:rsidRPr="002E39BB" w:rsidRDefault="006065D8" w:rsidP="002E39BB">
      <w:pPr>
        <w:rPr>
          <w:sz w:val="16"/>
        </w:rPr>
      </w:pPr>
      <w:r w:rsidRPr="002E39BB">
        <w:rPr>
          <w:u w:val="single"/>
        </w:rPr>
        <w:t xml:space="preserve">We conduct </w:t>
      </w:r>
      <w:r w:rsidRPr="0020130C">
        <w:rPr>
          <w:highlight w:val="cyan"/>
          <w:u w:val="single"/>
        </w:rPr>
        <w:t>logit analyses of China's initiation of military conflict</w:t>
      </w:r>
      <w:r w:rsidRPr="002E39BB">
        <w:rPr>
          <w:sz w:val="16"/>
        </w:rPr>
        <w:t xml:space="preserve"> from 1976 to 2001 (Table 2: Models 1 &amp; 3) </w:t>
      </w:r>
      <w:r w:rsidRPr="002E39BB">
        <w:rPr>
          <w:u w:val="single"/>
        </w:rPr>
        <w:t>but also rare event logit analyses</w:t>
      </w:r>
      <w:r w:rsidRPr="002E39BB">
        <w:rPr>
          <w:sz w:val="16"/>
        </w:rPr>
        <w:t xml:space="preserve"> because the binary dependent variable is heavily skewed to zero (Table 2: Models 2 &amp; 4). </w:t>
      </w:r>
      <w:proofErr w:type="gramStart"/>
      <w:r w:rsidRPr="002E39BB">
        <w:rPr>
          <w:sz w:val="16"/>
        </w:rPr>
        <w:t>Generally speaking, the</w:t>
      </w:r>
      <w:proofErr w:type="gramEnd"/>
      <w:r w:rsidRPr="002E39BB">
        <w:rPr>
          <w:sz w:val="16"/>
        </w:rPr>
        <w:t xml:space="preserve"> results of the statistical analyses provide strong support for the hypotheses about economic power itself and territorial disputes (H1a, H2b) and weak support for those regarding economic power growth and US alliance (H1b, H2a) (see Table 2). 41 </w:t>
      </w:r>
      <w:r w:rsidRPr="0020130C">
        <w:rPr>
          <w:b/>
          <w:bCs/>
          <w:highlight w:val="cyan"/>
          <w:u w:val="single"/>
        </w:rPr>
        <w:t>As China's</w:t>
      </w:r>
      <w:r w:rsidRPr="002E39BB">
        <w:rPr>
          <w:u w:val="single"/>
        </w:rPr>
        <w:t xml:space="preserve"> economic </w:t>
      </w:r>
      <w:r w:rsidRPr="0020130C">
        <w:rPr>
          <w:b/>
          <w:bCs/>
          <w:highlight w:val="cyan"/>
          <w:u w:val="single"/>
        </w:rPr>
        <w:t>power</w:t>
      </w:r>
      <w:r w:rsidRPr="002E39BB">
        <w:rPr>
          <w:u w:val="single"/>
        </w:rPr>
        <w:t xml:space="preserve"> </w:t>
      </w:r>
      <w:r w:rsidRPr="0020130C">
        <w:rPr>
          <w:b/>
          <w:bCs/>
          <w:highlight w:val="cyan"/>
          <w:u w:val="single"/>
        </w:rPr>
        <w:t>grows</w:t>
      </w:r>
      <w:r w:rsidRPr="002E39BB">
        <w:rPr>
          <w:u w:val="single"/>
        </w:rPr>
        <w:t xml:space="preserve">, </w:t>
      </w:r>
      <w:r w:rsidRPr="002E39BB">
        <w:rPr>
          <w:sz w:val="16"/>
        </w:rPr>
        <w:t xml:space="preserve">whether it is assessed relative to all states or only Asian states, </w:t>
      </w:r>
      <w:r w:rsidRPr="0020130C">
        <w:rPr>
          <w:b/>
          <w:bCs/>
          <w:highlight w:val="cyan"/>
          <w:u w:val="single"/>
        </w:rPr>
        <w:t>its likelihood of initiating conflict increases</w:t>
      </w:r>
      <w:r w:rsidRPr="002E39BB">
        <w:rPr>
          <w:u w:val="single"/>
        </w:rPr>
        <w:t xml:space="preserve"> in a statistically significant way</w:t>
      </w:r>
      <w:r w:rsidRPr="002E39BB">
        <w:rPr>
          <w:sz w:val="16"/>
        </w:rPr>
        <w:t xml:space="preserve"> (H1a). </w:t>
      </w:r>
      <w:r w:rsidRPr="0020130C">
        <w:rPr>
          <w:b/>
          <w:bCs/>
          <w:highlight w:val="cyan"/>
          <w:u w:val="single"/>
        </w:rPr>
        <w:t>As offensive realists argue</w:t>
      </w:r>
      <w:r w:rsidRPr="002E39BB">
        <w:rPr>
          <w:u w:val="single"/>
        </w:rPr>
        <w:t>, China's economic power had a positive effect on its foreign aggression</w:t>
      </w:r>
      <w:r w:rsidRPr="002E39BB">
        <w:rPr>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7218E550" w14:textId="77777777" w:rsidR="006065D8" w:rsidRPr="002E39BB" w:rsidRDefault="006065D8" w:rsidP="002E39BB">
      <w:pPr>
        <w:rPr>
          <w:sz w:val="16"/>
          <w:szCs w:val="16"/>
        </w:rPr>
      </w:pPr>
      <w:r w:rsidRPr="002E39BB">
        <w:rPr>
          <w:sz w:val="16"/>
          <w:szCs w:val="16"/>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40221BFC" w14:textId="77777777" w:rsidR="006065D8" w:rsidRPr="002E39BB" w:rsidRDefault="006065D8" w:rsidP="002E39BB">
      <w:pPr>
        <w:rPr>
          <w:sz w:val="16"/>
          <w:szCs w:val="16"/>
        </w:rPr>
      </w:pPr>
      <w:r w:rsidRPr="002E39BB">
        <w:rPr>
          <w:sz w:val="16"/>
          <w:szCs w:val="16"/>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4E65A05E" w14:textId="77777777" w:rsidR="002E39BB" w:rsidRDefault="002E39BB" w:rsidP="006065D8">
      <w:pPr>
        <w:rPr>
          <w:rFonts w:asciiTheme="minorHAnsi" w:hAnsiTheme="minorHAnsi" w:cstheme="minorHAnsi"/>
          <w:sz w:val="16"/>
        </w:rPr>
      </w:pPr>
      <w:r w:rsidRPr="00D71E6A">
        <w:rPr>
          <w:rFonts w:asciiTheme="minorHAnsi" w:hAnsiTheme="minorHAnsi" w:cstheme="minorHAnsi"/>
          <w:noProof/>
        </w:rPr>
        <w:drawing>
          <wp:inline distT="0" distB="0" distL="0" distR="0" wp14:anchorId="42AFC938" wp14:editId="6CC74009">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26"/>
                    <a:stretch>
                      <a:fillRect/>
                    </a:stretch>
                  </pic:blipFill>
                  <pic:spPr>
                    <a:xfrm>
                      <a:off x="0" y="0"/>
                      <a:ext cx="3543970" cy="2574710"/>
                    </a:xfrm>
                    <a:prstGeom prst="rect">
                      <a:avLst/>
                    </a:prstGeom>
                  </pic:spPr>
                </pic:pic>
              </a:graphicData>
            </a:graphic>
          </wp:inline>
        </w:drawing>
      </w:r>
    </w:p>
    <w:p w14:paraId="77985801" w14:textId="32F0792E" w:rsidR="006065D8" w:rsidRPr="002E39BB" w:rsidRDefault="006065D8" w:rsidP="002E39BB">
      <w:pPr>
        <w:rPr>
          <w:sz w:val="16"/>
        </w:rPr>
      </w:pPr>
      <w:r w:rsidRPr="002E39BB">
        <w:rPr>
          <w:sz w:val="16"/>
        </w:rPr>
        <w:t xml:space="preserve">Among the four control variables, Distance has a significant effect on conflict initiation in Models 1 and 3. However, the other three variables – </w:t>
      </w:r>
      <w:r w:rsidRPr="0020130C">
        <w:rPr>
          <w:b/>
          <w:bCs/>
          <w:highlight w:val="cyan"/>
          <w:u w:val="single"/>
        </w:rPr>
        <w:t>Relative Power, Economic Dependence, and Contiguity</w:t>
      </w:r>
      <w:r w:rsidRPr="002E39BB">
        <w:rPr>
          <w:u w:val="single"/>
        </w:rPr>
        <w:t xml:space="preserve"> – </w:t>
      </w:r>
      <w:r w:rsidRPr="0020130C">
        <w:rPr>
          <w:highlight w:val="cyan"/>
          <w:u w:val="single"/>
        </w:rPr>
        <w:t>do not affect China's military aggression</w:t>
      </w:r>
      <w:r w:rsidRPr="002E39BB">
        <w:rPr>
          <w:u w:val="single"/>
        </w:rPr>
        <w:t xml:space="preserve"> in a statistically significant way.</w:t>
      </w:r>
    </w:p>
    <w:p w14:paraId="66933B7E" w14:textId="2BC61B01" w:rsidR="006065D8" w:rsidRPr="0020130C" w:rsidRDefault="006065D8" w:rsidP="002E39BB">
      <w:pPr>
        <w:rPr>
          <w:sz w:val="16"/>
          <w:szCs w:val="16"/>
        </w:rPr>
      </w:pPr>
      <w:r w:rsidRPr="0020130C">
        <w:rPr>
          <w:sz w:val="16"/>
          <w:szCs w:val="16"/>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395E3A20" w14:textId="77777777" w:rsidR="006065D8" w:rsidRPr="0020130C" w:rsidRDefault="006065D8" w:rsidP="002E39BB">
      <w:pPr>
        <w:rPr>
          <w:sz w:val="16"/>
          <w:szCs w:val="16"/>
        </w:rPr>
      </w:pPr>
      <w:r w:rsidRPr="0020130C">
        <w:rPr>
          <w:sz w:val="16"/>
          <w:szCs w:val="16"/>
        </w:rPr>
        <w:t>Summary and Implications</w:t>
      </w:r>
    </w:p>
    <w:p w14:paraId="6EE89FEF" w14:textId="77777777" w:rsidR="006065D8" w:rsidRPr="00927B41" w:rsidRDefault="006065D8" w:rsidP="002E39BB">
      <w:r w:rsidRPr="0020130C">
        <w:rPr>
          <w:b/>
          <w:bCs/>
          <w:highlight w:val="cyan"/>
          <w:u w:val="single"/>
        </w:rPr>
        <w:t>Offensive realists are right</w:t>
      </w:r>
      <w:r w:rsidRPr="0020130C">
        <w:rPr>
          <w:highlight w:val="cyan"/>
          <w:u w:val="single"/>
        </w:rPr>
        <w:t>: China's growth has destabilized regional stability</w:t>
      </w:r>
      <w:r w:rsidRPr="0020130C">
        <w:rPr>
          <w:u w:val="single"/>
        </w:rPr>
        <w:t xml:space="preserve"> in the post‐Mao period</w:t>
      </w:r>
      <w:r w:rsidRPr="0020130C">
        <w:rPr>
          <w:sz w:val="16"/>
        </w:rPr>
        <w:t xml:space="preserve">. Our statistical analysis of China's initiation of military conflict shows that its economic power has had significant and positive effects. In addition, China was more aggressive toward its territorial dispute opponents, although the </w:t>
      </w:r>
      <w:r w:rsidRPr="00D84F6E">
        <w:rPr>
          <w:b/>
          <w:bCs/>
          <w:highlight w:val="cyan"/>
          <w:u w:val="single"/>
        </w:rPr>
        <w:t>U</w:t>
      </w:r>
      <w:r w:rsidRPr="00D84F6E">
        <w:rPr>
          <w:u w:val="single"/>
        </w:rPr>
        <w:t xml:space="preserve">nited </w:t>
      </w:r>
      <w:r w:rsidRPr="00D84F6E">
        <w:rPr>
          <w:b/>
          <w:bCs/>
          <w:highlight w:val="cyan"/>
          <w:u w:val="single"/>
        </w:rPr>
        <w:t>S</w:t>
      </w:r>
      <w:r w:rsidRPr="00D84F6E">
        <w:rPr>
          <w:u w:val="single"/>
        </w:rPr>
        <w:t xml:space="preserve">tates’ Asian </w:t>
      </w:r>
      <w:r w:rsidRPr="00D84F6E">
        <w:rPr>
          <w:highlight w:val="cyan"/>
          <w:u w:val="single"/>
        </w:rPr>
        <w:t>allies were no more likely to be</w:t>
      </w:r>
      <w:r w:rsidRPr="00D84F6E">
        <w:rPr>
          <w:u w:val="single"/>
        </w:rPr>
        <w:t xml:space="preserve"> military </w:t>
      </w:r>
      <w:r w:rsidRPr="00D84F6E">
        <w:rPr>
          <w:highlight w:val="cyan"/>
          <w:u w:val="single"/>
        </w:rPr>
        <w:t>targets than other</w:t>
      </w:r>
      <w:r w:rsidRPr="0020130C">
        <w:rPr>
          <w:sz w:val="16"/>
        </w:rPr>
        <w:t xml:space="preserve"> Asian </w:t>
      </w:r>
      <w:r w:rsidRPr="00D84F6E">
        <w:rPr>
          <w:highlight w:val="cyan"/>
          <w:u w:val="single"/>
        </w:rPr>
        <w:t>states</w:t>
      </w:r>
      <w:r w:rsidRPr="0020130C">
        <w:rPr>
          <w:sz w:val="16"/>
        </w:rPr>
        <w:t xml:space="preserve">. In short, </w:t>
      </w:r>
      <w:r w:rsidRPr="0020130C">
        <w:rPr>
          <w:u w:val="single"/>
        </w:rPr>
        <w:t xml:space="preserve">China's greater power </w:t>
      </w:r>
      <w:r w:rsidRPr="0020130C">
        <w:rPr>
          <w:highlight w:val="cyan"/>
          <w:u w:val="single"/>
        </w:rPr>
        <w:t>made the country more assertive, rather than cooperative</w:t>
      </w:r>
      <w:r w:rsidRPr="0020130C">
        <w:rPr>
          <w:u w:val="single"/>
        </w:rPr>
        <w:t>, toward Asian states and major powers.</w:t>
      </w:r>
      <w:r w:rsidRPr="0020130C">
        <w:rPr>
          <w:sz w:val="16"/>
        </w:rPr>
        <w:t xml:space="preserve"> </w:t>
      </w:r>
      <w:r w:rsidRPr="0020130C">
        <w:rPr>
          <w:u w:val="single"/>
        </w:rPr>
        <w:t>This leads us to expect that China will maintain its current uncompromising and firm position</w:t>
      </w:r>
      <w:r w:rsidRPr="0020130C">
        <w:rPr>
          <w:sz w:val="16"/>
        </w:rPr>
        <w:t xml:space="preserve"> in the South and East China Seas if its economic rise continues. Also, </w:t>
      </w:r>
      <w:r w:rsidRPr="0020130C">
        <w:rPr>
          <w:u w:val="single"/>
        </w:rPr>
        <w:t xml:space="preserve">China's </w:t>
      </w:r>
      <w:r w:rsidRPr="0020130C">
        <w:rPr>
          <w:highlight w:val="cyan"/>
          <w:u w:val="single"/>
        </w:rPr>
        <w:t>growth will accelerate its</w:t>
      </w:r>
      <w:r w:rsidRPr="0020130C">
        <w:rPr>
          <w:u w:val="single"/>
        </w:rPr>
        <w:t xml:space="preserve"> resolute </w:t>
      </w:r>
      <w:r w:rsidRPr="0020130C">
        <w:rPr>
          <w:highlight w:val="cyan"/>
          <w:u w:val="single"/>
        </w:rPr>
        <w:t xml:space="preserve">protection of </w:t>
      </w:r>
      <w:r w:rsidRPr="0020130C">
        <w:rPr>
          <w:b/>
          <w:bCs/>
          <w:highlight w:val="cyan"/>
          <w:u w:val="single"/>
        </w:rPr>
        <w:t>core interests</w:t>
      </w:r>
      <w:r w:rsidRPr="0020130C">
        <w:rPr>
          <w:highlight w:val="cyan"/>
          <w:u w:val="single"/>
        </w:rPr>
        <w:t xml:space="preserve"> in strategic and economic matters.</w:t>
      </w:r>
    </w:p>
    <w:p w14:paraId="5C413D41" w14:textId="749BF672" w:rsidR="00927B41" w:rsidRDefault="00927B41" w:rsidP="00927B41">
      <w:pPr>
        <w:pStyle w:val="Heading4"/>
      </w:pPr>
      <w:r w:rsidRPr="00927B41">
        <w:t xml:space="preserve">Even if </w:t>
      </w:r>
      <w:r w:rsidRPr="00927B41">
        <w:rPr>
          <w:u w:val="single"/>
        </w:rPr>
        <w:t>offensive realism</w:t>
      </w:r>
      <w:r w:rsidRPr="00927B41">
        <w:t xml:space="preserve"> may be</w:t>
      </w:r>
      <w:r w:rsidR="00CD5166">
        <w:t xml:space="preserve"> </w:t>
      </w:r>
      <w:r w:rsidR="00CD5166" w:rsidRPr="00CD5166">
        <w:rPr>
          <w:u w:val="single"/>
        </w:rPr>
        <w:t>theoretically</w:t>
      </w:r>
      <w:r w:rsidRPr="00CD5166">
        <w:rPr>
          <w:u w:val="single"/>
        </w:rPr>
        <w:t xml:space="preserve"> flawed</w:t>
      </w:r>
      <w:r w:rsidRPr="00927B41">
        <w:t xml:space="preserve"> it’s useful in </w:t>
      </w:r>
      <w:r w:rsidRPr="00927B41">
        <w:rPr>
          <w:u w:val="single"/>
        </w:rPr>
        <w:t>this context</w:t>
      </w:r>
      <w:r w:rsidRPr="00927B41">
        <w:t xml:space="preserve"> because </w:t>
      </w:r>
      <w:r w:rsidRPr="00927B41">
        <w:rPr>
          <w:u w:val="single"/>
        </w:rPr>
        <w:t>Xi</w:t>
      </w:r>
      <w:r>
        <w:t xml:space="preserve"> </w:t>
      </w:r>
      <w:r w:rsidR="00B45DD1">
        <w:t xml:space="preserve">and </w:t>
      </w:r>
      <w:r w:rsidR="00B45DD1" w:rsidRPr="00B45DD1">
        <w:rPr>
          <w:u w:val="single"/>
        </w:rPr>
        <w:t>Chinese leaders</w:t>
      </w:r>
      <w:r w:rsidR="00B45DD1">
        <w:t xml:space="preserve"> believe it to be </w:t>
      </w:r>
      <w:r w:rsidR="00B45DD1" w:rsidRPr="00B45DD1">
        <w:rPr>
          <w:u w:val="single"/>
        </w:rPr>
        <w:t>true</w:t>
      </w:r>
      <w:r w:rsidR="00B45DD1">
        <w:t xml:space="preserve"> and </w:t>
      </w:r>
      <w:r w:rsidR="00B45DD1" w:rsidRPr="00B45DD1">
        <w:rPr>
          <w:u w:val="single"/>
        </w:rPr>
        <w:t>act accordingly</w:t>
      </w:r>
    </w:p>
    <w:p w14:paraId="0F11093D" w14:textId="18BC0690" w:rsidR="00D615D9" w:rsidRPr="00D615D9" w:rsidRDefault="0071270A" w:rsidP="00D615D9">
      <w:r>
        <w:t>* Xi’s “</w:t>
      </w:r>
      <w:r w:rsidRPr="00703373">
        <w:rPr>
          <w:u w:val="single"/>
        </w:rPr>
        <w:t>China Dream</w:t>
      </w:r>
      <w:r>
        <w:t xml:space="preserve">” is based on the </w:t>
      </w:r>
      <w:r w:rsidRPr="00703373">
        <w:rPr>
          <w:u w:val="single"/>
        </w:rPr>
        <w:t>understandings</w:t>
      </w:r>
      <w:r>
        <w:t xml:space="preserve"> of </w:t>
      </w:r>
      <w:r w:rsidRPr="00703373">
        <w:rPr>
          <w:u w:val="single"/>
        </w:rPr>
        <w:t>Mingfu</w:t>
      </w:r>
      <w:r>
        <w:t xml:space="preserve">, who is an </w:t>
      </w:r>
      <w:r w:rsidRPr="00703373">
        <w:rPr>
          <w:u w:val="single"/>
        </w:rPr>
        <w:t>offensive realist</w:t>
      </w:r>
      <w:r w:rsidRPr="00703373">
        <w:rPr>
          <w:u w:val="single"/>
        </w:rPr>
        <w:br/>
      </w:r>
      <w:r>
        <w:t xml:space="preserve">* Chinese </w:t>
      </w:r>
      <w:r w:rsidRPr="00703373">
        <w:rPr>
          <w:u w:val="single"/>
        </w:rPr>
        <w:t>elites</w:t>
      </w:r>
      <w:r>
        <w:t xml:space="preserve"> use </w:t>
      </w:r>
      <w:r w:rsidRPr="00703373">
        <w:t>offensive realism</w:t>
      </w:r>
      <w:r>
        <w:t xml:space="preserve"> to </w:t>
      </w:r>
      <w:r w:rsidRPr="00703373">
        <w:rPr>
          <w:u w:val="single"/>
        </w:rPr>
        <w:t>guide</w:t>
      </w:r>
      <w:r>
        <w:t xml:space="preserve"> their </w:t>
      </w:r>
      <w:r w:rsidRPr="00703373">
        <w:rPr>
          <w:u w:val="single"/>
        </w:rPr>
        <w:t>decisions</w:t>
      </w:r>
      <w:r>
        <w:br/>
        <w:t xml:space="preserve">* Xi rejected </w:t>
      </w:r>
      <w:r w:rsidRPr="00703373">
        <w:rPr>
          <w:u w:val="single"/>
        </w:rPr>
        <w:t>Deng</w:t>
      </w:r>
      <w:r>
        <w:t xml:space="preserve">, and </w:t>
      </w:r>
      <w:r w:rsidRPr="00703373">
        <w:rPr>
          <w:u w:val="single"/>
        </w:rPr>
        <w:t>previous leaders</w:t>
      </w:r>
      <w:r>
        <w:t xml:space="preserve"> views and adopted a </w:t>
      </w:r>
      <w:r w:rsidRPr="00703373">
        <w:rPr>
          <w:u w:val="single"/>
        </w:rPr>
        <w:t>greater role</w:t>
      </w:r>
      <w:r>
        <w:t xml:space="preserve"> for the </w:t>
      </w:r>
      <w:r w:rsidRPr="00703373">
        <w:rPr>
          <w:u w:val="single"/>
        </w:rPr>
        <w:t>military</w:t>
      </w:r>
      <w:r>
        <w:t xml:space="preserve"> and protection of </w:t>
      </w:r>
      <w:r w:rsidRPr="00703373">
        <w:rPr>
          <w:u w:val="single"/>
        </w:rPr>
        <w:t>core interests</w:t>
      </w:r>
      <w:r>
        <w:t xml:space="preserve">, which are </w:t>
      </w:r>
      <w:r w:rsidRPr="00703373">
        <w:rPr>
          <w:u w:val="single"/>
        </w:rPr>
        <w:t>fundamental offensive realist notions</w:t>
      </w:r>
      <w:r>
        <w:br/>
      </w:r>
      <w:r w:rsidR="00D615D9">
        <w:t xml:space="preserve">* This isn’t a </w:t>
      </w:r>
      <w:r w:rsidR="00D615D9" w:rsidRPr="00703373">
        <w:rPr>
          <w:u w:val="single"/>
        </w:rPr>
        <w:t>China evil</w:t>
      </w:r>
      <w:r w:rsidR="00D615D9">
        <w:t xml:space="preserve"> or more </w:t>
      </w:r>
      <w:r w:rsidR="00D615D9" w:rsidRPr="00703373">
        <w:rPr>
          <w:u w:val="single"/>
        </w:rPr>
        <w:t>offensive</w:t>
      </w:r>
      <w:r w:rsidR="00D615D9">
        <w:t xml:space="preserve"> than the </w:t>
      </w:r>
      <w:r w:rsidR="00D615D9" w:rsidRPr="00703373">
        <w:rPr>
          <w:u w:val="single"/>
        </w:rPr>
        <w:t>west</w:t>
      </w:r>
      <w:r w:rsidR="00D615D9">
        <w:t xml:space="preserve"> argument, our theory is that </w:t>
      </w:r>
      <w:r w:rsidR="00D615D9" w:rsidRPr="00703373">
        <w:rPr>
          <w:u w:val="single"/>
        </w:rPr>
        <w:t>every state</w:t>
      </w:r>
      <w:r w:rsidR="00D615D9">
        <w:t xml:space="preserve"> behaves under an </w:t>
      </w:r>
      <w:r w:rsidR="00D615D9" w:rsidRPr="00703373">
        <w:rPr>
          <w:u w:val="single"/>
        </w:rPr>
        <w:t>offensive realist paradigm</w:t>
      </w:r>
      <w:r w:rsidR="00D615D9">
        <w:t xml:space="preserve">. </w:t>
      </w:r>
      <w:r w:rsidR="002E0DF2">
        <w:t>Thus,</w:t>
      </w:r>
      <w:r w:rsidR="00566AA6">
        <w:t xml:space="preserve"> China’s </w:t>
      </w:r>
      <w:r w:rsidR="00566AA6" w:rsidRPr="00703373">
        <w:rPr>
          <w:u w:val="single"/>
        </w:rPr>
        <w:t>action</w:t>
      </w:r>
      <w:r w:rsidR="00703373" w:rsidRPr="00703373">
        <w:rPr>
          <w:u w:val="single"/>
        </w:rPr>
        <w:t>s</w:t>
      </w:r>
      <w:r w:rsidR="00566AA6">
        <w:t xml:space="preserve"> </w:t>
      </w:r>
      <w:r w:rsidR="00703373">
        <w:t>are</w:t>
      </w:r>
      <w:r w:rsidR="00566AA6">
        <w:t xml:space="preserve"> </w:t>
      </w:r>
      <w:r w:rsidR="00566AA6" w:rsidRPr="00703373">
        <w:rPr>
          <w:u w:val="single"/>
        </w:rPr>
        <w:t>logical</w:t>
      </w:r>
      <w:r w:rsidR="00566AA6">
        <w:t>, but t</w:t>
      </w:r>
      <w:r w:rsidR="00D615D9">
        <w:t xml:space="preserve">his is </w:t>
      </w:r>
      <w:r w:rsidR="00D615D9" w:rsidRPr="00703373">
        <w:rPr>
          <w:u w:val="single"/>
        </w:rPr>
        <w:t>proof</w:t>
      </w:r>
      <w:r w:rsidR="00D615D9">
        <w:t xml:space="preserve"> that China also engages in this </w:t>
      </w:r>
      <w:r w:rsidR="00D615D9" w:rsidRPr="00703373">
        <w:rPr>
          <w:u w:val="single"/>
        </w:rPr>
        <w:t>paradigm</w:t>
      </w:r>
      <w:r w:rsidR="00D615D9">
        <w:t xml:space="preserve"> of </w:t>
      </w:r>
      <w:r w:rsidR="00D615D9" w:rsidRPr="00703373">
        <w:rPr>
          <w:u w:val="single"/>
        </w:rPr>
        <w:t>foreign policy</w:t>
      </w:r>
    </w:p>
    <w:p w14:paraId="33CAD54D" w14:textId="56B806A0" w:rsidR="00927B41" w:rsidRDefault="00927B41" w:rsidP="00927B41">
      <w:r w:rsidRPr="00927B41">
        <w:rPr>
          <w:rStyle w:val="Style13ptBold"/>
        </w:rPr>
        <w:t>Zhang, 12</w:t>
      </w:r>
      <w:r w:rsidRPr="00927B41">
        <w:t xml:space="preserve"> (Baohui Zhang, Baohui Zhang is Associate Professor of Political science at Lingnan University, Hong Kong, with research interests in US-China relations, democratization and Hong Kong Politics., 11-29-2012, accessed on 2-25-2022, Global Asia, "Xi Jinping, ‘Pragmatic’ Offensive Realism and China’s Rise", </w:t>
      </w:r>
      <w:hyperlink r:id="rId27" w:history="1">
        <w:r w:rsidRPr="0065647D">
          <w:rPr>
            <w:rStyle w:val="Hyperlink"/>
          </w:rPr>
          <w:t>https://www.globalasia.org/v9no2/feature/xi-jinping-pragmatic-offensive-realism-and-chinas-rise_baohui-zhang)//Babcii</w:t>
        </w:r>
      </w:hyperlink>
    </w:p>
    <w:p w14:paraId="10B6A376" w14:textId="1E699C52" w:rsidR="00550F94" w:rsidRPr="00EF045A" w:rsidRDefault="00927B41" w:rsidP="00550F94">
      <w:pPr>
        <w:rPr>
          <w:sz w:val="12"/>
        </w:rPr>
      </w:pPr>
      <w:r w:rsidRPr="00B45DD1">
        <w:rPr>
          <w:sz w:val="12"/>
          <w:szCs w:val="16"/>
        </w:rPr>
        <w:t>CHINESE President Xi Jinping, via a series of new slogans, has generated speculation on the future direction of China’s foreign policy. It is therefore important to understand his concept of China’s role in world affairs and the implications of his policies and strategies for international relations. While Xi’s personal vision and style may account for some differences from his predecessors, the observed and predicted changes may also reflect China’s rising power. In this regard, Xi’s foreign policy may be consistent with the expected behavior of a rising power, but his worldview could generate independent impacts on China’s future posture in world affairs.</w:t>
      </w:r>
      <w:r w:rsidR="007A4C36" w:rsidRPr="00B45DD1">
        <w:rPr>
          <w:sz w:val="12"/>
          <w:szCs w:val="16"/>
        </w:rPr>
        <w:t xml:space="preserve"> </w:t>
      </w:r>
      <w:r w:rsidRPr="00B45DD1">
        <w:rPr>
          <w:sz w:val="12"/>
        </w:rPr>
        <w:t xml:space="preserve">In general, </w:t>
      </w:r>
      <w:proofErr w:type="gramStart"/>
      <w:r w:rsidRPr="007A4C36">
        <w:rPr>
          <w:b/>
          <w:bCs/>
          <w:highlight w:val="cyan"/>
          <w:u w:val="single"/>
        </w:rPr>
        <w:t>Xi</w:t>
      </w:r>
      <w:proofErr w:type="gramEnd"/>
      <w:r w:rsidRPr="00927B41">
        <w:rPr>
          <w:u w:val="single"/>
        </w:rPr>
        <w:t xml:space="preserve"> has </w:t>
      </w:r>
      <w:r w:rsidRPr="007A4C36">
        <w:rPr>
          <w:highlight w:val="cyan"/>
          <w:u w:val="single"/>
        </w:rPr>
        <w:t>revealed a strong inclination toward</w:t>
      </w:r>
      <w:r w:rsidRPr="00927B41">
        <w:rPr>
          <w:u w:val="single"/>
        </w:rPr>
        <w:t xml:space="preserve"> an </w:t>
      </w:r>
      <w:r w:rsidRPr="007A4C36">
        <w:rPr>
          <w:b/>
          <w:bCs/>
          <w:highlight w:val="cyan"/>
          <w:u w:val="single"/>
        </w:rPr>
        <w:t>offensive realist approach</w:t>
      </w:r>
      <w:r w:rsidRPr="007A4C36">
        <w:rPr>
          <w:highlight w:val="cyan"/>
          <w:u w:val="single"/>
        </w:rPr>
        <w:t xml:space="preserve"> through</w:t>
      </w:r>
      <w:r w:rsidRPr="00927B41">
        <w:rPr>
          <w:u w:val="single"/>
        </w:rPr>
        <w:t xml:space="preserve"> his </w:t>
      </w:r>
      <w:r w:rsidRPr="007A4C36">
        <w:rPr>
          <w:highlight w:val="cyan"/>
          <w:u w:val="single"/>
        </w:rPr>
        <w:t>goal to return China to</w:t>
      </w:r>
      <w:r w:rsidRPr="00927B41">
        <w:rPr>
          <w:u w:val="single"/>
        </w:rPr>
        <w:t xml:space="preserve"> the top of the </w:t>
      </w:r>
      <w:r w:rsidRPr="007A4C36">
        <w:rPr>
          <w:b/>
          <w:bCs/>
          <w:highlight w:val="cyan"/>
          <w:u w:val="single"/>
        </w:rPr>
        <w:t>global power</w:t>
      </w:r>
      <w:r w:rsidRPr="00927B41">
        <w:rPr>
          <w:u w:val="single"/>
        </w:rPr>
        <w:t xml:space="preserve"> hierarchy and </w:t>
      </w:r>
      <w:r w:rsidRPr="007A4C36">
        <w:rPr>
          <w:highlight w:val="cyan"/>
          <w:u w:val="single"/>
        </w:rPr>
        <w:t>his emphasis on</w:t>
      </w:r>
      <w:r w:rsidRPr="00927B41">
        <w:rPr>
          <w:u w:val="single"/>
        </w:rPr>
        <w:t xml:space="preserve"> the role of </w:t>
      </w:r>
      <w:r w:rsidRPr="007A4C36">
        <w:rPr>
          <w:b/>
          <w:bCs/>
          <w:highlight w:val="cyan"/>
          <w:u w:val="single"/>
        </w:rPr>
        <w:t>military power</w:t>
      </w:r>
      <w:r w:rsidRPr="00B45DD1">
        <w:rPr>
          <w:sz w:val="12"/>
        </w:rPr>
        <w:t xml:space="preserve"> in China’s rise. But </w:t>
      </w:r>
      <w:r w:rsidRPr="00927B41">
        <w:rPr>
          <w:u w:val="single"/>
        </w:rPr>
        <w:t xml:space="preserve">this </w:t>
      </w:r>
      <w:r w:rsidRPr="007A4C36">
        <w:rPr>
          <w:highlight w:val="cyan"/>
          <w:u w:val="single"/>
        </w:rPr>
        <w:t>realist inclination is shared by</w:t>
      </w:r>
      <w:r w:rsidRPr="00927B41">
        <w:rPr>
          <w:u w:val="single"/>
        </w:rPr>
        <w:t xml:space="preserve"> the </w:t>
      </w:r>
      <w:r w:rsidRPr="007A4C36">
        <w:rPr>
          <w:highlight w:val="cyan"/>
          <w:u w:val="single"/>
        </w:rPr>
        <w:t>leaders of</w:t>
      </w:r>
      <w:r w:rsidRPr="00927B41">
        <w:rPr>
          <w:u w:val="single"/>
        </w:rPr>
        <w:t xml:space="preserve"> many </w:t>
      </w:r>
      <w:r w:rsidRPr="007A4C36">
        <w:rPr>
          <w:b/>
          <w:bCs/>
          <w:highlight w:val="cyan"/>
          <w:u w:val="single"/>
        </w:rPr>
        <w:t>great powers</w:t>
      </w:r>
      <w:r w:rsidRPr="00B45DD1">
        <w:rPr>
          <w:sz w:val="12"/>
        </w:rPr>
        <w:t>, past and present, who aspire to achieve a favorable spot for their countries in the international system.</w:t>
      </w:r>
      <w:r w:rsidR="007A4C36" w:rsidRPr="00B45DD1">
        <w:rPr>
          <w:sz w:val="12"/>
        </w:rPr>
        <w:t xml:space="preserve"> </w:t>
      </w:r>
      <w:r w:rsidRPr="00B45DD1">
        <w:rPr>
          <w:sz w:val="12"/>
        </w:rPr>
        <w:t xml:space="preserve">Moreover, while </w:t>
      </w:r>
      <w:proofErr w:type="gramStart"/>
      <w:r w:rsidRPr="00927B41">
        <w:rPr>
          <w:u w:val="single"/>
        </w:rPr>
        <w:t>Xi</w:t>
      </w:r>
      <w:proofErr w:type="gramEnd"/>
      <w:r w:rsidRPr="00927B41">
        <w:rPr>
          <w:u w:val="single"/>
        </w:rPr>
        <w:t xml:space="preserve"> has professed a stronger resolve to defend China’s “core interests,”</w:t>
      </w:r>
      <w:r w:rsidRPr="00B45DD1">
        <w:rPr>
          <w:sz w:val="12"/>
        </w:rPr>
        <w:t xml:space="preserve"> he has also demonstrated the ability to pursue cautious and flexible diplomacy in a complex world. As a tough but pragmatic realist, </w:t>
      </w:r>
      <w:proofErr w:type="gramStart"/>
      <w:r w:rsidRPr="00B45DD1">
        <w:rPr>
          <w:sz w:val="12"/>
        </w:rPr>
        <w:t>Xi</w:t>
      </w:r>
      <w:proofErr w:type="gramEnd"/>
      <w:r w:rsidRPr="00B45DD1">
        <w:rPr>
          <w:sz w:val="12"/>
        </w:rPr>
        <w:t xml:space="preserve"> is strategically using diplomacy to redefine China’s relations with the US and rebuild its image among its neighbors.</w:t>
      </w:r>
      <w:r w:rsidR="007A4C36" w:rsidRPr="00B45DD1">
        <w:rPr>
          <w:sz w:val="12"/>
        </w:rPr>
        <w:t xml:space="preserve"> </w:t>
      </w:r>
      <w:r w:rsidRPr="00B45DD1">
        <w:rPr>
          <w:sz w:val="12"/>
        </w:rPr>
        <w:t>XI’S CHINA DREAM: NATIONALIST OR REALIST?</w:t>
      </w:r>
      <w:r w:rsidR="007A4C36" w:rsidRPr="00B45DD1">
        <w:rPr>
          <w:sz w:val="12"/>
        </w:rPr>
        <w:t xml:space="preserve"> </w:t>
      </w:r>
      <w:r w:rsidRPr="00B45DD1">
        <w:rPr>
          <w:sz w:val="12"/>
        </w:rPr>
        <w:t xml:space="preserve">On Nov. 29, 2012, less than two weeks after taking over the top position of the ruling Chinese Communist Party, Xi Jinping and six other members of the Standing Committee of the Politburo visited “The Road Toward Renewal” exhibition at the National Museum of China. There, </w:t>
      </w:r>
      <w:proofErr w:type="gramStart"/>
      <w:r w:rsidRPr="00B45DD1">
        <w:rPr>
          <w:sz w:val="12"/>
        </w:rPr>
        <w:t>Xi</w:t>
      </w:r>
      <w:proofErr w:type="gramEnd"/>
      <w:r w:rsidRPr="00B45DD1">
        <w:rPr>
          <w:sz w:val="12"/>
        </w:rPr>
        <w:t xml:space="preserve"> outlined his idea of the “China Dream,” which involves “the great rejuvenation of the Chinese nation.”1</w:t>
      </w:r>
      <w:r w:rsidR="007A4C36" w:rsidRPr="00B45DD1">
        <w:rPr>
          <w:sz w:val="12"/>
        </w:rPr>
        <w:t xml:space="preserve"> </w:t>
      </w:r>
      <w:r w:rsidRPr="00B45DD1">
        <w:rPr>
          <w:sz w:val="12"/>
        </w:rPr>
        <w:t>As the first and most significant political slogan of the new administration, the idea of the China Dream symbolizes Xi’s vision for China’s future and its place in the world.</w:t>
      </w:r>
      <w:r w:rsidR="007A4C36" w:rsidRPr="00B45DD1">
        <w:rPr>
          <w:sz w:val="12"/>
        </w:rPr>
        <w:t xml:space="preserve"> </w:t>
      </w:r>
      <w:r w:rsidRPr="00B45DD1">
        <w:rPr>
          <w:sz w:val="12"/>
        </w:rPr>
        <w:t xml:space="preserve">During his speech, </w:t>
      </w:r>
      <w:proofErr w:type="gramStart"/>
      <w:r w:rsidRPr="00B45DD1">
        <w:rPr>
          <w:sz w:val="12"/>
        </w:rPr>
        <w:t>Xi</w:t>
      </w:r>
      <w:proofErr w:type="gramEnd"/>
      <w:r w:rsidRPr="00B45DD1">
        <w:rPr>
          <w:sz w:val="12"/>
        </w:rPr>
        <w:t xml:space="preserve"> emphasized the humiliations suffered by China since the 19th century due to its weakness and backwardness. He suggested that China is nearing the end of a period of continuous striving for rejuvenation that began with the Opium Wars. “We are now closer than ever to the goal of China’s national revival,” he said. “We are more confident and better equipped than ever to realize this goal.”2</w:t>
      </w:r>
      <w:r w:rsidR="007A4C36" w:rsidRPr="00B45DD1">
        <w:rPr>
          <w:sz w:val="12"/>
        </w:rPr>
        <w:t xml:space="preserve"> </w:t>
      </w:r>
      <w:r w:rsidRPr="00B45DD1">
        <w:rPr>
          <w:sz w:val="12"/>
        </w:rPr>
        <w:t xml:space="preserve">This seemingly nationalistic vision led to speculation among observers of China that the new administration’s foreign policies might demonstrate distinctive characteristics that reflect Xi’s own vision and worldview. In particular, there was conjecture that </w:t>
      </w:r>
      <w:proofErr w:type="gramStart"/>
      <w:r w:rsidRPr="00B45DD1">
        <w:rPr>
          <w:sz w:val="12"/>
        </w:rPr>
        <w:t>Xi</w:t>
      </w:r>
      <w:proofErr w:type="gramEnd"/>
      <w:r w:rsidRPr="00B45DD1">
        <w:rPr>
          <w:sz w:val="12"/>
        </w:rPr>
        <w:t xml:space="preserve"> might have a more nationalistic mind-set than his predecessors.3</w:t>
      </w:r>
      <w:r w:rsidR="007A4C36" w:rsidRPr="00B45DD1">
        <w:rPr>
          <w:sz w:val="12"/>
        </w:rPr>
        <w:t xml:space="preserve"> </w:t>
      </w:r>
      <w:r w:rsidRPr="00B45DD1">
        <w:rPr>
          <w:sz w:val="12"/>
        </w:rPr>
        <w:t>His later comments on China’s uncompromising defense of its core interests and his championing of a strong military seemed to support this perspective.</w:t>
      </w:r>
      <w:r w:rsidR="007A4C36" w:rsidRPr="00B45DD1">
        <w:rPr>
          <w:sz w:val="12"/>
        </w:rPr>
        <w:t xml:space="preserve"> </w:t>
      </w:r>
      <w:r w:rsidRPr="00B45DD1">
        <w:rPr>
          <w:sz w:val="12"/>
        </w:rPr>
        <w:t xml:space="preserve">However, there may be alternative interpretations of Xi’s China Dream and his goal of returning the country to the center of the world stage. </w:t>
      </w:r>
      <w:r w:rsidRPr="007A4C36">
        <w:rPr>
          <w:u w:val="single"/>
        </w:rPr>
        <w:t xml:space="preserve">Realism argues that a </w:t>
      </w:r>
      <w:r w:rsidRPr="007A4C36">
        <w:rPr>
          <w:b/>
          <w:bCs/>
          <w:highlight w:val="cyan"/>
          <w:u w:val="single"/>
        </w:rPr>
        <w:t>state’s relative power defines its foreign policy</w:t>
      </w:r>
      <w:r w:rsidRPr="00B45DD1">
        <w:rPr>
          <w:sz w:val="12"/>
        </w:rPr>
        <w:t>. As Fareed Zakaria puts it in his study of the rise of the United States as a world power, “capabilities shape intentions.”4</w:t>
      </w:r>
      <w:r w:rsidR="007A4C36" w:rsidRPr="00B45DD1">
        <w:rPr>
          <w:sz w:val="12"/>
        </w:rPr>
        <w:t xml:space="preserve"> </w:t>
      </w:r>
      <w:r w:rsidRPr="00B45DD1">
        <w:rPr>
          <w:sz w:val="12"/>
        </w:rPr>
        <w:t>From this perspective, a state’s goals tend to expand with its material capabilities. A rising power inevitably aspires for more. Thus, Xi’s ambition to restore China to its former glory reflects its rapid ascendance in the international system, particularly off the back of its strong economic growth over more than three decades.</w:t>
      </w:r>
      <w:r w:rsidR="007A4C36" w:rsidRPr="00B45DD1">
        <w:rPr>
          <w:sz w:val="12"/>
        </w:rPr>
        <w:t xml:space="preserve"> </w:t>
      </w:r>
      <w:r w:rsidRPr="00B45DD1">
        <w:rPr>
          <w:sz w:val="12"/>
        </w:rPr>
        <w:t>Recent international assessments all indicate that China’s economy is rising faster than expected.5</w:t>
      </w:r>
      <w:r w:rsidR="007A4C36" w:rsidRPr="00B45DD1">
        <w:rPr>
          <w:sz w:val="12"/>
        </w:rPr>
        <w:t xml:space="preserve"> </w:t>
      </w:r>
      <w:r w:rsidRPr="00B45DD1">
        <w:rPr>
          <w:sz w:val="12"/>
        </w:rPr>
        <w:t>Until recently, the general opinion was that US dominance could continue until 2050.6</w:t>
      </w:r>
      <w:r w:rsidR="007A4C36" w:rsidRPr="00B45DD1">
        <w:rPr>
          <w:sz w:val="12"/>
        </w:rPr>
        <w:t xml:space="preserve"> </w:t>
      </w:r>
      <w:r w:rsidRPr="00B45DD1">
        <w:rPr>
          <w:sz w:val="12"/>
        </w:rPr>
        <w:t>However, following the 2008 global financial crisis, China’s high-speed growth and the appreciation of the renminbi have led to a re-evaluation of predictions for the convergence of the economic power of China and the United States. Now, it is expected that China’s gross domestic product (GDP) could surpass that of the US sometime between 2017 and 2025, depending on whether the predictions are based on purchasing power parity (PPP) or the US dollar’s market exchange rate.</w:t>
      </w:r>
      <w:r w:rsidR="007A4C36" w:rsidRPr="00B45DD1">
        <w:rPr>
          <w:sz w:val="12"/>
        </w:rPr>
        <w:t xml:space="preserve"> </w:t>
      </w:r>
      <w:r w:rsidRPr="00B45DD1">
        <w:rPr>
          <w:sz w:val="12"/>
        </w:rPr>
        <w:t xml:space="preserve">Therefore, Xi’s stated goal of a great revival is not based on nationalistic fervor. Instead, it reflects the realistic ambition of a rising state that is about to claim its place at the top tier of the international power hierarchy. This realist interpretation of Xi’s intentions is </w:t>
      </w:r>
      <w:proofErr w:type="gramStart"/>
      <w:r w:rsidRPr="00B45DD1">
        <w:rPr>
          <w:sz w:val="12"/>
        </w:rPr>
        <w:t>significant, because</w:t>
      </w:r>
      <w:proofErr w:type="gramEnd"/>
      <w:r w:rsidRPr="00B45DD1">
        <w:rPr>
          <w:sz w:val="12"/>
        </w:rPr>
        <w:t xml:space="preserve"> it could lead to different predictions regarding his preferences, worldview and policies.</w:t>
      </w:r>
      <w:r w:rsidR="007A4C36" w:rsidRPr="00B45DD1">
        <w:rPr>
          <w:sz w:val="12"/>
        </w:rPr>
        <w:t xml:space="preserve"> </w:t>
      </w:r>
      <w:r w:rsidRPr="00B45DD1">
        <w:rPr>
          <w:sz w:val="12"/>
        </w:rPr>
        <w:t>In contrast to a classical realist interpretation of Xi’s China Dream slogan, which links his bold vision for China to its rising power, the concept of offensive realism, which emphasizes the effects of the anarchic international structure, offers an alternative understanding of his goals and motives. According to John Mearsheimer, the anarchic nature of international relations forces states to try to maximize their power.</w:t>
      </w:r>
      <w:proofErr w:type="gramStart"/>
      <w:r w:rsidRPr="00B45DD1">
        <w:rPr>
          <w:sz w:val="12"/>
        </w:rPr>
        <w:t>7In particular, states</w:t>
      </w:r>
      <w:proofErr w:type="gramEnd"/>
      <w:r w:rsidRPr="00B45DD1">
        <w:rPr>
          <w:sz w:val="12"/>
        </w:rPr>
        <w:t xml:space="preserve"> attempt to increase their power in relation to other states to achieve a position of greater security. Therefore, all great powers are revisionist, because they all attempt to change the balance of power in their favor, the </w:t>
      </w:r>
      <w:proofErr w:type="gramStart"/>
      <w:r w:rsidRPr="00B45DD1">
        <w:rPr>
          <w:sz w:val="12"/>
        </w:rPr>
        <w:t>ultimate goal</w:t>
      </w:r>
      <w:proofErr w:type="gramEnd"/>
      <w:r w:rsidRPr="00B45DD1">
        <w:rPr>
          <w:sz w:val="12"/>
        </w:rPr>
        <w:t xml:space="preserve"> being to become the most powerful country in the international system.</w:t>
      </w:r>
      <w:r w:rsidR="007A4C36" w:rsidRPr="00B45DD1">
        <w:rPr>
          <w:sz w:val="12"/>
        </w:rPr>
        <w:t xml:space="preserve"> </w:t>
      </w:r>
      <w:r w:rsidRPr="00B45DD1">
        <w:rPr>
          <w:sz w:val="12"/>
        </w:rPr>
        <w:t xml:space="preserve">From this perspective, </w:t>
      </w:r>
      <w:r w:rsidRPr="007A4C36">
        <w:rPr>
          <w:highlight w:val="cyan"/>
          <w:u w:val="single"/>
        </w:rPr>
        <w:t>Xi’s goal</w:t>
      </w:r>
      <w:r w:rsidRPr="007A4C36">
        <w:rPr>
          <w:u w:val="single"/>
        </w:rPr>
        <w:t xml:space="preserve"> of returning China to the top of the global power hierarchy</w:t>
      </w:r>
      <w:r w:rsidRPr="00B45DD1">
        <w:rPr>
          <w:sz w:val="12"/>
        </w:rPr>
        <w:t xml:space="preserve"> could </w:t>
      </w:r>
      <w:r w:rsidRPr="007A4C36">
        <w:rPr>
          <w:highlight w:val="cyan"/>
          <w:u w:val="single"/>
        </w:rPr>
        <w:t xml:space="preserve">reflect an offensive realist motive in that </w:t>
      </w:r>
      <w:r w:rsidRPr="007A4C36">
        <w:rPr>
          <w:b/>
          <w:bCs/>
          <w:highlight w:val="cyan"/>
          <w:u w:val="single"/>
        </w:rPr>
        <w:t>one must have power to have security</w:t>
      </w:r>
      <w:r w:rsidRPr="00B45DD1">
        <w:rPr>
          <w:sz w:val="12"/>
        </w:rPr>
        <w:t xml:space="preserve"> and that more power leads to more security. For example, in his China Dream speech, </w:t>
      </w:r>
      <w:proofErr w:type="gramStart"/>
      <w:r w:rsidRPr="00B45DD1">
        <w:rPr>
          <w:sz w:val="12"/>
        </w:rPr>
        <w:t>Xi</w:t>
      </w:r>
      <w:proofErr w:type="gramEnd"/>
      <w:r w:rsidRPr="00B45DD1">
        <w:rPr>
          <w:sz w:val="12"/>
        </w:rPr>
        <w:t xml:space="preserve"> specifically mentioned the Chinese adage that “backwardness invites aggression,” which has defined China’s understanding of its abuse by imperialist powers since the 19th century. This essentially </w:t>
      </w:r>
      <w:r w:rsidRPr="007A4C36">
        <w:rPr>
          <w:highlight w:val="cyan"/>
          <w:u w:val="single"/>
        </w:rPr>
        <w:t>offensive realist understanding</w:t>
      </w:r>
      <w:r w:rsidRPr="007A4C36">
        <w:rPr>
          <w:u w:val="single"/>
        </w:rPr>
        <w:t xml:space="preserve"> of power and security</w:t>
      </w:r>
      <w:r w:rsidRPr="00B45DD1">
        <w:rPr>
          <w:sz w:val="12"/>
        </w:rPr>
        <w:t xml:space="preserve"> still </w:t>
      </w:r>
      <w:r w:rsidRPr="007A4C36">
        <w:rPr>
          <w:b/>
          <w:bCs/>
          <w:highlight w:val="cyan"/>
          <w:u w:val="single"/>
        </w:rPr>
        <w:t>underlies thinking on international relations among China’s elites</w:t>
      </w:r>
      <w:r w:rsidRPr="007A4C36">
        <w:rPr>
          <w:b/>
          <w:bCs/>
          <w:u w:val="single"/>
        </w:rPr>
        <w:t>.</w:t>
      </w:r>
      <w:r w:rsidR="007A4C36">
        <w:rPr>
          <w:b/>
          <w:bCs/>
          <w:u w:val="single"/>
        </w:rPr>
        <w:t xml:space="preserve"> </w:t>
      </w:r>
      <w:r w:rsidRPr="00B45DD1">
        <w:rPr>
          <w:sz w:val="12"/>
        </w:rPr>
        <w:t xml:space="preserve">Looking from this angle, </w:t>
      </w:r>
      <w:r w:rsidRPr="007A4C36">
        <w:rPr>
          <w:highlight w:val="cyan"/>
          <w:u w:val="single"/>
        </w:rPr>
        <w:t>Xi’s China Dream</w:t>
      </w:r>
      <w:r w:rsidRPr="007A4C36">
        <w:rPr>
          <w:u w:val="single"/>
        </w:rPr>
        <w:t xml:space="preserve"> slogan</w:t>
      </w:r>
      <w:r w:rsidRPr="00B45DD1">
        <w:rPr>
          <w:sz w:val="12"/>
        </w:rPr>
        <w:t xml:space="preserve"> may </w:t>
      </w:r>
      <w:r w:rsidRPr="007A4C36">
        <w:rPr>
          <w:highlight w:val="cyan"/>
          <w:u w:val="single"/>
        </w:rPr>
        <w:t>show affinity with</w:t>
      </w:r>
      <w:r w:rsidRPr="007A4C36">
        <w:rPr>
          <w:u w:val="single"/>
        </w:rPr>
        <w:t xml:space="preserve"> a book of the same title written by</w:t>
      </w:r>
      <w:r w:rsidRPr="00B45DD1">
        <w:rPr>
          <w:sz w:val="12"/>
        </w:rPr>
        <w:t xml:space="preserve"> Liu </w:t>
      </w:r>
      <w:r w:rsidRPr="007A4C36">
        <w:rPr>
          <w:b/>
          <w:bCs/>
          <w:highlight w:val="cyan"/>
          <w:u w:val="single"/>
        </w:rPr>
        <w:t>Mingfu</w:t>
      </w:r>
      <w:r w:rsidRPr="00B45DD1">
        <w:rPr>
          <w:sz w:val="12"/>
        </w:rPr>
        <w:t xml:space="preserve">, a People’s Liberation Army (PLA) strategist. Liu’s </w:t>
      </w:r>
      <w:r w:rsidRPr="007A4C36">
        <w:rPr>
          <w:b/>
          <w:bCs/>
          <w:highlight w:val="cyan"/>
          <w:u w:val="single"/>
        </w:rPr>
        <w:t>book</w:t>
      </w:r>
      <w:r w:rsidRPr="00B45DD1">
        <w:rPr>
          <w:sz w:val="12"/>
        </w:rPr>
        <w:t xml:space="preserve">, published in 2010, </w:t>
      </w:r>
      <w:r w:rsidRPr="007A4C36">
        <w:rPr>
          <w:highlight w:val="cyan"/>
          <w:u w:val="single"/>
        </w:rPr>
        <w:t>promotes an unambiguously offensive realist agenda</w:t>
      </w:r>
      <w:r w:rsidRPr="007A4C36">
        <w:rPr>
          <w:u w:val="single"/>
        </w:rPr>
        <w:t xml:space="preserve"> for China in world affairs</w:t>
      </w:r>
      <w:r w:rsidRPr="00B45DD1">
        <w:rPr>
          <w:sz w:val="12"/>
        </w:rPr>
        <w:t xml:space="preserve"> by specifically calling for it to become the world’s most powerful country with the most powerful military, all for the purpose of protecting China’s national security. When Xi proposed his China Dream slogan, the BBC interviewed Liu, who claimed that China’s new leader shared his dream of making China the world’s dominant power.8</w:t>
      </w:r>
      <w:r w:rsidR="007A4C36" w:rsidRPr="00B45DD1">
        <w:rPr>
          <w:sz w:val="12"/>
        </w:rPr>
        <w:t xml:space="preserve"> </w:t>
      </w:r>
      <w:r w:rsidRPr="00B45DD1">
        <w:rPr>
          <w:sz w:val="12"/>
        </w:rPr>
        <w:t xml:space="preserve">Such an offensive realist understanding of Xi’s vision for China implies that </w:t>
      </w:r>
      <w:r w:rsidRPr="007A4C36">
        <w:rPr>
          <w:u w:val="single"/>
        </w:rPr>
        <w:t xml:space="preserve">he is </w:t>
      </w:r>
      <w:r w:rsidRPr="007A4C36">
        <w:rPr>
          <w:highlight w:val="cyan"/>
          <w:u w:val="single"/>
        </w:rPr>
        <w:t>no different from</w:t>
      </w:r>
      <w:r w:rsidRPr="007A4C36">
        <w:rPr>
          <w:u w:val="single"/>
        </w:rPr>
        <w:t xml:space="preserve"> the </w:t>
      </w:r>
      <w:r w:rsidRPr="007A4C36">
        <w:rPr>
          <w:highlight w:val="cyan"/>
          <w:u w:val="single"/>
        </w:rPr>
        <w:t xml:space="preserve">leaders of many other </w:t>
      </w:r>
      <w:r w:rsidRPr="007A4C36">
        <w:rPr>
          <w:b/>
          <w:bCs/>
          <w:highlight w:val="cyan"/>
          <w:u w:val="single"/>
        </w:rPr>
        <w:t>great powers</w:t>
      </w:r>
      <w:r w:rsidRPr="007A4C36">
        <w:rPr>
          <w:u w:val="single"/>
        </w:rPr>
        <w:t>,</w:t>
      </w:r>
      <w:r w:rsidRPr="00B45DD1">
        <w:rPr>
          <w:sz w:val="12"/>
        </w:rPr>
        <w:t xml:space="preserve"> present and past, who have all aspired to attain a favorable spot for their countries in the international power hierarchy. Indeed, as American scholars have argued, the US itself pursued a grand strategy of hegemony during the unipolar era after the Cold War.9</w:t>
      </w:r>
      <w:r w:rsidR="007A4C36" w:rsidRPr="00B45DD1">
        <w:rPr>
          <w:sz w:val="12"/>
        </w:rPr>
        <w:t xml:space="preserve"> </w:t>
      </w:r>
      <w:r w:rsidRPr="00B45DD1">
        <w:rPr>
          <w:sz w:val="12"/>
        </w:rPr>
        <w:t>They point out that the administrations of US presidents Bill Clinton and George W. Bush both articulated a national security strategy aimed at preventing the rise of a peer challenger. Both also pursued policies, such as missile defense and expansion of the North Atlantic Treaty Organization (NATO), to maximize US power advantages over other great powers.</w:t>
      </w:r>
      <w:r w:rsidR="00B45DD1" w:rsidRPr="00B45DD1">
        <w:rPr>
          <w:sz w:val="12"/>
        </w:rPr>
        <w:t xml:space="preserve"> </w:t>
      </w:r>
      <w:r w:rsidR="00550F94" w:rsidRPr="00B45DD1">
        <w:rPr>
          <w:sz w:val="12"/>
        </w:rPr>
        <w:t xml:space="preserve">These origins of Xi’s China Dream slogan are </w:t>
      </w:r>
      <w:r w:rsidR="00550F94" w:rsidRPr="00B45DD1">
        <w:rPr>
          <w:highlight w:val="cyan"/>
          <w:u w:val="single"/>
        </w:rPr>
        <w:t xml:space="preserve">critical to understanding his vision of </w:t>
      </w:r>
      <w:r w:rsidR="00550F94" w:rsidRPr="00B45DD1">
        <w:rPr>
          <w:b/>
          <w:bCs/>
          <w:highlight w:val="cyan"/>
          <w:u w:val="single"/>
        </w:rPr>
        <w:t>China’s role</w:t>
      </w:r>
      <w:r w:rsidR="00550F94" w:rsidRPr="00B45DD1">
        <w:rPr>
          <w:u w:val="single"/>
        </w:rPr>
        <w:t xml:space="preserve"> in world affairs</w:t>
      </w:r>
      <w:r w:rsidR="00550F94" w:rsidRPr="00B45DD1">
        <w:rPr>
          <w:sz w:val="12"/>
        </w:rPr>
        <w:t xml:space="preserve">. Alternative interpretations lead to different expectations of China’s future goals and behavior. For instance, a nationalist interpretation could lead to less sanguine expectations. In this context, a nationalistic leader consumed by China’s past humiliations and aided by its rapidly expanding power could favor more aggressive scenarios that threaten the security of other countries. In contrast, a realist understanding could lead to more benign expectations of China. While it seems logical to conclude that China’s rising power indicates expanding goals and ambitions, good realists are also capable of implementing cautious and pragmatic policies. In fact, as discussed later, recent Chinese foreign policies in various contexts indicate that </w:t>
      </w:r>
      <w:proofErr w:type="gramStart"/>
      <w:r w:rsidR="00550F94" w:rsidRPr="00B45DD1">
        <w:rPr>
          <w:sz w:val="12"/>
        </w:rPr>
        <w:t>Xi</w:t>
      </w:r>
      <w:proofErr w:type="gramEnd"/>
      <w:r w:rsidR="00550F94" w:rsidRPr="00B45DD1">
        <w:rPr>
          <w:sz w:val="12"/>
        </w:rPr>
        <w:t xml:space="preserve"> is a pragmatic realist.</w:t>
      </w:r>
      <w:r w:rsidR="00B45DD1" w:rsidRPr="00B45DD1">
        <w:rPr>
          <w:sz w:val="12"/>
        </w:rPr>
        <w:t xml:space="preserve"> </w:t>
      </w:r>
      <w:r w:rsidR="00550F94" w:rsidRPr="00B45DD1">
        <w:rPr>
          <w:sz w:val="12"/>
          <w:szCs w:val="16"/>
        </w:rPr>
        <w:t>A HARDER REALIST</w:t>
      </w:r>
      <w:r w:rsidR="00B45DD1" w:rsidRPr="00B45DD1">
        <w:rPr>
          <w:sz w:val="12"/>
          <w:szCs w:val="16"/>
        </w:rPr>
        <w:t xml:space="preserve"> </w:t>
      </w:r>
      <w:r w:rsidR="00550F94" w:rsidRPr="00B45DD1">
        <w:rPr>
          <w:b/>
          <w:bCs/>
          <w:highlight w:val="cyan"/>
          <w:u w:val="single"/>
        </w:rPr>
        <w:t>Xi</w:t>
      </w:r>
      <w:r w:rsidR="00550F94" w:rsidRPr="00B45DD1">
        <w:rPr>
          <w:sz w:val="12"/>
        </w:rPr>
        <w:t xml:space="preserve"> Jinping </w:t>
      </w:r>
      <w:r w:rsidR="00550F94" w:rsidRPr="00B45DD1">
        <w:rPr>
          <w:u w:val="single"/>
        </w:rPr>
        <w:t xml:space="preserve">has also </w:t>
      </w:r>
      <w:r w:rsidR="00550F94" w:rsidRPr="00B45DD1">
        <w:rPr>
          <w:highlight w:val="cyan"/>
          <w:u w:val="single"/>
        </w:rPr>
        <w:t>demonstrated</w:t>
      </w:r>
      <w:r w:rsidR="00550F94" w:rsidRPr="00B45DD1">
        <w:rPr>
          <w:u w:val="single"/>
        </w:rPr>
        <w:t xml:space="preserve"> two important </w:t>
      </w:r>
      <w:r w:rsidR="00550F94" w:rsidRPr="00B45DD1">
        <w:rPr>
          <w:b/>
          <w:bCs/>
          <w:highlight w:val="cyan"/>
          <w:u w:val="single"/>
        </w:rPr>
        <w:t>realist characteristics</w:t>
      </w:r>
      <w:r w:rsidR="00550F94" w:rsidRPr="00B45DD1">
        <w:rPr>
          <w:u w:val="single"/>
        </w:rPr>
        <w:t>:</w:t>
      </w:r>
      <w:r w:rsidR="00550F94" w:rsidRPr="00B45DD1">
        <w:rPr>
          <w:sz w:val="12"/>
        </w:rPr>
        <w:t xml:space="preserve"> his </w:t>
      </w:r>
      <w:r w:rsidR="00550F94" w:rsidRPr="00B45DD1">
        <w:rPr>
          <w:highlight w:val="cyan"/>
          <w:u w:val="single"/>
        </w:rPr>
        <w:t xml:space="preserve">emphasis on </w:t>
      </w:r>
      <w:r w:rsidR="00550F94" w:rsidRPr="00B45DD1">
        <w:rPr>
          <w:b/>
          <w:bCs/>
          <w:highlight w:val="cyan"/>
          <w:u w:val="single"/>
        </w:rPr>
        <w:t>military</w:t>
      </w:r>
      <w:r w:rsidR="00550F94" w:rsidRPr="00B45DD1">
        <w:rPr>
          <w:b/>
          <w:bCs/>
          <w:u w:val="single"/>
        </w:rPr>
        <w:t xml:space="preserve"> power</w:t>
      </w:r>
      <w:r w:rsidR="00550F94" w:rsidRPr="00B45DD1">
        <w:rPr>
          <w:u w:val="single"/>
        </w:rPr>
        <w:t xml:space="preserve">, </w:t>
      </w:r>
      <w:r w:rsidR="00550F94" w:rsidRPr="00B45DD1">
        <w:rPr>
          <w:highlight w:val="cyan"/>
          <w:u w:val="single"/>
        </w:rPr>
        <w:t>and</w:t>
      </w:r>
      <w:r w:rsidR="00550F94" w:rsidRPr="00B45DD1">
        <w:rPr>
          <w:sz w:val="12"/>
        </w:rPr>
        <w:t xml:space="preserve"> his tough </w:t>
      </w:r>
      <w:r w:rsidR="00550F94" w:rsidRPr="00B45DD1">
        <w:rPr>
          <w:u w:val="single"/>
        </w:rPr>
        <w:t xml:space="preserve">position on </w:t>
      </w:r>
      <w:r w:rsidR="00550F94" w:rsidRPr="00B45DD1">
        <w:rPr>
          <w:highlight w:val="cyan"/>
          <w:u w:val="single"/>
        </w:rPr>
        <w:t>external conflicts that involve</w:t>
      </w:r>
      <w:r w:rsidR="00550F94" w:rsidRPr="00B45DD1">
        <w:rPr>
          <w:sz w:val="12"/>
        </w:rPr>
        <w:t xml:space="preserve"> China’s </w:t>
      </w:r>
      <w:r w:rsidR="00550F94" w:rsidRPr="00B45DD1">
        <w:rPr>
          <w:b/>
          <w:bCs/>
          <w:highlight w:val="cyan"/>
          <w:u w:val="single"/>
        </w:rPr>
        <w:t>core interests</w:t>
      </w:r>
      <w:r w:rsidR="00550F94" w:rsidRPr="00B45DD1">
        <w:rPr>
          <w:b/>
          <w:bCs/>
          <w:u w:val="single"/>
        </w:rPr>
        <w:t>.</w:t>
      </w:r>
      <w:r w:rsidR="00B45DD1">
        <w:rPr>
          <w:b/>
          <w:bCs/>
          <w:u w:val="single"/>
        </w:rPr>
        <w:t xml:space="preserve"> </w:t>
      </w:r>
      <w:r w:rsidR="00550F94" w:rsidRPr="00B45DD1">
        <w:rPr>
          <w:sz w:val="12"/>
        </w:rPr>
        <w:t xml:space="preserve">Soon after outlining his China Dream vision, </w:t>
      </w:r>
      <w:proofErr w:type="gramStart"/>
      <w:r w:rsidR="00550F94" w:rsidRPr="00B45DD1">
        <w:rPr>
          <w:sz w:val="12"/>
        </w:rPr>
        <w:t>Xi</w:t>
      </w:r>
      <w:proofErr w:type="gramEnd"/>
      <w:r w:rsidR="00550F94" w:rsidRPr="00B45DD1">
        <w:rPr>
          <w:sz w:val="12"/>
        </w:rPr>
        <w:t xml:space="preserve"> made a grand tour of southern China and used the occasion to highlight his other ideas for a rising China. On Dec. 8 and 10, 2012, Xi visited military units of the Guangzhou Military District and delivered an important message to the PLA.10</w:t>
      </w:r>
      <w:r w:rsidR="00B45DD1" w:rsidRPr="00B45DD1">
        <w:rPr>
          <w:sz w:val="12"/>
        </w:rPr>
        <w:t xml:space="preserve"> </w:t>
      </w:r>
      <w:r w:rsidR="00550F94" w:rsidRPr="00B45DD1">
        <w:rPr>
          <w:sz w:val="12"/>
        </w:rPr>
        <w:t xml:space="preserve">He said that while the basis of the China Dream is a great revival of the Chinese nation, for the PLA “it is the dream for a powerful military.” As he emphasized, “To achieve the great rejuvenation of the Chinese nation, we must steadfastly champion a unified goal of a rich country and powerful military.” Further, </w:t>
      </w:r>
      <w:proofErr w:type="gramStart"/>
      <w:r w:rsidR="00550F94" w:rsidRPr="00B45DD1">
        <w:rPr>
          <w:sz w:val="12"/>
        </w:rPr>
        <w:t>Xi</w:t>
      </w:r>
      <w:proofErr w:type="gramEnd"/>
      <w:r w:rsidR="00550F94" w:rsidRPr="00B45DD1">
        <w:rPr>
          <w:sz w:val="12"/>
        </w:rPr>
        <w:t xml:space="preserve"> stressed that a powerful military “must be able to fight and be able to win.”11</w:t>
      </w:r>
      <w:r w:rsidR="00B45DD1" w:rsidRPr="00B45DD1">
        <w:rPr>
          <w:sz w:val="12"/>
        </w:rPr>
        <w:t xml:space="preserve"> </w:t>
      </w:r>
      <w:r w:rsidR="00550F94" w:rsidRPr="00757429">
        <w:rPr>
          <w:highlight w:val="cyan"/>
          <w:u w:val="single"/>
        </w:rPr>
        <w:t>Xi’s recognition</w:t>
      </w:r>
      <w:r w:rsidR="00550F94" w:rsidRPr="00B45DD1">
        <w:rPr>
          <w:u w:val="single"/>
        </w:rPr>
        <w:t xml:space="preserve"> of the equal importance of a rich country and a powerful military </w:t>
      </w:r>
      <w:r w:rsidR="00550F94" w:rsidRPr="00757429">
        <w:rPr>
          <w:b/>
          <w:bCs/>
          <w:highlight w:val="cyan"/>
          <w:u w:val="single"/>
        </w:rPr>
        <w:t>is a</w:t>
      </w:r>
      <w:r w:rsidR="00550F94" w:rsidRPr="00B45DD1">
        <w:rPr>
          <w:u w:val="single"/>
        </w:rPr>
        <w:t xml:space="preserve">n </w:t>
      </w:r>
      <w:r w:rsidR="00550F94" w:rsidRPr="00757429">
        <w:rPr>
          <w:u w:val="single"/>
        </w:rPr>
        <w:t>important</w:t>
      </w:r>
      <w:r w:rsidR="00550F94" w:rsidRPr="00B45DD1">
        <w:rPr>
          <w:u w:val="single"/>
        </w:rPr>
        <w:t xml:space="preserve"> </w:t>
      </w:r>
      <w:r w:rsidR="00550F94" w:rsidRPr="00757429">
        <w:rPr>
          <w:highlight w:val="cyan"/>
          <w:u w:val="single"/>
        </w:rPr>
        <w:t>modification of the</w:t>
      </w:r>
      <w:r w:rsidR="00550F94" w:rsidRPr="00B45DD1">
        <w:rPr>
          <w:u w:val="single"/>
        </w:rPr>
        <w:t xml:space="preserve"> Chinese grand </w:t>
      </w:r>
      <w:r w:rsidR="00550F94" w:rsidRPr="00757429">
        <w:rPr>
          <w:highlight w:val="cyan"/>
          <w:u w:val="single"/>
        </w:rPr>
        <w:t>strategy</w:t>
      </w:r>
      <w:r w:rsidR="00550F94" w:rsidRPr="00B45DD1">
        <w:rPr>
          <w:sz w:val="12"/>
        </w:rPr>
        <w:t xml:space="preserve">. Two decades ago, </w:t>
      </w:r>
      <w:r w:rsidR="00550F94" w:rsidRPr="00757429">
        <w:rPr>
          <w:b/>
          <w:bCs/>
          <w:highlight w:val="cyan"/>
          <w:u w:val="single"/>
        </w:rPr>
        <w:t>Deng</w:t>
      </w:r>
      <w:r w:rsidR="00550F94" w:rsidRPr="00B45DD1">
        <w:rPr>
          <w:sz w:val="12"/>
        </w:rPr>
        <w:t xml:space="preserve"> Xiaoping advised China to </w:t>
      </w:r>
      <w:r w:rsidR="00550F94" w:rsidRPr="00757429">
        <w:rPr>
          <w:b/>
          <w:bCs/>
          <w:highlight w:val="cyan"/>
          <w:u w:val="single"/>
        </w:rPr>
        <w:t>focus on economic</w:t>
      </w:r>
      <w:r w:rsidR="00550F94" w:rsidRPr="00B45DD1">
        <w:rPr>
          <w:b/>
          <w:bCs/>
          <w:u w:val="single"/>
        </w:rPr>
        <w:t xml:space="preserve"> modernization</w:t>
      </w:r>
      <w:r w:rsidR="00550F94" w:rsidRPr="00B45DD1">
        <w:rPr>
          <w:sz w:val="12"/>
        </w:rPr>
        <w:t xml:space="preserve"> as the pathway to national revival. His successors, </w:t>
      </w:r>
      <w:r w:rsidR="00550F94" w:rsidRPr="00757429">
        <w:rPr>
          <w:b/>
          <w:bCs/>
          <w:highlight w:val="cyan"/>
          <w:u w:val="single"/>
        </w:rPr>
        <w:t>Jiang</w:t>
      </w:r>
      <w:r w:rsidR="00550F94" w:rsidRPr="00B45DD1">
        <w:rPr>
          <w:sz w:val="12"/>
        </w:rPr>
        <w:t xml:space="preserve"> </w:t>
      </w:r>
      <w:proofErr w:type="gramStart"/>
      <w:r w:rsidR="00550F94" w:rsidRPr="00B45DD1">
        <w:rPr>
          <w:sz w:val="12"/>
        </w:rPr>
        <w:t>Zemin</w:t>
      </w:r>
      <w:proofErr w:type="gramEnd"/>
      <w:r w:rsidR="00550F94" w:rsidRPr="00B45DD1">
        <w:rPr>
          <w:sz w:val="12"/>
        </w:rPr>
        <w:t xml:space="preserve"> </w:t>
      </w:r>
      <w:r w:rsidR="00550F94" w:rsidRPr="00757429">
        <w:rPr>
          <w:b/>
          <w:bCs/>
          <w:highlight w:val="cyan"/>
          <w:u w:val="single"/>
        </w:rPr>
        <w:t>and Hu</w:t>
      </w:r>
      <w:r w:rsidR="00550F94" w:rsidRPr="00B45DD1">
        <w:rPr>
          <w:sz w:val="12"/>
        </w:rPr>
        <w:t xml:space="preserve"> Jintao, </w:t>
      </w:r>
      <w:r w:rsidR="00550F94" w:rsidRPr="00757429">
        <w:rPr>
          <w:b/>
          <w:bCs/>
          <w:highlight w:val="cyan"/>
          <w:u w:val="single"/>
        </w:rPr>
        <w:t>maintained the same</w:t>
      </w:r>
      <w:r w:rsidR="00550F94" w:rsidRPr="00B45DD1">
        <w:rPr>
          <w:sz w:val="12"/>
        </w:rPr>
        <w:t xml:space="preserve"> strategic </w:t>
      </w:r>
      <w:r w:rsidR="00550F94" w:rsidRPr="00757429">
        <w:rPr>
          <w:b/>
          <w:bCs/>
          <w:highlight w:val="cyan"/>
          <w:u w:val="single"/>
        </w:rPr>
        <w:t>focus</w:t>
      </w:r>
      <w:r w:rsidR="00550F94" w:rsidRPr="00B45DD1">
        <w:rPr>
          <w:sz w:val="12"/>
        </w:rPr>
        <w:t xml:space="preserve">. Although neither neglected the modernization of the Chinese military, both Jiang and Hu adhered to Deng’s tenets that prioritized economic power over military power. As a result, China’s rise followed a primarily liberal international strategy that emphasized economic modernization, technological </w:t>
      </w:r>
      <w:proofErr w:type="gramStart"/>
      <w:r w:rsidR="00550F94" w:rsidRPr="00B45DD1">
        <w:rPr>
          <w:sz w:val="12"/>
        </w:rPr>
        <w:t>changes</w:t>
      </w:r>
      <w:proofErr w:type="gramEnd"/>
      <w:r w:rsidR="00550F94" w:rsidRPr="00B45DD1">
        <w:rPr>
          <w:sz w:val="12"/>
        </w:rPr>
        <w:t xml:space="preserve"> and integration with the world market. In fact, Hu Jintao’s greatest theoretical legacy was his idea of “scientific development,” which emphasized sustainable economic progress.</w:t>
      </w:r>
      <w:r w:rsidR="00B45DD1" w:rsidRPr="00B45DD1">
        <w:rPr>
          <w:sz w:val="12"/>
        </w:rPr>
        <w:t xml:space="preserve"> </w:t>
      </w:r>
      <w:r w:rsidR="00550F94" w:rsidRPr="00B45DD1">
        <w:rPr>
          <w:sz w:val="12"/>
          <w:szCs w:val="16"/>
        </w:rPr>
        <w:t>Deng’s emphasis on economic power reflected not only his appreciation of the importance of China’s economy to its rise, but also his understanding of the potential international backlash if military power was assigned equal importance in Beijing’s grand strategy. Deng was acutely aware of the diplomatic challenges facing a rising China, particularly if the international system was characterized by a unipolar order.12</w:t>
      </w:r>
      <w:r w:rsidR="00B45DD1" w:rsidRPr="00B45DD1">
        <w:rPr>
          <w:sz w:val="12"/>
          <w:szCs w:val="16"/>
        </w:rPr>
        <w:t xml:space="preserve"> </w:t>
      </w:r>
      <w:r w:rsidR="00550F94" w:rsidRPr="00757429">
        <w:rPr>
          <w:b/>
          <w:bCs/>
          <w:highlight w:val="cyan"/>
          <w:u w:val="single"/>
        </w:rPr>
        <w:t>Xi</w:t>
      </w:r>
      <w:r w:rsidR="00550F94" w:rsidRPr="00B45DD1">
        <w:rPr>
          <w:sz w:val="12"/>
        </w:rPr>
        <w:t xml:space="preserve"> has now </w:t>
      </w:r>
      <w:r w:rsidR="00550F94" w:rsidRPr="00757429">
        <w:rPr>
          <w:highlight w:val="cyan"/>
          <w:u w:val="single"/>
        </w:rPr>
        <w:t>modified Deng’s</w:t>
      </w:r>
      <w:r w:rsidR="00550F94" w:rsidRPr="00B45DD1">
        <w:rPr>
          <w:u w:val="single"/>
        </w:rPr>
        <w:t xml:space="preserve"> strategic </w:t>
      </w:r>
      <w:r w:rsidR="00550F94" w:rsidRPr="00757429">
        <w:rPr>
          <w:highlight w:val="cyan"/>
          <w:u w:val="single"/>
        </w:rPr>
        <w:t>tenets by emphasizing</w:t>
      </w:r>
      <w:r w:rsidR="00550F94" w:rsidRPr="00B45DD1">
        <w:rPr>
          <w:sz w:val="12"/>
        </w:rPr>
        <w:t xml:space="preserve"> the parity of the twin goals of a rich country and </w:t>
      </w:r>
      <w:r w:rsidR="00550F94" w:rsidRPr="00B45DD1">
        <w:rPr>
          <w:b/>
          <w:bCs/>
          <w:u w:val="single"/>
        </w:rPr>
        <w:t xml:space="preserve">a powerful </w:t>
      </w:r>
      <w:r w:rsidR="00550F94" w:rsidRPr="00757429">
        <w:rPr>
          <w:b/>
          <w:bCs/>
          <w:highlight w:val="cyan"/>
          <w:u w:val="single"/>
        </w:rPr>
        <w:t>military</w:t>
      </w:r>
      <w:r w:rsidR="00550F94" w:rsidRPr="00B45DD1">
        <w:rPr>
          <w:sz w:val="12"/>
        </w:rPr>
        <w:t xml:space="preserve">. The China Dream and China’s return to the top of the international power hierarchy depends on both economic and military power. </w:t>
      </w:r>
      <w:r w:rsidR="00550F94" w:rsidRPr="00B45DD1">
        <w:rPr>
          <w:u w:val="single"/>
        </w:rPr>
        <w:t xml:space="preserve">This </w:t>
      </w:r>
      <w:r w:rsidR="00550F94" w:rsidRPr="00757429">
        <w:rPr>
          <w:highlight w:val="cyan"/>
          <w:u w:val="single"/>
        </w:rPr>
        <w:t>reflects a</w:t>
      </w:r>
      <w:r w:rsidR="00550F94" w:rsidRPr="00B45DD1">
        <w:rPr>
          <w:u w:val="single"/>
        </w:rPr>
        <w:t xml:space="preserve"> true </w:t>
      </w:r>
      <w:r w:rsidR="00550F94" w:rsidRPr="00757429">
        <w:rPr>
          <w:b/>
          <w:bCs/>
          <w:highlight w:val="cyan"/>
          <w:u w:val="single"/>
        </w:rPr>
        <w:t>realist understanding</w:t>
      </w:r>
      <w:r w:rsidR="00550F94" w:rsidRPr="00B45DD1">
        <w:rPr>
          <w:sz w:val="12"/>
        </w:rPr>
        <w:t xml:space="preserve"> of international relations, </w:t>
      </w:r>
      <w:r w:rsidR="00550F94" w:rsidRPr="00B45DD1">
        <w:rPr>
          <w:u w:val="single"/>
        </w:rPr>
        <w:t>and it differs from the</w:t>
      </w:r>
      <w:r w:rsidR="00550F94" w:rsidRPr="00B45DD1">
        <w:rPr>
          <w:sz w:val="12"/>
        </w:rPr>
        <w:t xml:space="preserve"> hitherto rather </w:t>
      </w:r>
      <w:r w:rsidR="00550F94" w:rsidRPr="00B45DD1">
        <w:rPr>
          <w:u w:val="single"/>
        </w:rPr>
        <w:t>liberal international strategy</w:t>
      </w:r>
      <w:r w:rsidR="00550F94" w:rsidRPr="00B45DD1">
        <w:rPr>
          <w:sz w:val="12"/>
        </w:rPr>
        <w:t xml:space="preserve"> that focused on economic modernization as the pathway for China’s rise.</w:t>
      </w:r>
      <w:r w:rsidR="00B45DD1" w:rsidRPr="00B45DD1">
        <w:rPr>
          <w:sz w:val="12"/>
        </w:rPr>
        <w:t xml:space="preserve"> </w:t>
      </w:r>
      <w:r w:rsidR="00550F94" w:rsidRPr="00B45DD1">
        <w:rPr>
          <w:sz w:val="12"/>
          <w:szCs w:val="16"/>
        </w:rPr>
        <w:t xml:space="preserve">Xi’s view represents a classic realist approach. Indeed, realists past and present have emphasized the importance of military power. In their conception, </w:t>
      </w:r>
      <w:proofErr w:type="gramStart"/>
      <w:r w:rsidR="00550F94" w:rsidRPr="00B45DD1">
        <w:rPr>
          <w:sz w:val="12"/>
          <w:szCs w:val="16"/>
        </w:rPr>
        <w:t>as long as</w:t>
      </w:r>
      <w:proofErr w:type="gramEnd"/>
      <w:r w:rsidR="00550F94" w:rsidRPr="00B45DD1">
        <w:rPr>
          <w:sz w:val="12"/>
          <w:szCs w:val="16"/>
        </w:rPr>
        <w:t xml:space="preserve"> the international system is anarchic, security remains the No. 1 priority for states.13</w:t>
      </w:r>
      <w:r w:rsidR="00B45DD1" w:rsidRPr="00B45DD1">
        <w:rPr>
          <w:sz w:val="12"/>
          <w:szCs w:val="16"/>
        </w:rPr>
        <w:t xml:space="preserve"> </w:t>
      </w:r>
      <w:r w:rsidR="00550F94" w:rsidRPr="00B45DD1">
        <w:rPr>
          <w:sz w:val="12"/>
          <w:szCs w:val="16"/>
        </w:rPr>
        <w:t>Only a powerful military can protect states from external threats to their security. Therefore, realists tend to see military power as a higher priority than economic power in the complex array of comprehensive national capabilities. According to offensive realists like Mearsheimer, military power defines power itself, while economic capabilities merely represent a state’s latent power.14Although Xi does not prioritize the military over the economy, he has nonetheless modified Deng’s strategic tenets by assigning them equal importance.</w:t>
      </w:r>
      <w:r w:rsidR="00B45DD1" w:rsidRPr="00B45DD1">
        <w:rPr>
          <w:sz w:val="12"/>
          <w:szCs w:val="16"/>
        </w:rPr>
        <w:t xml:space="preserve"> </w:t>
      </w:r>
      <w:r w:rsidR="00550F94" w:rsidRPr="00B45DD1">
        <w:rPr>
          <w:sz w:val="12"/>
          <w:szCs w:val="16"/>
        </w:rPr>
        <w:t xml:space="preserve">However, it would be wrong to conclude that </w:t>
      </w:r>
      <w:proofErr w:type="gramStart"/>
      <w:r w:rsidR="00550F94" w:rsidRPr="00B45DD1">
        <w:rPr>
          <w:sz w:val="12"/>
          <w:szCs w:val="16"/>
        </w:rPr>
        <w:t>Xi</w:t>
      </w:r>
      <w:proofErr w:type="gramEnd"/>
      <w:r w:rsidR="00550F94" w:rsidRPr="00B45DD1">
        <w:rPr>
          <w:sz w:val="12"/>
          <w:szCs w:val="16"/>
        </w:rPr>
        <w:t xml:space="preserve"> has abandoned China’s strategy of a peaceful rise. </w:t>
      </w:r>
      <w:proofErr w:type="gramStart"/>
      <w:r w:rsidR="00550F94" w:rsidRPr="00B45DD1">
        <w:rPr>
          <w:sz w:val="12"/>
          <w:szCs w:val="16"/>
        </w:rPr>
        <w:t>In</w:t>
      </w:r>
      <w:proofErr w:type="gramEnd"/>
      <w:r w:rsidR="00550F94" w:rsidRPr="00B45DD1">
        <w:rPr>
          <w:sz w:val="12"/>
          <w:szCs w:val="16"/>
        </w:rPr>
        <w:t xml:space="preserve"> many occasions Xi has re-stated China’s adherence to it. The truth is that </w:t>
      </w:r>
      <w:proofErr w:type="gramStart"/>
      <w:r w:rsidR="00550F94" w:rsidRPr="00B45DD1">
        <w:rPr>
          <w:sz w:val="12"/>
          <w:szCs w:val="16"/>
        </w:rPr>
        <w:t>Xi</w:t>
      </w:r>
      <w:proofErr w:type="gramEnd"/>
      <w:r w:rsidR="00550F94" w:rsidRPr="00B45DD1">
        <w:rPr>
          <w:sz w:val="12"/>
          <w:szCs w:val="16"/>
        </w:rPr>
        <w:t xml:space="preserve"> is a realist who has a more complex understanding of China’s rise than his predecessors did. Compared to Chinese leaders before him, </w:t>
      </w:r>
      <w:proofErr w:type="gramStart"/>
      <w:r w:rsidR="00550F94" w:rsidRPr="00B45DD1">
        <w:rPr>
          <w:sz w:val="12"/>
          <w:szCs w:val="16"/>
        </w:rPr>
        <w:t>Xi</w:t>
      </w:r>
      <w:proofErr w:type="gramEnd"/>
      <w:r w:rsidR="00550F94" w:rsidRPr="00B45DD1">
        <w:rPr>
          <w:sz w:val="12"/>
          <w:szCs w:val="16"/>
        </w:rPr>
        <w:t xml:space="preserve"> is more astutely aware of the uncertainties and instabilities of a realist world. After all, </w:t>
      </w:r>
      <w:proofErr w:type="gramStart"/>
      <w:r w:rsidR="00550F94" w:rsidRPr="00B45DD1">
        <w:rPr>
          <w:sz w:val="12"/>
          <w:szCs w:val="16"/>
        </w:rPr>
        <w:t>Xi</w:t>
      </w:r>
      <w:proofErr w:type="gramEnd"/>
      <w:r w:rsidR="00550F94" w:rsidRPr="00B45DD1">
        <w:rPr>
          <w:sz w:val="12"/>
          <w:szCs w:val="16"/>
        </w:rPr>
        <w:t xml:space="preserve"> assumed leadership amid heightened tensions between China and Japan that almost brought them to the brink of war. Neither Jiang Zemin nor Hu Jintao faced the same scenario. Therefore, Xi’s emphasis on military power should not be detached from the context of his political succession.</w:t>
      </w:r>
      <w:r w:rsidR="00B45DD1" w:rsidRPr="00B45DD1">
        <w:rPr>
          <w:sz w:val="12"/>
          <w:szCs w:val="16"/>
        </w:rPr>
        <w:t xml:space="preserve"> </w:t>
      </w:r>
      <w:r w:rsidR="00550F94" w:rsidRPr="00B45DD1">
        <w:rPr>
          <w:sz w:val="12"/>
        </w:rPr>
        <w:t>Moreover, Xi’s vision of China as a world-class economic and military power is no different from the standard viewpoint of American leaders, who, without exception, emphasize the importance of maintaining US military dominance. Indeed, according to the US National Intelligence Council’s future power assessment, although the US must learn to live in an increasingly multipolar world, it must strive to maintain its military superiority.15</w:t>
      </w:r>
      <w:r w:rsidR="00B45DD1" w:rsidRPr="00B45DD1">
        <w:rPr>
          <w:sz w:val="12"/>
        </w:rPr>
        <w:t xml:space="preserve"> </w:t>
      </w:r>
      <w:r w:rsidR="00550F94" w:rsidRPr="00B45DD1">
        <w:rPr>
          <w:sz w:val="12"/>
        </w:rPr>
        <w:t>Democrats and Republicans alike share that goal. This obsession with military supremacy explains why the US spends nearly 5 percent of its GDP on the military. This far exceeds the military expenditures of other great powers, including China, which is estimated to spend around 2 percent of its GDP on defense.</w:t>
      </w:r>
      <w:r w:rsidR="00B45DD1" w:rsidRPr="00B45DD1">
        <w:rPr>
          <w:sz w:val="12"/>
        </w:rPr>
        <w:t xml:space="preserve"> </w:t>
      </w:r>
      <w:r w:rsidR="00550F94" w:rsidRPr="00B45DD1">
        <w:rPr>
          <w:sz w:val="12"/>
        </w:rPr>
        <w:t xml:space="preserve">Therefore, </w:t>
      </w:r>
      <w:r w:rsidR="00550F94" w:rsidRPr="00B45DD1">
        <w:rPr>
          <w:u w:val="single"/>
        </w:rPr>
        <w:t>Xi’s view</w:t>
      </w:r>
      <w:r w:rsidR="00550F94" w:rsidRPr="00B45DD1">
        <w:rPr>
          <w:sz w:val="12"/>
        </w:rPr>
        <w:t xml:space="preserve"> on the role of the military in safeguarding China’s security </w:t>
      </w:r>
      <w:r w:rsidR="00550F94" w:rsidRPr="00B45DD1">
        <w:rPr>
          <w:u w:val="single"/>
        </w:rPr>
        <w:t>is no different from</w:t>
      </w:r>
      <w:r w:rsidR="00550F94" w:rsidRPr="00B45DD1">
        <w:rPr>
          <w:sz w:val="12"/>
        </w:rPr>
        <w:t xml:space="preserve"> </w:t>
      </w:r>
      <w:r w:rsidR="00550F94" w:rsidRPr="00B45DD1">
        <w:rPr>
          <w:u w:val="single"/>
        </w:rPr>
        <w:t>that of American leaders. They all exhibit a realist’s concern for security in an anarchic international system</w:t>
      </w:r>
      <w:r w:rsidR="00550F94" w:rsidRPr="00B45DD1">
        <w:rPr>
          <w:sz w:val="12"/>
        </w:rPr>
        <w:t xml:space="preserve">. Nonetheless, a militarily powerful China could try to resolve disputes with other countries in its own favor. </w:t>
      </w:r>
      <w:proofErr w:type="gramStart"/>
      <w:r w:rsidR="00550F94" w:rsidRPr="00B45DD1">
        <w:rPr>
          <w:sz w:val="12"/>
        </w:rPr>
        <w:t>So</w:t>
      </w:r>
      <w:proofErr w:type="gramEnd"/>
      <w:r w:rsidR="00550F94" w:rsidRPr="00B45DD1">
        <w:rPr>
          <w:sz w:val="12"/>
        </w:rPr>
        <w:t xml:space="preserve"> </w:t>
      </w:r>
      <w:r w:rsidR="00550F94" w:rsidRPr="00757429">
        <w:rPr>
          <w:highlight w:val="cyan"/>
          <w:u w:val="single"/>
        </w:rPr>
        <w:t>while Xi’s emphasis</w:t>
      </w:r>
      <w:r w:rsidR="00550F94" w:rsidRPr="00B45DD1">
        <w:rPr>
          <w:u w:val="single"/>
        </w:rPr>
        <w:t xml:space="preserve"> on military power </w:t>
      </w:r>
      <w:r w:rsidR="00550F94" w:rsidRPr="00757429">
        <w:rPr>
          <w:highlight w:val="cyan"/>
          <w:u w:val="single"/>
        </w:rPr>
        <w:t xml:space="preserve">reflects </w:t>
      </w:r>
      <w:r w:rsidR="00550F94" w:rsidRPr="00757429">
        <w:rPr>
          <w:b/>
          <w:bCs/>
          <w:highlight w:val="cyan"/>
          <w:u w:val="single"/>
        </w:rPr>
        <w:t>normal state behavior</w:t>
      </w:r>
      <w:r w:rsidR="00550F94" w:rsidRPr="00B45DD1">
        <w:rPr>
          <w:sz w:val="12"/>
        </w:rPr>
        <w:t xml:space="preserve"> in an anarchic international system, </w:t>
      </w:r>
      <w:r w:rsidR="00550F94" w:rsidRPr="00757429">
        <w:rPr>
          <w:highlight w:val="cyan"/>
          <w:u w:val="single"/>
        </w:rPr>
        <w:t>it could trigger</w:t>
      </w:r>
      <w:r w:rsidR="00550F94" w:rsidRPr="00B45DD1">
        <w:rPr>
          <w:u w:val="single"/>
        </w:rPr>
        <w:t xml:space="preserve"> concerns </w:t>
      </w:r>
      <w:r w:rsidR="00550F94" w:rsidRPr="00B45DD1">
        <w:rPr>
          <w:sz w:val="12"/>
        </w:rPr>
        <w:t xml:space="preserve">among other countries — and already has in the case of </w:t>
      </w:r>
      <w:r w:rsidR="00550F94" w:rsidRPr="00757429">
        <w:rPr>
          <w:b/>
          <w:bCs/>
          <w:highlight w:val="cyan"/>
          <w:u w:val="single"/>
        </w:rPr>
        <w:t>maritime disputes</w:t>
      </w:r>
      <w:r w:rsidR="00550F94" w:rsidRPr="00B45DD1">
        <w:rPr>
          <w:sz w:val="12"/>
        </w:rPr>
        <w:t xml:space="preserve"> with Japan and several Southeast Asian nations.</w:t>
      </w:r>
      <w:r w:rsidR="00B45DD1" w:rsidRPr="00B45DD1">
        <w:rPr>
          <w:sz w:val="12"/>
        </w:rPr>
        <w:t xml:space="preserve"> </w:t>
      </w:r>
      <w:r w:rsidR="00550F94" w:rsidRPr="00B45DD1">
        <w:rPr>
          <w:sz w:val="12"/>
        </w:rPr>
        <w:t xml:space="preserve">In addition to his appreciation of the role of military power in China’s “great rejuvenation,” </w:t>
      </w:r>
      <w:r w:rsidR="00550F94" w:rsidRPr="00757429">
        <w:rPr>
          <w:b/>
          <w:bCs/>
          <w:highlight w:val="cyan"/>
          <w:u w:val="single"/>
        </w:rPr>
        <w:t>Xi</w:t>
      </w:r>
      <w:r w:rsidR="00550F94" w:rsidRPr="00B45DD1">
        <w:rPr>
          <w:u w:val="single"/>
        </w:rPr>
        <w:t xml:space="preserve"> has </w:t>
      </w:r>
      <w:r w:rsidR="00550F94" w:rsidRPr="00757429">
        <w:rPr>
          <w:highlight w:val="cyan"/>
          <w:u w:val="single"/>
        </w:rPr>
        <w:t>professed</w:t>
      </w:r>
      <w:r w:rsidR="00550F94" w:rsidRPr="00B45DD1">
        <w:rPr>
          <w:u w:val="single"/>
        </w:rPr>
        <w:t xml:space="preserve"> a stronger </w:t>
      </w:r>
      <w:r w:rsidR="00550F94" w:rsidRPr="00757429">
        <w:rPr>
          <w:highlight w:val="cyan"/>
          <w:u w:val="single"/>
        </w:rPr>
        <w:t>resolve to defend</w:t>
      </w:r>
      <w:r w:rsidR="00550F94" w:rsidRPr="00B45DD1">
        <w:rPr>
          <w:u w:val="single"/>
        </w:rPr>
        <w:t xml:space="preserve"> China’s </w:t>
      </w:r>
      <w:r w:rsidR="00550F94" w:rsidRPr="00757429">
        <w:rPr>
          <w:b/>
          <w:bCs/>
          <w:highlight w:val="cyan"/>
          <w:u w:val="single"/>
        </w:rPr>
        <w:t>core</w:t>
      </w:r>
      <w:r w:rsidR="00550F94" w:rsidRPr="00B45DD1">
        <w:rPr>
          <w:b/>
          <w:bCs/>
          <w:u w:val="single"/>
        </w:rPr>
        <w:t xml:space="preserve"> national </w:t>
      </w:r>
      <w:r w:rsidR="00550F94" w:rsidRPr="00757429">
        <w:rPr>
          <w:b/>
          <w:bCs/>
          <w:highlight w:val="cyan"/>
          <w:u w:val="single"/>
        </w:rPr>
        <w:t>interests</w:t>
      </w:r>
      <w:r w:rsidR="00550F94" w:rsidRPr="00B45DD1">
        <w:rPr>
          <w:sz w:val="12"/>
        </w:rPr>
        <w:t>. At a Politburo meeting on Jan. 28, 2013, Xi emphasized that while China will adhere to the path of a peaceful rise, it “will not sacrifice its rightful and legitimate interests. No other countries should expect us to trade away our core interests. Nor should they expect us to swallow the bitter results of injuries to our sovereignty, security, and development.”16</w:t>
      </w:r>
      <w:r w:rsidR="00B45DD1" w:rsidRPr="00B45DD1">
        <w:rPr>
          <w:sz w:val="12"/>
        </w:rPr>
        <w:t xml:space="preserve"> </w:t>
      </w:r>
      <w:r w:rsidR="00550F94" w:rsidRPr="00B45DD1">
        <w:rPr>
          <w:sz w:val="12"/>
        </w:rPr>
        <w:t xml:space="preserve">This statement by Xi has been interpreted as the toughest to date regarding China’s core interests. According to some analyses, </w:t>
      </w:r>
      <w:r w:rsidR="00550F94" w:rsidRPr="00B45DD1">
        <w:rPr>
          <w:u w:val="single"/>
        </w:rPr>
        <w:t xml:space="preserve">Xi’s comments indicate that </w:t>
      </w:r>
      <w:r w:rsidR="00550F94" w:rsidRPr="00757429">
        <w:rPr>
          <w:b/>
          <w:bCs/>
          <w:highlight w:val="cyan"/>
          <w:u w:val="single"/>
        </w:rPr>
        <w:t>China is willing to go to war</w:t>
      </w:r>
      <w:r w:rsidR="00550F94" w:rsidRPr="00B45DD1">
        <w:rPr>
          <w:u w:val="single"/>
        </w:rPr>
        <w:t xml:space="preserve"> to safeguard</w:t>
      </w:r>
      <w:r w:rsidR="00550F94" w:rsidRPr="00B45DD1">
        <w:rPr>
          <w:sz w:val="12"/>
        </w:rPr>
        <w:t xml:space="preserve"> its legitimate </w:t>
      </w:r>
      <w:r w:rsidR="00550F94" w:rsidRPr="00B45DD1">
        <w:rPr>
          <w:b/>
          <w:bCs/>
          <w:u w:val="single"/>
        </w:rPr>
        <w:t>interests</w:t>
      </w:r>
      <w:r w:rsidR="00550F94" w:rsidRPr="00B45DD1">
        <w:rPr>
          <w:u w:val="single"/>
        </w:rPr>
        <w:t>, even though doing so would inevitably have negative consequences</w:t>
      </w:r>
      <w:r w:rsidR="00550F94" w:rsidRPr="00B45DD1">
        <w:rPr>
          <w:sz w:val="12"/>
        </w:rPr>
        <w:t xml:space="preserve"> for its economic prosperity.17</w:t>
      </w:r>
    </w:p>
    <w:p w14:paraId="70A080F7" w14:textId="23133AFE" w:rsidR="000B2FE9" w:rsidRPr="005B30D3" w:rsidRDefault="000D5AC1" w:rsidP="000B2FE9">
      <w:pPr>
        <w:pStyle w:val="Heading4"/>
        <w:rPr>
          <w:rFonts w:asciiTheme="minorHAnsi" w:hAnsiTheme="minorHAnsi" w:cstheme="minorHAnsi"/>
        </w:rPr>
      </w:pPr>
      <w:r w:rsidRPr="006B2B4C">
        <w:rPr>
          <w:rFonts w:cs="Times New Roman"/>
        </w:rPr>
        <w:t>T</w:t>
      </w:r>
      <w:r w:rsidR="00E05BE5">
        <w:rPr>
          <w:rFonts w:cs="Times New Roman"/>
        </w:rPr>
        <w:t xml:space="preserve">he aff’s use of </w:t>
      </w:r>
      <w:r w:rsidR="00E05BE5" w:rsidRPr="00E05BE5">
        <w:rPr>
          <w:rFonts w:cs="Times New Roman"/>
          <w:u w:val="single"/>
        </w:rPr>
        <w:t>legal research</w:t>
      </w:r>
      <w:r w:rsidR="00E05BE5">
        <w:rPr>
          <w:rFonts w:cs="Times New Roman"/>
        </w:rPr>
        <w:t xml:space="preserve"> and </w:t>
      </w:r>
      <w:r w:rsidR="00E05BE5" w:rsidRPr="00E05BE5">
        <w:rPr>
          <w:rFonts w:cs="Times New Roman"/>
          <w:u w:val="single"/>
        </w:rPr>
        <w:t>scenario planning</w:t>
      </w:r>
      <w:r w:rsidR="00E05BE5">
        <w:rPr>
          <w:rFonts w:cs="Times New Roman"/>
        </w:rPr>
        <w:t xml:space="preserve"> are </w:t>
      </w:r>
      <w:r w:rsidR="00E05BE5" w:rsidRPr="00E05BE5">
        <w:rPr>
          <w:rFonts w:cs="Times New Roman"/>
          <w:u w:val="single"/>
        </w:rPr>
        <w:t>essential</w:t>
      </w:r>
      <w:r w:rsidR="00E05BE5">
        <w:rPr>
          <w:rFonts w:cs="Times New Roman"/>
        </w:rPr>
        <w:t xml:space="preserve"> to </w:t>
      </w:r>
      <w:r w:rsidR="00E05BE5" w:rsidRPr="00E05BE5">
        <w:rPr>
          <w:rFonts w:cs="Times New Roman"/>
          <w:u w:val="single"/>
        </w:rPr>
        <w:t>solvency</w:t>
      </w:r>
      <w:r w:rsidR="00E05BE5">
        <w:rPr>
          <w:rFonts w:cs="Times New Roman"/>
        </w:rPr>
        <w:t xml:space="preserve"> </w:t>
      </w:r>
      <w:r w:rsidR="004C0FA6">
        <w:rPr>
          <w:rFonts w:cs="Times New Roman"/>
        </w:rPr>
        <w:t xml:space="preserve">--- In </w:t>
      </w:r>
      <w:r w:rsidR="000B2FE9" w:rsidRPr="005B30D3">
        <w:rPr>
          <w:rFonts w:asciiTheme="minorHAnsi" w:hAnsiTheme="minorHAnsi" w:cstheme="minorHAnsi"/>
        </w:rPr>
        <w:t xml:space="preserve">depth </w:t>
      </w:r>
      <w:r w:rsidR="000B2FE9" w:rsidRPr="005B30D3">
        <w:rPr>
          <w:rFonts w:asciiTheme="minorHAnsi" w:hAnsiTheme="minorHAnsi" w:cstheme="minorHAnsi"/>
          <w:u w:val="single"/>
        </w:rPr>
        <w:t>studies</w:t>
      </w:r>
      <w:r w:rsidR="000B2FE9" w:rsidRPr="005B30D3">
        <w:rPr>
          <w:rFonts w:asciiTheme="minorHAnsi" w:hAnsiTheme="minorHAnsi" w:cstheme="minorHAnsi"/>
        </w:rPr>
        <w:t xml:space="preserve"> and </w:t>
      </w:r>
      <w:r w:rsidR="000B2FE9" w:rsidRPr="005B30D3">
        <w:rPr>
          <w:rFonts w:asciiTheme="minorHAnsi" w:hAnsiTheme="minorHAnsi" w:cstheme="minorHAnsi"/>
          <w:u w:val="single"/>
        </w:rPr>
        <w:t>scenario analysis</w:t>
      </w:r>
      <w:r w:rsidR="000B2FE9" w:rsidRPr="005B30D3">
        <w:rPr>
          <w:rFonts w:asciiTheme="minorHAnsi" w:hAnsiTheme="minorHAnsi" w:cstheme="minorHAnsi"/>
        </w:rPr>
        <w:t xml:space="preserve"> are </w:t>
      </w:r>
      <w:r w:rsidR="000B2FE9" w:rsidRPr="005B30D3">
        <w:rPr>
          <w:rFonts w:asciiTheme="minorHAnsi" w:hAnsiTheme="minorHAnsi" w:cstheme="minorHAnsi"/>
          <w:u w:val="single"/>
        </w:rPr>
        <w:t>critical</w:t>
      </w:r>
      <w:r w:rsidR="000B2FE9" w:rsidRPr="005B30D3">
        <w:rPr>
          <w:rFonts w:asciiTheme="minorHAnsi" w:hAnsiTheme="minorHAnsi" w:cstheme="minorHAnsi"/>
        </w:rPr>
        <w:t xml:space="preserve"> to effective antitrust </w:t>
      </w:r>
      <w:r w:rsidR="000B2FE9" w:rsidRPr="005B30D3">
        <w:rPr>
          <w:rFonts w:asciiTheme="minorHAnsi" w:hAnsiTheme="minorHAnsi" w:cstheme="minorHAnsi"/>
          <w:u w:val="single"/>
        </w:rPr>
        <w:t>enforcement</w:t>
      </w:r>
    </w:p>
    <w:p w14:paraId="588072D9" w14:textId="25E83184" w:rsidR="000B2FE9" w:rsidRPr="005B30D3" w:rsidRDefault="000B2FE9" w:rsidP="000B2FE9">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xml:space="preserve"> (Siún O’Keeffe, Strategy advisor, Netherlands Authority for Consumers and Markets., Nov 2017, accessed on 9-14-2021, </w:t>
      </w:r>
      <w:r w:rsidR="0069462C">
        <w:t>Journal of European Competition Law &amp; Practice</w:t>
      </w:r>
      <w:r w:rsidRPr="005B30D3">
        <w:rPr>
          <w:rFonts w:asciiTheme="minorHAnsi" w:hAnsiTheme="minorHAnsi" w:cstheme="minorHAnsi"/>
        </w:rPr>
        <w:t>, "Use and Importance of Market Studies in Modern Competition Enforcement", https://sci-hub.se/https://doi.org/10.1093/jeclap/lpx081)//babcii</w:t>
      </w:r>
    </w:p>
    <w:p w14:paraId="52C2D70E" w14:textId="77777777" w:rsidR="000B2FE9" w:rsidRPr="005B30D3" w:rsidRDefault="000B2FE9" w:rsidP="000B2FE9">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 xml:space="preserve">invaluable to assessments of </w:t>
      </w:r>
      <w:proofErr w:type="gramStart"/>
      <w:r w:rsidRPr="005B30D3">
        <w:rPr>
          <w:rFonts w:asciiTheme="minorHAnsi" w:hAnsiTheme="minorHAnsi" w:cstheme="minorHAnsi"/>
          <w:b/>
          <w:bCs/>
          <w:highlight w:val="cyan"/>
          <w:u w:val="single"/>
        </w:rPr>
        <w:t>whether</w:t>
      </w:r>
      <w:r w:rsidRPr="005B30D3">
        <w:rPr>
          <w:rFonts w:asciiTheme="minorHAnsi" w:hAnsiTheme="minorHAnsi" w:cstheme="minorHAnsi"/>
          <w:b/>
          <w:bCs/>
          <w:u w:val="single"/>
        </w:rPr>
        <w:t xml:space="preserve"> or not</w:t>
      </w:r>
      <w:proofErr w:type="gramEnd"/>
      <w:r w:rsidRPr="005B30D3">
        <w:rPr>
          <w:rFonts w:asciiTheme="minorHAnsi" w:hAnsiTheme="minorHAnsi" w:cstheme="minorHAnsi"/>
          <w:b/>
          <w:bCs/>
          <w:u w:val="single"/>
        </w:rPr>
        <w:t xml:space="preserve">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w:t>
      </w:r>
      <w:proofErr w:type="gramStart"/>
      <w:r w:rsidRPr="005B30D3">
        <w:rPr>
          <w:rFonts w:asciiTheme="minorHAnsi" w:hAnsiTheme="minorHAnsi" w:cstheme="minorHAnsi"/>
          <w:sz w:val="10"/>
        </w:rPr>
        <w:t>a number of</w:t>
      </w:r>
      <w:proofErr w:type="gramEnd"/>
      <w:r w:rsidRPr="005B30D3">
        <w:rPr>
          <w:rFonts w:asciiTheme="minorHAnsi" w:hAnsiTheme="minorHAnsi" w:cstheme="minorHAnsi"/>
          <w:sz w:val="10"/>
        </w:rPr>
        <w:t xml:space="preserve"> ways. In addition, there are many different companies that sell advertising space and place advertisements. Advertisers </w:t>
      </w:r>
      <w:proofErr w:type="gramStart"/>
      <w:r w:rsidRPr="005B30D3">
        <w:rPr>
          <w:rFonts w:asciiTheme="minorHAnsi" w:hAnsiTheme="minorHAnsi" w:cstheme="minorHAnsi"/>
          <w:sz w:val="10"/>
        </w:rPr>
        <w:t>are able to</w:t>
      </w:r>
      <w:proofErr w:type="gramEnd"/>
      <w:r w:rsidRPr="005B30D3">
        <w:rPr>
          <w:rFonts w:asciiTheme="minorHAnsi" w:hAnsiTheme="minorHAnsi" w:cstheme="minorHAnsi"/>
          <w:sz w:val="10"/>
        </w:rPr>
        <w:t xml:space="preserve"> choose the type of advertisement, and choose with whom they wish to do business, and they take advantage of these opportunities. There is also sufficient competition between the companies that facilitate the trade of advertising space. Personal </w:t>
      </w:r>
      <w:proofErr w:type="gramStart"/>
      <w:r w:rsidRPr="005B30D3">
        <w:rPr>
          <w:rFonts w:asciiTheme="minorHAnsi" w:hAnsiTheme="minorHAnsi" w:cstheme="minorHAnsi"/>
          <w:sz w:val="10"/>
        </w:rPr>
        <w:t>data-sets</w:t>
      </w:r>
      <w:proofErr w:type="gramEnd"/>
      <w:r w:rsidRPr="005B30D3">
        <w:rPr>
          <w:rFonts w:asciiTheme="minorHAnsi" w:hAnsiTheme="minorHAnsi" w:cstheme="minorHAnsi"/>
          <w:sz w:val="10"/>
        </w:rPr>
        <w:t xml:space="preserve"> are becoming more and more important in online advertising. However, the study suggested that the large </w:t>
      </w:r>
      <w:proofErr w:type="gramStart"/>
      <w:r w:rsidRPr="005B30D3">
        <w:rPr>
          <w:rFonts w:asciiTheme="minorHAnsi" w:hAnsiTheme="minorHAnsi" w:cstheme="minorHAnsi"/>
          <w:sz w:val="10"/>
        </w:rPr>
        <w:t>data-sets</w:t>
      </w:r>
      <w:proofErr w:type="gramEnd"/>
      <w:r w:rsidRPr="005B30D3">
        <w:rPr>
          <w:rFonts w:asciiTheme="minorHAnsi" w:hAnsiTheme="minorHAnsi" w:cstheme="minorHAnsi"/>
          <w:sz w:val="10"/>
        </w:rPr>
        <w:t xml:space="preserve">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proofErr w:type="gramStart"/>
      <w:r w:rsidRPr="005B30D3">
        <w:rPr>
          <w:rFonts w:asciiTheme="minorHAnsi" w:hAnsiTheme="minorHAnsi" w:cstheme="minorHAnsi"/>
          <w:highlight w:val="cyan"/>
          <w:u w:val="single"/>
        </w:rPr>
        <w:t>power, and</w:t>
      </w:r>
      <w:proofErr w:type="gramEnd"/>
      <w:r w:rsidRPr="005B30D3">
        <w:rPr>
          <w:rFonts w:asciiTheme="minorHAnsi" w:hAnsiTheme="minorHAnsi" w:cstheme="minorHAnsi"/>
          <w:highlight w:val="cyan"/>
          <w:u w:val="single"/>
        </w:rPr>
        <w:t xml:space="preserve">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w:t>
      </w:r>
      <w:proofErr w:type="gramStart"/>
      <w:r w:rsidRPr="005B30D3">
        <w:rPr>
          <w:rFonts w:asciiTheme="minorHAnsi" w:hAnsiTheme="minorHAnsi" w:cstheme="minorHAnsi"/>
          <w:sz w:val="10"/>
        </w:rPr>
        <w:t>necessary</w:t>
      </w:r>
      <w:proofErr w:type="gramEnd"/>
      <w:r w:rsidRPr="005B30D3">
        <w:rPr>
          <w:rFonts w:asciiTheme="minorHAnsi" w:hAnsiTheme="minorHAnsi" w:cstheme="minorHAnsi"/>
          <w:sz w:val="10"/>
        </w:rPr>
        <w:t xml:space="preserve">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17C12754" w14:textId="77777777" w:rsidR="000B2FE9" w:rsidRPr="005B30D3" w:rsidRDefault="000B2FE9" w:rsidP="000B2FE9">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680E82ED" w14:textId="7FA9367B" w:rsidR="000B2FE9" w:rsidRPr="005B30D3" w:rsidRDefault="000B2FE9" w:rsidP="000B2FE9">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sidR="005C502A">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sidR="005C502A">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sidR="005C502A">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sidR="005C502A">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0FC1ADE5" w14:textId="77777777" w:rsidR="000B2FE9" w:rsidRPr="005B30D3" w:rsidRDefault="000B2FE9" w:rsidP="000B2FE9">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proofErr w:type="gramStart"/>
      <w:r w:rsidRPr="005B30D3">
        <w:rPr>
          <w:rFonts w:asciiTheme="minorHAnsi" w:hAnsiTheme="minorHAnsi" w:cstheme="minorHAnsi"/>
          <w:highlight w:val="cyan"/>
          <w:u w:val="single"/>
        </w:rPr>
        <w:t>dominant</w:t>
      </w:r>
      <w:proofErr w:type="gramEnd"/>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xml:space="preserve">. On the first, the problem, this is generally defined narrowly in terms of privacy, security, and economics. Debates on privacy centre on the </w:t>
      </w:r>
      <w:r w:rsidRPr="00C12A58">
        <w:rPr>
          <w:b/>
          <w:bCs/>
          <w:highlight w:val="cyan"/>
          <w:u w:val="single"/>
        </w:rPr>
        <w:t>collection and use of personal data</w:t>
      </w:r>
      <w:r w:rsidRPr="005B30D3">
        <w:rPr>
          <w:rFonts w:asciiTheme="minorHAnsi" w:hAnsiTheme="minorHAnsi" w:cstheme="minorHAnsi"/>
          <w:sz w:val="10"/>
        </w:rPr>
        <w:t xml:space="preserve"> by the tech giants. Those on security focus on the extent to which governments should or should not have access to that personal data. Economic questions relate chiefly to tax and the degree to which the tech giants may be </w:t>
      </w:r>
      <w:r w:rsidRPr="00C12A58">
        <w:rPr>
          <w:b/>
          <w:bCs/>
          <w:highlight w:val="cyan"/>
          <w:u w:val="single"/>
        </w:rPr>
        <w:t>unfairly promoting their own services over those of their competitors</w:t>
      </w:r>
      <w:r w:rsidRPr="005B30D3">
        <w:rPr>
          <w:rFonts w:asciiTheme="minorHAnsi" w:hAnsiTheme="minorHAnsi" w:cstheme="minorHAnsi"/>
          <w:sz w:val="10"/>
        </w:rPr>
        <w:t xml:space="preserve">.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w:t>
      </w:r>
      <w:proofErr w:type="gramStart"/>
      <w:r w:rsidRPr="005B30D3">
        <w:rPr>
          <w:rFonts w:asciiTheme="minorHAnsi" w:hAnsiTheme="minorHAnsi" w:cstheme="minorHAnsi"/>
          <w:sz w:val="10"/>
        </w:rPr>
        <w:t>This is why</w:t>
      </w:r>
      <w:proofErr w:type="gramEnd"/>
      <w:r w:rsidRPr="005B30D3">
        <w:rPr>
          <w:rFonts w:asciiTheme="minorHAnsi" w:hAnsiTheme="minorHAnsi" w:cstheme="minorHAnsi"/>
          <w:sz w:val="10"/>
        </w:rPr>
        <w:t>,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w:t>
      </w:r>
      <w:proofErr w:type="gramStart"/>
      <w:r w:rsidRPr="005B30D3">
        <w:rPr>
          <w:rFonts w:asciiTheme="minorHAnsi" w:hAnsiTheme="minorHAnsi" w:cstheme="minorHAnsi"/>
          <w:sz w:val="10"/>
        </w:rPr>
        <w:t>regulation</w:t>
      </w:r>
      <w:proofErr w:type="gramEnd"/>
      <w:r w:rsidRPr="005B30D3">
        <w:rPr>
          <w:rFonts w:asciiTheme="minorHAnsi" w:hAnsiTheme="minorHAnsi" w:cstheme="minorHAnsi"/>
          <w:sz w:val="10"/>
        </w:rPr>
        <w:t xml:space="preserve">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w:t>
      </w:r>
      <w:proofErr w:type="gramStart"/>
      <w:r w:rsidRPr="005B30D3">
        <w:rPr>
          <w:rFonts w:asciiTheme="minorHAnsi" w:hAnsiTheme="minorHAnsi" w:cstheme="minorHAnsi"/>
          <w:sz w:val="10"/>
        </w:rPr>
        <w:t>as yet,</w:t>
      </w:r>
      <w:proofErr w:type="gramEnd"/>
      <w:r w:rsidRPr="005B30D3">
        <w:rPr>
          <w:rFonts w:asciiTheme="minorHAnsi" w:hAnsiTheme="minorHAnsi" w:cstheme="minorHAnsi"/>
          <w:sz w:val="10"/>
        </w:rPr>
        <w:t xml:space="preserve">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 xml:space="preserve">vision ought to be led by the </w:t>
      </w:r>
      <w:proofErr w:type="gramStart"/>
      <w:r w:rsidRPr="005B30D3">
        <w:rPr>
          <w:rFonts w:asciiTheme="minorHAnsi" w:hAnsiTheme="minorHAnsi" w:cstheme="minorHAnsi"/>
          <w:u w:val="single"/>
        </w:rPr>
        <w:t>public</w:t>
      </w:r>
      <w:r w:rsidRPr="005B30D3">
        <w:rPr>
          <w:rFonts w:asciiTheme="minorHAnsi" w:hAnsiTheme="minorHAnsi" w:cstheme="minorHAnsi"/>
          <w:sz w:val="10"/>
        </w:rPr>
        <w:t>, and</w:t>
      </w:r>
      <w:proofErr w:type="gramEnd"/>
      <w:r w:rsidRPr="005B30D3">
        <w:rPr>
          <w:rFonts w:asciiTheme="minorHAnsi" w:hAnsiTheme="minorHAnsi" w:cstheme="minorHAnsi"/>
          <w:sz w:val="10"/>
        </w:rPr>
        <w:t xml:space="preserve"> has to take account of the state of the digital environment over twenty-five years after the advent of the web. The vision is unlikely to include over reliance on a small cadre of transnational tech </w:t>
      </w:r>
      <w:proofErr w:type="gramStart"/>
      <w:r w:rsidRPr="005B30D3">
        <w:rPr>
          <w:rFonts w:asciiTheme="minorHAnsi" w:hAnsiTheme="minorHAnsi" w:cstheme="minorHAnsi"/>
          <w:sz w:val="10"/>
        </w:rPr>
        <w:t>companies, but</w:t>
      </w:r>
      <w:proofErr w:type="gramEnd"/>
      <w:r w:rsidRPr="005B30D3">
        <w:rPr>
          <w:rFonts w:asciiTheme="minorHAnsi" w:hAnsiTheme="minorHAnsi" w:cstheme="minorHAnsi"/>
          <w:sz w:val="10"/>
        </w:rPr>
        <w:t xml:space="preserve">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w:t>
      </w:r>
      <w:proofErr w:type="gramStart"/>
      <w:r w:rsidRPr="005B30D3">
        <w:rPr>
          <w:rFonts w:asciiTheme="minorHAnsi" w:hAnsiTheme="minorHAnsi" w:cstheme="minorHAnsi"/>
          <w:b/>
          <w:bCs/>
          <w:u w:val="single"/>
        </w:rPr>
        <w:t>technology, and</w:t>
      </w:r>
      <w:proofErr w:type="gramEnd"/>
      <w:r w:rsidRPr="005B30D3">
        <w:rPr>
          <w:rFonts w:asciiTheme="minorHAnsi" w:hAnsiTheme="minorHAnsi" w:cstheme="minorHAnsi"/>
          <w:b/>
          <w:bCs/>
          <w:u w:val="single"/>
        </w:rPr>
        <w:t xml:space="preserve">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proofErr w:type="gramStart"/>
      <w:r w:rsidRPr="005B30D3">
        <w:rPr>
          <w:rFonts w:asciiTheme="minorHAnsi" w:hAnsiTheme="minorHAnsi" w:cstheme="minorHAnsi"/>
          <w:highlight w:val="cyan"/>
          <w:u w:val="single"/>
        </w:rPr>
        <w:t>Or</w:t>
      </w:r>
      <w:r w:rsidRPr="005B30D3">
        <w:rPr>
          <w:rFonts w:asciiTheme="minorHAnsi" w:hAnsiTheme="minorHAnsi" w:cstheme="minorHAnsi"/>
          <w:sz w:val="10"/>
        </w:rPr>
        <w:t>,</w:t>
      </w:r>
      <w:proofErr w:type="gramEnd"/>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w:t>
      </w:r>
      <w:proofErr w:type="gramStart"/>
      <w:r w:rsidRPr="005B30D3">
        <w:rPr>
          <w:rFonts w:asciiTheme="minorHAnsi" w:hAnsiTheme="minorHAnsi" w:cstheme="minorHAnsi"/>
          <w:u w:val="single"/>
        </w:rPr>
        <w:t>better,</w:t>
      </w:r>
      <w:r w:rsidRPr="005B30D3">
        <w:rPr>
          <w:rFonts w:asciiTheme="minorHAnsi" w:hAnsiTheme="minorHAnsi" w:cstheme="minorHAnsi"/>
          <w:sz w:val="10"/>
        </w:rPr>
        <w:t xml:space="preserve"> and</w:t>
      </w:r>
      <w:proofErr w:type="gramEnd"/>
      <w:r w:rsidRPr="005B30D3">
        <w:rPr>
          <w:rFonts w:asciiTheme="minorHAnsi" w:hAnsiTheme="minorHAnsi" w:cstheme="minorHAnsi"/>
          <w:sz w:val="10"/>
        </w:rPr>
        <w:t xml:space="preserve">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1438DDF8" w14:textId="3D0A63CC" w:rsidR="000B2FE9" w:rsidRPr="005B30D3" w:rsidRDefault="00F23657" w:rsidP="000B2FE9">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w:t>
      </w:r>
      <w:r w:rsidR="000B2FE9" w:rsidRPr="005B30D3">
        <w:rPr>
          <w:rFonts w:asciiTheme="minorHAnsi" w:hAnsiTheme="minorHAnsi" w:cstheme="minorHAnsi"/>
        </w:rPr>
        <w:t>prove</w:t>
      </w:r>
      <w:r w:rsidRPr="005B30D3">
        <w:rPr>
          <w:rFonts w:asciiTheme="minorHAnsi" w:hAnsiTheme="minorHAnsi" w:cstheme="minorHAnsi"/>
        </w:rPr>
        <w:t>s</w:t>
      </w:r>
      <w:r w:rsidR="000B2FE9" w:rsidRPr="005B30D3">
        <w:rPr>
          <w:rFonts w:asciiTheme="minorHAnsi" w:hAnsiTheme="minorHAnsi" w:cstheme="minorHAnsi"/>
        </w:rPr>
        <w:t xml:space="preserve"> the correlation between </w:t>
      </w:r>
      <w:r w:rsidR="000B2FE9" w:rsidRPr="005B30D3">
        <w:rPr>
          <w:rFonts w:asciiTheme="minorHAnsi" w:hAnsiTheme="minorHAnsi" w:cstheme="minorHAnsi"/>
          <w:u w:val="single"/>
        </w:rPr>
        <w:t>legal engagement</w:t>
      </w:r>
      <w:r w:rsidR="000B2FE9" w:rsidRPr="005B30D3">
        <w:rPr>
          <w:rFonts w:asciiTheme="minorHAnsi" w:hAnsiTheme="minorHAnsi" w:cstheme="minorHAnsi"/>
        </w:rPr>
        <w:t xml:space="preserve"> and effective </w:t>
      </w:r>
      <w:r w:rsidR="000B2FE9" w:rsidRPr="005B30D3">
        <w:rPr>
          <w:rFonts w:asciiTheme="minorHAnsi" w:hAnsiTheme="minorHAnsi" w:cstheme="minorHAnsi"/>
          <w:u w:val="single"/>
        </w:rPr>
        <w:t>regulation</w:t>
      </w:r>
      <w:r w:rsidR="000B2FE9" w:rsidRPr="005B30D3">
        <w:rPr>
          <w:rFonts w:asciiTheme="minorHAnsi" w:hAnsiTheme="minorHAnsi" w:cstheme="minorHAnsi"/>
        </w:rPr>
        <w:t xml:space="preserve"> --- </w:t>
      </w:r>
      <w:r w:rsidR="00E7101E" w:rsidRPr="005B30D3">
        <w:rPr>
          <w:rFonts w:asciiTheme="minorHAnsi" w:hAnsiTheme="minorHAnsi" w:cstheme="minorHAnsi"/>
          <w:u w:val="single"/>
        </w:rPr>
        <w:t>Past tech monopolies</w:t>
      </w:r>
      <w:r w:rsidR="00E7101E" w:rsidRPr="005B30D3">
        <w:rPr>
          <w:rFonts w:asciiTheme="minorHAnsi" w:hAnsiTheme="minorHAnsi" w:cstheme="minorHAnsi"/>
        </w:rPr>
        <w:t xml:space="preserve"> </w:t>
      </w:r>
      <w:r w:rsidR="000B2FE9" w:rsidRPr="005B30D3">
        <w:rPr>
          <w:rFonts w:asciiTheme="minorHAnsi" w:hAnsiTheme="minorHAnsi" w:cstheme="minorHAnsi"/>
        </w:rPr>
        <w:t xml:space="preserve">prove the </w:t>
      </w:r>
      <w:r w:rsidR="000B2FE9" w:rsidRPr="005B30D3">
        <w:rPr>
          <w:rFonts w:asciiTheme="minorHAnsi" w:hAnsiTheme="minorHAnsi" w:cstheme="minorHAnsi"/>
          <w:u w:val="single"/>
        </w:rPr>
        <w:t>process</w:t>
      </w:r>
      <w:r w:rsidR="000B2FE9" w:rsidRPr="005B30D3">
        <w:rPr>
          <w:rFonts w:asciiTheme="minorHAnsi" w:hAnsiTheme="minorHAnsi" w:cstheme="minorHAnsi"/>
        </w:rPr>
        <w:t xml:space="preserve"> of the </w:t>
      </w:r>
      <w:r w:rsidR="000B2FE9" w:rsidRPr="005B30D3">
        <w:rPr>
          <w:rFonts w:asciiTheme="minorHAnsi" w:hAnsiTheme="minorHAnsi" w:cstheme="minorHAnsi"/>
          <w:u w:val="single"/>
        </w:rPr>
        <w:t>1AC</w:t>
      </w:r>
      <w:r w:rsidR="000B2FE9" w:rsidRPr="005B30D3">
        <w:rPr>
          <w:rFonts w:asciiTheme="minorHAnsi" w:hAnsiTheme="minorHAnsi" w:cstheme="minorHAnsi"/>
        </w:rPr>
        <w:t xml:space="preserve"> effectively garners </w:t>
      </w:r>
      <w:r w:rsidR="000B2FE9" w:rsidRPr="005B30D3">
        <w:rPr>
          <w:rFonts w:asciiTheme="minorHAnsi" w:hAnsiTheme="minorHAnsi" w:cstheme="minorHAnsi"/>
          <w:u w:val="single"/>
        </w:rPr>
        <w:t>concessions</w:t>
      </w:r>
      <w:r w:rsidR="000B2FE9" w:rsidRPr="005B30D3">
        <w:rPr>
          <w:rFonts w:asciiTheme="minorHAnsi" w:hAnsiTheme="minorHAnsi" w:cstheme="minorHAnsi"/>
        </w:rPr>
        <w:t xml:space="preserve"> from </w:t>
      </w:r>
      <w:r w:rsidR="000B2FE9" w:rsidRPr="005B30D3">
        <w:rPr>
          <w:rFonts w:asciiTheme="minorHAnsi" w:hAnsiTheme="minorHAnsi" w:cstheme="minorHAnsi"/>
          <w:u w:val="single"/>
        </w:rPr>
        <w:t>monopolies</w:t>
      </w:r>
      <w:r w:rsidR="000B2FE9" w:rsidRPr="005B30D3">
        <w:rPr>
          <w:rFonts w:asciiTheme="minorHAnsi" w:hAnsiTheme="minorHAnsi" w:cstheme="minorHAnsi"/>
        </w:rPr>
        <w:t xml:space="preserve"> that solve</w:t>
      </w:r>
      <w:r w:rsidR="00934781" w:rsidRPr="005B30D3">
        <w:rPr>
          <w:rFonts w:asciiTheme="minorHAnsi" w:hAnsiTheme="minorHAnsi" w:cstheme="minorHAnsi"/>
        </w:rPr>
        <w:t xml:space="preserve"> even</w:t>
      </w:r>
      <w:r w:rsidR="000B2FE9" w:rsidRPr="005B30D3">
        <w:rPr>
          <w:rFonts w:asciiTheme="minorHAnsi" w:hAnsiTheme="minorHAnsi" w:cstheme="minorHAnsi"/>
        </w:rPr>
        <w:t xml:space="preserve"> </w:t>
      </w:r>
      <w:r w:rsidR="000B2FE9" w:rsidRPr="005B30D3">
        <w:rPr>
          <w:rFonts w:asciiTheme="minorHAnsi" w:hAnsiTheme="minorHAnsi" w:cstheme="minorHAnsi"/>
          <w:u w:val="single"/>
        </w:rPr>
        <w:t>absent antitrust</w:t>
      </w:r>
    </w:p>
    <w:p w14:paraId="64A83A46" w14:textId="0036BA04" w:rsidR="000B2FE9" w:rsidRPr="005B30D3" w:rsidRDefault="000B2FE9" w:rsidP="000B2FE9">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28"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sidR="00742A51">
        <w:rPr>
          <w:rFonts w:asciiTheme="minorHAnsi" w:hAnsiTheme="minorHAnsi" w:cstheme="minorHAnsi"/>
        </w:rPr>
        <w:t>//Babcii</w:t>
      </w:r>
    </w:p>
    <w:p w14:paraId="24D07EB3" w14:textId="77777777" w:rsidR="000B2FE9" w:rsidRPr="005B30D3" w:rsidRDefault="000B2FE9" w:rsidP="000B2FE9">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29"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30"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31"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32"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33"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34"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w:t>
      </w:r>
      <w:proofErr w:type="gramStart"/>
      <w:r w:rsidRPr="005B30D3">
        <w:rPr>
          <w:rFonts w:asciiTheme="minorHAnsi" w:hAnsiTheme="minorHAnsi" w:cstheme="minorHAnsi"/>
          <w:sz w:val="14"/>
        </w:rPr>
        <w:t>The</w:t>
      </w:r>
      <w:proofErr w:type="gramEnd"/>
      <w:r w:rsidRPr="005B30D3">
        <w:rPr>
          <w:rFonts w:asciiTheme="minorHAnsi" w:hAnsiTheme="minorHAnsi" w:cstheme="minorHAnsi"/>
          <w:sz w:val="14"/>
        </w:rPr>
        <w:t xml:space="preserv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35"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36"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37"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6D1A8292" w14:textId="77777777" w:rsidR="00A44665" w:rsidRDefault="00A44665" w:rsidP="00A44665">
      <w:pPr>
        <w:pStyle w:val="Heading1"/>
      </w:pPr>
      <w:r>
        <w:t>2AC --- NDT R7</w:t>
      </w:r>
    </w:p>
    <w:p w14:paraId="2D100643" w14:textId="77777777" w:rsidR="00A44665" w:rsidRDefault="00A44665" w:rsidP="00A44665">
      <w:pPr>
        <w:pStyle w:val="Heading2"/>
      </w:pPr>
      <w:r>
        <w:t>2AC --- Case</w:t>
      </w:r>
    </w:p>
    <w:p w14:paraId="5ACD0F7B" w14:textId="77777777" w:rsidR="00A44665" w:rsidRPr="00C32590" w:rsidRDefault="00A44665" w:rsidP="00A44665">
      <w:pPr>
        <w:pStyle w:val="Heading3"/>
        <w:rPr>
          <w:rFonts w:asciiTheme="minorHAnsi" w:hAnsiTheme="minorHAnsi" w:cstheme="minorHAnsi"/>
        </w:rPr>
      </w:pPr>
      <w:r w:rsidRPr="00C32590">
        <w:rPr>
          <w:rFonts w:asciiTheme="minorHAnsi" w:hAnsiTheme="minorHAnsi" w:cstheme="minorHAnsi"/>
        </w:rPr>
        <w:t>2AC --- O/V --- China</w:t>
      </w:r>
    </w:p>
    <w:p w14:paraId="07D7C50B"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 xml:space="preserve">Chinese </w:t>
      </w:r>
      <w:r w:rsidRPr="00C32590">
        <w:rPr>
          <w:rFonts w:asciiTheme="minorHAnsi" w:hAnsiTheme="minorHAnsi" w:cstheme="minorHAnsi"/>
          <w:u w:val="single"/>
        </w:rPr>
        <w:t>AI lead</w:t>
      </w:r>
      <w:r w:rsidRPr="00C32590">
        <w:rPr>
          <w:rFonts w:asciiTheme="minorHAnsi" w:hAnsiTheme="minorHAnsi" w:cstheme="minorHAnsi"/>
        </w:rPr>
        <w:t xml:space="preserve"> causes </w:t>
      </w:r>
      <w:r w:rsidRPr="00C32590">
        <w:rPr>
          <w:rFonts w:asciiTheme="minorHAnsi" w:hAnsiTheme="minorHAnsi" w:cstheme="minorHAnsi"/>
          <w:u w:val="single"/>
        </w:rPr>
        <w:t>extinction</w:t>
      </w:r>
      <w:r w:rsidRPr="00C32590">
        <w:rPr>
          <w:rFonts w:asciiTheme="minorHAnsi" w:hAnsiTheme="minorHAnsi" w:cstheme="minorHAnsi"/>
        </w:rPr>
        <w:t xml:space="preserve"> --- AI lead flips massive US </w:t>
      </w:r>
      <w:r w:rsidRPr="00C32590">
        <w:rPr>
          <w:rFonts w:asciiTheme="minorHAnsi" w:hAnsiTheme="minorHAnsi" w:cstheme="minorHAnsi"/>
          <w:u w:val="single"/>
        </w:rPr>
        <w:t>economic</w:t>
      </w:r>
      <w:r w:rsidRPr="00C32590">
        <w:rPr>
          <w:rFonts w:asciiTheme="minorHAnsi" w:hAnsiTheme="minorHAnsi" w:cstheme="minorHAnsi"/>
        </w:rPr>
        <w:t xml:space="preserve"> and </w:t>
      </w:r>
      <w:r w:rsidRPr="00C32590">
        <w:rPr>
          <w:rFonts w:asciiTheme="minorHAnsi" w:hAnsiTheme="minorHAnsi" w:cstheme="minorHAnsi"/>
          <w:u w:val="single"/>
        </w:rPr>
        <w:t>military</w:t>
      </w:r>
      <w:r w:rsidRPr="00C32590">
        <w:rPr>
          <w:rFonts w:asciiTheme="minorHAnsi" w:hAnsiTheme="minorHAnsi" w:cstheme="minorHAnsi"/>
        </w:rPr>
        <w:t xml:space="preserve"> advantages </w:t>
      </w:r>
      <w:r w:rsidRPr="00C32590">
        <w:rPr>
          <w:rFonts w:asciiTheme="minorHAnsi" w:hAnsiTheme="minorHAnsi" w:cstheme="minorHAnsi"/>
          <w:u w:val="single"/>
        </w:rPr>
        <w:t>overnight</w:t>
      </w:r>
      <w:r w:rsidRPr="00C32590">
        <w:rPr>
          <w:rFonts w:asciiTheme="minorHAnsi" w:hAnsiTheme="minorHAnsi" w:cstheme="minorHAnsi"/>
        </w:rPr>
        <w:t xml:space="preserve"> --- That’s Nouwens and Stephen --- The transition causes nuclear conflict --- domain </w:t>
      </w:r>
      <w:r w:rsidRPr="00C32590">
        <w:rPr>
          <w:rFonts w:asciiTheme="minorHAnsi" w:hAnsiTheme="minorHAnsi" w:cstheme="minorHAnsi"/>
          <w:u w:val="single"/>
        </w:rPr>
        <w:t>efficiency</w:t>
      </w:r>
      <w:r w:rsidRPr="00C32590">
        <w:rPr>
          <w:rFonts w:asciiTheme="minorHAnsi" w:hAnsiTheme="minorHAnsi" w:cstheme="minorHAnsi"/>
        </w:rPr>
        <w:t xml:space="preserve"> creates </w:t>
      </w:r>
      <w:r w:rsidRPr="00C32590">
        <w:rPr>
          <w:rFonts w:asciiTheme="minorHAnsi" w:hAnsiTheme="minorHAnsi" w:cstheme="minorHAnsi"/>
          <w:u w:val="single"/>
        </w:rPr>
        <w:t>assertive pressures</w:t>
      </w:r>
      <w:r w:rsidRPr="00C32590">
        <w:rPr>
          <w:rFonts w:asciiTheme="minorHAnsi" w:hAnsiTheme="minorHAnsi" w:cstheme="minorHAnsi"/>
        </w:rPr>
        <w:t xml:space="preserve"> that trigger </w:t>
      </w:r>
      <w:r w:rsidRPr="00C32590">
        <w:rPr>
          <w:rFonts w:asciiTheme="minorHAnsi" w:hAnsiTheme="minorHAnsi" w:cstheme="minorHAnsi"/>
          <w:u w:val="single"/>
        </w:rPr>
        <w:t>Bargain breakdown</w:t>
      </w:r>
      <w:r w:rsidRPr="00C32590">
        <w:rPr>
          <w:rFonts w:asciiTheme="minorHAnsi" w:hAnsiTheme="minorHAnsi" w:cstheme="minorHAnsi"/>
        </w:rPr>
        <w:t xml:space="preserve"> --- limited </w:t>
      </w:r>
      <w:r w:rsidRPr="00C32590">
        <w:rPr>
          <w:rFonts w:asciiTheme="minorHAnsi" w:hAnsiTheme="minorHAnsi" w:cstheme="minorHAnsi"/>
          <w:u w:val="single"/>
        </w:rPr>
        <w:t>nuclear strats</w:t>
      </w:r>
      <w:r w:rsidRPr="00C32590">
        <w:rPr>
          <w:rFonts w:asciiTheme="minorHAnsi" w:hAnsiTheme="minorHAnsi" w:cstheme="minorHAnsi"/>
        </w:rPr>
        <w:t xml:space="preserve">, </w:t>
      </w:r>
      <w:r w:rsidRPr="00C32590">
        <w:rPr>
          <w:rFonts w:asciiTheme="minorHAnsi" w:hAnsiTheme="minorHAnsi" w:cstheme="minorHAnsi"/>
          <w:u w:val="single"/>
        </w:rPr>
        <w:t>brinksmanship</w:t>
      </w:r>
      <w:r w:rsidRPr="00C32590">
        <w:rPr>
          <w:rFonts w:asciiTheme="minorHAnsi" w:hAnsiTheme="minorHAnsi" w:cstheme="minorHAnsi"/>
        </w:rPr>
        <w:t xml:space="preserve">, and </w:t>
      </w:r>
      <w:r w:rsidRPr="00C32590">
        <w:rPr>
          <w:rFonts w:asciiTheme="minorHAnsi" w:hAnsiTheme="minorHAnsi" w:cstheme="minorHAnsi"/>
          <w:u w:val="single"/>
        </w:rPr>
        <w:t>accidental launch</w:t>
      </w:r>
      <w:r w:rsidRPr="00C32590">
        <w:rPr>
          <w:rFonts w:asciiTheme="minorHAnsi" w:hAnsiTheme="minorHAnsi" w:cstheme="minorHAnsi"/>
        </w:rPr>
        <w:t xml:space="preserve"> ensures it goes nuclear --- That’s Kroenig</w:t>
      </w:r>
      <w:r>
        <w:rPr>
          <w:rFonts w:asciiTheme="minorHAnsi" w:hAnsiTheme="minorHAnsi" w:cstheme="minorHAnsi"/>
        </w:rPr>
        <w:t xml:space="preserve"> --- Escalation is empirically verifiable --- </w:t>
      </w:r>
      <w:r w:rsidRPr="00C32590">
        <w:rPr>
          <w:rFonts w:asciiTheme="minorHAnsi" w:hAnsiTheme="minorHAnsi" w:cstheme="minorHAnsi"/>
        </w:rPr>
        <w:t xml:space="preserve">Of the </w:t>
      </w:r>
      <w:r w:rsidRPr="00C32590">
        <w:rPr>
          <w:rFonts w:asciiTheme="minorHAnsi" w:hAnsiTheme="minorHAnsi" w:cstheme="minorHAnsi"/>
          <w:u w:val="single"/>
        </w:rPr>
        <w:t>16</w:t>
      </w:r>
      <w:r w:rsidRPr="00C32590">
        <w:rPr>
          <w:rFonts w:asciiTheme="minorHAnsi" w:hAnsiTheme="minorHAnsi" w:cstheme="minorHAnsi"/>
        </w:rPr>
        <w:t xml:space="preserve"> cases of a rising power </w:t>
      </w:r>
      <w:r w:rsidRPr="00C32590">
        <w:rPr>
          <w:rFonts w:asciiTheme="minorHAnsi" w:hAnsiTheme="minorHAnsi" w:cstheme="minorHAnsi"/>
          <w:u w:val="single"/>
        </w:rPr>
        <w:t>12</w:t>
      </w:r>
      <w:r w:rsidRPr="00C32590">
        <w:rPr>
          <w:rFonts w:asciiTheme="minorHAnsi" w:hAnsiTheme="minorHAnsi" w:cstheme="minorHAnsi"/>
        </w:rPr>
        <w:t xml:space="preserve"> ended in </w:t>
      </w:r>
      <w:r w:rsidRPr="00C32590">
        <w:rPr>
          <w:rFonts w:asciiTheme="minorHAnsi" w:hAnsiTheme="minorHAnsi" w:cstheme="minorHAnsi"/>
          <w:u w:val="single"/>
        </w:rPr>
        <w:t>great power war</w:t>
      </w:r>
      <w:r w:rsidRPr="00C32590">
        <w:rPr>
          <w:rFonts w:asciiTheme="minorHAnsi" w:hAnsiTheme="minorHAnsi" w:cstheme="minorHAnsi"/>
        </w:rPr>
        <w:t xml:space="preserve"> --- That’s Beckley --- Perception of Chinese lead is enough to undermine </w:t>
      </w:r>
      <w:r w:rsidRPr="00C32590">
        <w:rPr>
          <w:rFonts w:asciiTheme="minorHAnsi" w:hAnsiTheme="minorHAnsi" w:cstheme="minorHAnsi"/>
          <w:u w:val="single"/>
        </w:rPr>
        <w:t>nuclear stability</w:t>
      </w:r>
      <w:r w:rsidRPr="00C32590">
        <w:rPr>
          <w:rFonts w:asciiTheme="minorHAnsi" w:hAnsiTheme="minorHAnsi" w:cstheme="minorHAnsi"/>
        </w:rPr>
        <w:t xml:space="preserve"> which </w:t>
      </w:r>
      <w:r>
        <w:rPr>
          <w:rFonts w:asciiTheme="minorHAnsi" w:hAnsiTheme="minorHAnsi" w:cstheme="minorHAnsi"/>
        </w:rPr>
        <w:t>causes nuclear war with Japan, SoKo, Taiwan, China, and Noko</w:t>
      </w:r>
      <w:r w:rsidRPr="00C32590">
        <w:rPr>
          <w:rFonts w:asciiTheme="minorHAnsi" w:hAnsiTheme="minorHAnsi" w:cstheme="minorHAnsi"/>
        </w:rPr>
        <w:t xml:space="preserve"> --- That’s </w:t>
      </w:r>
      <w:r>
        <w:rPr>
          <w:rFonts w:asciiTheme="minorHAnsi" w:hAnsiTheme="minorHAnsi" w:cstheme="minorHAnsi"/>
        </w:rPr>
        <w:t>Fay</w:t>
      </w:r>
    </w:p>
    <w:p w14:paraId="7BAEE4EC" w14:textId="77777777" w:rsidR="00A44665" w:rsidRDefault="00A44665" w:rsidP="00A44665">
      <w:pPr>
        <w:pStyle w:val="Heading3"/>
        <w:rPr>
          <w:rFonts w:asciiTheme="minorHAnsi" w:hAnsiTheme="minorHAnsi" w:cstheme="minorHAnsi"/>
        </w:rPr>
      </w:pPr>
      <w:r w:rsidRPr="00C32590">
        <w:rPr>
          <w:rFonts w:asciiTheme="minorHAnsi" w:hAnsiTheme="minorHAnsi" w:cstheme="minorHAnsi"/>
        </w:rPr>
        <w:t xml:space="preserve">2AC --- </w:t>
      </w:r>
      <w:r>
        <w:rPr>
          <w:rFonts w:asciiTheme="minorHAnsi" w:hAnsiTheme="minorHAnsi" w:cstheme="minorHAnsi"/>
        </w:rPr>
        <w:t>AT --- Interventionism</w:t>
      </w:r>
    </w:p>
    <w:p w14:paraId="7F913F32" w14:textId="77777777" w:rsidR="00A44665" w:rsidRDefault="00A44665" w:rsidP="00A44665">
      <w:pPr>
        <w:pStyle w:val="Heading4"/>
        <w:rPr>
          <w:rFonts w:asciiTheme="minorHAnsi" w:hAnsiTheme="minorHAnsi" w:cstheme="minorHAnsi"/>
        </w:rPr>
      </w:pPr>
      <w:r>
        <w:t xml:space="preserve">1. </w:t>
      </w:r>
      <w:r>
        <w:rPr>
          <w:rFonts w:asciiTheme="minorHAnsi" w:hAnsiTheme="minorHAnsi" w:cstheme="minorHAnsi"/>
        </w:rPr>
        <w:t xml:space="preserve">Primacy is peaceful --- </w:t>
      </w:r>
    </w:p>
    <w:p w14:paraId="02325EF9" w14:textId="77777777" w:rsidR="00A44665" w:rsidRPr="00784E46" w:rsidRDefault="00A44665" w:rsidP="00A44665">
      <w:pPr>
        <w:pStyle w:val="Heading4"/>
      </w:pPr>
      <w:r w:rsidRPr="00784E46">
        <w:rPr>
          <w:rFonts w:asciiTheme="minorHAnsi" w:hAnsiTheme="minorHAnsi" w:cstheme="minorHAnsi"/>
        </w:rPr>
        <w:t xml:space="preserve">a. </w:t>
      </w:r>
      <w:r w:rsidRPr="00017482">
        <w:rPr>
          <w:rFonts w:asciiTheme="minorHAnsi" w:hAnsiTheme="minorHAnsi" w:cstheme="minorHAnsi"/>
          <w:u w:val="single"/>
        </w:rPr>
        <w:t>Unipolarity</w:t>
      </w:r>
      <w:r w:rsidRPr="00C32590">
        <w:rPr>
          <w:rFonts w:asciiTheme="minorHAnsi" w:hAnsiTheme="minorHAnsi" w:cstheme="minorHAnsi"/>
        </w:rPr>
        <w:t xml:space="preserve"> solves </w:t>
      </w:r>
      <w:r w:rsidRPr="008A3AEC">
        <w:rPr>
          <w:rFonts w:asciiTheme="minorHAnsi" w:hAnsiTheme="minorHAnsi" w:cstheme="minorHAnsi"/>
        </w:rPr>
        <w:t>interventions</w:t>
      </w:r>
      <w:r w:rsidRPr="00C32590">
        <w:rPr>
          <w:rFonts w:asciiTheme="minorHAnsi" w:hAnsiTheme="minorHAnsi" w:cstheme="minorHAnsi"/>
        </w:rPr>
        <w:t xml:space="preserve"> --- Allows the United States to </w:t>
      </w:r>
      <w:r w:rsidRPr="00017482">
        <w:rPr>
          <w:rFonts w:asciiTheme="minorHAnsi" w:hAnsiTheme="minorHAnsi" w:cstheme="minorHAnsi"/>
          <w:u w:val="single"/>
        </w:rPr>
        <w:t>contain</w:t>
      </w:r>
      <w:r w:rsidRPr="00C32590">
        <w:rPr>
          <w:rFonts w:asciiTheme="minorHAnsi" w:hAnsiTheme="minorHAnsi" w:cstheme="minorHAnsi"/>
        </w:rPr>
        <w:t xml:space="preserve"> both </w:t>
      </w:r>
      <w:r w:rsidRPr="00017482">
        <w:rPr>
          <w:rFonts w:asciiTheme="minorHAnsi" w:hAnsiTheme="minorHAnsi" w:cstheme="minorHAnsi"/>
          <w:u w:val="single"/>
        </w:rPr>
        <w:t>adversaries</w:t>
      </w:r>
      <w:r w:rsidRPr="00C32590">
        <w:rPr>
          <w:rFonts w:asciiTheme="minorHAnsi" w:hAnsiTheme="minorHAnsi" w:cstheme="minorHAnsi"/>
        </w:rPr>
        <w:t xml:space="preserve"> and </w:t>
      </w:r>
      <w:r w:rsidRPr="00017482">
        <w:rPr>
          <w:rFonts w:asciiTheme="minorHAnsi" w:hAnsiTheme="minorHAnsi" w:cstheme="minorHAnsi"/>
          <w:u w:val="single"/>
        </w:rPr>
        <w:t>allies</w:t>
      </w:r>
      <w:r w:rsidRPr="00C32590">
        <w:rPr>
          <w:rFonts w:asciiTheme="minorHAnsi" w:hAnsiTheme="minorHAnsi" w:cstheme="minorHAnsi"/>
        </w:rPr>
        <w:t xml:space="preserve"> from </w:t>
      </w:r>
      <w:r w:rsidRPr="008A3AEC">
        <w:rPr>
          <w:rFonts w:asciiTheme="minorHAnsi" w:hAnsiTheme="minorHAnsi" w:cstheme="minorHAnsi"/>
        </w:rPr>
        <w:t>adventurism</w:t>
      </w:r>
      <w:r w:rsidRPr="00C32590">
        <w:rPr>
          <w:rFonts w:asciiTheme="minorHAnsi" w:hAnsiTheme="minorHAnsi" w:cstheme="minorHAnsi"/>
        </w:rPr>
        <w:t xml:space="preserve"> --- It also resolves US interventions by providing the United States </w:t>
      </w:r>
      <w:r w:rsidRPr="00017482">
        <w:rPr>
          <w:rFonts w:asciiTheme="minorHAnsi" w:hAnsiTheme="minorHAnsi" w:cstheme="minorHAnsi"/>
          <w:u w:val="single"/>
        </w:rPr>
        <w:t>flexibility</w:t>
      </w:r>
      <w:r w:rsidRPr="00C32590">
        <w:rPr>
          <w:rFonts w:asciiTheme="minorHAnsi" w:hAnsiTheme="minorHAnsi" w:cstheme="minorHAnsi"/>
        </w:rPr>
        <w:t xml:space="preserve"> of response to </w:t>
      </w:r>
      <w:r w:rsidRPr="00017482">
        <w:rPr>
          <w:rFonts w:asciiTheme="minorHAnsi" w:hAnsiTheme="minorHAnsi" w:cstheme="minorHAnsi"/>
          <w:u w:val="single"/>
        </w:rPr>
        <w:t>opt out</w:t>
      </w:r>
      <w:r w:rsidRPr="00C32590">
        <w:rPr>
          <w:rFonts w:asciiTheme="minorHAnsi" w:hAnsiTheme="minorHAnsi" w:cstheme="minorHAnsi"/>
        </w:rPr>
        <w:t xml:space="preserve"> of dangerous interventions --- That’s Anderson</w:t>
      </w:r>
    </w:p>
    <w:p w14:paraId="61722908" w14:textId="77777777" w:rsidR="00A44665" w:rsidRDefault="00A44665" w:rsidP="00A44665">
      <w:pPr>
        <w:pStyle w:val="Heading4"/>
        <w:rPr>
          <w:rFonts w:asciiTheme="minorHAnsi" w:hAnsiTheme="minorHAnsi" w:cstheme="minorHAnsi"/>
        </w:rPr>
      </w:pPr>
      <w:r>
        <w:rPr>
          <w:rFonts w:asciiTheme="minorHAnsi" w:hAnsiTheme="minorHAnsi" w:cstheme="minorHAnsi"/>
        </w:rPr>
        <w:t xml:space="preserve">b. </w:t>
      </w:r>
      <w:r w:rsidRPr="00C32590">
        <w:rPr>
          <w:rFonts w:asciiTheme="minorHAnsi" w:hAnsiTheme="minorHAnsi" w:cstheme="minorHAnsi"/>
        </w:rPr>
        <w:t>Interstate wars have all but disappeared, civil wars decreased 30% and violence decreased 20% --- That’s Beckley</w:t>
      </w:r>
    </w:p>
    <w:p w14:paraId="739D090C" w14:textId="77777777" w:rsidR="00A44665" w:rsidRDefault="00A44665" w:rsidP="00A44665">
      <w:pPr>
        <w:pStyle w:val="Heading4"/>
      </w:pPr>
      <w:r>
        <w:t>2. Their evidence doesn’t account for the fall of liberal hegemony --- US interventionist policy has been dismantled by Trump and Biden for pragmatic realism --- The US is now practicing restraint --- That’s Shifrinson</w:t>
      </w:r>
    </w:p>
    <w:p w14:paraId="6A710CD7" w14:textId="77777777" w:rsidR="00A44665" w:rsidRDefault="00A44665" w:rsidP="00A44665">
      <w:pPr>
        <w:pStyle w:val="Heading4"/>
      </w:pPr>
      <w:r>
        <w:t xml:space="preserve">3. Even if wars are </w:t>
      </w:r>
      <w:r w:rsidRPr="00B86BB7">
        <w:rPr>
          <w:u w:val="single"/>
        </w:rPr>
        <w:t>occurring,</w:t>
      </w:r>
      <w:r>
        <w:t xml:space="preserve"> they aren’t </w:t>
      </w:r>
      <w:r w:rsidRPr="00B86BB7">
        <w:rPr>
          <w:u w:val="single"/>
        </w:rPr>
        <w:t>major power wars</w:t>
      </w:r>
      <w:r>
        <w:t xml:space="preserve"> which are </w:t>
      </w:r>
      <w:r w:rsidRPr="00B86BB7">
        <w:rPr>
          <w:u w:val="single"/>
        </w:rPr>
        <w:t>longer</w:t>
      </w:r>
      <w:r>
        <w:t xml:space="preserve"> more </w:t>
      </w:r>
      <w:r w:rsidRPr="00B86BB7">
        <w:rPr>
          <w:u w:val="single"/>
        </w:rPr>
        <w:t>violent</w:t>
      </w:r>
      <w:r>
        <w:t xml:space="preserve"> and are the </w:t>
      </w:r>
      <w:r w:rsidRPr="00B86BB7">
        <w:rPr>
          <w:u w:val="single"/>
        </w:rPr>
        <w:t>only</w:t>
      </w:r>
      <w:r>
        <w:t xml:space="preserve"> ones that can cause </w:t>
      </w:r>
      <w:r w:rsidRPr="00B86BB7">
        <w:rPr>
          <w:u w:val="single"/>
        </w:rPr>
        <w:t>nuclear war</w:t>
      </w:r>
      <w:r>
        <w:t xml:space="preserve"> --- That’s Beckley</w:t>
      </w:r>
    </w:p>
    <w:p w14:paraId="0E067B23" w14:textId="77777777" w:rsidR="00A44665" w:rsidRPr="00E27AD9" w:rsidRDefault="00A44665" w:rsidP="00A44665">
      <w:pPr>
        <w:pStyle w:val="Heading4"/>
      </w:pPr>
      <w:r>
        <w:t xml:space="preserve">4. </w:t>
      </w:r>
      <w:r w:rsidRPr="00E27AD9">
        <w:t xml:space="preserve">Forget their </w:t>
      </w:r>
      <w:r w:rsidRPr="00E27AD9">
        <w:rPr>
          <w:u w:val="single"/>
        </w:rPr>
        <w:t>shallow indicts</w:t>
      </w:r>
      <w:r w:rsidRPr="00E27AD9">
        <w:t xml:space="preserve"> --- Primacy </w:t>
      </w:r>
      <w:r w:rsidRPr="00E27AD9">
        <w:rPr>
          <w:u w:val="single"/>
        </w:rPr>
        <w:t>quantitatively</w:t>
      </w:r>
      <w:r w:rsidRPr="00E27AD9">
        <w:t xml:space="preserve"> outweighs</w:t>
      </w:r>
    </w:p>
    <w:p w14:paraId="29AE97D4" w14:textId="77777777" w:rsidR="00A44665" w:rsidRPr="00E27AD9" w:rsidRDefault="00A44665" w:rsidP="00A44665">
      <w:r w:rsidRPr="00E27AD9">
        <w:rPr>
          <w:rStyle w:val="Style13ptBold"/>
        </w:rPr>
        <w:t>Baron, 13</w:t>
      </w:r>
      <w:r w:rsidRPr="00E27AD9">
        <w:t> (Joshua Baron, BS, University of Pennsylvaia, MS, University of Cambridge, PhD, Columbia University, 78-1-2013, accessed on 12-18-2021, Link.springer, "Great Power Peace and American Primacy | SpringerLink", https://link.springer.com/book/10.1057/9781137299482)</w:t>
      </w:r>
      <w:r>
        <w:t>//Babcii</w:t>
      </w:r>
    </w:p>
    <w:p w14:paraId="2A0356A4" w14:textId="77777777" w:rsidR="00A44665" w:rsidRDefault="00A44665" w:rsidP="00A44665">
      <w:pPr>
        <w:rPr>
          <w:sz w:val="16"/>
        </w:rPr>
      </w:pPr>
      <w:r w:rsidRPr="007C4632">
        <w:rPr>
          <w:sz w:val="16"/>
        </w:rPr>
        <w:t xml:space="preserve">D. The meaning of great power peace </w:t>
      </w:r>
      <w:proofErr w:type="gramStart"/>
      <w:r w:rsidRPr="007C4632">
        <w:rPr>
          <w:sz w:val="16"/>
        </w:rPr>
        <w:t>From</w:t>
      </w:r>
      <w:proofErr w:type="gramEnd"/>
      <w:r w:rsidRPr="007C4632">
        <w:rPr>
          <w:sz w:val="16"/>
        </w:rPr>
        <w:t xml:space="preserve"> the beginning of the modern era until approximately 1962, </w:t>
      </w:r>
      <w:r w:rsidRPr="00E27AD9">
        <w:rPr>
          <w:u w:val="single"/>
        </w:rPr>
        <w:t>war was the dominant factor in the relations of great powers. Periods of extended peace were relatively rare</w:t>
      </w:r>
      <w:r w:rsidRPr="007C4632">
        <w:rPr>
          <w:sz w:val="16"/>
        </w:rPr>
        <w:t xml:space="preserve"> and tended to follow devastating wars, serving as respites for exhausted belligerents. Even interludes between conflicts had moments when the brink of war was approached. In the second half of the 20th century, major war receded into the background for the great powers. We have experienced </w:t>
      </w:r>
      <w:r w:rsidRPr="007C4632">
        <w:rPr>
          <w:b/>
          <w:bCs/>
          <w:highlight w:val="cyan"/>
          <w:u w:val="single"/>
        </w:rPr>
        <w:t>over 50 years without</w:t>
      </w:r>
      <w:r w:rsidRPr="00E27AD9">
        <w:rPr>
          <w:b/>
          <w:bCs/>
          <w:u w:val="single"/>
        </w:rPr>
        <w:t xml:space="preserve"> approaching the precipice of </w:t>
      </w:r>
      <w:r w:rsidRPr="007C4632">
        <w:rPr>
          <w:b/>
          <w:bCs/>
          <w:highlight w:val="cyan"/>
          <w:u w:val="single"/>
        </w:rPr>
        <w:t>great power war</w:t>
      </w:r>
      <w:r w:rsidRPr="007C4632">
        <w:rPr>
          <w:sz w:val="16"/>
          <w:highlight w:val="cyan"/>
        </w:rPr>
        <w:t>,</w:t>
      </w:r>
      <w:r w:rsidRPr="007C4632">
        <w:rPr>
          <w:sz w:val="16"/>
        </w:rPr>
        <w:t xml:space="preserve"> which is a modern record by a considerable distance. A group of countries have taken this time of tranquility a step farther. They still disagree, but no longer use military means – or even the threat of them – to resolve their disputes. In sum, </w:t>
      </w:r>
      <w:r w:rsidRPr="00E27AD9">
        <w:rPr>
          <w:u w:val="single"/>
        </w:rPr>
        <w:t>great power peace has broken out</w:t>
      </w:r>
      <w:r w:rsidRPr="007C4632">
        <w:rPr>
          <w:sz w:val="16"/>
        </w:rPr>
        <w:t xml:space="preserve">. The last half-century certainly has not felt like a time of peace. A multitude of </w:t>
      </w:r>
      <w:r w:rsidRPr="007C4632">
        <w:rPr>
          <w:b/>
          <w:bCs/>
          <w:highlight w:val="cyan"/>
          <w:u w:val="single"/>
        </w:rPr>
        <w:t>wars have taken place</w:t>
      </w:r>
      <w:r w:rsidRPr="007C4632">
        <w:rPr>
          <w:sz w:val="16"/>
        </w:rPr>
        <w:t xml:space="preserve">, some involving great powers on one side of the conflict, and the Cold War cast a lengthy shadow over international relations for much of this period. Consequently, it is not too surprising that this unprecedented period of peace among the great powers has received relatively little attention, despite its uniqueness and importance. </w:t>
      </w:r>
      <w:r w:rsidRPr="00E27AD9">
        <w:rPr>
          <w:u w:val="single"/>
        </w:rPr>
        <w:t xml:space="preserve">Though the tragedy of </w:t>
      </w:r>
      <w:r w:rsidRPr="007C4632">
        <w:rPr>
          <w:highlight w:val="cyan"/>
          <w:u w:val="single"/>
        </w:rPr>
        <w:t xml:space="preserve">conflicts in the Middle East or Africa should not be </w:t>
      </w:r>
      <w:r w:rsidRPr="007C4632">
        <w:rPr>
          <w:b/>
          <w:bCs/>
          <w:highlight w:val="cyan"/>
          <w:u w:val="single"/>
        </w:rPr>
        <w:t>diminished</w:t>
      </w:r>
      <w:r w:rsidRPr="007C4632">
        <w:rPr>
          <w:sz w:val="16"/>
        </w:rPr>
        <w:t xml:space="preserve"> in any way, it is </w:t>
      </w:r>
      <w:r w:rsidRPr="007C4632">
        <w:rPr>
          <w:highlight w:val="cyan"/>
          <w:u w:val="single"/>
        </w:rPr>
        <w:t>important</w:t>
      </w:r>
      <w:r w:rsidRPr="00E27AD9">
        <w:rPr>
          <w:u w:val="single"/>
        </w:rPr>
        <w:t xml:space="preserve"> </w:t>
      </w:r>
      <w:r w:rsidRPr="007C4632">
        <w:rPr>
          <w:highlight w:val="cyan"/>
          <w:u w:val="single"/>
        </w:rPr>
        <w:t>not to forget that</w:t>
      </w:r>
      <w:r w:rsidRPr="00E27AD9">
        <w:rPr>
          <w:u w:val="single"/>
        </w:rPr>
        <w:t xml:space="preserve"> from a global perspective </w:t>
      </w:r>
      <w:r w:rsidRPr="007C4632">
        <w:rPr>
          <w:b/>
          <w:bCs/>
          <w:highlight w:val="cyan"/>
          <w:u w:val="single"/>
        </w:rPr>
        <w:t>we are living through the best of times</w:t>
      </w:r>
      <w:r w:rsidRPr="007C4632">
        <w:rPr>
          <w:sz w:val="16"/>
        </w:rPr>
        <w:t xml:space="preserve">. The absence of great power war is worthy of celebration not because the people who live within the borders of these countries are more important or worthy than others, but rather because such wars have profound consequences for the entire planet. The data makes this point crystal clear. Between the end of the Korean War in 1953 and 2007, 35 interstate wars were fought, including the </w:t>
      </w:r>
      <w:r w:rsidRPr="007C4632">
        <w:rPr>
          <w:b/>
          <w:bCs/>
          <w:highlight w:val="cyan"/>
          <w:u w:val="single"/>
        </w:rPr>
        <w:t>Iran–Iraq</w:t>
      </w:r>
      <w:r w:rsidRPr="007C4632">
        <w:rPr>
          <w:sz w:val="16"/>
        </w:rPr>
        <w:t xml:space="preserve"> War, the </w:t>
      </w:r>
      <w:r w:rsidRPr="007C4632">
        <w:rPr>
          <w:b/>
          <w:bCs/>
          <w:highlight w:val="cyan"/>
          <w:u w:val="single"/>
        </w:rPr>
        <w:t>Vietnam</w:t>
      </w:r>
      <w:r w:rsidRPr="007C4632">
        <w:rPr>
          <w:sz w:val="16"/>
        </w:rPr>
        <w:t xml:space="preserve"> War, </w:t>
      </w:r>
      <w:r w:rsidRPr="00E27AD9">
        <w:rPr>
          <w:b/>
          <w:bCs/>
          <w:u w:val="single"/>
        </w:rPr>
        <w:t xml:space="preserve">and </w:t>
      </w:r>
      <w:r w:rsidRPr="007C4632">
        <w:rPr>
          <w:b/>
          <w:bCs/>
          <w:highlight w:val="cyan"/>
          <w:u w:val="single"/>
        </w:rPr>
        <w:t>both Gulf Wars</w:t>
      </w:r>
      <w:r w:rsidRPr="007C4632">
        <w:rPr>
          <w:sz w:val="16"/>
        </w:rPr>
        <w:t xml:space="preserve">. In total, these conflicts resulted in </w:t>
      </w:r>
      <w:r w:rsidRPr="00E27AD9">
        <w:rPr>
          <w:u w:val="single"/>
        </w:rPr>
        <w:t xml:space="preserve">the death of approximately </w:t>
      </w:r>
      <w:r w:rsidRPr="007C4632">
        <w:rPr>
          <w:b/>
          <w:bCs/>
          <w:highlight w:val="cyan"/>
          <w:u w:val="single"/>
        </w:rPr>
        <w:t>2.6 million</w:t>
      </w:r>
      <w:r w:rsidRPr="007C4632">
        <w:rPr>
          <w:sz w:val="16"/>
        </w:rPr>
        <w:t xml:space="preserve"> soldiers. By comparison, in </w:t>
      </w:r>
      <w:r w:rsidRPr="007C4632">
        <w:rPr>
          <w:b/>
          <w:bCs/>
          <w:highlight w:val="cyan"/>
          <w:u w:val="single"/>
        </w:rPr>
        <w:t xml:space="preserve">World </w:t>
      </w:r>
      <w:r w:rsidRPr="007E477E">
        <w:rPr>
          <w:b/>
          <w:bCs/>
          <w:highlight w:val="cyan"/>
          <w:u w:val="single"/>
        </w:rPr>
        <w:t>War II alone 16.6 million</w:t>
      </w:r>
      <w:r w:rsidRPr="007C4632">
        <w:rPr>
          <w:sz w:val="16"/>
        </w:rPr>
        <w:t xml:space="preserve"> soldiers lost their lives.14 </w:t>
      </w:r>
      <w:r w:rsidRPr="007C4632">
        <w:rPr>
          <w:highlight w:val="cyan"/>
          <w:u w:val="single"/>
        </w:rPr>
        <w:t>Every death</w:t>
      </w:r>
      <w:r w:rsidRPr="00E27AD9">
        <w:rPr>
          <w:u w:val="single"/>
        </w:rPr>
        <w:t xml:space="preserve"> due to</w:t>
      </w:r>
      <w:r w:rsidRPr="007C4632">
        <w:rPr>
          <w:sz w:val="16"/>
        </w:rPr>
        <w:t xml:space="preserve"> war, </w:t>
      </w:r>
      <w:r w:rsidRPr="00E27AD9">
        <w:rPr>
          <w:u w:val="single"/>
        </w:rPr>
        <w:t>genocide, oppression</w:t>
      </w:r>
      <w:r w:rsidRPr="007C4632">
        <w:rPr>
          <w:sz w:val="16"/>
        </w:rPr>
        <w:t xml:space="preserve">, terrorism, </w:t>
      </w:r>
      <w:r w:rsidRPr="00E27AD9">
        <w:rPr>
          <w:u w:val="single"/>
        </w:rPr>
        <w:t xml:space="preserve">or any other violent source </w:t>
      </w:r>
      <w:r w:rsidRPr="007C4632">
        <w:rPr>
          <w:b/>
          <w:bCs/>
          <w:highlight w:val="cyan"/>
          <w:u w:val="single"/>
        </w:rPr>
        <w:t>is tragic</w:t>
      </w:r>
      <w:r w:rsidRPr="007C4632">
        <w:rPr>
          <w:sz w:val="16"/>
        </w:rPr>
        <w:t xml:space="preserve">. At the same time, </w:t>
      </w:r>
      <w:r w:rsidRPr="00E27AD9">
        <w:rPr>
          <w:u w:val="single"/>
        </w:rPr>
        <w:t xml:space="preserve">it is </w:t>
      </w:r>
      <w:r w:rsidRPr="007C4632">
        <w:rPr>
          <w:highlight w:val="cyan"/>
          <w:u w:val="single"/>
        </w:rPr>
        <w:t>critical to underscore</w:t>
      </w:r>
      <w:r w:rsidRPr="00E27AD9">
        <w:rPr>
          <w:u w:val="single"/>
        </w:rPr>
        <w:t xml:space="preserve"> what happened when the great powers last turned the full extent of their military capabilities on each other</w:t>
      </w:r>
      <w:r w:rsidRPr="007C4632">
        <w:rPr>
          <w:sz w:val="16"/>
        </w:rPr>
        <w:t xml:space="preserve">. As bad as the </w:t>
      </w:r>
      <w:r w:rsidRPr="007C4632">
        <w:rPr>
          <w:b/>
          <w:bCs/>
          <w:highlight w:val="cyan"/>
          <w:u w:val="single"/>
        </w:rPr>
        <w:t>World Wars</w:t>
      </w:r>
      <w:r w:rsidRPr="007C4632">
        <w:rPr>
          <w:sz w:val="16"/>
        </w:rPr>
        <w:t xml:space="preserve"> were, they would </w:t>
      </w:r>
      <w:r w:rsidRPr="007C4632">
        <w:rPr>
          <w:highlight w:val="cyan"/>
          <w:u w:val="single"/>
        </w:rPr>
        <w:t>pale in comparison to</w:t>
      </w:r>
      <w:r w:rsidRPr="007C4632">
        <w:rPr>
          <w:u w:val="single"/>
        </w:rPr>
        <w:t xml:space="preserve"> the devastation that would result from a </w:t>
      </w:r>
      <w:r w:rsidRPr="007C4632">
        <w:rPr>
          <w:highlight w:val="cyan"/>
          <w:u w:val="single"/>
        </w:rPr>
        <w:t>major war</w:t>
      </w:r>
      <w:r w:rsidRPr="007C4632">
        <w:rPr>
          <w:u w:val="single"/>
        </w:rPr>
        <w:t xml:space="preserve"> among the great powers </w:t>
      </w:r>
      <w:r w:rsidRPr="007C4632">
        <w:rPr>
          <w:b/>
          <w:bCs/>
          <w:highlight w:val="cyan"/>
          <w:u w:val="single"/>
        </w:rPr>
        <w:t>today</w:t>
      </w:r>
      <w:r w:rsidRPr="007C4632">
        <w:rPr>
          <w:sz w:val="16"/>
        </w:rPr>
        <w:t xml:space="preserve">. Back in 1984, a group of highly respected scientists examined the destructive potential of such a conflict. They estimated that a major nuclear war would be expected to </w:t>
      </w:r>
      <w:r w:rsidRPr="007C4632">
        <w:rPr>
          <w:u w:val="single"/>
        </w:rPr>
        <w:t xml:space="preserve">immediately </w:t>
      </w:r>
      <w:r w:rsidRPr="007C4632">
        <w:rPr>
          <w:b/>
          <w:bCs/>
          <w:highlight w:val="cyan"/>
          <w:u w:val="single"/>
        </w:rPr>
        <w:t>kill</w:t>
      </w:r>
      <w:r w:rsidRPr="007C4632">
        <w:rPr>
          <w:sz w:val="16"/>
        </w:rPr>
        <w:t xml:space="preserve"> somewhere between 750 million and </w:t>
      </w:r>
      <w:r w:rsidRPr="007C4632">
        <w:rPr>
          <w:b/>
          <w:bCs/>
          <w:highlight w:val="cyan"/>
          <w:u w:val="single"/>
        </w:rPr>
        <w:t>1.1 billion</w:t>
      </w:r>
      <w:r w:rsidRPr="007C4632">
        <w:rPr>
          <w:b/>
          <w:bCs/>
          <w:u w:val="single"/>
        </w:rPr>
        <w:t xml:space="preserve"> people</w:t>
      </w:r>
      <w:r w:rsidRPr="007C4632">
        <w:rPr>
          <w:sz w:val="16"/>
        </w:rPr>
        <w:t xml:space="preserve">. In addition, the “very fabric of industrial society would be destroyed.” Almost </w:t>
      </w:r>
      <w:r w:rsidRPr="007C4632">
        <w:rPr>
          <w:b/>
          <w:bCs/>
          <w:highlight w:val="cyan"/>
          <w:u w:val="single"/>
        </w:rPr>
        <w:t>all cities</w:t>
      </w:r>
      <w:r w:rsidRPr="007C4632">
        <w:rPr>
          <w:b/>
          <w:bCs/>
          <w:u w:val="single"/>
        </w:rPr>
        <w:t xml:space="preserve"> would, “simply </w:t>
      </w:r>
      <w:r w:rsidRPr="007C4632">
        <w:rPr>
          <w:b/>
          <w:bCs/>
          <w:highlight w:val="cyan"/>
          <w:u w:val="single"/>
        </w:rPr>
        <w:t>cease to exist</w:t>
      </w:r>
      <w:r w:rsidRPr="007C4632">
        <w:rPr>
          <w:b/>
          <w:bCs/>
          <w:u w:val="single"/>
        </w:rPr>
        <w:t xml:space="preserve">” </w:t>
      </w:r>
      <w:r w:rsidRPr="007C4632">
        <w:rPr>
          <w:sz w:val="16"/>
        </w:rPr>
        <w:t xml:space="preserve">and much of our “know-how would disappear along with them.” 15 The exact effects of a nuclear war among the great powers are hard to predict, but the possibility of a “nuclear winter” means that the </w:t>
      </w:r>
      <w:r w:rsidRPr="007C4632">
        <w:rPr>
          <w:highlight w:val="cyan"/>
          <w:u w:val="single"/>
        </w:rPr>
        <w:t>survival of the</w:t>
      </w:r>
      <w:r w:rsidRPr="007C4632">
        <w:rPr>
          <w:u w:val="single"/>
        </w:rPr>
        <w:t xml:space="preserve"> human </w:t>
      </w:r>
      <w:r w:rsidRPr="007C4632">
        <w:rPr>
          <w:b/>
          <w:bCs/>
          <w:highlight w:val="cyan"/>
          <w:u w:val="single"/>
        </w:rPr>
        <w:t>species</w:t>
      </w:r>
      <w:r w:rsidRPr="007C4632">
        <w:rPr>
          <w:u w:val="single"/>
        </w:rPr>
        <w:t xml:space="preserve"> would be </w:t>
      </w:r>
      <w:r w:rsidRPr="007C4632">
        <w:rPr>
          <w:b/>
          <w:bCs/>
          <w:highlight w:val="cyan"/>
          <w:u w:val="single"/>
        </w:rPr>
        <w:t>at risk</w:t>
      </w:r>
      <w:r w:rsidRPr="007C4632">
        <w:rPr>
          <w:b/>
          <w:bCs/>
          <w:sz w:val="16"/>
          <w:highlight w:val="cyan"/>
        </w:rPr>
        <w:t>.</w:t>
      </w:r>
      <w:r w:rsidRPr="007C4632">
        <w:rPr>
          <w:sz w:val="16"/>
        </w:rPr>
        <w:t>16</w:t>
      </w:r>
    </w:p>
    <w:p w14:paraId="5D1F9503" w14:textId="77777777" w:rsidR="00A44665" w:rsidRDefault="00A44665" w:rsidP="00A44665">
      <w:pPr>
        <w:pStyle w:val="Heading3"/>
      </w:pPr>
      <w:r>
        <w:t>2AC --- Transition</w:t>
      </w:r>
    </w:p>
    <w:p w14:paraId="1FA48037" w14:textId="77777777" w:rsidR="00A44665" w:rsidRDefault="00A44665" w:rsidP="00A44665">
      <w:pPr>
        <w:pStyle w:val="Heading4"/>
      </w:pPr>
      <w:r>
        <w:t xml:space="preserve">Retrenchment is worse --- </w:t>
      </w:r>
    </w:p>
    <w:p w14:paraId="04D77595" w14:textId="77777777" w:rsidR="00A44665" w:rsidRPr="008A3AEC" w:rsidRDefault="00A44665" w:rsidP="00A44665">
      <w:pPr>
        <w:pStyle w:val="Heading4"/>
      </w:pPr>
      <w:r>
        <w:t xml:space="preserve">a. spurs Jacksonian policies and spurs US interventionism domestically --- That’s Fay --- </w:t>
      </w:r>
    </w:p>
    <w:p w14:paraId="58C68010" w14:textId="77777777" w:rsidR="00A44665" w:rsidRPr="00C32590" w:rsidRDefault="00A44665" w:rsidP="00A44665">
      <w:pPr>
        <w:pStyle w:val="Heading4"/>
        <w:rPr>
          <w:rFonts w:asciiTheme="minorHAnsi" w:hAnsiTheme="minorHAnsi" w:cstheme="minorHAnsi"/>
          <w:u w:val="single"/>
        </w:rPr>
      </w:pPr>
      <w:r>
        <w:rPr>
          <w:rFonts w:asciiTheme="minorHAnsi" w:hAnsiTheme="minorHAnsi" w:cstheme="minorHAnsi"/>
        </w:rPr>
        <w:t>b</w:t>
      </w:r>
      <w:r w:rsidRPr="00C32590">
        <w:rPr>
          <w:rFonts w:asciiTheme="minorHAnsi" w:hAnsiTheme="minorHAnsi" w:cstheme="minorHAnsi"/>
        </w:rPr>
        <w:t xml:space="preserve">. No chance U.S </w:t>
      </w:r>
      <w:r w:rsidRPr="00C32590">
        <w:rPr>
          <w:rFonts w:asciiTheme="minorHAnsi" w:hAnsiTheme="minorHAnsi" w:cstheme="minorHAnsi"/>
          <w:u w:val="single"/>
        </w:rPr>
        <w:t>hands it over</w:t>
      </w:r>
      <w:r w:rsidRPr="00C32590">
        <w:rPr>
          <w:rFonts w:asciiTheme="minorHAnsi" w:hAnsiTheme="minorHAnsi" w:cstheme="minorHAnsi"/>
        </w:rPr>
        <w:t xml:space="preserve"> willingly --- Overwhelming </w:t>
      </w:r>
      <w:r w:rsidRPr="00C32590">
        <w:rPr>
          <w:rFonts w:asciiTheme="minorHAnsi" w:hAnsiTheme="minorHAnsi" w:cstheme="minorHAnsi"/>
          <w:u w:val="single"/>
        </w:rPr>
        <w:t>incentives</w:t>
      </w:r>
      <w:r w:rsidRPr="00C32590">
        <w:rPr>
          <w:rFonts w:asciiTheme="minorHAnsi" w:hAnsiTheme="minorHAnsi" w:cstheme="minorHAnsi"/>
        </w:rPr>
        <w:t xml:space="preserve">, </w:t>
      </w:r>
      <w:r w:rsidRPr="00C32590">
        <w:rPr>
          <w:rFonts w:asciiTheme="minorHAnsi" w:hAnsiTheme="minorHAnsi" w:cstheme="minorHAnsi"/>
          <w:u w:val="single"/>
        </w:rPr>
        <w:t>Inertia</w:t>
      </w:r>
      <w:r w:rsidRPr="00C32590">
        <w:rPr>
          <w:rFonts w:asciiTheme="minorHAnsi" w:hAnsiTheme="minorHAnsi" w:cstheme="minorHAnsi"/>
        </w:rPr>
        <w:t xml:space="preserve">, and </w:t>
      </w:r>
      <w:r w:rsidRPr="00C32590">
        <w:rPr>
          <w:rFonts w:asciiTheme="minorHAnsi" w:hAnsiTheme="minorHAnsi" w:cstheme="minorHAnsi"/>
          <w:u w:val="single"/>
        </w:rPr>
        <w:t>war hawks</w:t>
      </w:r>
      <w:r w:rsidRPr="00C32590">
        <w:rPr>
          <w:rFonts w:asciiTheme="minorHAnsi" w:hAnsiTheme="minorHAnsi" w:cstheme="minorHAnsi"/>
        </w:rPr>
        <w:t xml:space="preserve"> would </w:t>
      </w:r>
      <w:r w:rsidRPr="00C32590">
        <w:rPr>
          <w:rFonts w:asciiTheme="minorHAnsi" w:hAnsiTheme="minorHAnsi" w:cstheme="minorHAnsi"/>
          <w:u w:val="single"/>
        </w:rPr>
        <w:t>shut it down</w:t>
      </w:r>
    </w:p>
    <w:p w14:paraId="522BC2B9" w14:textId="77777777" w:rsidR="00A44665" w:rsidRPr="00C32590" w:rsidRDefault="00A44665" w:rsidP="00A44665">
      <w:pPr>
        <w:pStyle w:val="Heading4"/>
        <w:rPr>
          <w:rFonts w:asciiTheme="minorHAnsi" w:hAnsiTheme="minorHAnsi" w:cstheme="minorHAnsi"/>
        </w:rPr>
      </w:pPr>
      <w:r>
        <w:rPr>
          <w:rFonts w:asciiTheme="minorHAnsi" w:hAnsiTheme="minorHAnsi" w:cstheme="minorHAnsi"/>
        </w:rPr>
        <w:t>c</w:t>
      </w:r>
      <w:r w:rsidRPr="00C32590">
        <w:rPr>
          <w:rFonts w:asciiTheme="minorHAnsi" w:hAnsiTheme="minorHAnsi" w:cstheme="minorHAnsi"/>
        </w:rPr>
        <w:t xml:space="preserve">. AI is </w:t>
      </w:r>
      <w:r w:rsidRPr="00C32590">
        <w:rPr>
          <w:rFonts w:asciiTheme="minorHAnsi" w:hAnsiTheme="minorHAnsi" w:cstheme="minorHAnsi"/>
          <w:u w:val="single"/>
        </w:rPr>
        <w:t>unique</w:t>
      </w:r>
      <w:r w:rsidRPr="00C32590">
        <w:rPr>
          <w:rFonts w:asciiTheme="minorHAnsi" w:hAnsiTheme="minorHAnsi" w:cstheme="minorHAnsi"/>
        </w:rPr>
        <w:t xml:space="preserve"> --- </w:t>
      </w:r>
      <w:r w:rsidRPr="00C32590">
        <w:rPr>
          <w:rFonts w:asciiTheme="minorHAnsi" w:hAnsiTheme="minorHAnsi" w:cstheme="minorHAnsi"/>
          <w:u w:val="single"/>
        </w:rPr>
        <w:t>Rapid shifts</w:t>
      </w:r>
      <w:r w:rsidRPr="00C32590">
        <w:rPr>
          <w:rFonts w:asciiTheme="minorHAnsi" w:hAnsiTheme="minorHAnsi" w:cstheme="minorHAnsi"/>
        </w:rPr>
        <w:t xml:space="preserve"> caused by AI </w:t>
      </w:r>
      <w:r w:rsidRPr="00C32590">
        <w:rPr>
          <w:rFonts w:asciiTheme="minorHAnsi" w:hAnsiTheme="minorHAnsi" w:cstheme="minorHAnsi"/>
          <w:u w:val="single"/>
        </w:rPr>
        <w:t>muddy</w:t>
      </w:r>
      <w:r w:rsidRPr="00C32590">
        <w:rPr>
          <w:rFonts w:asciiTheme="minorHAnsi" w:hAnsiTheme="minorHAnsi" w:cstheme="minorHAnsi"/>
        </w:rPr>
        <w:t xml:space="preserve"> understandings which make war </w:t>
      </w:r>
      <w:r w:rsidRPr="00C32590">
        <w:rPr>
          <w:rFonts w:asciiTheme="minorHAnsi" w:hAnsiTheme="minorHAnsi" w:cstheme="minorHAnsi"/>
          <w:u w:val="single"/>
        </w:rPr>
        <w:t>inevitable</w:t>
      </w:r>
    </w:p>
    <w:p w14:paraId="73DA1609" w14:textId="77777777" w:rsidR="00A44665" w:rsidRPr="00C32590" w:rsidRDefault="00A44665" w:rsidP="00A44665">
      <w:pPr>
        <w:pStyle w:val="Heading4"/>
        <w:rPr>
          <w:rFonts w:asciiTheme="minorHAnsi" w:hAnsiTheme="minorHAnsi" w:cstheme="minorHAnsi"/>
          <w:u w:val="single"/>
        </w:rPr>
      </w:pPr>
      <w:r>
        <w:rPr>
          <w:rFonts w:asciiTheme="minorHAnsi" w:hAnsiTheme="minorHAnsi" w:cstheme="minorHAnsi"/>
        </w:rPr>
        <w:t>d</w:t>
      </w:r>
      <w:r w:rsidRPr="00C32590">
        <w:rPr>
          <w:rFonts w:asciiTheme="minorHAnsi" w:hAnsiTheme="minorHAnsi" w:cstheme="minorHAnsi"/>
        </w:rPr>
        <w:t xml:space="preserve">. Allies would </w:t>
      </w:r>
      <w:r w:rsidRPr="00C32590">
        <w:rPr>
          <w:rFonts w:asciiTheme="minorHAnsi" w:hAnsiTheme="minorHAnsi" w:cstheme="minorHAnsi"/>
          <w:u w:val="single"/>
        </w:rPr>
        <w:t>prolif</w:t>
      </w:r>
      <w:r w:rsidRPr="00C32590">
        <w:rPr>
          <w:rFonts w:asciiTheme="minorHAnsi" w:hAnsiTheme="minorHAnsi" w:cstheme="minorHAnsi"/>
        </w:rPr>
        <w:t xml:space="preserve"> and rogue nations would </w:t>
      </w:r>
      <w:r w:rsidRPr="00C32590">
        <w:rPr>
          <w:rFonts w:asciiTheme="minorHAnsi" w:hAnsiTheme="minorHAnsi" w:cstheme="minorHAnsi"/>
          <w:u w:val="single"/>
        </w:rPr>
        <w:t>escalate</w:t>
      </w:r>
      <w:r w:rsidRPr="00C32590">
        <w:rPr>
          <w:rFonts w:asciiTheme="minorHAnsi" w:hAnsiTheme="minorHAnsi" w:cstheme="minorHAnsi"/>
        </w:rPr>
        <w:t xml:space="preserve"> --- Both cause </w:t>
      </w:r>
      <w:r w:rsidRPr="00C32590">
        <w:rPr>
          <w:rFonts w:asciiTheme="minorHAnsi" w:hAnsiTheme="minorHAnsi" w:cstheme="minorHAnsi"/>
          <w:u w:val="single"/>
        </w:rPr>
        <w:t>nuclear war</w:t>
      </w:r>
    </w:p>
    <w:p w14:paraId="108C4784" w14:textId="77777777" w:rsidR="00A44665" w:rsidRDefault="00A44665" w:rsidP="00A44665">
      <w:pPr>
        <w:pStyle w:val="Heading3"/>
      </w:pPr>
      <w:r>
        <w:t>2AC --- Sustainable</w:t>
      </w:r>
    </w:p>
    <w:p w14:paraId="70A04A53" w14:textId="77777777" w:rsidR="00A44665" w:rsidRPr="00C32590" w:rsidRDefault="00A44665" w:rsidP="00A44665">
      <w:pPr>
        <w:pStyle w:val="Heading4"/>
        <w:rPr>
          <w:rFonts w:asciiTheme="minorHAnsi" w:hAnsiTheme="minorHAnsi" w:cstheme="minorHAnsi"/>
        </w:rPr>
      </w:pPr>
      <w:r>
        <w:rPr>
          <w:rFonts w:asciiTheme="minorHAnsi" w:hAnsiTheme="minorHAnsi" w:cstheme="minorHAnsi"/>
        </w:rPr>
        <w:t>Primacy</w:t>
      </w:r>
      <w:r w:rsidRPr="00C32590">
        <w:rPr>
          <w:rFonts w:asciiTheme="minorHAnsi" w:hAnsiTheme="minorHAnsi" w:cstheme="minorHAnsi"/>
        </w:rPr>
        <w:t xml:space="preserve"> is </w:t>
      </w:r>
      <w:r w:rsidRPr="00266950">
        <w:rPr>
          <w:rFonts w:asciiTheme="minorHAnsi" w:hAnsiTheme="minorHAnsi" w:cstheme="minorHAnsi"/>
          <w:u w:val="single"/>
        </w:rPr>
        <w:t>sustainable</w:t>
      </w:r>
    </w:p>
    <w:p w14:paraId="505034E8" w14:textId="77777777" w:rsidR="00A44665" w:rsidRPr="00C32590" w:rsidRDefault="00A44665" w:rsidP="00A44665">
      <w:pPr>
        <w:rPr>
          <w:rFonts w:asciiTheme="minorHAnsi" w:hAnsiTheme="minorHAnsi" w:cstheme="minorHAnsi"/>
        </w:rPr>
      </w:pPr>
      <w:r w:rsidRPr="00C32590">
        <w:rPr>
          <w:rFonts w:asciiTheme="minorHAnsi" w:hAnsiTheme="minorHAnsi" w:cstheme="minorHAnsi"/>
        </w:rPr>
        <w:t>Hal </w:t>
      </w:r>
      <w:r w:rsidRPr="00C32590">
        <w:rPr>
          <w:rStyle w:val="Style13ptBold"/>
          <w:rFonts w:asciiTheme="minorHAnsi" w:hAnsiTheme="minorHAnsi" w:cstheme="minorHAnsi"/>
        </w:rPr>
        <w:t>Brands &amp;</w:t>
      </w:r>
      <w:r w:rsidRPr="00C32590">
        <w:rPr>
          <w:rFonts w:asciiTheme="minorHAnsi" w:hAnsiTheme="minorHAnsi" w:cstheme="minorHAnsi"/>
        </w:rPr>
        <w:t> Charles N. </w:t>
      </w:r>
      <w:r w:rsidRPr="00C32590">
        <w:rPr>
          <w:rStyle w:val="Style13ptBold"/>
          <w:rFonts w:asciiTheme="minorHAnsi" w:hAnsiTheme="minorHAnsi" w:cstheme="minorHAnsi"/>
        </w:rPr>
        <w:t>Edel 19</w:t>
      </w:r>
      <w:r w:rsidRPr="00C32590">
        <w:rPr>
          <w:rFonts w:asciiTheme="minorHAnsi" w:hAnsiTheme="minorHAnsi" w:cstheme="min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C32590">
        <w:rPr>
          <w:rFonts w:asciiTheme="minorHAnsi" w:hAnsiTheme="minorHAnsi" w:cstheme="minorHAnsi"/>
          <w:i/>
          <w:iCs/>
        </w:rPr>
        <w:t>The Lessons of Tragedy: Statecraft and World Order</w:t>
      </w:r>
      <w:r w:rsidRPr="00C32590">
        <w:rPr>
          <w:rFonts w:asciiTheme="minorHAnsi" w:hAnsiTheme="minorHAnsi" w:cstheme="minorHAnsi"/>
        </w:rPr>
        <w:t xml:space="preserve">. 2019. </w:t>
      </w:r>
    </w:p>
    <w:p w14:paraId="300A91B5" w14:textId="77777777" w:rsidR="00A44665" w:rsidRPr="00C32590" w:rsidRDefault="00A44665" w:rsidP="00A44665">
      <w:pPr>
        <w:rPr>
          <w:rFonts w:asciiTheme="minorHAnsi" w:hAnsiTheme="minorHAnsi" w:cstheme="minorHAnsi"/>
          <w:sz w:val="14"/>
        </w:rPr>
      </w:pPr>
      <w:r w:rsidRPr="00C32590">
        <w:rPr>
          <w:rFonts w:asciiTheme="minorHAnsi" w:hAnsiTheme="minorHAnsi" w:cstheme="minorHAnsi"/>
          <w:sz w:val="14"/>
        </w:rPr>
        <w:t xml:space="preserve">It is easy to lose sight of this fact amid all the upheaval both in America and overseas. Yet </w:t>
      </w:r>
      <w:r w:rsidRPr="00C32590">
        <w:rPr>
          <w:rFonts w:asciiTheme="minorHAnsi" w:hAnsiTheme="minorHAnsi" w:cstheme="minorHAnsi"/>
          <w:u w:val="single"/>
        </w:rPr>
        <w:t xml:space="preserve">the basic picture remains unambiguous. </w:t>
      </w:r>
      <w:r w:rsidRPr="00C32590">
        <w:rPr>
          <w:rFonts w:asciiTheme="minorHAnsi" w:hAnsiTheme="minorHAnsi" w:cstheme="minorHAnsi"/>
          <w:b/>
          <w:bCs/>
          <w:u w:val="single"/>
        </w:rPr>
        <w:t xml:space="preserve">The United States is </w:t>
      </w:r>
      <w:r w:rsidRPr="007B6367">
        <w:rPr>
          <w:rFonts w:asciiTheme="minorHAnsi" w:hAnsiTheme="minorHAnsi" w:cstheme="minorHAnsi"/>
          <w:b/>
          <w:bCs/>
          <w:highlight w:val="cyan"/>
          <w:u w:val="single"/>
        </w:rPr>
        <w:t xml:space="preserve">no fallen hegemon. </w:t>
      </w:r>
      <w:r w:rsidRPr="00C32590">
        <w:rPr>
          <w:rFonts w:asciiTheme="minorHAnsi" w:hAnsiTheme="minorHAnsi" w:cstheme="minorHAnsi"/>
          <w:u w:val="single"/>
        </w:rPr>
        <w:t xml:space="preserve">America still accounted for </w:t>
      </w:r>
      <w:r w:rsidRPr="007B6367">
        <w:rPr>
          <w:rFonts w:asciiTheme="minorHAnsi" w:hAnsiTheme="minorHAnsi" w:cstheme="minorHAnsi"/>
          <w:b/>
          <w:bCs/>
          <w:highlight w:val="cyan"/>
          <w:u w:val="single"/>
        </w:rPr>
        <w:t>22 percent of global GDP</w:t>
      </w:r>
      <w:r w:rsidRPr="00C32590">
        <w:rPr>
          <w:rFonts w:asciiTheme="minorHAnsi" w:hAnsiTheme="minorHAnsi" w:cstheme="minorHAnsi"/>
          <w:u w:val="single"/>
        </w:rPr>
        <w:t xml:space="preserve"> in 2016—not far off the historical average since the 1970s—and it </w:t>
      </w:r>
      <w:r w:rsidRPr="007B6367">
        <w:rPr>
          <w:rFonts w:asciiTheme="minorHAnsi" w:hAnsiTheme="minorHAnsi" w:cstheme="minorHAnsi"/>
          <w:b/>
          <w:bCs/>
          <w:highlight w:val="cyan"/>
          <w:u w:val="single"/>
        </w:rPr>
        <w:t>spent as much on defense as the next eight nations combined</w:t>
      </w:r>
      <w:r w:rsidRPr="00C32590">
        <w:rPr>
          <w:rFonts w:asciiTheme="minorHAnsi" w:hAnsiTheme="minorHAnsi" w:cstheme="minorHAnsi"/>
          <w:b/>
          <w:bCs/>
          <w:u w:val="single"/>
        </w:rPr>
        <w:t>.</w:t>
      </w:r>
      <w:r w:rsidRPr="00C32590">
        <w:rPr>
          <w:rFonts w:asciiTheme="minorHAnsi" w:hAnsiTheme="minorHAnsi" w:cstheme="minorHAnsi"/>
          <w:u w:val="single"/>
        </w:rPr>
        <w:t xml:space="preserve"> When U.S. treaty allies are factored in, America’s geopolitical coalition possessed nearly </w:t>
      </w:r>
      <w:r w:rsidRPr="00C32590">
        <w:rPr>
          <w:rFonts w:asciiTheme="minorHAnsi" w:hAnsiTheme="minorHAnsi" w:cstheme="minorHAnsi"/>
          <w:b/>
          <w:bCs/>
          <w:u w:val="single"/>
        </w:rPr>
        <w:t>60 percent of global GDP and military spending</w:t>
      </w:r>
      <w:r w:rsidRPr="00C32590">
        <w:rPr>
          <w:rFonts w:asciiTheme="minorHAnsi" w:hAnsiTheme="minorHAnsi" w:cstheme="minorHAnsi"/>
          <w:u w:val="single"/>
        </w:rPr>
        <w:t>, an amount that still vastly exceeds the economic and military power of all U.S. rivals put together</w:t>
      </w:r>
      <w:r w:rsidRPr="00C32590">
        <w:rPr>
          <w:rFonts w:asciiTheme="minorHAnsi" w:hAnsiTheme="minorHAnsi" w:cstheme="minorHAnsi"/>
          <w:sz w:val="14"/>
        </w:rPr>
        <w:t xml:space="preserve">, and that seems unimpressive only in comparison to the utterly peerless primacy of the 1990s. </w:t>
      </w:r>
      <w:r w:rsidRPr="00C32590">
        <w:rPr>
          <w:rFonts w:asciiTheme="minorHAnsi" w:hAnsiTheme="minorHAnsi" w:cstheme="minorHAnsi"/>
          <w:u w:val="single"/>
        </w:rPr>
        <w:t xml:space="preserve">Washington remains at the </w:t>
      </w:r>
      <w:r w:rsidRPr="007B6367">
        <w:rPr>
          <w:rFonts w:asciiTheme="minorHAnsi" w:hAnsiTheme="minorHAnsi" w:cstheme="minorHAnsi"/>
          <w:b/>
          <w:bCs/>
          <w:highlight w:val="cyan"/>
          <w:u w:val="single"/>
        </w:rPr>
        <w:t xml:space="preserve">center of a global network </w:t>
      </w:r>
      <w:r w:rsidRPr="00C32590">
        <w:rPr>
          <w:rFonts w:asciiTheme="minorHAnsi" w:hAnsiTheme="minorHAnsi" w:cstheme="minorHAnsi"/>
          <w:b/>
          <w:bCs/>
          <w:u w:val="single"/>
        </w:rPr>
        <w:t>made up of over thirty treaty allie</w:t>
      </w:r>
      <w:r w:rsidRPr="00C32590">
        <w:rPr>
          <w:rFonts w:asciiTheme="minorHAnsi" w:hAnsiTheme="minorHAnsi" w:cstheme="minorHAnsi"/>
          <w:u w:val="single"/>
        </w:rPr>
        <w:t xml:space="preserve">s, another thirty or so quasi-allies, and still more security and diplomatic partners, </w:t>
      </w:r>
      <w:r w:rsidRPr="00C32590">
        <w:rPr>
          <w:rFonts w:asciiTheme="minorHAnsi" w:hAnsiTheme="minorHAnsi" w:cstheme="minorHAnsi"/>
          <w:b/>
          <w:bCs/>
          <w:u w:val="single"/>
        </w:rPr>
        <w:t xml:space="preserve">giving it geopolitical leverage and relationships </w:t>
      </w:r>
      <w:r w:rsidRPr="00C32590">
        <w:rPr>
          <w:rFonts w:asciiTheme="minorHAnsi" w:hAnsiTheme="minorHAnsi" w:cstheme="minorHAnsi"/>
          <w:u w:val="single"/>
        </w:rPr>
        <w:t xml:space="preserve">that no competitor can approach. And </w:t>
      </w:r>
      <w:r w:rsidRPr="007B6367">
        <w:rPr>
          <w:rFonts w:asciiTheme="minorHAnsi" w:hAnsiTheme="minorHAnsi" w:cstheme="minorHAnsi"/>
          <w:b/>
          <w:bCs/>
          <w:highlight w:val="cyan"/>
          <w:u w:val="single"/>
        </w:rPr>
        <w:t xml:space="preserve">even in the age of Trump, no rival boasts anything close </w:t>
      </w:r>
      <w:r w:rsidRPr="00C32590">
        <w:rPr>
          <w:rFonts w:asciiTheme="minorHAnsi" w:hAnsiTheme="minorHAnsi" w:cstheme="minorHAnsi"/>
          <w:b/>
          <w:bCs/>
          <w:u w:val="single"/>
        </w:rPr>
        <w:t xml:space="preserve">to </w:t>
      </w:r>
      <w:r w:rsidRPr="007B6367">
        <w:rPr>
          <w:rFonts w:asciiTheme="minorHAnsi" w:hAnsiTheme="minorHAnsi" w:cstheme="minorHAnsi"/>
          <w:b/>
          <w:bCs/>
          <w:highlight w:val="cyan"/>
          <w:u w:val="single"/>
        </w:rPr>
        <w:t>America’s experience and expertise in</w:t>
      </w:r>
      <w:r w:rsidRPr="00C32590">
        <w:rPr>
          <w:rFonts w:asciiTheme="minorHAnsi" w:hAnsiTheme="minorHAnsi" w:cstheme="minorHAnsi"/>
          <w:b/>
          <w:bCs/>
          <w:u w:val="single"/>
        </w:rPr>
        <w:t xml:space="preserve"> coordinating complex </w:t>
      </w:r>
      <w:r w:rsidRPr="007B6367">
        <w:rPr>
          <w:rFonts w:asciiTheme="minorHAnsi" w:hAnsiTheme="minorHAnsi" w:cstheme="minorHAnsi"/>
          <w:b/>
          <w:bCs/>
          <w:highlight w:val="cyan"/>
          <w:u w:val="single"/>
        </w:rPr>
        <w:t>military and diplomatic endeavors</w:t>
      </w:r>
      <w:r w:rsidRPr="00C32590">
        <w:rPr>
          <w:rFonts w:asciiTheme="minorHAnsi" w:hAnsiTheme="minorHAnsi" w:cstheme="minorHAnsi"/>
          <w:b/>
          <w:bCs/>
          <w:u w:val="single"/>
        </w:rPr>
        <w:t>.</w:t>
      </w:r>
      <w:r w:rsidRPr="00C32590">
        <w:rPr>
          <w:rFonts w:asciiTheme="minorHAnsi" w:hAnsiTheme="minorHAnsi" w:cstheme="minorHAnsi"/>
          <w:b/>
          <w:bCs/>
          <w:sz w:val="14"/>
        </w:rPr>
        <w:t xml:space="preserve"> </w:t>
      </w:r>
      <w:r w:rsidRPr="00C32590">
        <w:rPr>
          <w:rFonts w:asciiTheme="minorHAnsi" w:hAnsiTheme="minorHAnsi" w:cstheme="minorHAnsi"/>
          <w:sz w:val="14"/>
        </w:rPr>
        <w:t xml:space="preserve">This is not to say that all is well. </w:t>
      </w:r>
      <w:r w:rsidRPr="00C32590">
        <w:rPr>
          <w:rFonts w:asciiTheme="minorHAnsi" w:hAnsiTheme="minorHAnsi" w:cstheme="minorHAnsi"/>
          <w:u w:val="single"/>
        </w:rPr>
        <w:t xml:space="preserve">America’s competitors have closed the gap in some key areas; </w:t>
      </w:r>
      <w:r w:rsidRPr="007B6367">
        <w:rPr>
          <w:rFonts w:asciiTheme="minorHAnsi" w:hAnsiTheme="minorHAnsi" w:cstheme="minorHAnsi"/>
          <w:highlight w:val="cyan"/>
          <w:u w:val="single"/>
        </w:rPr>
        <w:t xml:space="preserve">that narrowing margin is </w:t>
      </w:r>
      <w:r w:rsidRPr="007B6367">
        <w:rPr>
          <w:rFonts w:asciiTheme="minorHAnsi" w:hAnsiTheme="minorHAnsi" w:cstheme="minorHAnsi"/>
          <w:b/>
          <w:bCs/>
          <w:highlight w:val="cyan"/>
          <w:u w:val="single"/>
        </w:rPr>
        <w:t>encouraging</w:t>
      </w:r>
      <w:r w:rsidRPr="00C32590">
        <w:rPr>
          <w:rFonts w:asciiTheme="minorHAnsi" w:hAnsiTheme="minorHAnsi" w:cstheme="minorHAnsi"/>
          <w:b/>
          <w:bCs/>
          <w:u w:val="single"/>
        </w:rPr>
        <w:t xml:space="preserve"> the </w:t>
      </w:r>
      <w:r w:rsidRPr="007B6367">
        <w:rPr>
          <w:rFonts w:asciiTheme="minorHAnsi" w:hAnsiTheme="minorHAnsi" w:cstheme="minorHAnsi"/>
          <w:b/>
          <w:bCs/>
          <w:highlight w:val="cyan"/>
          <w:u w:val="single"/>
        </w:rPr>
        <w:t>geopolitical tests</w:t>
      </w:r>
      <w:r w:rsidRPr="00C32590">
        <w:rPr>
          <w:rFonts w:asciiTheme="minorHAnsi" w:hAnsiTheme="minorHAnsi" w:cstheme="minorHAnsi"/>
          <w:b/>
          <w:bCs/>
          <w:u w:val="single"/>
        </w:rPr>
        <w:t xml:space="preserve"> Washington confronts today. </w:t>
      </w:r>
      <w:r w:rsidRPr="00C32590">
        <w:rPr>
          <w:rFonts w:asciiTheme="minorHAnsi" w:hAnsiTheme="minorHAnsi" w:cstheme="minorHAnsi"/>
          <w:u w:val="single"/>
        </w:rPr>
        <w:t xml:space="preserve">There are questions regarding whether the United States still </w:t>
      </w:r>
      <w:proofErr w:type="gramStart"/>
      <w:r w:rsidRPr="00C32590">
        <w:rPr>
          <w:rFonts w:asciiTheme="minorHAnsi" w:hAnsiTheme="minorHAnsi" w:cstheme="minorHAnsi"/>
          <w:u w:val="single"/>
        </w:rPr>
        <w:t>has enough military</w:t>
      </w:r>
      <w:proofErr w:type="gramEnd"/>
      <w:r w:rsidRPr="00C32590">
        <w:rPr>
          <w:rFonts w:asciiTheme="minorHAnsi" w:hAnsiTheme="minorHAnsi" w:cstheme="minorHAnsi"/>
          <w:u w:val="single"/>
        </w:rPr>
        <w:t xml:space="preserve"> might to uphold key regional balances around the world, which are inseparable from questions about how wisely the country will address its long-term fiscal dilemmas.</w:t>
      </w:r>
      <w:r w:rsidRPr="00C32590">
        <w:rPr>
          <w:rFonts w:asciiTheme="minorHAnsi" w:hAnsiTheme="minorHAnsi" w:cstheme="minorHAnsi"/>
          <w:sz w:val="14"/>
        </w:rPr>
        <w:t xml:space="preserve"> There are even graver questions as to whether Americans and their leaders still want to use the nation’s power in the service of the postwar order. But the primary limiting factors here are political and psychological rather than material. They relate to historical amnesia, and to a reluctance to make hard choices and face hard facts, rather than any catastrophic collapse of American power. </w:t>
      </w:r>
      <w:r w:rsidRPr="00C32590">
        <w:rPr>
          <w:rFonts w:asciiTheme="minorHAnsi" w:hAnsiTheme="minorHAnsi" w:cstheme="minorHAnsi"/>
          <w:u w:val="single"/>
        </w:rPr>
        <w:t xml:space="preserve">The United States still </w:t>
      </w:r>
      <w:r w:rsidRPr="00C32590">
        <w:rPr>
          <w:rFonts w:asciiTheme="minorHAnsi" w:hAnsiTheme="minorHAnsi" w:cstheme="minorHAnsi"/>
          <w:b/>
          <w:bCs/>
          <w:u w:val="single"/>
        </w:rPr>
        <w:t xml:space="preserve">possesses advantages that most previous leading powers can only envy; its </w:t>
      </w:r>
      <w:r w:rsidRPr="007B6367">
        <w:rPr>
          <w:rFonts w:asciiTheme="minorHAnsi" w:hAnsiTheme="minorHAnsi" w:cstheme="minorHAnsi"/>
          <w:b/>
          <w:bCs/>
          <w:highlight w:val="cyan"/>
          <w:u w:val="single"/>
        </w:rPr>
        <w:t>capabilities are surely sufficient</w:t>
      </w:r>
      <w:r w:rsidRPr="00C32590">
        <w:rPr>
          <w:rFonts w:asciiTheme="minorHAnsi" w:hAnsiTheme="minorHAnsi" w:cstheme="minorHAnsi"/>
          <w:sz w:val="14"/>
        </w:rPr>
        <w:t xml:space="preserve">—particularly when combined with the strengths of its allies—to mount a credible defense of the international system it has constructed. </w:t>
      </w:r>
      <w:r w:rsidRPr="00C32590">
        <w:rPr>
          <w:rFonts w:asciiTheme="minorHAnsi" w:hAnsiTheme="minorHAnsi" w:cstheme="minorHAnsi"/>
          <w:u w:val="single"/>
        </w:rPr>
        <w:t>To say the U.S.-led order is endangered is a counsel of realism, but to say the situation is irretrievable is a counsel of unwarranted despair.</w:t>
      </w:r>
    </w:p>
    <w:p w14:paraId="20849609" w14:textId="77777777" w:rsidR="00A44665" w:rsidRPr="00266950" w:rsidRDefault="00A44665" w:rsidP="00A44665">
      <w:pPr>
        <w:pStyle w:val="Heading4"/>
        <w:rPr>
          <w:rFonts w:asciiTheme="minorHAnsi" w:hAnsiTheme="minorHAnsi" w:cstheme="minorHAnsi"/>
        </w:rPr>
      </w:pPr>
      <w:r w:rsidRPr="00C32590">
        <w:rPr>
          <w:rFonts w:asciiTheme="minorHAnsi" w:hAnsiTheme="minorHAnsi" w:cstheme="minorHAnsi"/>
        </w:rPr>
        <w:t>Being first to AI solves any reason i</w:t>
      </w:r>
      <w:r>
        <w:rPr>
          <w:rFonts w:asciiTheme="minorHAnsi" w:hAnsiTheme="minorHAnsi" w:cstheme="minorHAnsi"/>
        </w:rPr>
        <w:t>t</w:t>
      </w:r>
      <w:r w:rsidRPr="00C32590">
        <w:rPr>
          <w:rFonts w:asciiTheme="minorHAnsi" w:hAnsiTheme="minorHAnsi" w:cstheme="minorHAnsi"/>
        </w:rPr>
        <w:t xml:space="preserve">s </w:t>
      </w:r>
      <w:r w:rsidRPr="00C32590">
        <w:rPr>
          <w:rFonts w:asciiTheme="minorHAnsi" w:hAnsiTheme="minorHAnsi" w:cstheme="minorHAnsi"/>
          <w:u w:val="single"/>
        </w:rPr>
        <w:t>unsustainable</w:t>
      </w:r>
      <w:r w:rsidRPr="00C32590">
        <w:rPr>
          <w:rFonts w:asciiTheme="minorHAnsi" w:hAnsiTheme="minorHAnsi" w:cstheme="minorHAnsi"/>
        </w:rPr>
        <w:t xml:space="preserve"> --- Secures </w:t>
      </w:r>
      <w:r w:rsidRPr="00C32590">
        <w:rPr>
          <w:rFonts w:asciiTheme="minorHAnsi" w:hAnsiTheme="minorHAnsi" w:cstheme="minorHAnsi"/>
          <w:u w:val="single"/>
        </w:rPr>
        <w:t>military strength</w:t>
      </w:r>
      <w:r w:rsidRPr="00C32590">
        <w:rPr>
          <w:rFonts w:asciiTheme="minorHAnsi" w:hAnsiTheme="minorHAnsi" w:cstheme="minorHAnsi"/>
        </w:rPr>
        <w:t xml:space="preserve"> in </w:t>
      </w:r>
      <w:r w:rsidRPr="00C32590">
        <w:rPr>
          <w:rFonts w:asciiTheme="minorHAnsi" w:hAnsiTheme="minorHAnsi" w:cstheme="minorHAnsi"/>
          <w:u w:val="single"/>
        </w:rPr>
        <w:t>every domain</w:t>
      </w:r>
      <w:r w:rsidRPr="00C32590">
        <w:rPr>
          <w:rFonts w:asciiTheme="minorHAnsi" w:hAnsiTheme="minorHAnsi" w:cstheme="minorHAnsi"/>
        </w:rPr>
        <w:t xml:space="preserve"> AND </w:t>
      </w:r>
      <w:r w:rsidRPr="00C32590">
        <w:rPr>
          <w:rFonts w:asciiTheme="minorHAnsi" w:hAnsiTheme="minorHAnsi" w:cstheme="minorHAnsi"/>
          <w:u w:val="single"/>
        </w:rPr>
        <w:t>remakes</w:t>
      </w:r>
      <w:r w:rsidRPr="00C32590">
        <w:rPr>
          <w:rFonts w:asciiTheme="minorHAnsi" w:hAnsiTheme="minorHAnsi" w:cstheme="minorHAnsi"/>
        </w:rPr>
        <w:t xml:space="preserve"> the U.S </w:t>
      </w:r>
      <w:r w:rsidRPr="00C32590">
        <w:rPr>
          <w:rFonts w:asciiTheme="minorHAnsi" w:hAnsiTheme="minorHAnsi" w:cstheme="minorHAnsi"/>
          <w:u w:val="single"/>
        </w:rPr>
        <w:t>economy</w:t>
      </w:r>
      <w:r w:rsidRPr="00C32590">
        <w:rPr>
          <w:rFonts w:asciiTheme="minorHAnsi" w:hAnsiTheme="minorHAnsi" w:cstheme="minorHAnsi"/>
        </w:rPr>
        <w:t xml:space="preserve"> --- That’s Stephen and Nouwens --- Winning the race </w:t>
      </w:r>
      <w:r w:rsidRPr="00C32590">
        <w:rPr>
          <w:rFonts w:asciiTheme="minorHAnsi" w:hAnsiTheme="minorHAnsi" w:cstheme="minorHAnsi"/>
          <w:u w:val="single"/>
        </w:rPr>
        <w:t>saves</w:t>
      </w:r>
      <w:r w:rsidRPr="00C32590">
        <w:rPr>
          <w:rFonts w:asciiTheme="minorHAnsi" w:hAnsiTheme="minorHAnsi" w:cstheme="minorHAnsi"/>
        </w:rPr>
        <w:t xml:space="preserve"> and </w:t>
      </w:r>
      <w:r w:rsidRPr="00C32590">
        <w:rPr>
          <w:rFonts w:asciiTheme="minorHAnsi" w:hAnsiTheme="minorHAnsi" w:cstheme="minorHAnsi"/>
          <w:u w:val="single"/>
        </w:rPr>
        <w:t>creates alliances</w:t>
      </w:r>
      <w:r w:rsidRPr="00C32590">
        <w:rPr>
          <w:rFonts w:asciiTheme="minorHAnsi" w:hAnsiTheme="minorHAnsi" w:cstheme="minorHAnsi"/>
        </w:rPr>
        <w:t xml:space="preserve"> --- That’s Zhang --- Overtaking in </w:t>
      </w:r>
      <w:r w:rsidRPr="00C32590">
        <w:rPr>
          <w:rFonts w:asciiTheme="minorHAnsi" w:hAnsiTheme="minorHAnsi" w:cstheme="minorHAnsi"/>
          <w:u w:val="single"/>
        </w:rPr>
        <w:t>certain areas</w:t>
      </w:r>
      <w:r w:rsidRPr="00C32590">
        <w:rPr>
          <w:rFonts w:asciiTheme="minorHAnsi" w:hAnsiTheme="minorHAnsi" w:cstheme="minorHAnsi"/>
        </w:rPr>
        <w:t xml:space="preserve"> doesn’t upset broad </w:t>
      </w:r>
      <w:r>
        <w:rPr>
          <w:rFonts w:asciiTheme="minorHAnsi" w:hAnsiTheme="minorHAnsi" w:cstheme="minorHAnsi"/>
        </w:rPr>
        <w:t>primacy</w:t>
      </w:r>
      <w:r w:rsidRPr="00C32590">
        <w:rPr>
          <w:rFonts w:asciiTheme="minorHAnsi" w:hAnsiTheme="minorHAnsi" w:cstheme="minorHAnsi"/>
        </w:rPr>
        <w:t xml:space="preserve"> --- Only AI can </w:t>
      </w:r>
      <w:r w:rsidRPr="00C32590">
        <w:rPr>
          <w:rFonts w:asciiTheme="minorHAnsi" w:hAnsiTheme="minorHAnsi" w:cstheme="minorHAnsi"/>
          <w:u w:val="single"/>
        </w:rPr>
        <w:t>overturn</w:t>
      </w:r>
      <w:r w:rsidRPr="00C32590">
        <w:rPr>
          <w:rFonts w:asciiTheme="minorHAnsi" w:hAnsiTheme="minorHAnsi" w:cstheme="minorHAnsi"/>
        </w:rPr>
        <w:t xml:space="preserve"> all US </w:t>
      </w:r>
      <w:r w:rsidRPr="00C32590">
        <w:rPr>
          <w:rFonts w:asciiTheme="minorHAnsi" w:hAnsiTheme="minorHAnsi" w:cstheme="minorHAnsi"/>
          <w:u w:val="single"/>
        </w:rPr>
        <w:t>advantages</w:t>
      </w:r>
    </w:p>
    <w:p w14:paraId="197CA379" w14:textId="77777777" w:rsidR="00A44665" w:rsidRDefault="00A44665" w:rsidP="00A44665">
      <w:pPr>
        <w:pStyle w:val="Heading2"/>
      </w:pPr>
      <w:r>
        <w:t>2AC --- K</w:t>
      </w:r>
    </w:p>
    <w:p w14:paraId="5D982861" w14:textId="77777777" w:rsidR="00A44665" w:rsidRPr="00C32590" w:rsidRDefault="00A44665" w:rsidP="00A44665">
      <w:pPr>
        <w:pStyle w:val="Heading3"/>
        <w:rPr>
          <w:rFonts w:asciiTheme="minorHAnsi" w:hAnsiTheme="minorHAnsi" w:cstheme="minorHAnsi"/>
        </w:rPr>
      </w:pPr>
      <w:r w:rsidRPr="00C32590">
        <w:rPr>
          <w:rFonts w:asciiTheme="minorHAnsi" w:hAnsiTheme="minorHAnsi" w:cstheme="minorHAnsi"/>
        </w:rPr>
        <w:t>2AC --- F/W</w:t>
      </w:r>
    </w:p>
    <w:p w14:paraId="3151FFC2"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 xml:space="preserve">Framework---weigh the </w:t>
      </w:r>
      <w:r w:rsidRPr="00C32590">
        <w:rPr>
          <w:rFonts w:asciiTheme="minorHAnsi" w:hAnsiTheme="minorHAnsi" w:cstheme="minorHAnsi"/>
          <w:u w:val="single"/>
        </w:rPr>
        <w:t>implementation</w:t>
      </w:r>
      <w:r w:rsidRPr="00C32590">
        <w:rPr>
          <w:rFonts w:asciiTheme="minorHAnsi" w:hAnsiTheme="minorHAnsi" w:cstheme="minorHAnsi"/>
        </w:rPr>
        <w:t xml:space="preserve"> </w:t>
      </w:r>
      <w:r>
        <w:rPr>
          <w:rFonts w:asciiTheme="minorHAnsi" w:hAnsiTheme="minorHAnsi" w:cstheme="minorHAnsi"/>
        </w:rPr>
        <w:t xml:space="preserve">and </w:t>
      </w:r>
      <w:r w:rsidRPr="003D6BD4">
        <w:rPr>
          <w:rFonts w:asciiTheme="minorHAnsi" w:hAnsiTheme="minorHAnsi" w:cstheme="minorHAnsi"/>
          <w:u w:val="single"/>
        </w:rPr>
        <w:t>impacts</w:t>
      </w:r>
      <w:r>
        <w:rPr>
          <w:rFonts w:asciiTheme="minorHAnsi" w:hAnsiTheme="minorHAnsi" w:cstheme="minorHAnsi"/>
        </w:rPr>
        <w:t xml:space="preserve"> </w:t>
      </w:r>
      <w:r w:rsidRPr="00C32590">
        <w:rPr>
          <w:rFonts w:asciiTheme="minorHAnsi" w:hAnsiTheme="minorHAnsi" w:cstheme="minorHAnsi"/>
        </w:rPr>
        <w:t>of the plan</w:t>
      </w:r>
      <w:r>
        <w:rPr>
          <w:rFonts w:asciiTheme="minorHAnsi" w:hAnsiTheme="minorHAnsi" w:cstheme="minorHAnsi"/>
        </w:rPr>
        <w:t xml:space="preserve"> vs a </w:t>
      </w:r>
      <w:r w:rsidRPr="003D6BD4">
        <w:rPr>
          <w:rFonts w:asciiTheme="minorHAnsi" w:hAnsiTheme="minorHAnsi" w:cstheme="minorHAnsi"/>
          <w:u w:val="single"/>
        </w:rPr>
        <w:t>competitive alternative</w:t>
      </w:r>
      <w:r w:rsidRPr="00C32590">
        <w:rPr>
          <w:rFonts w:asciiTheme="minorHAnsi" w:hAnsiTheme="minorHAnsi" w:cstheme="minorHAnsi"/>
        </w:rPr>
        <w:t xml:space="preserve"> </w:t>
      </w:r>
    </w:p>
    <w:p w14:paraId="31CD8C3F"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 xml:space="preserve">1. </w:t>
      </w:r>
      <w:r w:rsidRPr="00C32590">
        <w:rPr>
          <w:rFonts w:asciiTheme="minorHAnsi" w:hAnsiTheme="minorHAnsi" w:cstheme="minorHAnsi"/>
          <w:u w:val="single"/>
        </w:rPr>
        <w:t>Fairness</w:t>
      </w:r>
      <w:r w:rsidRPr="00C32590">
        <w:rPr>
          <w:rFonts w:asciiTheme="minorHAnsi" w:hAnsiTheme="minorHAnsi" w:cstheme="minorHAnsi"/>
        </w:rPr>
        <w:t xml:space="preserve"> --- </w:t>
      </w:r>
      <w:r>
        <w:rPr>
          <w:rFonts w:asciiTheme="minorHAnsi" w:hAnsiTheme="minorHAnsi" w:cstheme="minorHAnsi"/>
        </w:rPr>
        <w:t>Their interp</w:t>
      </w:r>
      <w:r w:rsidRPr="00C32590">
        <w:rPr>
          <w:rFonts w:asciiTheme="minorHAnsi" w:hAnsiTheme="minorHAnsi" w:cstheme="minorHAnsi"/>
        </w:rPr>
        <w:t xml:space="preserve"> moot</w:t>
      </w:r>
      <w:r>
        <w:rPr>
          <w:rFonts w:asciiTheme="minorHAnsi" w:hAnsiTheme="minorHAnsi" w:cstheme="minorHAnsi"/>
        </w:rPr>
        <w:t>s</w:t>
      </w:r>
      <w:r w:rsidRPr="00C32590">
        <w:rPr>
          <w:rFonts w:asciiTheme="minorHAnsi" w:hAnsiTheme="minorHAnsi" w:cstheme="minorHAnsi"/>
        </w:rPr>
        <w:t xml:space="preserve"> 9 minutes of 1AC offense ---</w:t>
      </w:r>
      <w:r>
        <w:rPr>
          <w:rFonts w:asciiTheme="minorHAnsi" w:hAnsiTheme="minorHAnsi" w:cstheme="minorHAnsi"/>
        </w:rPr>
        <w:t>M</w:t>
      </w:r>
      <w:r w:rsidRPr="00C32590">
        <w:rPr>
          <w:rFonts w:asciiTheme="minorHAnsi" w:hAnsiTheme="minorHAnsi" w:cstheme="minorHAnsi"/>
        </w:rPr>
        <w:t>akes it impossible to be aff</w:t>
      </w:r>
    </w:p>
    <w:p w14:paraId="358A0D67"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 xml:space="preserve">2. </w:t>
      </w:r>
      <w:r w:rsidRPr="00C32590">
        <w:rPr>
          <w:rFonts w:asciiTheme="minorHAnsi" w:hAnsiTheme="minorHAnsi" w:cstheme="minorHAnsi"/>
          <w:u w:val="single"/>
        </w:rPr>
        <w:t>Clash</w:t>
      </w:r>
      <w:r w:rsidRPr="00C32590">
        <w:rPr>
          <w:rFonts w:asciiTheme="minorHAnsi" w:hAnsiTheme="minorHAnsi" w:cstheme="minorHAnsi"/>
        </w:rPr>
        <w:t xml:space="preserve"> --- Debates about the plan forces continual iteration which solves epistemic humility and critical reflexivity </w:t>
      </w:r>
    </w:p>
    <w:p w14:paraId="0C30EAF5" w14:textId="77777777" w:rsidR="00A44665" w:rsidRDefault="00A44665" w:rsidP="00A44665">
      <w:pPr>
        <w:pStyle w:val="Heading4"/>
        <w:rPr>
          <w:rFonts w:asciiTheme="minorHAnsi" w:hAnsiTheme="minorHAnsi" w:cstheme="minorHAnsi"/>
        </w:rPr>
      </w:pPr>
      <w:r>
        <w:rPr>
          <w:rFonts w:asciiTheme="minorHAnsi" w:hAnsiTheme="minorHAnsi" w:cstheme="minorHAnsi"/>
        </w:rPr>
        <w:t>3</w:t>
      </w:r>
      <w:r w:rsidRPr="00C32590">
        <w:rPr>
          <w:rFonts w:asciiTheme="minorHAnsi" w:hAnsiTheme="minorHAnsi" w:cstheme="minorHAnsi"/>
        </w:rPr>
        <w:t xml:space="preserve">. </w:t>
      </w:r>
      <w:r w:rsidRPr="00212366">
        <w:rPr>
          <w:rFonts w:asciiTheme="minorHAnsi" w:hAnsiTheme="minorHAnsi" w:cstheme="minorHAnsi"/>
          <w:u w:val="single"/>
        </w:rPr>
        <w:t>Plan’s a DA</w:t>
      </w:r>
      <w:r>
        <w:rPr>
          <w:rFonts w:asciiTheme="minorHAnsi" w:hAnsiTheme="minorHAnsi" w:cstheme="minorHAnsi"/>
        </w:rPr>
        <w:t xml:space="preserve"> --- </w:t>
      </w:r>
      <w:r w:rsidRPr="00C32590">
        <w:rPr>
          <w:rFonts w:asciiTheme="minorHAnsi" w:hAnsiTheme="minorHAnsi" w:cstheme="minorHAnsi"/>
        </w:rPr>
        <w:t xml:space="preserve">The </w:t>
      </w:r>
      <w:r w:rsidRPr="00C32590">
        <w:rPr>
          <w:rFonts w:asciiTheme="minorHAnsi" w:hAnsiTheme="minorHAnsi" w:cstheme="minorHAnsi"/>
          <w:u w:val="single"/>
        </w:rPr>
        <w:t>iterative process</w:t>
      </w:r>
      <w:r w:rsidRPr="00C32590">
        <w:rPr>
          <w:rFonts w:asciiTheme="minorHAnsi" w:hAnsiTheme="minorHAnsi" w:cstheme="minorHAnsi"/>
        </w:rPr>
        <w:t xml:space="preserve"> of </w:t>
      </w:r>
      <w:r>
        <w:rPr>
          <w:rFonts w:asciiTheme="minorHAnsi" w:hAnsiTheme="minorHAnsi" w:cstheme="minorHAnsi"/>
        </w:rPr>
        <w:t xml:space="preserve">Legal </w:t>
      </w:r>
      <w:r w:rsidRPr="00212366">
        <w:rPr>
          <w:rFonts w:asciiTheme="minorHAnsi" w:hAnsiTheme="minorHAnsi" w:cstheme="minorHAnsi"/>
          <w:u w:val="single"/>
        </w:rPr>
        <w:t>proposals</w:t>
      </w:r>
      <w:r>
        <w:rPr>
          <w:rFonts w:asciiTheme="minorHAnsi" w:hAnsiTheme="minorHAnsi" w:cstheme="minorHAnsi"/>
        </w:rPr>
        <w:t xml:space="preserve">, </w:t>
      </w:r>
      <w:r w:rsidRPr="00212366">
        <w:rPr>
          <w:rFonts w:asciiTheme="minorHAnsi" w:hAnsiTheme="minorHAnsi" w:cstheme="minorHAnsi"/>
          <w:u w:val="single"/>
        </w:rPr>
        <w:t>research</w:t>
      </w:r>
      <w:r>
        <w:rPr>
          <w:rFonts w:asciiTheme="minorHAnsi" w:hAnsiTheme="minorHAnsi" w:cstheme="minorHAnsi"/>
        </w:rPr>
        <w:t xml:space="preserve">, and </w:t>
      </w:r>
      <w:r w:rsidRPr="00212366">
        <w:rPr>
          <w:rFonts w:asciiTheme="minorHAnsi" w:hAnsiTheme="minorHAnsi" w:cstheme="minorHAnsi"/>
          <w:u w:val="single"/>
        </w:rPr>
        <w:t>scenario analysis</w:t>
      </w:r>
      <w:r>
        <w:rPr>
          <w:rFonts w:asciiTheme="minorHAnsi" w:hAnsiTheme="minorHAnsi" w:cstheme="minorHAnsi"/>
        </w:rPr>
        <w:t xml:space="preserve"> empirically </w:t>
      </w:r>
      <w:r w:rsidRPr="00C32590">
        <w:rPr>
          <w:rFonts w:asciiTheme="minorHAnsi" w:hAnsiTheme="minorHAnsi" w:cstheme="minorHAnsi"/>
        </w:rPr>
        <w:t xml:space="preserve">generate </w:t>
      </w:r>
      <w:r w:rsidRPr="00212366">
        <w:rPr>
          <w:rFonts w:asciiTheme="minorHAnsi" w:hAnsiTheme="minorHAnsi" w:cstheme="minorHAnsi"/>
          <w:u w:val="single"/>
        </w:rPr>
        <w:t>strategies</w:t>
      </w:r>
      <w:r w:rsidRPr="00C32590">
        <w:rPr>
          <w:rFonts w:asciiTheme="minorHAnsi" w:hAnsiTheme="minorHAnsi" w:cstheme="minorHAnsi"/>
        </w:rPr>
        <w:t xml:space="preserve"> for antitrust </w:t>
      </w:r>
      <w:r w:rsidRPr="00212366">
        <w:rPr>
          <w:rFonts w:asciiTheme="minorHAnsi" w:hAnsiTheme="minorHAnsi" w:cstheme="minorHAnsi"/>
          <w:u w:val="single"/>
        </w:rPr>
        <w:t>enforcement</w:t>
      </w:r>
      <w:r>
        <w:rPr>
          <w:rFonts w:asciiTheme="minorHAnsi" w:hAnsiTheme="minorHAnsi" w:cstheme="minorHAnsi"/>
        </w:rPr>
        <w:t xml:space="preserve"> to effectively </w:t>
      </w:r>
      <w:r w:rsidRPr="000D1E06">
        <w:rPr>
          <w:rFonts w:asciiTheme="minorHAnsi" w:hAnsiTheme="minorHAnsi" w:cstheme="minorHAnsi"/>
        </w:rPr>
        <w:t>intervene</w:t>
      </w:r>
      <w:r>
        <w:rPr>
          <w:rFonts w:asciiTheme="minorHAnsi" w:hAnsiTheme="minorHAnsi" w:cstheme="minorHAnsi"/>
        </w:rPr>
        <w:t xml:space="preserve"> against </w:t>
      </w:r>
      <w:r w:rsidRPr="00212366">
        <w:rPr>
          <w:rFonts w:asciiTheme="minorHAnsi" w:hAnsiTheme="minorHAnsi" w:cstheme="minorHAnsi"/>
          <w:u w:val="single"/>
        </w:rPr>
        <w:t>big tech</w:t>
      </w:r>
      <w:r>
        <w:rPr>
          <w:rFonts w:asciiTheme="minorHAnsi" w:hAnsiTheme="minorHAnsi" w:cstheme="minorHAnsi"/>
        </w:rPr>
        <w:t xml:space="preserve"> --- That’s O’keeffee --- The plan’s process of </w:t>
      </w:r>
      <w:r w:rsidRPr="00257342">
        <w:rPr>
          <w:rFonts w:asciiTheme="minorHAnsi" w:hAnsiTheme="minorHAnsi" w:cstheme="minorHAnsi"/>
          <w:u w:val="single"/>
        </w:rPr>
        <w:t>legalistic engagement</w:t>
      </w:r>
      <w:r w:rsidRPr="00C32590">
        <w:rPr>
          <w:rFonts w:asciiTheme="minorHAnsi" w:hAnsiTheme="minorHAnsi" w:cstheme="minorHAnsi"/>
        </w:rPr>
        <w:t xml:space="preserve"> is empirically verifiable to have a </w:t>
      </w:r>
      <w:r w:rsidRPr="00257342">
        <w:rPr>
          <w:rFonts w:asciiTheme="minorHAnsi" w:hAnsiTheme="minorHAnsi" w:cstheme="minorHAnsi"/>
          <w:u w:val="single"/>
        </w:rPr>
        <w:t>direct correlation</w:t>
      </w:r>
      <w:r w:rsidRPr="00C32590">
        <w:rPr>
          <w:rFonts w:asciiTheme="minorHAnsi" w:hAnsiTheme="minorHAnsi" w:cstheme="minorHAnsi"/>
        </w:rPr>
        <w:t xml:space="preserve"> with </w:t>
      </w:r>
      <w:r w:rsidRPr="00257342">
        <w:rPr>
          <w:rFonts w:asciiTheme="minorHAnsi" w:hAnsiTheme="minorHAnsi" w:cstheme="minorHAnsi"/>
          <w:u w:val="single"/>
        </w:rPr>
        <w:t>political action</w:t>
      </w:r>
      <w:r>
        <w:rPr>
          <w:rFonts w:asciiTheme="minorHAnsi" w:hAnsiTheme="minorHAnsi" w:cstheme="minorHAnsi"/>
        </w:rPr>
        <w:t xml:space="preserve"> against</w:t>
      </w:r>
      <w:r w:rsidRPr="00C32590">
        <w:rPr>
          <w:rFonts w:asciiTheme="minorHAnsi" w:hAnsiTheme="minorHAnsi" w:cstheme="minorHAnsi"/>
        </w:rPr>
        <w:t xml:space="preserve"> </w:t>
      </w:r>
      <w:r w:rsidRPr="00257342">
        <w:rPr>
          <w:rFonts w:asciiTheme="minorHAnsi" w:hAnsiTheme="minorHAnsi" w:cstheme="minorHAnsi"/>
          <w:u w:val="single"/>
        </w:rPr>
        <w:t>big tech</w:t>
      </w:r>
      <w:r w:rsidRPr="00C32590">
        <w:rPr>
          <w:rFonts w:asciiTheme="minorHAnsi" w:hAnsiTheme="minorHAnsi" w:cstheme="minorHAnsi"/>
        </w:rPr>
        <w:t xml:space="preserve"> --- That’s Moore </w:t>
      </w:r>
      <w:r>
        <w:rPr>
          <w:rFonts w:asciiTheme="minorHAnsi" w:hAnsiTheme="minorHAnsi" w:cstheme="minorHAnsi"/>
        </w:rPr>
        <w:t xml:space="preserve">--- </w:t>
      </w:r>
      <w:r w:rsidRPr="00B83A2D">
        <w:rPr>
          <w:rFonts w:asciiTheme="minorHAnsi" w:hAnsiTheme="minorHAnsi" w:cstheme="minorHAnsi"/>
          <w:u w:val="single"/>
        </w:rPr>
        <w:t>Rockefeller</w:t>
      </w:r>
      <w:r>
        <w:rPr>
          <w:rFonts w:asciiTheme="minorHAnsi" w:hAnsiTheme="minorHAnsi" w:cstheme="minorHAnsi"/>
        </w:rPr>
        <w:t xml:space="preserve">, The </w:t>
      </w:r>
      <w:r w:rsidRPr="000D1E06">
        <w:rPr>
          <w:rFonts w:asciiTheme="minorHAnsi" w:hAnsiTheme="minorHAnsi" w:cstheme="minorHAnsi"/>
        </w:rPr>
        <w:t>FDA</w:t>
      </w:r>
      <w:r>
        <w:rPr>
          <w:rFonts w:asciiTheme="minorHAnsi" w:hAnsiTheme="minorHAnsi" w:cstheme="minorHAnsi"/>
        </w:rPr>
        <w:t xml:space="preserve">, The </w:t>
      </w:r>
      <w:r w:rsidRPr="000D1E06">
        <w:rPr>
          <w:rFonts w:asciiTheme="minorHAnsi" w:hAnsiTheme="minorHAnsi" w:cstheme="minorHAnsi"/>
        </w:rPr>
        <w:t>federal reserve</w:t>
      </w:r>
      <w:r>
        <w:rPr>
          <w:rFonts w:asciiTheme="minorHAnsi" w:hAnsiTheme="minorHAnsi" w:cstheme="minorHAnsi"/>
        </w:rPr>
        <w:t xml:space="preserve">, The </w:t>
      </w:r>
      <w:r w:rsidRPr="000D1E06">
        <w:rPr>
          <w:rFonts w:asciiTheme="minorHAnsi" w:hAnsiTheme="minorHAnsi" w:cstheme="minorHAnsi"/>
        </w:rPr>
        <w:t>EPA</w:t>
      </w:r>
      <w:r>
        <w:rPr>
          <w:rFonts w:asciiTheme="minorHAnsi" w:hAnsiTheme="minorHAnsi" w:cstheme="minorHAnsi"/>
        </w:rPr>
        <w:t xml:space="preserve">, The </w:t>
      </w:r>
      <w:r w:rsidRPr="000D1E06">
        <w:rPr>
          <w:rFonts w:asciiTheme="minorHAnsi" w:hAnsiTheme="minorHAnsi" w:cstheme="minorHAnsi"/>
        </w:rPr>
        <w:t>CFPB</w:t>
      </w:r>
      <w:r>
        <w:rPr>
          <w:rFonts w:asciiTheme="minorHAnsi" w:hAnsiTheme="minorHAnsi" w:cstheme="minorHAnsi"/>
        </w:rPr>
        <w:t xml:space="preserve">, and </w:t>
      </w:r>
      <w:r w:rsidRPr="00B83A2D">
        <w:rPr>
          <w:rFonts w:asciiTheme="minorHAnsi" w:hAnsiTheme="minorHAnsi" w:cstheme="minorHAnsi"/>
          <w:u w:val="single"/>
        </w:rPr>
        <w:t>IBM</w:t>
      </w:r>
      <w:r>
        <w:rPr>
          <w:rFonts w:asciiTheme="minorHAnsi" w:hAnsiTheme="minorHAnsi" w:cstheme="minorHAnsi"/>
        </w:rPr>
        <w:t xml:space="preserve"> all prove --- That’s Carlsson </w:t>
      </w:r>
    </w:p>
    <w:p w14:paraId="4BB277DE" w14:textId="77777777" w:rsidR="00A44665" w:rsidRPr="00257342" w:rsidRDefault="00A44665" w:rsidP="00A44665">
      <w:pPr>
        <w:pStyle w:val="Heading4"/>
        <w:rPr>
          <w:u w:val="single"/>
        </w:rPr>
      </w:pPr>
      <w:r>
        <w:t xml:space="preserve">4. We win under their </w:t>
      </w:r>
      <w:r w:rsidRPr="00257342">
        <w:rPr>
          <w:u w:val="single"/>
        </w:rPr>
        <w:t>framework</w:t>
      </w:r>
      <w:r>
        <w:t xml:space="preserve"> --- If we win the </w:t>
      </w:r>
      <w:r w:rsidRPr="00257342">
        <w:rPr>
          <w:u w:val="single"/>
        </w:rPr>
        <w:t>realism</w:t>
      </w:r>
      <w:r>
        <w:t xml:space="preserve"> debate it justifies our </w:t>
      </w:r>
      <w:r w:rsidRPr="00257342">
        <w:rPr>
          <w:u w:val="single"/>
        </w:rPr>
        <w:t>reps</w:t>
      </w:r>
      <w:r>
        <w:t xml:space="preserve"> and our </w:t>
      </w:r>
      <w:r w:rsidRPr="00257342">
        <w:rPr>
          <w:u w:val="single"/>
        </w:rPr>
        <w:t>research project</w:t>
      </w:r>
    </w:p>
    <w:p w14:paraId="18AD68B3" w14:textId="77777777" w:rsidR="00A44665" w:rsidRPr="00C32590" w:rsidRDefault="00A44665" w:rsidP="00A44665">
      <w:pPr>
        <w:pStyle w:val="Heading3"/>
        <w:rPr>
          <w:rFonts w:asciiTheme="minorHAnsi" w:hAnsiTheme="minorHAnsi" w:cstheme="minorHAnsi"/>
        </w:rPr>
      </w:pPr>
      <w:bookmarkStart w:id="1" w:name="_Hlk68938709"/>
      <w:r w:rsidRPr="00C32590">
        <w:rPr>
          <w:rFonts w:asciiTheme="minorHAnsi" w:hAnsiTheme="minorHAnsi" w:cstheme="minorHAnsi"/>
        </w:rPr>
        <w:t>2AC --- Extinction O/W</w:t>
      </w:r>
    </w:p>
    <w:p w14:paraId="4F9667D4" w14:textId="77777777" w:rsidR="00A44665" w:rsidRPr="00C32590" w:rsidRDefault="00A44665" w:rsidP="00A44665">
      <w:pPr>
        <w:pStyle w:val="Heading4"/>
        <w:rPr>
          <w:rFonts w:asciiTheme="minorHAnsi" w:hAnsiTheme="minorHAnsi" w:cstheme="minorHAnsi"/>
        </w:rPr>
      </w:pPr>
      <w:r>
        <w:rPr>
          <w:rFonts w:asciiTheme="minorHAnsi" w:hAnsiTheme="minorHAnsi" w:cstheme="minorHAnsi"/>
        </w:rPr>
        <w:t>Aff Outweighs</w:t>
      </w:r>
      <w:r w:rsidRPr="00C32590">
        <w:rPr>
          <w:rFonts w:asciiTheme="minorHAnsi" w:hAnsiTheme="minorHAnsi" w:cstheme="minorHAnsi"/>
        </w:rPr>
        <w:t xml:space="preserve"> ---</w:t>
      </w:r>
    </w:p>
    <w:p w14:paraId="581A10D2" w14:textId="77777777" w:rsidR="00A44665" w:rsidRPr="00263AF1" w:rsidRDefault="00A44665" w:rsidP="00A44665">
      <w:pPr>
        <w:pStyle w:val="Heading4"/>
        <w:rPr>
          <w:rFonts w:asciiTheme="minorHAnsi" w:hAnsiTheme="minorHAnsi" w:cstheme="minorHAnsi"/>
        </w:rPr>
      </w:pPr>
      <w:r w:rsidRPr="00C32590">
        <w:rPr>
          <w:rFonts w:asciiTheme="minorHAnsi" w:hAnsiTheme="minorHAnsi" w:cstheme="minorHAnsi"/>
        </w:rPr>
        <w:t xml:space="preserve">1. </w:t>
      </w:r>
      <w:r w:rsidRPr="00C32590">
        <w:rPr>
          <w:rFonts w:asciiTheme="minorHAnsi" w:hAnsiTheme="minorHAnsi" w:cstheme="minorHAnsi"/>
          <w:u w:val="single"/>
        </w:rPr>
        <w:t>Irreversibility</w:t>
      </w:r>
      <w:r w:rsidRPr="00C32590">
        <w:rPr>
          <w:rFonts w:asciiTheme="minorHAnsi" w:hAnsiTheme="minorHAnsi" w:cstheme="minorHAnsi"/>
        </w:rPr>
        <w:t xml:space="preserve"> --- </w:t>
      </w:r>
      <w:r>
        <w:rPr>
          <w:rFonts w:asciiTheme="minorHAnsi" w:hAnsiTheme="minorHAnsi" w:cstheme="minorHAnsi"/>
        </w:rPr>
        <w:t xml:space="preserve">Future life is a pre-req to solving the impact to their internal links which means preventing extinction comes first --- </w:t>
      </w:r>
      <w:r w:rsidRPr="00C32590">
        <w:rPr>
          <w:rFonts w:asciiTheme="minorHAnsi" w:hAnsiTheme="minorHAnsi" w:cstheme="minorHAnsi"/>
        </w:rPr>
        <w:t>it’s a moral priority over alleviation of suffering – future generations are infinite and have greater access of value to life</w:t>
      </w:r>
      <w:r>
        <w:rPr>
          <w:rFonts w:asciiTheme="minorHAnsi" w:hAnsiTheme="minorHAnsi" w:cstheme="minorHAnsi"/>
        </w:rPr>
        <w:t xml:space="preserve"> --- Quality of life is improving --- Wealth, life expectancy, energy use, literacy, education and happiness are at an all time high and are growing rapidly, while poverty is catering --- That’s Todd</w:t>
      </w:r>
    </w:p>
    <w:p w14:paraId="7B043C33"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 xml:space="preserve">2. </w:t>
      </w:r>
      <w:r w:rsidRPr="00C32590">
        <w:rPr>
          <w:rFonts w:asciiTheme="minorHAnsi" w:hAnsiTheme="minorHAnsi" w:cstheme="minorHAnsi"/>
          <w:u w:val="single"/>
        </w:rPr>
        <w:t>Cognitive bias</w:t>
      </w:r>
      <w:r w:rsidRPr="00C32590">
        <w:rPr>
          <w:rFonts w:asciiTheme="minorHAnsi" w:hAnsiTheme="minorHAnsi" w:cstheme="minorHAnsi"/>
        </w:rPr>
        <w:t xml:space="preserve"> --- rejection of existential risks justifies temporal free riding – cognitive biases tip the scales – availability heuristic and scope neglect short circuit logical decision-making incentivizing you to doubt yourself or vote empathetically – err on the side of caution</w:t>
      </w:r>
      <w:bookmarkEnd w:id="1"/>
    </w:p>
    <w:p w14:paraId="6C8670A7" w14:textId="77777777" w:rsidR="00A44665" w:rsidRDefault="00A44665" w:rsidP="00A44665">
      <w:pPr>
        <w:pStyle w:val="Heading4"/>
        <w:rPr>
          <w:rFonts w:asciiTheme="minorHAnsi" w:hAnsiTheme="minorHAnsi" w:cstheme="minorHAnsi"/>
          <w:u w:val="single"/>
        </w:rPr>
      </w:pPr>
      <w:r>
        <w:rPr>
          <w:rFonts w:asciiTheme="minorHAnsi" w:hAnsiTheme="minorHAnsi" w:cstheme="minorHAnsi"/>
        </w:rPr>
        <w:t>3</w:t>
      </w:r>
      <w:r w:rsidRPr="00C32590">
        <w:rPr>
          <w:rFonts w:asciiTheme="minorHAnsi" w:hAnsiTheme="minorHAnsi" w:cstheme="minorHAnsi"/>
        </w:rPr>
        <w:t xml:space="preserve">. </w:t>
      </w:r>
      <w:r w:rsidRPr="00C32590">
        <w:rPr>
          <w:rFonts w:asciiTheme="minorHAnsi" w:hAnsiTheme="minorHAnsi" w:cstheme="minorHAnsi"/>
          <w:u w:val="single"/>
        </w:rPr>
        <w:t>Ethical ambiguity</w:t>
      </w:r>
      <w:r w:rsidRPr="00C32590">
        <w:rPr>
          <w:rFonts w:asciiTheme="minorHAnsi" w:hAnsiTheme="minorHAnsi" w:cstheme="minorHAnsi"/>
        </w:rPr>
        <w:t xml:space="preserve"> --- </w:t>
      </w:r>
      <w:r>
        <w:rPr>
          <w:rFonts w:asciiTheme="minorHAnsi" w:hAnsiTheme="minorHAnsi" w:cstheme="minorHAnsi"/>
        </w:rPr>
        <w:t xml:space="preserve">If you’re at all </w:t>
      </w:r>
      <w:r w:rsidRPr="00776A13">
        <w:rPr>
          <w:rFonts w:asciiTheme="minorHAnsi" w:hAnsiTheme="minorHAnsi" w:cstheme="minorHAnsi"/>
          <w:u w:val="single"/>
        </w:rPr>
        <w:t>unsure</w:t>
      </w:r>
      <w:r>
        <w:rPr>
          <w:rFonts w:asciiTheme="minorHAnsi" w:hAnsiTheme="minorHAnsi" w:cstheme="minorHAnsi"/>
        </w:rPr>
        <w:t xml:space="preserve"> leave the decision up to </w:t>
      </w:r>
      <w:r w:rsidRPr="00776A13">
        <w:rPr>
          <w:rFonts w:asciiTheme="minorHAnsi" w:hAnsiTheme="minorHAnsi" w:cstheme="minorHAnsi"/>
          <w:u w:val="single"/>
        </w:rPr>
        <w:t>future generations</w:t>
      </w:r>
      <w:r>
        <w:rPr>
          <w:rFonts w:asciiTheme="minorHAnsi" w:hAnsiTheme="minorHAnsi" w:cstheme="minorHAnsi"/>
        </w:rPr>
        <w:t xml:space="preserve"> --- </w:t>
      </w:r>
      <w:r w:rsidRPr="00C32590">
        <w:rPr>
          <w:rFonts w:asciiTheme="minorHAnsi" w:hAnsiTheme="minorHAnsi" w:cstheme="minorHAnsi"/>
        </w:rPr>
        <w:t xml:space="preserve">Even if their impact does </w:t>
      </w:r>
      <w:r w:rsidRPr="00C32590">
        <w:rPr>
          <w:rFonts w:asciiTheme="minorHAnsi" w:hAnsiTheme="minorHAnsi" w:cstheme="minorHAnsi"/>
          <w:u w:val="single"/>
        </w:rPr>
        <w:t>outweigh</w:t>
      </w:r>
      <w:r w:rsidRPr="00C32590">
        <w:rPr>
          <w:rFonts w:asciiTheme="minorHAnsi" w:hAnsiTheme="minorHAnsi" w:cstheme="minorHAnsi"/>
        </w:rPr>
        <w:t xml:space="preserve"> its not </w:t>
      </w:r>
      <w:r w:rsidRPr="00C32590">
        <w:rPr>
          <w:rFonts w:asciiTheme="minorHAnsi" w:hAnsiTheme="minorHAnsi" w:cstheme="minorHAnsi"/>
          <w:u w:val="single"/>
        </w:rPr>
        <w:t>verifiable</w:t>
      </w:r>
      <w:r w:rsidRPr="00C32590">
        <w:rPr>
          <w:rFonts w:asciiTheme="minorHAnsi" w:hAnsiTheme="minorHAnsi" w:cstheme="minorHAnsi"/>
        </w:rPr>
        <w:t xml:space="preserve"> --- Only way to </w:t>
      </w:r>
      <w:r w:rsidRPr="00C32590">
        <w:rPr>
          <w:rFonts w:asciiTheme="minorHAnsi" w:hAnsiTheme="minorHAnsi" w:cstheme="minorHAnsi"/>
          <w:u w:val="single"/>
        </w:rPr>
        <w:t>know</w:t>
      </w:r>
      <w:r w:rsidRPr="00C32590">
        <w:rPr>
          <w:rFonts w:asciiTheme="minorHAnsi" w:hAnsiTheme="minorHAnsi" w:cstheme="minorHAnsi"/>
        </w:rPr>
        <w:t xml:space="preserve"> is to continue </w:t>
      </w:r>
      <w:r w:rsidRPr="00C32590">
        <w:rPr>
          <w:rFonts w:asciiTheme="minorHAnsi" w:hAnsiTheme="minorHAnsi" w:cstheme="minorHAnsi"/>
          <w:u w:val="single"/>
        </w:rPr>
        <w:t>living</w:t>
      </w:r>
      <w:r w:rsidRPr="00C32590">
        <w:rPr>
          <w:rFonts w:asciiTheme="minorHAnsi" w:hAnsiTheme="minorHAnsi" w:cstheme="minorHAnsi"/>
        </w:rPr>
        <w:t xml:space="preserve"> and </w:t>
      </w:r>
      <w:r w:rsidRPr="00C32590">
        <w:rPr>
          <w:rFonts w:asciiTheme="minorHAnsi" w:hAnsiTheme="minorHAnsi" w:cstheme="minorHAnsi"/>
          <w:u w:val="single"/>
        </w:rPr>
        <w:t>studying</w:t>
      </w:r>
      <w:r w:rsidRPr="00C32590">
        <w:rPr>
          <w:rFonts w:asciiTheme="minorHAnsi" w:hAnsiTheme="minorHAnsi" w:cstheme="minorHAnsi"/>
        </w:rPr>
        <w:t xml:space="preserve"> which requires </w:t>
      </w:r>
      <w:r w:rsidRPr="00C32590">
        <w:rPr>
          <w:rFonts w:asciiTheme="minorHAnsi" w:hAnsiTheme="minorHAnsi" w:cstheme="minorHAnsi"/>
          <w:u w:val="single"/>
        </w:rPr>
        <w:t>life</w:t>
      </w:r>
      <w:r w:rsidRPr="00C32590">
        <w:rPr>
          <w:rFonts w:asciiTheme="minorHAnsi" w:hAnsiTheme="minorHAnsi" w:cstheme="minorHAnsi"/>
        </w:rPr>
        <w:t xml:space="preserve"> as a </w:t>
      </w:r>
      <w:r w:rsidRPr="00C32590">
        <w:rPr>
          <w:rFonts w:asciiTheme="minorHAnsi" w:hAnsiTheme="minorHAnsi" w:cstheme="minorHAnsi"/>
          <w:u w:val="single"/>
        </w:rPr>
        <w:t>pre-requisite</w:t>
      </w:r>
    </w:p>
    <w:p w14:paraId="7C9CA7E2" w14:textId="77777777" w:rsidR="00A44665" w:rsidRPr="00C32590" w:rsidRDefault="00A44665" w:rsidP="00A44665">
      <w:pPr>
        <w:pStyle w:val="Heading3"/>
        <w:rPr>
          <w:rFonts w:asciiTheme="minorHAnsi" w:hAnsiTheme="minorHAnsi" w:cstheme="minorHAnsi"/>
        </w:rPr>
      </w:pPr>
      <w:r w:rsidRPr="00C32590">
        <w:rPr>
          <w:rFonts w:asciiTheme="minorHAnsi" w:hAnsiTheme="minorHAnsi" w:cstheme="minorHAnsi"/>
        </w:rPr>
        <w:t>2AC --- Perms</w:t>
      </w:r>
    </w:p>
    <w:p w14:paraId="20E174A0" w14:textId="77777777" w:rsidR="00A44665" w:rsidRPr="00C32590" w:rsidRDefault="00A44665" w:rsidP="00A44665">
      <w:pPr>
        <w:pStyle w:val="Heading4"/>
        <w:rPr>
          <w:rFonts w:asciiTheme="minorHAnsi" w:hAnsiTheme="minorHAnsi" w:cstheme="minorHAnsi"/>
          <w:u w:val="single"/>
        </w:rPr>
      </w:pPr>
      <w:r w:rsidRPr="00C32590">
        <w:rPr>
          <w:rFonts w:asciiTheme="minorHAnsi" w:hAnsiTheme="minorHAnsi" w:cstheme="minorHAnsi"/>
        </w:rPr>
        <w:t xml:space="preserve">Perm do </w:t>
      </w:r>
      <w:r w:rsidRPr="00C32590">
        <w:rPr>
          <w:rFonts w:asciiTheme="minorHAnsi" w:hAnsiTheme="minorHAnsi" w:cstheme="minorHAnsi"/>
          <w:u w:val="single"/>
        </w:rPr>
        <w:t>both</w:t>
      </w:r>
    </w:p>
    <w:p w14:paraId="0443EAC8" w14:textId="77777777" w:rsidR="00A44665" w:rsidRPr="00C32590" w:rsidRDefault="00A44665" w:rsidP="00A44665">
      <w:pPr>
        <w:pStyle w:val="Heading4"/>
        <w:rPr>
          <w:rFonts w:asciiTheme="minorHAnsi" w:hAnsiTheme="minorHAnsi" w:cstheme="minorHAnsi"/>
          <w:u w:val="single"/>
        </w:rPr>
      </w:pPr>
      <w:r w:rsidRPr="00C32590">
        <w:rPr>
          <w:rFonts w:asciiTheme="minorHAnsi" w:hAnsiTheme="minorHAnsi" w:cstheme="minorHAnsi"/>
        </w:rPr>
        <w:t xml:space="preserve">Perm do the </w:t>
      </w:r>
      <w:r w:rsidRPr="00C32590">
        <w:rPr>
          <w:rFonts w:asciiTheme="minorHAnsi" w:hAnsiTheme="minorHAnsi" w:cstheme="minorHAnsi"/>
          <w:u w:val="single"/>
        </w:rPr>
        <w:t xml:space="preserve">aff </w:t>
      </w:r>
      <w:r w:rsidRPr="00C32590">
        <w:rPr>
          <w:rFonts w:asciiTheme="minorHAnsi" w:hAnsiTheme="minorHAnsi" w:cstheme="minorHAnsi"/>
        </w:rPr>
        <w:t xml:space="preserve">then the </w:t>
      </w:r>
      <w:r w:rsidRPr="00C32590">
        <w:rPr>
          <w:rFonts w:asciiTheme="minorHAnsi" w:hAnsiTheme="minorHAnsi" w:cstheme="minorHAnsi"/>
          <w:u w:val="single"/>
        </w:rPr>
        <w:t>alt</w:t>
      </w:r>
      <w:r w:rsidRPr="00C32590">
        <w:rPr>
          <w:rFonts w:asciiTheme="minorHAnsi" w:hAnsiTheme="minorHAnsi" w:cstheme="minorHAnsi"/>
        </w:rPr>
        <w:t xml:space="preserve"> --- if it can’t overcome the aff it can’t solve the squo </w:t>
      </w:r>
    </w:p>
    <w:p w14:paraId="3C92A72A" w14:textId="77777777" w:rsidR="00A44665" w:rsidRDefault="00A44665" w:rsidP="00A44665">
      <w:pPr>
        <w:pStyle w:val="Heading4"/>
        <w:rPr>
          <w:rFonts w:asciiTheme="minorHAnsi" w:hAnsiTheme="minorHAnsi" w:cstheme="minorHAnsi"/>
        </w:rPr>
      </w:pPr>
      <w:r>
        <w:rPr>
          <w:rFonts w:asciiTheme="minorHAnsi" w:hAnsiTheme="minorHAnsi" w:cstheme="minorHAnsi"/>
        </w:rPr>
        <w:t xml:space="preserve">If they win </w:t>
      </w:r>
      <w:r w:rsidRPr="00CD2354">
        <w:rPr>
          <w:rFonts w:asciiTheme="minorHAnsi" w:hAnsiTheme="minorHAnsi" w:cstheme="minorHAnsi"/>
          <w:u w:val="single"/>
        </w:rPr>
        <w:t>primacy</w:t>
      </w:r>
      <w:r>
        <w:rPr>
          <w:rFonts w:asciiTheme="minorHAnsi" w:hAnsiTheme="minorHAnsi" w:cstheme="minorHAnsi"/>
        </w:rPr>
        <w:t xml:space="preserve"> or </w:t>
      </w:r>
      <w:r w:rsidRPr="00CD2354">
        <w:rPr>
          <w:rFonts w:asciiTheme="minorHAnsi" w:hAnsiTheme="minorHAnsi" w:cstheme="minorHAnsi"/>
          <w:u w:val="single"/>
        </w:rPr>
        <w:t xml:space="preserve">tech development </w:t>
      </w:r>
      <w:proofErr w:type="gramStart"/>
      <w:r w:rsidRPr="00CD2354">
        <w:rPr>
          <w:rFonts w:asciiTheme="minorHAnsi" w:hAnsiTheme="minorHAnsi" w:cstheme="minorHAnsi"/>
          <w:u w:val="single"/>
        </w:rPr>
        <w:t>bad</w:t>
      </w:r>
      <w:proofErr w:type="gramEnd"/>
      <w:r>
        <w:rPr>
          <w:rFonts w:asciiTheme="minorHAnsi" w:hAnsiTheme="minorHAnsi" w:cstheme="minorHAnsi"/>
        </w:rPr>
        <w:t xml:space="preserve"> then perm solves by ending </w:t>
      </w:r>
      <w:r w:rsidRPr="00CD2354">
        <w:rPr>
          <w:rFonts w:asciiTheme="minorHAnsi" w:hAnsiTheme="minorHAnsi" w:cstheme="minorHAnsi"/>
          <w:u w:val="single"/>
        </w:rPr>
        <w:t>those things</w:t>
      </w:r>
      <w:r>
        <w:rPr>
          <w:rFonts w:asciiTheme="minorHAnsi" w:hAnsiTheme="minorHAnsi" w:cstheme="minorHAnsi"/>
        </w:rPr>
        <w:t xml:space="preserve"> --- Breaking up big tech is </w:t>
      </w:r>
      <w:r w:rsidRPr="00CD2354">
        <w:rPr>
          <w:rFonts w:asciiTheme="minorHAnsi" w:hAnsiTheme="minorHAnsi" w:cstheme="minorHAnsi"/>
          <w:u w:val="single"/>
        </w:rPr>
        <w:t>still desirable</w:t>
      </w:r>
      <w:r>
        <w:rPr>
          <w:rFonts w:asciiTheme="minorHAnsi" w:hAnsiTheme="minorHAnsi" w:cstheme="minorHAnsi"/>
        </w:rPr>
        <w:t xml:space="preserve"> to stop ongoing </w:t>
      </w:r>
      <w:r w:rsidRPr="00CD2354">
        <w:rPr>
          <w:rFonts w:asciiTheme="minorHAnsi" w:hAnsiTheme="minorHAnsi" w:cstheme="minorHAnsi"/>
          <w:u w:val="single"/>
        </w:rPr>
        <w:t>monopolization</w:t>
      </w:r>
      <w:r>
        <w:rPr>
          <w:rFonts w:asciiTheme="minorHAnsi" w:hAnsiTheme="minorHAnsi" w:cstheme="minorHAnsi"/>
        </w:rPr>
        <w:t xml:space="preserve"> of the </w:t>
      </w:r>
      <w:r w:rsidRPr="00CD2354">
        <w:rPr>
          <w:rFonts w:asciiTheme="minorHAnsi" w:hAnsiTheme="minorHAnsi" w:cstheme="minorHAnsi"/>
          <w:u w:val="single"/>
        </w:rPr>
        <w:t>political sphere</w:t>
      </w:r>
      <w:r>
        <w:rPr>
          <w:rFonts w:asciiTheme="minorHAnsi" w:hAnsiTheme="minorHAnsi" w:cstheme="minorHAnsi"/>
        </w:rPr>
        <w:t xml:space="preserve"> and their </w:t>
      </w:r>
      <w:r w:rsidRPr="00CD2354">
        <w:rPr>
          <w:rFonts w:asciiTheme="minorHAnsi" w:hAnsiTheme="minorHAnsi" w:cstheme="minorHAnsi"/>
          <w:u w:val="single"/>
        </w:rPr>
        <w:t>privacy</w:t>
      </w:r>
      <w:r>
        <w:rPr>
          <w:rFonts w:asciiTheme="minorHAnsi" w:hAnsiTheme="minorHAnsi" w:cstheme="minorHAnsi"/>
        </w:rPr>
        <w:t xml:space="preserve"> and </w:t>
      </w:r>
      <w:r w:rsidRPr="00CD2354">
        <w:rPr>
          <w:rFonts w:asciiTheme="minorHAnsi" w:hAnsiTheme="minorHAnsi" w:cstheme="minorHAnsi"/>
          <w:u w:val="single"/>
        </w:rPr>
        <w:t>economic violence</w:t>
      </w:r>
      <w:r>
        <w:rPr>
          <w:rFonts w:asciiTheme="minorHAnsi" w:hAnsiTheme="minorHAnsi" w:cstheme="minorHAnsi"/>
        </w:rPr>
        <w:t xml:space="preserve"> </w:t>
      </w:r>
      <w:r w:rsidRPr="00C32590">
        <w:rPr>
          <w:rFonts w:asciiTheme="minorHAnsi" w:hAnsiTheme="minorHAnsi" w:cstheme="minorHAnsi"/>
        </w:rPr>
        <w:t>--- That’s O’Keeffe and Moore</w:t>
      </w:r>
      <w:r>
        <w:rPr>
          <w:rFonts w:asciiTheme="minorHAnsi" w:hAnsiTheme="minorHAnsi" w:cstheme="minorHAnsi"/>
        </w:rPr>
        <w:t xml:space="preserve"> --- It’s a </w:t>
      </w:r>
      <w:r w:rsidRPr="00B03D65">
        <w:rPr>
          <w:rFonts w:asciiTheme="minorHAnsi" w:hAnsiTheme="minorHAnsi" w:cstheme="minorHAnsi"/>
          <w:u w:val="single"/>
        </w:rPr>
        <w:t>pre-req</w:t>
      </w:r>
      <w:r>
        <w:rPr>
          <w:rFonts w:asciiTheme="minorHAnsi" w:hAnsiTheme="minorHAnsi" w:cstheme="minorHAnsi"/>
        </w:rPr>
        <w:t xml:space="preserve"> cause it </w:t>
      </w:r>
      <w:r w:rsidRPr="00B03D65">
        <w:rPr>
          <w:rFonts w:asciiTheme="minorHAnsi" w:hAnsiTheme="minorHAnsi" w:cstheme="minorHAnsi"/>
          <w:u w:val="single"/>
        </w:rPr>
        <w:t>shuts down movements</w:t>
      </w:r>
    </w:p>
    <w:p w14:paraId="6123CC0D" w14:textId="77777777" w:rsidR="00A44665" w:rsidRDefault="00A44665" w:rsidP="00A44665">
      <w:pPr>
        <w:pStyle w:val="Heading4"/>
      </w:pPr>
      <w:r>
        <w:t xml:space="preserve">Severing reps is </w:t>
      </w:r>
      <w:r w:rsidRPr="00C56F97">
        <w:rPr>
          <w:u w:val="single"/>
        </w:rPr>
        <w:t>good</w:t>
      </w:r>
      <w:r>
        <w:t xml:space="preserve"> --- makes debate about the </w:t>
      </w:r>
      <w:r w:rsidRPr="00C56F97">
        <w:rPr>
          <w:u w:val="single"/>
        </w:rPr>
        <w:t>plan</w:t>
      </w:r>
      <w:r>
        <w:t xml:space="preserve">, most </w:t>
      </w:r>
      <w:r w:rsidRPr="00AC5695">
        <w:rPr>
          <w:u w:val="single"/>
        </w:rPr>
        <w:t>real world</w:t>
      </w:r>
      <w:r>
        <w:t xml:space="preserve">, forces better </w:t>
      </w:r>
      <w:r w:rsidRPr="00C56F97">
        <w:rPr>
          <w:u w:val="single"/>
        </w:rPr>
        <w:t>K links</w:t>
      </w:r>
      <w:r>
        <w:t xml:space="preserve">, key to </w:t>
      </w:r>
      <w:r w:rsidRPr="00D53767">
        <w:rPr>
          <w:u w:val="single"/>
        </w:rPr>
        <w:t>aff ground</w:t>
      </w:r>
      <w:r w:rsidRPr="00C56F97">
        <w:t xml:space="preserve">, </w:t>
      </w:r>
      <w:r>
        <w:t xml:space="preserve">and proves the </w:t>
      </w:r>
      <w:r w:rsidRPr="00C56F97">
        <w:rPr>
          <w:u w:val="single"/>
        </w:rPr>
        <w:t>alt</w:t>
      </w:r>
      <w:r>
        <w:t xml:space="preserve"> isn’t a germane </w:t>
      </w:r>
      <w:r w:rsidRPr="00C56F97">
        <w:rPr>
          <w:u w:val="single"/>
        </w:rPr>
        <w:t>opportunity cost</w:t>
      </w:r>
    </w:p>
    <w:p w14:paraId="3557E7BD" w14:textId="77777777" w:rsidR="00A44665" w:rsidRDefault="00A44665" w:rsidP="00A44665">
      <w:pPr>
        <w:pStyle w:val="Heading3"/>
      </w:pPr>
      <w:r>
        <w:t>2AC --- Link</w:t>
      </w:r>
    </w:p>
    <w:p w14:paraId="08620F69" w14:textId="77777777" w:rsidR="00A44665" w:rsidRDefault="00A44665" w:rsidP="00A44665">
      <w:pPr>
        <w:pStyle w:val="Heading4"/>
      </w:pPr>
      <w:r w:rsidRPr="00E605F3">
        <w:rPr>
          <w:u w:val="single"/>
        </w:rPr>
        <w:t>Offensive realism</w:t>
      </w:r>
      <w:r>
        <w:t xml:space="preserve"> --- If we win this argument we </w:t>
      </w:r>
      <w:r w:rsidRPr="00E605F3">
        <w:rPr>
          <w:u w:val="single"/>
        </w:rPr>
        <w:t>win the debate</w:t>
      </w:r>
      <w:r>
        <w:t xml:space="preserve"> --- </w:t>
      </w:r>
      <w:r w:rsidRPr="00E605F3">
        <w:rPr>
          <w:u w:val="single"/>
        </w:rPr>
        <w:t>States</w:t>
      </w:r>
      <w:r>
        <w:t xml:space="preserve"> were both out of </w:t>
      </w:r>
      <w:r w:rsidRPr="00E605F3">
        <w:rPr>
          <w:u w:val="single"/>
        </w:rPr>
        <w:t>anarchic foundations</w:t>
      </w:r>
      <w:r>
        <w:t xml:space="preserve"> and </w:t>
      </w:r>
      <w:proofErr w:type="gramStart"/>
      <w:r>
        <w:t>are thus are</w:t>
      </w:r>
      <w:proofErr w:type="gramEnd"/>
      <w:r>
        <w:t xml:space="preserve"> on a constant </w:t>
      </w:r>
      <w:r w:rsidRPr="002A4441">
        <w:rPr>
          <w:u w:val="single"/>
        </w:rPr>
        <w:t>quest</w:t>
      </w:r>
      <w:r>
        <w:t xml:space="preserve"> to </w:t>
      </w:r>
      <w:r w:rsidRPr="002A4441">
        <w:rPr>
          <w:u w:val="single"/>
        </w:rPr>
        <w:t>seek power</w:t>
      </w:r>
      <w:r>
        <w:t xml:space="preserve"> to </w:t>
      </w:r>
      <w:r w:rsidRPr="002A4441">
        <w:rPr>
          <w:u w:val="single"/>
        </w:rPr>
        <w:t>enable security</w:t>
      </w:r>
      <w:r>
        <w:t xml:space="preserve"> --- Only using offensive realist </w:t>
      </w:r>
      <w:r w:rsidRPr="00E605F3">
        <w:rPr>
          <w:u w:val="single"/>
        </w:rPr>
        <w:t>frames</w:t>
      </w:r>
      <w:r>
        <w:t xml:space="preserve"> prevents </w:t>
      </w:r>
      <w:r w:rsidRPr="00E605F3">
        <w:rPr>
          <w:u w:val="single"/>
        </w:rPr>
        <w:t>great power</w:t>
      </w:r>
      <w:r>
        <w:t xml:space="preserve"> nuclear transition --- Anything cause nuclear transition wars</w:t>
      </w:r>
    </w:p>
    <w:p w14:paraId="34F5E924" w14:textId="77777777" w:rsidR="00A44665" w:rsidRDefault="00A44665" w:rsidP="00A44665">
      <w:pPr>
        <w:pStyle w:val="Heading4"/>
      </w:pPr>
      <w:r>
        <w:t xml:space="preserve">Our theory is true --- </w:t>
      </w:r>
    </w:p>
    <w:p w14:paraId="58FDD42E" w14:textId="77777777" w:rsidR="00A44665" w:rsidRPr="002A4441" w:rsidRDefault="00A44665" w:rsidP="00A44665">
      <w:pPr>
        <w:pStyle w:val="Heading4"/>
        <w:rPr>
          <w:u w:val="single"/>
        </w:rPr>
      </w:pPr>
      <w:r>
        <w:t xml:space="preserve">1. </w:t>
      </w:r>
      <w:r w:rsidRPr="00134132">
        <w:rPr>
          <w:u w:val="single"/>
        </w:rPr>
        <w:t>Research</w:t>
      </w:r>
      <w:r>
        <w:t xml:space="preserve"> --- </w:t>
      </w:r>
      <w:r w:rsidRPr="00C04F0B">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r>
        <w:rPr>
          <w:rFonts w:asciiTheme="minorHAnsi" w:hAnsiTheme="minorHAnsi" w:cstheme="minorHAnsi"/>
        </w:rPr>
        <w:t xml:space="preserve"> corroborates our </w:t>
      </w:r>
      <w:r w:rsidRPr="00C04F0B">
        <w:rPr>
          <w:rFonts w:asciiTheme="minorHAnsi" w:hAnsiTheme="minorHAnsi" w:cstheme="minorHAnsi"/>
          <w:u w:val="single"/>
        </w:rPr>
        <w:t>theory</w:t>
      </w:r>
    </w:p>
    <w:p w14:paraId="1CC1DB34" w14:textId="77777777" w:rsidR="00A44665" w:rsidRPr="002E5D4A" w:rsidRDefault="00A44665" w:rsidP="00A44665">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38"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54032258" w14:textId="77777777" w:rsidR="00A44665" w:rsidRPr="00713E3F" w:rsidRDefault="00A44665" w:rsidP="00A44665">
      <w:pPr>
        <w:rPr>
          <w:rFonts w:asciiTheme="minorHAnsi" w:hAnsiTheme="minorHAnsi" w:cstheme="minorHAnsi"/>
          <w:u w:val="single"/>
        </w:rPr>
      </w:pPr>
      <w:r w:rsidRPr="00C04F0B">
        <w:rPr>
          <w:rFonts w:asciiTheme="minorHAnsi" w:eastAsia="Calibri" w:hAnsiTheme="minorHAnsi" w:cstheme="minorHAnsi"/>
          <w:sz w:val="16"/>
        </w:rPr>
        <w:t xml:space="preserve"> </w:t>
      </w:r>
      <w:r w:rsidRPr="00283C78">
        <w:rPr>
          <w:rStyle w:val="Emphasis"/>
          <w:rFonts w:asciiTheme="minorHAnsi" w:hAnsiTheme="minorHAnsi" w:cstheme="minorHAnsi"/>
          <w:highlight w:val="cyan"/>
        </w:rPr>
        <w:t>The historical record</w:t>
      </w:r>
      <w:r w:rsidRPr="00283C78">
        <w:rPr>
          <w:rFonts w:asciiTheme="minorHAnsi" w:eastAsia="Calibri" w:hAnsiTheme="minorHAnsi" w:cstheme="minorHAnsi"/>
          <w:highlight w:val="cyan"/>
          <w:u w:val="single"/>
        </w:rPr>
        <w:t xml:space="preserve"> surrounding major wars </w:t>
      </w:r>
      <w:r w:rsidRPr="00283C78">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283C78">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C04F0B">
        <w:rPr>
          <w:rFonts w:asciiTheme="minorHAnsi" w:eastAsia="Calibri" w:hAnsiTheme="minorHAnsi" w:cstheme="minorHAnsi"/>
          <w:sz w:val="16"/>
        </w:rPr>
        <w:t xml:space="preserve"> what appear to be </w:t>
      </w:r>
      <w:r w:rsidRPr="002E5D4A">
        <w:rPr>
          <w:rFonts w:asciiTheme="minorHAnsi" w:eastAsia="Calibri" w:hAnsiTheme="minorHAnsi" w:cstheme="minorHAnsi"/>
          <w:u w:val="single"/>
        </w:rPr>
        <w:t>minor issues</w:t>
      </w:r>
      <w:r w:rsidRPr="00C04F0B">
        <w:rPr>
          <w:rFonts w:asciiTheme="minorHAnsi" w:eastAsia="Calibri" w:hAnsiTheme="minorHAnsi" w:cstheme="minorHAnsi"/>
          <w:sz w:val="16"/>
        </w:rPr>
        <w:t xml:space="preserve">; a propensity </w:t>
      </w:r>
      <w:r w:rsidRPr="002E5D4A">
        <w:rPr>
          <w:rStyle w:val="StyleUnderline"/>
          <w:rFonts w:asciiTheme="minorHAnsi" w:hAnsiTheme="minorHAnsi" w:cstheme="minorHAnsi"/>
        </w:rPr>
        <w:t>on</w:t>
      </w:r>
      <w:r w:rsidRPr="00C04F0B">
        <w:rPr>
          <w:rFonts w:asciiTheme="minorHAnsi" w:eastAsia="Calibri" w:hAnsiTheme="minorHAnsi" w:cstheme="minorHAnsi"/>
          <w:sz w:val="16"/>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C04F0B">
        <w:rPr>
          <w:rFonts w:asciiTheme="minorHAnsi" w:eastAsia="Calibri" w:hAnsiTheme="minorHAnsi" w:cstheme="minorHAnsi"/>
          <w:sz w:val="16"/>
        </w:rPr>
        <w:t xml:space="preserve"> to </w:t>
      </w:r>
      <w:r w:rsidRPr="002E5D4A">
        <w:rPr>
          <w:rFonts w:asciiTheme="minorHAnsi" w:eastAsia="Calibri" w:hAnsiTheme="minorHAnsi" w:cstheme="minorHAnsi"/>
          <w:u w:val="single"/>
        </w:rPr>
        <w:t>frame issues in terms of relative rank even when doing so makes bargaining harder</w:t>
      </w:r>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decision-makers’</w:t>
      </w:r>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inability to accept feasible divisions</w:t>
      </w:r>
      <w:r w:rsidRPr="00C04F0B">
        <w:rPr>
          <w:rFonts w:asciiTheme="minorHAnsi" w:eastAsia="Calibri" w:hAnsiTheme="minorHAnsi" w:cstheme="minorHAnsi"/>
          <w:sz w:val="16"/>
        </w:rPr>
        <w:t xml:space="preserve"> of the matter in dispute </w:t>
      </w:r>
      <w:r w:rsidRPr="002E5D4A">
        <w:rPr>
          <w:rFonts w:asciiTheme="minorHAnsi" w:eastAsia="Calibri" w:hAnsiTheme="minorHAnsi" w:cstheme="minorHAnsi"/>
          <w:u w:val="single"/>
        </w:rPr>
        <w:t>even when failing to do so imposes high costs</w:t>
      </w:r>
      <w:r w:rsidRPr="00C04F0B">
        <w:rPr>
          <w:rFonts w:asciiTheme="minorHAnsi" w:eastAsia="Calibri" w:hAnsiTheme="minorHAnsi" w:cstheme="minorHAnsi"/>
          <w:sz w:val="16"/>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C04F0B">
        <w:rPr>
          <w:rFonts w:asciiTheme="minorHAnsi" w:eastAsia="Calibri" w:hAnsiTheme="minorHAnsi" w:cstheme="minorHAnsi"/>
          <w:sz w:val="16"/>
        </w:rPr>
        <w:t xml:space="preserve"> of private bargains </w:t>
      </w:r>
      <w:r w:rsidRPr="002E5D4A">
        <w:rPr>
          <w:rFonts w:asciiTheme="minorHAnsi" w:eastAsia="Calibri" w:hAnsiTheme="minorHAnsi" w:cstheme="minorHAnsi"/>
          <w:u w:val="single"/>
        </w:rPr>
        <w:t>to resolve issues</w:t>
      </w:r>
      <w:r w:rsidRPr="00C04F0B">
        <w:rPr>
          <w:rFonts w:asciiTheme="minorHAnsi" w:eastAsia="Calibri" w:hAnsiTheme="minorHAnsi" w:cstheme="minorHAnsi"/>
          <w:sz w:val="16"/>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C04F0B">
        <w:rPr>
          <w:rFonts w:asciiTheme="minorHAnsi" w:eastAsia="Calibri" w:hAnsiTheme="minorHAnsi" w:cstheme="minorHAnsi"/>
          <w:sz w:val="16"/>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9" w:anchor="f22" w:history="1">
        <w:r w:rsidRPr="00C04F0B">
          <w:rPr>
            <w:rStyle w:val="Hyperlink"/>
            <w:rFonts w:asciiTheme="minorHAnsi" w:hAnsiTheme="minorHAnsi" w:cstheme="minorHAnsi"/>
            <w:sz w:val="16"/>
          </w:rPr>
          <w:t>22</w:t>
        </w:r>
      </w:hyperlink>
      <w:r w:rsidRPr="00C04F0B">
        <w:rPr>
          <w:rFonts w:asciiTheme="minorHAnsi" w:eastAsia="Calibri" w:hAnsiTheme="minorHAnsi" w:cstheme="minorHAnsi"/>
          <w:sz w:val="16"/>
        </w:rPr>
        <w:t xml:space="preserve"> This is the credible commitment problem to which many theorists are now turning their attention. But how it relates to the information problem that until recently dominated the formal literature remains to be seen.</w:t>
      </w:r>
      <w:hyperlink r:id="rId40" w:anchor="f23" w:history="1">
        <w:r w:rsidRPr="00C04F0B">
          <w:rPr>
            <w:rStyle w:val="Hyperlink"/>
            <w:rFonts w:asciiTheme="minorHAnsi" w:hAnsiTheme="minorHAnsi" w:cstheme="minorHAnsi"/>
            <w:sz w:val="16"/>
          </w:rPr>
          <w:t>23</w:t>
        </w:r>
      </w:hyperlink>
      <w:r w:rsidRPr="00C04F0B">
        <w:rPr>
          <w:rFonts w:asciiTheme="minorHAnsi" w:eastAsia="Calibri" w:hAnsiTheme="minorHAnsi" w:cstheme="minorHAnsi"/>
          <w:sz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w:t>
      </w:r>
      <w:proofErr w:type="gramStart"/>
      <w:r w:rsidRPr="00C04F0B">
        <w:rPr>
          <w:rFonts w:asciiTheme="minorHAnsi" w:eastAsia="Calibri" w:hAnsiTheme="minorHAnsi" w:cstheme="minorHAnsi"/>
          <w:sz w:val="16"/>
        </w:rPr>
        <w:t>flows</w:t>
      </w:r>
      <w:proofErr w:type="gramEnd"/>
      <w:r w:rsidRPr="00C04F0B">
        <w:rPr>
          <w:rFonts w:asciiTheme="minorHAnsi" w:eastAsia="Calibri" w:hAnsiTheme="minorHAnsi" w:cstheme="minorHAnsi"/>
          <w:sz w:val="16"/>
        </w:rPr>
        <w:t xml:space="preserve">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C04F0B">
        <w:rPr>
          <w:rFonts w:asciiTheme="minorHAnsi" w:eastAsia="Calibri" w:hAnsiTheme="minorHAnsi" w:cstheme="minorHAnsi"/>
          <w:sz w:val="16"/>
        </w:rPr>
        <w:t>.</w:t>
      </w:r>
      <w:hyperlink r:id="rId41" w:anchor="f24" w:history="1">
        <w:r w:rsidRPr="00C04F0B">
          <w:rPr>
            <w:rStyle w:val="Hyperlink"/>
            <w:rFonts w:asciiTheme="minorHAnsi" w:hAnsiTheme="minorHAnsi" w:cstheme="minorHAnsi"/>
            <w:sz w:val="16"/>
          </w:rPr>
          <w:t>24</w:t>
        </w:r>
      </w:hyperlink>
      <w:r w:rsidRPr="00C04F0B">
        <w:rPr>
          <w:rFonts w:asciiTheme="minorHAnsi" w:eastAsia="Calibri" w:hAnsiTheme="minorHAnsi" w:cstheme="minorHAnsi"/>
          <w:sz w:val="16"/>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283C78">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283C78">
        <w:rPr>
          <w:rStyle w:val="Emphasis"/>
          <w:rFonts w:asciiTheme="minorHAnsi" w:hAnsiTheme="minorHAnsi" w:cstheme="minorHAnsi"/>
          <w:highlight w:val="cyan"/>
        </w:rPr>
        <w:t>neuroscience</w:t>
      </w:r>
      <w:r w:rsidRPr="00C04F0B">
        <w:rPr>
          <w:rFonts w:asciiTheme="minorHAnsi" w:eastAsia="Calibri" w:hAnsiTheme="minorHAnsi" w:cstheme="minorHAnsi"/>
          <w:sz w:val="16"/>
        </w:rPr>
        <w:t xml:space="preserve"> and </w:t>
      </w:r>
      <w:r w:rsidRPr="002E5D4A">
        <w:rPr>
          <w:rFonts w:asciiTheme="minorHAnsi" w:eastAsia="Calibri" w:hAnsiTheme="minorHAnsi" w:cstheme="minorHAnsi"/>
          <w:u w:val="single"/>
        </w:rPr>
        <w:t xml:space="preserve">evolutionary </w:t>
      </w:r>
      <w:r w:rsidRPr="00283C78">
        <w:rPr>
          <w:rStyle w:val="Emphasis"/>
          <w:rFonts w:asciiTheme="minorHAnsi" w:hAnsiTheme="minorHAnsi" w:cstheme="minorHAnsi"/>
          <w:highlight w:val="cyan"/>
        </w:rPr>
        <w:t>biology</w:t>
      </w:r>
      <w:r w:rsidRPr="00C04F0B">
        <w:rPr>
          <w:rFonts w:asciiTheme="minorHAnsi" w:eastAsia="Calibri" w:hAnsiTheme="minorHAnsi" w:cstheme="minorHAnsi"/>
          <w:sz w:val="16"/>
        </w:rPr>
        <w:t xml:space="preserve"> to </w:t>
      </w:r>
      <w:r w:rsidRPr="00283C78">
        <w:rPr>
          <w:rStyle w:val="Emphasis"/>
          <w:rFonts w:asciiTheme="minorHAnsi" w:hAnsiTheme="minorHAnsi" w:cstheme="minorHAnsi"/>
          <w:highlight w:val="cyan"/>
        </w:rPr>
        <w:t>economics</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anthropology</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sociology</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283C78">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283C78">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283C78">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C04F0B">
        <w:rPr>
          <w:rFonts w:asciiTheme="minorHAnsi" w:eastAsia="Calibri" w:hAnsiTheme="minorHAnsi" w:cstheme="minorHAnsi"/>
          <w:sz w:val="16"/>
        </w:rPr>
        <w:t>.</w:t>
      </w:r>
      <w:hyperlink r:id="rId42" w:anchor="f25" w:history="1">
        <w:r w:rsidRPr="00C04F0B">
          <w:rPr>
            <w:rStyle w:val="Hyperlink"/>
            <w:rFonts w:asciiTheme="minorHAnsi" w:hAnsiTheme="minorHAnsi" w:cstheme="minorHAnsi"/>
            <w:sz w:val="16"/>
          </w:rPr>
          <w:t>25</w:t>
        </w:r>
      </w:hyperlink>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People often seek tangibles</w:t>
      </w:r>
      <w:r w:rsidRPr="00C04F0B">
        <w:rPr>
          <w:rFonts w:asciiTheme="minorHAnsi" w:eastAsia="Calibri" w:hAnsiTheme="minorHAnsi" w:cstheme="minorHAnsi"/>
          <w:sz w:val="16"/>
        </w:rPr>
        <w:t xml:space="preserve"> not so much because of the welfare or security they bring but because of the social status they confer. Under certain conditions, </w:t>
      </w:r>
      <w:r w:rsidRPr="00283C78">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283C78">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283C78">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283C78">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17497C9D" w14:textId="77777777" w:rsidR="00A44665" w:rsidRPr="00E605F3" w:rsidRDefault="00A44665" w:rsidP="00A44665">
      <w:pPr>
        <w:pStyle w:val="Heading4"/>
      </w:pPr>
      <w:r>
        <w:t xml:space="preserve">2. Especially true regarding </w:t>
      </w:r>
      <w:r w:rsidRPr="002A3E58">
        <w:rPr>
          <w:u w:val="single"/>
        </w:rPr>
        <w:t>international relations</w:t>
      </w:r>
      <w:r>
        <w:t xml:space="preserve"> and </w:t>
      </w:r>
      <w:r w:rsidRPr="002A3E58">
        <w:rPr>
          <w:u w:val="single"/>
        </w:rPr>
        <w:t>China</w:t>
      </w:r>
      <w:r>
        <w:t xml:space="preserve"> --- </w:t>
      </w:r>
      <w:r w:rsidRPr="002A3E58">
        <w:rPr>
          <w:u w:val="single"/>
        </w:rPr>
        <w:t>Empirical</w:t>
      </w:r>
      <w:r>
        <w:t xml:space="preserve"> and </w:t>
      </w:r>
      <w:r w:rsidRPr="002A3E58">
        <w:rPr>
          <w:u w:val="single"/>
        </w:rPr>
        <w:t>logit</w:t>
      </w:r>
      <w:r>
        <w:t xml:space="preserve"> analysis of Chinese behavior proves a </w:t>
      </w:r>
      <w:r w:rsidRPr="002A3E58">
        <w:rPr>
          <w:u w:val="single"/>
        </w:rPr>
        <w:t>linear</w:t>
      </w:r>
      <w:r>
        <w:t xml:space="preserve"> regression between </w:t>
      </w:r>
      <w:r w:rsidRPr="002A3E58">
        <w:rPr>
          <w:u w:val="single"/>
        </w:rPr>
        <w:t>conflict initiation</w:t>
      </w:r>
      <w:r>
        <w:t xml:space="preserve"> and </w:t>
      </w:r>
      <w:r w:rsidRPr="002A3E58">
        <w:rPr>
          <w:u w:val="single"/>
        </w:rPr>
        <w:t>strength</w:t>
      </w:r>
      <w:r>
        <w:t xml:space="preserve">, regardless of </w:t>
      </w:r>
      <w:r w:rsidRPr="002A3E58">
        <w:rPr>
          <w:u w:val="single"/>
        </w:rPr>
        <w:t>economic integration</w:t>
      </w:r>
      <w:r>
        <w:t xml:space="preserve"> and </w:t>
      </w:r>
      <w:r w:rsidRPr="002A3E58">
        <w:rPr>
          <w:u w:val="single"/>
        </w:rPr>
        <w:t>contiguity</w:t>
      </w:r>
      <w:r>
        <w:t xml:space="preserve"> --- That’s Lee</w:t>
      </w:r>
    </w:p>
    <w:p w14:paraId="793E4310" w14:textId="77777777" w:rsidR="00A44665" w:rsidRDefault="00A44665" w:rsidP="00A44665">
      <w:pPr>
        <w:pStyle w:val="Heading4"/>
      </w:pPr>
      <w:r>
        <w:t xml:space="preserve">3. Even if you think our theory is </w:t>
      </w:r>
      <w:r w:rsidRPr="0079731D">
        <w:rPr>
          <w:u w:val="single"/>
        </w:rPr>
        <w:t>flawed</w:t>
      </w:r>
      <w:r>
        <w:t xml:space="preserve"> it is still how we </w:t>
      </w:r>
      <w:r w:rsidRPr="0079731D">
        <w:rPr>
          <w:u w:val="single"/>
        </w:rPr>
        <w:t>should operate</w:t>
      </w:r>
      <w:r>
        <w:t xml:space="preserve"> --- Offensive realism has been </w:t>
      </w:r>
      <w:r w:rsidRPr="0079731D">
        <w:rPr>
          <w:u w:val="single"/>
        </w:rPr>
        <w:t>adopted</w:t>
      </w:r>
      <w:r>
        <w:t xml:space="preserve"> by all </w:t>
      </w:r>
      <w:r w:rsidRPr="0079731D">
        <w:rPr>
          <w:u w:val="single"/>
        </w:rPr>
        <w:t>great power leaders</w:t>
      </w:r>
      <w:r>
        <w:t xml:space="preserve"> including </w:t>
      </w:r>
      <w:r w:rsidRPr="0079731D">
        <w:rPr>
          <w:u w:val="single"/>
        </w:rPr>
        <w:t>China</w:t>
      </w:r>
      <w:r>
        <w:t xml:space="preserve"> --- Xi has adopted a </w:t>
      </w:r>
      <w:r w:rsidRPr="0079731D">
        <w:rPr>
          <w:u w:val="single"/>
        </w:rPr>
        <w:t>vision</w:t>
      </w:r>
      <w:r>
        <w:t xml:space="preserve"> for </w:t>
      </w:r>
      <w:r w:rsidRPr="0079731D">
        <w:rPr>
          <w:u w:val="single"/>
        </w:rPr>
        <w:t>China rise</w:t>
      </w:r>
      <w:r>
        <w:t xml:space="preserve"> greatly influenced by </w:t>
      </w:r>
      <w:r w:rsidRPr="0079731D">
        <w:rPr>
          <w:u w:val="single"/>
        </w:rPr>
        <w:t>offensive realist scholars</w:t>
      </w:r>
      <w:r>
        <w:t xml:space="preserve"> such as Liu Mingfu, China’s </w:t>
      </w:r>
      <w:r w:rsidRPr="00617188">
        <w:rPr>
          <w:u w:val="single"/>
        </w:rPr>
        <w:t>security advisors</w:t>
      </w:r>
      <w:r>
        <w:t xml:space="preserve"> prefer offensive </w:t>
      </w:r>
      <w:r w:rsidRPr="00617188">
        <w:rPr>
          <w:u w:val="single"/>
        </w:rPr>
        <w:t>realist frames</w:t>
      </w:r>
      <w:r>
        <w:t xml:space="preserve"> for foreign relations, and </w:t>
      </w:r>
      <w:proofErr w:type="gramStart"/>
      <w:r>
        <w:t>Xi</w:t>
      </w:r>
      <w:proofErr w:type="gramEnd"/>
      <w:r>
        <w:t xml:space="preserve"> overturned </w:t>
      </w:r>
      <w:r w:rsidRPr="00353A4A">
        <w:rPr>
          <w:u w:val="single"/>
        </w:rPr>
        <w:t>25 years</w:t>
      </w:r>
      <w:r>
        <w:t xml:space="preserve"> of </w:t>
      </w:r>
      <w:r w:rsidRPr="00353A4A">
        <w:rPr>
          <w:u w:val="single"/>
        </w:rPr>
        <w:t>Deng military policy</w:t>
      </w:r>
      <w:r>
        <w:t xml:space="preserve"> --- That’s Zhang</w:t>
      </w:r>
    </w:p>
    <w:p w14:paraId="649FA735"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IR scholarship is not intrinsically racist and imperial</w:t>
      </w:r>
    </w:p>
    <w:p w14:paraId="5BDE99C2" w14:textId="77777777" w:rsidR="00A44665" w:rsidRPr="00C32590" w:rsidRDefault="00A44665" w:rsidP="00A44665">
      <w:pPr>
        <w:rPr>
          <w:rFonts w:asciiTheme="minorHAnsi" w:hAnsiTheme="minorHAnsi" w:cstheme="minorHAnsi"/>
        </w:rPr>
      </w:pPr>
      <w:r w:rsidRPr="00C32590">
        <w:rPr>
          <w:rFonts w:asciiTheme="minorHAnsi" w:hAnsiTheme="minorHAnsi" w:cstheme="minorHAnsi"/>
        </w:rPr>
        <w:t xml:space="preserve">Gideon </w:t>
      </w:r>
      <w:r w:rsidRPr="00C32590">
        <w:rPr>
          <w:rStyle w:val="Style13ptBold"/>
          <w:rFonts w:asciiTheme="minorHAnsi" w:hAnsiTheme="minorHAnsi" w:cstheme="minorHAnsi"/>
        </w:rPr>
        <w:t>Rose 16</w:t>
      </w:r>
      <w:r w:rsidRPr="00C32590">
        <w:rPr>
          <w:rFonts w:asciiTheme="minorHAnsi" w:hAnsiTheme="minorHAnsi" w:cstheme="minorHAnsi"/>
        </w:rPr>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05BD8AD6"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In this interesting and important yet flawed book, </w:t>
      </w:r>
      <w:r w:rsidRPr="007B6367">
        <w:rPr>
          <w:rStyle w:val="StyleUnderline"/>
          <w:rFonts w:asciiTheme="minorHAnsi" w:hAnsiTheme="minorHAnsi" w:cstheme="minorHAnsi"/>
          <w:highlight w:val="cyan"/>
        </w:rPr>
        <w:t>Vitalis seeks to</w:t>
      </w:r>
      <w:r w:rsidRPr="00C32590">
        <w:rPr>
          <w:rStyle w:val="StyleUnderline"/>
          <w:rFonts w:asciiTheme="minorHAnsi" w:hAnsiTheme="minorHAnsi" w:cstheme="minorHAnsi"/>
        </w:rPr>
        <w:t xml:space="preserve"> bridge the “vast gulf divid[ing] international relations from Africana studies,” </w:t>
      </w:r>
      <w:r w:rsidRPr="007B6367">
        <w:rPr>
          <w:rStyle w:val="StyleUnderline"/>
          <w:rFonts w:asciiTheme="minorHAnsi" w:hAnsiTheme="minorHAnsi" w:cstheme="minorHAnsi"/>
          <w:highlight w:val="cyan"/>
        </w:rPr>
        <w:t>bring</w:t>
      </w:r>
      <w:r w:rsidRPr="00C32590">
        <w:rPr>
          <w:rStyle w:val="StyleUnderline"/>
          <w:rFonts w:asciiTheme="minorHAnsi" w:hAnsiTheme="minorHAnsi" w:cstheme="minorHAnsi"/>
        </w:rPr>
        <w:t>ing the “</w:t>
      </w:r>
      <w:r w:rsidRPr="007B6367">
        <w:rPr>
          <w:rStyle w:val="StyleUnderline"/>
          <w:rFonts w:asciiTheme="minorHAnsi" w:hAnsiTheme="minorHAnsi" w:cstheme="minorHAnsi"/>
          <w:highlight w:val="cyan"/>
        </w:rPr>
        <w:t>racism</w:t>
      </w:r>
      <w:r w:rsidRPr="00C32590">
        <w:rPr>
          <w:rStyle w:val="StyleUnderline"/>
          <w:rFonts w:asciiTheme="minorHAnsi" w:hAnsiTheme="minorHAnsi" w:cstheme="minorHAnsi"/>
        </w:rPr>
        <w:t xml:space="preserve"> [of the discipline </w:t>
      </w:r>
      <w:r w:rsidRPr="007B6367">
        <w:rPr>
          <w:rStyle w:val="StyleUnderline"/>
          <w:rFonts w:asciiTheme="minorHAnsi" w:hAnsiTheme="minorHAnsi" w:cstheme="minorHAnsi"/>
          <w:highlight w:val="cyan"/>
        </w:rPr>
        <w:t>of</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nternational </w:t>
      </w:r>
      <w:r w:rsidRPr="007B6367">
        <w:rPr>
          <w:rStyle w:val="Emphasis"/>
          <w:rFonts w:asciiTheme="minorHAnsi" w:hAnsiTheme="minorHAnsi" w:cstheme="minorHAnsi"/>
          <w:highlight w:val="cyan"/>
        </w:rPr>
        <w:t>r</w:t>
      </w:r>
      <w:r w:rsidRPr="00C32590">
        <w:rPr>
          <w:rStyle w:val="StyleUnderline"/>
          <w:rFonts w:asciiTheme="minorHAnsi" w:hAnsiTheme="minorHAnsi" w:cstheme="minorHAnsi"/>
        </w:rPr>
        <w:t xml:space="preserve">elations] </w:t>
      </w:r>
      <w:r w:rsidRPr="007B6367">
        <w:rPr>
          <w:rStyle w:val="StyleUnderline"/>
          <w:rFonts w:asciiTheme="minorHAnsi" w:hAnsiTheme="minorHAnsi" w:cstheme="minorHAnsi"/>
          <w:highlight w:val="cyan"/>
        </w:rPr>
        <w:t>to light</w:t>
      </w:r>
      <w:r w:rsidRPr="00C32590">
        <w:rPr>
          <w:rFonts w:asciiTheme="minorHAnsi" w:hAnsiTheme="minorHAnsi" w:cstheme="minorHAnsi"/>
          <w:sz w:val="16"/>
        </w:rPr>
        <w:t xml:space="preserve">.” </w:t>
      </w:r>
      <w:r w:rsidRPr="00C32590">
        <w:rPr>
          <w:rStyle w:val="StyleUnderline"/>
          <w:rFonts w:asciiTheme="minorHAnsi" w:hAnsiTheme="minorHAnsi" w:cstheme="minorHAnsi"/>
        </w:rPr>
        <w:t>Conventional narratives of the field’s history, he argues, trace it to the rise of realism and national security concerns in the years around World War II, adding a few historical thinkers, such as Thucydides, to claim a timeless intellectual pedigree.</w:t>
      </w:r>
      <w:r w:rsidRPr="00C32590">
        <w:rPr>
          <w:rFonts w:asciiTheme="minorHAnsi" w:hAnsiTheme="minorHAnsi" w:cstheme="minorHAnsi"/>
          <w:sz w:val="16"/>
        </w:rPr>
        <w:t xml:space="preserve"> But </w:t>
      </w:r>
      <w:r w:rsidRPr="007B6367">
        <w:rPr>
          <w:rStyle w:val="StyleUnderline"/>
          <w:rFonts w:asciiTheme="minorHAnsi" w:hAnsiTheme="minorHAnsi" w:cstheme="minorHAnsi"/>
          <w:highlight w:val="cyan"/>
        </w:rPr>
        <w:t>this ignores</w:t>
      </w:r>
      <w:r w:rsidRPr="00C32590">
        <w:rPr>
          <w:rFonts w:asciiTheme="minorHAnsi" w:hAnsiTheme="minorHAnsi" w:cstheme="minorHAnsi"/>
          <w:sz w:val="16"/>
        </w:rPr>
        <w:t xml:space="preserve"> both the </w:t>
      </w:r>
      <w:r w:rsidRPr="007B6367">
        <w:rPr>
          <w:rStyle w:val="Emphasis"/>
          <w:rFonts w:asciiTheme="minorHAnsi" w:hAnsiTheme="minorHAnsi" w:cstheme="minorHAnsi"/>
          <w:highlight w:val="cyan"/>
        </w:rPr>
        <w:t>extensive mainstream scholarship</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of the</w:t>
      </w:r>
      <w:r w:rsidRPr="00C32590">
        <w:rPr>
          <w:rStyle w:val="StyleUnderline"/>
          <w:rFonts w:asciiTheme="minorHAnsi" w:hAnsiTheme="minorHAnsi" w:cstheme="minorHAnsi"/>
        </w:rPr>
        <w:t xml:space="preserve"> first decades of the </w:t>
      </w:r>
      <w:r w:rsidRPr="007B6367">
        <w:rPr>
          <w:rStyle w:val="StyleUnderline"/>
          <w:rFonts w:asciiTheme="minorHAnsi" w:hAnsiTheme="minorHAnsi" w:cstheme="minorHAnsi"/>
          <w:highlight w:val="cyan"/>
        </w:rPr>
        <w:t>twentieth century that dealt with colonialism and racial issues</w:t>
      </w:r>
      <w:r w:rsidRPr="00C32590">
        <w:rPr>
          <w:rStyle w:val="StyleUnderline"/>
          <w:rFonts w:asciiTheme="minorHAnsi" w:hAnsiTheme="minorHAnsi" w:cstheme="minorHAnsi"/>
        </w:rPr>
        <w:t xml:space="preserve"> and the pioneering work of African American writers in what he calls “the Howard School.”</w:t>
      </w:r>
      <w:r w:rsidRPr="00C32590">
        <w:rPr>
          <w:rFonts w:asciiTheme="minorHAnsi" w:hAnsiTheme="minorHAnsi" w:cstheme="minorHAnsi"/>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w:t>
      </w:r>
    </w:p>
    <w:p w14:paraId="5383E1AC"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These are major claims, and some of them hold up better than others. </w:t>
      </w:r>
      <w:r w:rsidRPr="007B6367">
        <w:rPr>
          <w:rStyle w:val="StyleUnderline"/>
          <w:rFonts w:asciiTheme="minorHAnsi" w:hAnsiTheme="minorHAnsi" w:cstheme="minorHAnsi"/>
          <w:highlight w:val="cyan"/>
        </w:rPr>
        <w:t>Vitalis is correct to shine a spotlight on</w:t>
      </w:r>
      <w:r w:rsidRPr="00C32590">
        <w:rPr>
          <w:rFonts w:asciiTheme="minorHAnsi" w:hAnsiTheme="minorHAnsi" w:cstheme="minorHAnsi"/>
          <w:sz w:val="16"/>
        </w:rPr>
        <w:t xml:space="preserve"> the forgotten academic work of the first third of the twentieth century and offers a timely reminder of just </w:t>
      </w:r>
      <w:r w:rsidRPr="007B6367">
        <w:rPr>
          <w:rStyle w:val="StyleUnderline"/>
          <w:rFonts w:asciiTheme="minorHAnsi" w:hAnsiTheme="minorHAnsi" w:cstheme="minorHAnsi"/>
          <w:highlight w:val="cyan"/>
        </w:rPr>
        <w:t>how prevalent racialized thinking was and how central a role imperialism</w:t>
      </w:r>
      <w:r w:rsidRPr="00C32590">
        <w:rPr>
          <w:rFonts w:asciiTheme="minorHAnsi" w:hAnsiTheme="minorHAnsi" w:cstheme="minorHAnsi"/>
          <w:sz w:val="16"/>
        </w:rPr>
        <w:t>—</w:t>
      </w:r>
      <w:r w:rsidRPr="007B6367">
        <w:rPr>
          <w:rStyle w:val="Emphasis"/>
          <w:rFonts w:asciiTheme="minorHAnsi" w:hAnsiTheme="minorHAnsi" w:cstheme="minorHAnsi"/>
          <w:highlight w:val="cyan"/>
        </w:rPr>
        <w:t>as opposed to straightforward great-power relations</w:t>
      </w:r>
      <w:r w:rsidRPr="00C32590">
        <w:rPr>
          <w:rFonts w:asciiTheme="minorHAnsi" w:hAnsiTheme="minorHAnsi" w:cstheme="minorHAnsi"/>
          <w:sz w:val="16"/>
        </w:rPr>
        <w:t>—</w:t>
      </w:r>
      <w:r w:rsidRPr="007B6367">
        <w:rPr>
          <w:rStyle w:val="StyleUnderline"/>
          <w:rFonts w:asciiTheme="minorHAnsi" w:hAnsiTheme="minorHAnsi" w:cstheme="minorHAnsi"/>
          <w:highlight w:val="cyan"/>
        </w:rPr>
        <w:t>played in global affairs</w:t>
      </w:r>
      <w:r w:rsidRPr="00C32590">
        <w:rPr>
          <w:rFonts w:asciiTheme="minorHAnsi" w:hAnsiTheme="minorHAnsi" w:cstheme="minorHAnsi"/>
          <w:sz w:val="16"/>
        </w:rPr>
        <w:t xml:space="preserve">. </w:t>
      </w:r>
      <w:r w:rsidRPr="00C32590">
        <w:rPr>
          <w:rStyle w:val="StyleUnderline"/>
          <w:rFonts w:asciiTheme="minorHAnsi" w:hAnsiTheme="minorHAnsi" w:cstheme="minorHAnsi"/>
        </w:rPr>
        <w:t>Back then, for example, “policy relevance” in political science often meant figuring out how to train good colonial administrators</w:t>
      </w:r>
      <w:r w:rsidRPr="00C32590">
        <w:rPr>
          <w:rFonts w:asciiTheme="minorHAnsi" w:hAnsiTheme="minorHAnsi" w:cstheme="minorHAnsi"/>
          <w:sz w:val="16"/>
        </w:rPr>
        <w:t xml:space="preserve">. Vitalis also provides a service by telling the story of scholars such as Alain Locke, Ralph Bunche, and Rayford Logan, enriching readers’ understanding of midcentury </w:t>
      </w:r>
      <w:r w:rsidRPr="00C32590">
        <w:rPr>
          <w:rStyle w:val="StyleUnderline"/>
          <w:rFonts w:asciiTheme="minorHAnsi" w:hAnsiTheme="minorHAnsi" w:cstheme="minorHAnsi"/>
        </w:rPr>
        <w:t xml:space="preserve">intellectual </w:t>
      </w:r>
      <w:r w:rsidRPr="007B6367">
        <w:rPr>
          <w:rStyle w:val="StyleUnderline"/>
          <w:rFonts w:asciiTheme="minorHAnsi" w:hAnsiTheme="minorHAnsi" w:cstheme="minorHAnsi"/>
          <w:highlight w:val="cyan"/>
        </w:rPr>
        <w:t>debates over U.S. foreign policy and tracing</w:t>
      </w:r>
      <w:r w:rsidRPr="00C32590">
        <w:rPr>
          <w:rFonts w:asciiTheme="minorHAnsi" w:hAnsiTheme="minorHAnsi" w:cstheme="minorHAnsi"/>
          <w:sz w:val="16"/>
        </w:rPr>
        <w:t xml:space="preserve"> how </w:t>
      </w:r>
      <w:r w:rsidRPr="007B6367">
        <w:rPr>
          <w:rStyle w:val="StyleUnderline"/>
          <w:rFonts w:asciiTheme="minorHAnsi" w:hAnsiTheme="minorHAnsi" w:cstheme="minorHAnsi"/>
          <w:highlight w:val="cyan"/>
        </w:rPr>
        <w:t>racism</w:t>
      </w:r>
      <w:r w:rsidRPr="00C32590">
        <w:rPr>
          <w:rFonts w:asciiTheme="minorHAnsi" w:hAnsiTheme="minorHAnsi" w:cstheme="minorHAnsi"/>
          <w:sz w:val="16"/>
        </w:rPr>
        <w:t xml:space="preserve"> operated inside various professional institutions.</w:t>
      </w:r>
    </w:p>
    <w:p w14:paraId="05756A97"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Vitalis </w:t>
      </w:r>
      <w:r w:rsidRPr="007B6367">
        <w:rPr>
          <w:rStyle w:val="StyleUnderline"/>
          <w:rFonts w:asciiTheme="minorHAnsi" w:hAnsiTheme="minorHAnsi" w:cstheme="minorHAnsi"/>
          <w:highlight w:val="cyan"/>
        </w:rPr>
        <w:t>is</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less convincing</w:t>
      </w:r>
      <w:r w:rsidRPr="00C32590">
        <w:rPr>
          <w:rFonts w:asciiTheme="minorHAnsi" w:hAnsiTheme="minorHAnsi" w:cstheme="minorHAnsi"/>
          <w:sz w:val="16"/>
        </w:rPr>
        <w:t xml:space="preserve">, however, in casting his analysis </w:t>
      </w:r>
      <w:r w:rsidRPr="007B6367">
        <w:rPr>
          <w:rStyle w:val="StyleUnderline"/>
          <w:rFonts w:asciiTheme="minorHAnsi" w:hAnsiTheme="minorHAnsi" w:cstheme="minorHAnsi"/>
          <w:highlight w:val="cyan"/>
        </w:rPr>
        <w:t>as an indictment of the postwar discipline</w:t>
      </w:r>
      <w:r w:rsidRPr="00C32590">
        <w:rPr>
          <w:rStyle w:val="StyleUnderline"/>
          <w:rFonts w:asciiTheme="minorHAnsi" w:hAnsiTheme="minorHAnsi" w:cstheme="minorHAnsi"/>
        </w:rPr>
        <w:t xml:space="preserve"> of international relations, </w:t>
      </w:r>
      <w:r w:rsidRPr="007B6367">
        <w:rPr>
          <w:rStyle w:val="StyleUnderline"/>
          <w:rFonts w:asciiTheme="minorHAnsi" w:hAnsiTheme="minorHAnsi" w:cstheme="minorHAnsi"/>
          <w:highlight w:val="cyan"/>
        </w:rPr>
        <w:t>let alone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its contemporary incarnation</w:t>
      </w:r>
      <w:r w:rsidRPr="00C32590">
        <w:rPr>
          <w:rFonts w:asciiTheme="minorHAnsi" w:hAnsiTheme="minorHAnsi" w:cstheme="minorHAnsi"/>
          <w:sz w:val="16"/>
        </w:rPr>
        <w:t xml:space="preserve">. To get there, one </w:t>
      </w:r>
      <w:proofErr w:type="gramStart"/>
      <w:r w:rsidRPr="00C32590">
        <w:rPr>
          <w:rFonts w:asciiTheme="minorHAnsi" w:hAnsiTheme="minorHAnsi" w:cstheme="minorHAnsi"/>
          <w:sz w:val="16"/>
        </w:rPr>
        <w:t>has to</w:t>
      </w:r>
      <w:proofErr w:type="gramEnd"/>
      <w:r w:rsidRPr="00C32590">
        <w:rPr>
          <w:rFonts w:asciiTheme="minorHAnsi" w:hAnsiTheme="minorHAnsi" w:cstheme="minorHAnsi"/>
          <w:sz w:val="16"/>
        </w:rPr>
        <w:t xml:space="preserve"> share his politics. V</w:t>
      </w:r>
      <w:r w:rsidRPr="00C32590">
        <w:rPr>
          <w:rStyle w:val="StyleUnderline"/>
          <w:rFonts w:asciiTheme="minorHAnsi" w:hAnsiTheme="minorHAnsi" w:cstheme="minorHAnsi"/>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C32590">
        <w:rPr>
          <w:rFonts w:asciiTheme="minorHAnsi" w:hAnsiTheme="minorHAnsi" w:cstheme="minorHAnsi"/>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p>
    <w:p w14:paraId="0486D3F0"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Scorning the notion that the postwar liberal international order represents anything particularly new or admirable, Vitalis scores a few points in noting how long it took for some </w:t>
      </w:r>
      <w:r w:rsidRPr="007B6367">
        <w:rPr>
          <w:rStyle w:val="StyleUnderline"/>
          <w:rFonts w:asciiTheme="minorHAnsi" w:hAnsiTheme="minorHAnsi" w:cstheme="minorHAnsi"/>
          <w:highlight w:val="cyan"/>
        </w:rPr>
        <w:t>earlier</w:t>
      </w:r>
      <w:r w:rsidRPr="00C32590">
        <w:rPr>
          <w:rStyle w:val="StyleUnderline"/>
          <w:rFonts w:asciiTheme="minorHAnsi" w:hAnsiTheme="minorHAnsi" w:cstheme="minorHAnsi"/>
        </w:rPr>
        <w:t xml:space="preserve"> social and racial </w:t>
      </w:r>
      <w:r w:rsidRPr="007B6367">
        <w:rPr>
          <w:rStyle w:val="StyleUnderline"/>
          <w:rFonts w:asciiTheme="minorHAnsi" w:hAnsiTheme="minorHAnsi" w:cstheme="minorHAnsi"/>
          <w:highlight w:val="cyan"/>
        </w:rPr>
        <w:t>hierarchies</w:t>
      </w:r>
      <w:r w:rsidRPr="00C32590">
        <w:rPr>
          <w:rFonts w:asciiTheme="minorHAnsi" w:hAnsiTheme="minorHAnsi" w:cstheme="minorHAnsi"/>
          <w:sz w:val="16"/>
        </w:rPr>
        <w:t xml:space="preserve">, both international and domestic, to erode. But he refuses to accept the fact that they </w:t>
      </w:r>
      <w:r w:rsidRPr="007B6367">
        <w:rPr>
          <w:rStyle w:val="StyleUnderline"/>
          <w:rFonts w:asciiTheme="minorHAnsi" w:hAnsiTheme="minorHAnsi" w:cstheme="minorHAnsi"/>
          <w:highlight w:val="cyan"/>
        </w:rPr>
        <w:t>have</w:t>
      </w:r>
      <w:r w:rsidRPr="00C32590">
        <w:rPr>
          <w:rFonts w:asciiTheme="minorHAnsi" w:hAnsiTheme="minorHAnsi" w:cstheme="minorHAnsi"/>
          <w:sz w:val="16"/>
        </w:rPr>
        <w:t xml:space="preserve"> indeed </w:t>
      </w:r>
      <w:r w:rsidRPr="007B6367">
        <w:rPr>
          <w:rStyle w:val="Emphasis"/>
          <w:rFonts w:asciiTheme="minorHAnsi" w:hAnsiTheme="minorHAnsi" w:cstheme="minorHAnsi"/>
          <w:highlight w:val="cyan"/>
        </w:rPr>
        <w:t>eroded</w:t>
      </w:r>
      <w:r w:rsidRPr="00C32590">
        <w:rPr>
          <w:rFonts w:asciiTheme="minorHAnsi" w:hAnsiTheme="minorHAnsi" w:cstheme="minorHAnsi"/>
          <w:sz w:val="16"/>
        </w:rPr>
        <w:t xml:space="preserve">. One is left wanting more analysis of how and why the attitudes and </w:t>
      </w:r>
      <w:r w:rsidRPr="007B6367">
        <w:rPr>
          <w:rStyle w:val="Emphasis"/>
          <w:rFonts w:asciiTheme="minorHAnsi" w:hAnsiTheme="minorHAnsi" w:cstheme="minorHAnsi"/>
          <w:highlight w:val="cyan"/>
        </w:rPr>
        <w:t>patterns of domination</w:t>
      </w:r>
      <w:r w:rsidRPr="00C32590">
        <w:rPr>
          <w:rFonts w:asciiTheme="minorHAnsi" w:hAnsiTheme="minorHAnsi" w:cstheme="minorHAnsi"/>
          <w:sz w:val="16"/>
        </w:rPr>
        <w:t xml:space="preserve"> Vitalis describes </w:t>
      </w:r>
      <w:r w:rsidRPr="007B6367">
        <w:rPr>
          <w:rStyle w:val="StyleUnderline"/>
          <w:rFonts w:asciiTheme="minorHAnsi" w:hAnsiTheme="minorHAnsi" w:cstheme="minorHAnsi"/>
          <w:highlight w:val="cyan"/>
        </w:rPr>
        <w:t>gave way over time</w:t>
      </w:r>
      <w:r w:rsidRPr="00C32590">
        <w:rPr>
          <w:rFonts w:asciiTheme="minorHAnsi" w:hAnsiTheme="minorHAnsi" w:cstheme="minorHAnsi"/>
          <w:sz w:val="16"/>
        </w:rPr>
        <w:t xml:space="preserve">, and how the midcentury theorists and </w:t>
      </w:r>
      <w:r w:rsidRPr="007B6367">
        <w:rPr>
          <w:rStyle w:val="StyleUnderline"/>
          <w:rFonts w:asciiTheme="minorHAnsi" w:hAnsiTheme="minorHAnsi" w:cstheme="minorHAnsi"/>
          <w:highlight w:val="cyan"/>
        </w:rPr>
        <w:t>practitioners of the liberal international order</w:t>
      </w:r>
      <w:r w:rsidRPr="00C32590">
        <w:rPr>
          <w:rFonts w:asciiTheme="minorHAnsi" w:hAnsiTheme="minorHAnsi" w:cstheme="minorHAnsi"/>
          <w:sz w:val="16"/>
        </w:rPr>
        <w:t xml:space="preserve"> understood and </w:t>
      </w:r>
      <w:r w:rsidRPr="007B6367">
        <w:rPr>
          <w:rStyle w:val="StyleUnderline"/>
          <w:rFonts w:asciiTheme="minorHAnsi" w:hAnsiTheme="minorHAnsi" w:cstheme="minorHAnsi"/>
          <w:highlight w:val="cyan"/>
        </w:rPr>
        <w:t>handled the paradoxes of its halting and inconsistent implementation</w:t>
      </w:r>
      <w:r w:rsidRPr="00C32590">
        <w:rPr>
          <w:rFonts w:asciiTheme="minorHAnsi" w:hAnsiTheme="minorHAnsi" w:cstheme="minorHAnsi"/>
          <w:sz w:val="16"/>
        </w:rPr>
        <w:t>.</w:t>
      </w:r>
    </w:p>
    <w:p w14:paraId="437D50B0" w14:textId="77777777" w:rsidR="00A44665" w:rsidRPr="00C32590" w:rsidRDefault="00A44665" w:rsidP="00A44665">
      <w:pPr>
        <w:keepNext/>
        <w:keepLines/>
        <w:spacing w:before="40" w:after="0"/>
        <w:outlineLvl w:val="3"/>
        <w:rPr>
          <w:rFonts w:asciiTheme="minorHAnsi" w:eastAsia="SimSun" w:hAnsiTheme="minorHAnsi" w:cstheme="minorHAnsi"/>
          <w:b/>
          <w:iCs/>
          <w:sz w:val="26"/>
          <w:u w:val="single"/>
        </w:rPr>
      </w:pPr>
      <w:r w:rsidRPr="00C32590">
        <w:rPr>
          <w:rFonts w:asciiTheme="minorHAnsi" w:eastAsia="SimSun" w:hAnsiTheme="minorHAnsi" w:cstheme="minorHAnsi"/>
          <w:b/>
          <w:iCs/>
          <w:sz w:val="26"/>
        </w:rPr>
        <w:t xml:space="preserve">IR’s </w:t>
      </w:r>
      <w:r w:rsidRPr="00C32590">
        <w:rPr>
          <w:rFonts w:asciiTheme="minorHAnsi" w:eastAsia="SimSun" w:hAnsiTheme="minorHAnsi" w:cstheme="minorHAnsi"/>
          <w:b/>
          <w:iCs/>
          <w:sz w:val="26"/>
          <w:u w:val="single"/>
        </w:rPr>
        <w:t>not intrinsically Eurocentric</w:t>
      </w:r>
      <w:r w:rsidRPr="00C32590">
        <w:rPr>
          <w:rFonts w:asciiTheme="minorHAnsi" w:eastAsia="SimSun" w:hAnsiTheme="minorHAnsi" w:cstheme="minorHAnsi"/>
          <w:b/>
          <w:iCs/>
          <w:sz w:val="26"/>
        </w:rPr>
        <w:t xml:space="preserve"> — our findings </w:t>
      </w:r>
      <w:r w:rsidRPr="00C32590">
        <w:rPr>
          <w:rFonts w:asciiTheme="minorHAnsi" w:eastAsia="SimSun" w:hAnsiTheme="minorHAnsi" w:cstheme="minorHAnsi"/>
          <w:b/>
          <w:iCs/>
          <w:sz w:val="26"/>
          <w:u w:val="single"/>
        </w:rPr>
        <w:t>aren’t implicated by colonialism</w:t>
      </w:r>
      <w:r w:rsidRPr="00C32590">
        <w:rPr>
          <w:rFonts w:asciiTheme="minorHAnsi" w:eastAsia="SimSun" w:hAnsiTheme="minorHAnsi" w:cstheme="minorHAnsi"/>
          <w:b/>
          <w:iCs/>
          <w:sz w:val="26"/>
        </w:rPr>
        <w:t>, AND 30 years of dissident IR proves the alt fails</w:t>
      </w:r>
    </w:p>
    <w:p w14:paraId="398D5A1D" w14:textId="77777777" w:rsidR="00A44665" w:rsidRPr="00C32590" w:rsidRDefault="00A44665" w:rsidP="00A44665">
      <w:pPr>
        <w:rPr>
          <w:rFonts w:asciiTheme="minorHAnsi" w:eastAsia="Calibri" w:hAnsiTheme="minorHAnsi" w:cstheme="minorHAnsi"/>
          <w:sz w:val="16"/>
        </w:rPr>
      </w:pPr>
      <w:r w:rsidRPr="00C32590">
        <w:rPr>
          <w:rFonts w:asciiTheme="minorHAnsi" w:eastAsia="Calibri" w:hAnsiTheme="minorHAnsi" w:cstheme="minorHAnsi"/>
          <w:b/>
          <w:bCs/>
          <w:sz w:val="26"/>
          <w:u w:val="single"/>
        </w:rPr>
        <w:t>Alejandro 19</w:t>
      </w:r>
      <w:r w:rsidRPr="00C32590">
        <w:rPr>
          <w:rFonts w:asciiTheme="minorHAnsi" w:eastAsia="Calibri" w:hAnsiTheme="minorHAnsi" w:cstheme="minorHAnsi"/>
          <w:sz w:val="16"/>
        </w:rPr>
        <w:t xml:space="preserve"> — Audrey Alejandro (PhD Assistant Professor at the Department of Methodology, London School of Economics and Political Science), “Western Dominance in International </w:t>
      </w:r>
      <w:proofErr w:type="gramStart"/>
      <w:r w:rsidRPr="00C32590">
        <w:rPr>
          <w:rFonts w:asciiTheme="minorHAnsi" w:eastAsia="Calibri" w:hAnsiTheme="minorHAnsi" w:cstheme="minorHAnsi"/>
          <w:sz w:val="16"/>
        </w:rPr>
        <w:t>Relations?,</w:t>
      </w:r>
      <w:proofErr w:type="gramEnd"/>
      <w:r w:rsidRPr="00C32590">
        <w:rPr>
          <w:rFonts w:asciiTheme="minorHAnsi" w:eastAsia="Calibri" w:hAnsiTheme="minorHAnsi" w:cstheme="minorHAnsi"/>
          <w:sz w:val="16"/>
        </w:rPr>
        <w:t>” Routledge Publishing, forthcoming) xx-xx-2019 //pyrex ultra</w:t>
      </w:r>
    </w:p>
    <w:p w14:paraId="7EC6CCC5" w14:textId="77777777" w:rsidR="00A44665" w:rsidRDefault="00A44665" w:rsidP="00A44665">
      <w:pPr>
        <w:rPr>
          <w:rFonts w:asciiTheme="minorHAnsi" w:eastAsia="Calibri" w:hAnsiTheme="minorHAnsi" w:cstheme="minorHAnsi"/>
          <w:sz w:val="16"/>
        </w:rPr>
      </w:pPr>
      <w:r w:rsidRPr="007B6367">
        <w:rPr>
          <w:rFonts w:asciiTheme="minorHAnsi" w:eastAsia="Calibri" w:hAnsiTheme="minorHAnsi" w:cstheme="minorHAnsi"/>
          <w:b/>
          <w:highlight w:val="cyan"/>
          <w:u w:val="single"/>
        </w:rPr>
        <w:t>Since the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b/>
          <w:iCs/>
          <w:u w:val="single"/>
          <w:bdr w:val="single" w:sz="8" w:space="0" w:color="auto"/>
        </w:rPr>
        <w:t>19</w:t>
      </w:r>
      <w:r w:rsidRPr="007B6367">
        <w:rPr>
          <w:rFonts w:asciiTheme="minorHAnsi" w:eastAsia="Calibri" w:hAnsiTheme="minorHAnsi" w:cstheme="minorHAnsi"/>
          <w:b/>
          <w:iCs/>
          <w:highlight w:val="cyan"/>
          <w:u w:val="single"/>
          <w:bdr w:val="single" w:sz="8" w:space="0" w:color="auto"/>
        </w:rPr>
        <w:t>70s</w:t>
      </w:r>
      <w:r w:rsidRPr="007B6367">
        <w:rPr>
          <w:rFonts w:asciiTheme="minorHAnsi" w:eastAsia="Calibri" w:hAnsiTheme="minorHAnsi" w:cstheme="minorHAnsi"/>
          <w:b/>
          <w:highlight w:val="cyan"/>
          <w:u w:val="single"/>
        </w:rPr>
        <w:t>, a ‘critical’ movement has been developing</w:t>
      </w:r>
      <w:r w:rsidRPr="00C32590">
        <w:rPr>
          <w:rFonts w:asciiTheme="minorHAnsi" w:eastAsia="Calibri" w:hAnsiTheme="minorHAnsi" w:cstheme="minorHAnsi"/>
          <w:b/>
          <w:u w:val="single"/>
        </w:rPr>
        <w:t xml:space="preserve"> in the humanities and social sciences </w:t>
      </w:r>
      <w:r w:rsidRPr="007B6367">
        <w:rPr>
          <w:rFonts w:asciiTheme="minorHAnsi" w:eastAsia="Calibri" w:hAnsiTheme="minorHAnsi" w:cstheme="minorHAnsi"/>
          <w:b/>
          <w:highlight w:val="cyan"/>
          <w:u w:val="single"/>
        </w:rPr>
        <w:t>denouncing</w:t>
      </w:r>
      <w:r w:rsidRPr="00C32590">
        <w:rPr>
          <w:rFonts w:asciiTheme="minorHAnsi" w:eastAsia="Calibri" w:hAnsiTheme="minorHAnsi" w:cstheme="minorHAnsi"/>
          <w:b/>
          <w:u w:val="single"/>
        </w:rPr>
        <w:t xml:space="preserve"> the existence of</w:t>
      </w:r>
      <w:r w:rsidRPr="00C32590">
        <w:rPr>
          <w:rFonts w:asciiTheme="minorHAnsi" w:eastAsia="Calibri" w:hAnsiTheme="minorHAnsi" w:cstheme="minorHAnsi"/>
          <w:sz w:val="16"/>
        </w:rPr>
        <w:t xml:space="preserve"> ‘</w:t>
      </w:r>
      <w:r w:rsidRPr="007B6367">
        <w:rPr>
          <w:rFonts w:asciiTheme="minorHAnsi" w:eastAsia="Calibri" w:hAnsiTheme="minorHAnsi" w:cstheme="minorHAnsi"/>
          <w:b/>
          <w:iCs/>
          <w:highlight w:val="cyan"/>
          <w:u w:val="single"/>
          <w:bdr w:val="single" w:sz="8" w:space="0" w:color="auto"/>
        </w:rPr>
        <w:t>Western dominance’</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over</w:t>
      </w:r>
      <w:r w:rsidRPr="00C32590">
        <w:rPr>
          <w:rFonts w:asciiTheme="minorHAnsi" w:eastAsia="Calibri" w:hAnsiTheme="minorHAnsi" w:cstheme="minorHAnsi"/>
          <w:b/>
          <w:u w:val="single"/>
        </w:rPr>
        <w:t xml:space="preserve"> the worldwide </w:t>
      </w:r>
      <w:r w:rsidRPr="007B6367">
        <w:rPr>
          <w:rFonts w:asciiTheme="minorHAnsi" w:eastAsia="Calibri" w:hAnsiTheme="minorHAnsi" w:cstheme="minorHAnsi"/>
          <w:b/>
          <w:highlight w:val="cyan"/>
          <w:u w:val="single"/>
        </w:rPr>
        <w:t>production</w:t>
      </w:r>
      <w:r w:rsidRPr="00C32590">
        <w:rPr>
          <w:rFonts w:asciiTheme="minorHAnsi" w:eastAsia="Calibri" w:hAnsiTheme="minorHAnsi" w:cstheme="minorHAnsi"/>
          <w:b/>
          <w:u w:val="single"/>
        </w:rPr>
        <w:t xml:space="preserve"> and circulation </w:t>
      </w:r>
      <w:r w:rsidRPr="007B6367">
        <w:rPr>
          <w:rFonts w:asciiTheme="minorHAnsi" w:eastAsia="Calibri" w:hAnsiTheme="minorHAnsi" w:cstheme="minorHAnsi"/>
          <w:b/>
          <w:highlight w:val="cyan"/>
          <w:u w:val="single"/>
        </w:rPr>
        <w:t>of knowledge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b/>
          <w:iCs/>
          <w:u w:val="single"/>
          <w:bdr w:val="single" w:sz="8" w:space="0" w:color="auto"/>
        </w:rPr>
        <w:t>However</w:t>
      </w:r>
      <w:r w:rsidRPr="00C32590">
        <w:rPr>
          <w:rFonts w:asciiTheme="minorHAnsi" w:eastAsia="Calibri" w:hAnsiTheme="minorHAnsi" w:cstheme="minorHAnsi"/>
          <w:b/>
          <w:u w:val="single"/>
        </w:rPr>
        <w:t xml:space="preserve">, </w:t>
      </w:r>
      <w:r w:rsidRPr="007B6367">
        <w:rPr>
          <w:rFonts w:asciiTheme="minorHAnsi" w:eastAsia="Calibri" w:hAnsiTheme="minorHAnsi" w:cstheme="minorHAnsi"/>
          <w:b/>
          <w:highlight w:val="cyan"/>
          <w:u w:val="single"/>
        </w:rPr>
        <w:t>thirty years after</w:t>
      </w:r>
      <w:r w:rsidRPr="00C32590">
        <w:rPr>
          <w:rFonts w:asciiTheme="minorHAnsi" w:eastAsia="Calibri" w:hAnsiTheme="minorHAnsi" w:cstheme="minorHAnsi"/>
          <w:b/>
          <w:u w:val="single"/>
        </w:rPr>
        <w:t xml:space="preserve"> the emergence </w:t>
      </w:r>
      <w:r w:rsidRPr="007B6367">
        <w:rPr>
          <w:rFonts w:asciiTheme="minorHAnsi" w:eastAsia="Calibri" w:hAnsiTheme="minorHAnsi" w:cstheme="minorHAnsi"/>
          <w:b/>
          <w:highlight w:val="cyan"/>
          <w:u w:val="single"/>
        </w:rPr>
        <w:t>of this</w:t>
      </w:r>
      <w:r w:rsidRPr="00C32590">
        <w:rPr>
          <w:rFonts w:asciiTheme="minorHAnsi" w:eastAsia="Calibri" w:hAnsiTheme="minorHAnsi" w:cstheme="minorHAnsi"/>
          <w:sz w:val="16"/>
        </w:rPr>
        <w:t xml:space="preserve"> promising </w:t>
      </w:r>
      <w:r w:rsidRPr="007B6367">
        <w:rPr>
          <w:rFonts w:asciiTheme="minorHAnsi" w:eastAsia="Calibri" w:hAnsiTheme="minorHAnsi" w:cstheme="minorHAnsi"/>
          <w:b/>
          <w:highlight w:val="cyan"/>
          <w:u w:val="single"/>
        </w:rPr>
        <w:t>agenda</w:t>
      </w:r>
      <w:r w:rsidRPr="00C32590">
        <w:rPr>
          <w:rFonts w:asciiTheme="minorHAnsi" w:eastAsia="Calibri" w:hAnsiTheme="minorHAnsi" w:cstheme="minorHAnsi"/>
          <w:sz w:val="16"/>
        </w:rPr>
        <w:t xml:space="preserve"> in International Relations (IR), </w:t>
      </w:r>
      <w:r w:rsidRPr="007B6367">
        <w:rPr>
          <w:rFonts w:asciiTheme="minorHAnsi" w:eastAsia="Calibri" w:hAnsiTheme="minorHAnsi" w:cstheme="minorHAnsi"/>
          <w:b/>
          <w:highlight w:val="cyan"/>
          <w:u w:val="single"/>
        </w:rPr>
        <w:t xml:space="preserve">this discipline has </w:t>
      </w:r>
      <w:r w:rsidRPr="007B6367">
        <w:rPr>
          <w:rFonts w:asciiTheme="minorHAnsi" w:eastAsia="Calibri" w:hAnsiTheme="minorHAnsi" w:cstheme="minorHAnsi"/>
          <w:b/>
          <w:iCs/>
          <w:highlight w:val="cyan"/>
          <w:u w:val="single"/>
          <w:bdr w:val="single" w:sz="8" w:space="0" w:color="auto"/>
        </w:rPr>
        <w:t>not</w:t>
      </w:r>
      <w:r w:rsidRPr="007B6367">
        <w:rPr>
          <w:rFonts w:asciiTheme="minorHAnsi" w:eastAsia="Calibri" w:hAnsiTheme="minorHAnsi" w:cstheme="minorHAnsi"/>
          <w:b/>
          <w:highlight w:val="cyan"/>
          <w:u w:val="single"/>
        </w:rPr>
        <w:t xml:space="preserve"> experienced a</w:t>
      </w:r>
      <w:r w:rsidRPr="00C32590">
        <w:rPr>
          <w:rFonts w:asciiTheme="minorHAnsi" w:eastAsia="Calibri" w:hAnsiTheme="minorHAnsi" w:cstheme="minorHAnsi"/>
          <w:sz w:val="16"/>
        </w:rPr>
        <w:t xml:space="preserve"> major </w:t>
      </w:r>
      <w:r w:rsidRPr="007B6367">
        <w:rPr>
          <w:rFonts w:asciiTheme="minorHAnsi" w:eastAsia="Calibri" w:hAnsiTheme="minorHAnsi" w:cstheme="minorHAnsi"/>
          <w:b/>
          <w:highlight w:val="cyan"/>
          <w:u w:val="single"/>
        </w:rPr>
        <w:t>shift</w:t>
      </w:r>
      <w:r w:rsidRPr="00C32590">
        <w:rPr>
          <w:rFonts w:asciiTheme="minorHAnsi" w:eastAsia="Calibri" w:hAnsiTheme="minorHAnsi" w:cstheme="minorHAnsi"/>
          <w:sz w:val="16"/>
        </w:rPr>
        <w:t xml:space="preserve">. </w:t>
      </w:r>
      <w:r w:rsidRPr="00C32590">
        <w:rPr>
          <w:rFonts w:asciiTheme="minorHAnsi" w:eastAsia="Calibri" w:hAnsiTheme="minorHAnsi" w:cstheme="minorHAnsi"/>
          <w:b/>
          <w:u w:val="single"/>
        </w:rPr>
        <w:t>This</w:t>
      </w:r>
      <w:r w:rsidRPr="00C32590">
        <w:rPr>
          <w:rFonts w:asciiTheme="minorHAnsi" w:eastAsia="Calibri" w:hAnsiTheme="minorHAnsi" w:cstheme="minorHAnsi"/>
          <w:sz w:val="16"/>
        </w:rPr>
        <w:t xml:space="preserve"> volume </w:t>
      </w:r>
      <w:r w:rsidRPr="00C32590">
        <w:rPr>
          <w:rFonts w:asciiTheme="minorHAnsi" w:eastAsia="Calibri" w:hAnsiTheme="minorHAnsi" w:cstheme="minorHAnsi"/>
          <w:b/>
          <w:u w:val="single"/>
        </w:rPr>
        <w:t>offers a counter-intuitive and original contribution to the understanding of the global circulation of knowledge</w:t>
      </w:r>
      <w:r w:rsidRPr="00C32590">
        <w:rPr>
          <w:rFonts w:asciiTheme="minorHAnsi" w:eastAsia="Calibri" w:hAnsiTheme="minorHAnsi" w:cstheme="minorHAnsi"/>
          <w:sz w:val="16"/>
        </w:rPr>
        <w:t xml:space="preserve">. </w:t>
      </w:r>
      <w:r w:rsidRPr="007B6367">
        <w:rPr>
          <w:rFonts w:asciiTheme="minorHAnsi" w:eastAsia="Calibri" w:hAnsiTheme="minorHAnsi" w:cstheme="minorHAnsi"/>
          <w:b/>
          <w:iCs/>
          <w:highlight w:val="cyan"/>
          <w:u w:val="single"/>
          <w:bdr w:val="single" w:sz="8" w:space="0" w:color="auto"/>
        </w:rPr>
        <w:t>In contrast to the literature</w:t>
      </w:r>
      <w:r w:rsidRPr="00C32590">
        <w:rPr>
          <w:rFonts w:asciiTheme="minorHAnsi" w:eastAsia="Calibri" w:hAnsiTheme="minorHAnsi" w:cstheme="minorHAnsi"/>
          <w:sz w:val="16"/>
        </w:rPr>
        <w:t xml:space="preserve">, it argues that </w:t>
      </w:r>
      <w:r w:rsidRPr="00C32590">
        <w:rPr>
          <w:rFonts w:asciiTheme="minorHAnsi" w:eastAsia="Calibri" w:hAnsiTheme="minorHAnsi" w:cstheme="minorHAnsi"/>
          <w:b/>
          <w:u w:val="single"/>
        </w:rPr>
        <w:t xml:space="preserve">the internationalisation of </w:t>
      </w:r>
      <w:r w:rsidRPr="007B6367">
        <w:rPr>
          <w:rFonts w:asciiTheme="minorHAnsi" w:eastAsia="Calibri" w:hAnsiTheme="minorHAnsi" w:cstheme="minorHAnsi"/>
          <w:b/>
          <w:highlight w:val="cyan"/>
          <w:u w:val="single"/>
        </w:rPr>
        <w:t>social sciences</w:t>
      </w:r>
      <w:r w:rsidRPr="00C32590">
        <w:rPr>
          <w:rFonts w:asciiTheme="minorHAnsi" w:eastAsia="Calibri" w:hAnsiTheme="minorHAnsi" w:cstheme="minorHAnsi"/>
          <w:sz w:val="16"/>
        </w:rPr>
        <w:t xml:space="preserve"> in the designated ‘Global South’ </w:t>
      </w:r>
      <w:r w:rsidRPr="007B6367">
        <w:rPr>
          <w:rFonts w:asciiTheme="minorHAnsi" w:eastAsia="Calibri" w:hAnsiTheme="minorHAnsi" w:cstheme="minorHAnsi"/>
          <w:b/>
          <w:iCs/>
          <w:highlight w:val="cyan"/>
          <w:u w:val="single"/>
          <w:bdr w:val="single" w:sz="8" w:space="0" w:color="auto"/>
        </w:rPr>
        <w:t>is not conditioned</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by the existence of</w:t>
      </w:r>
      <w:r w:rsidRPr="00C32590">
        <w:rPr>
          <w:rFonts w:asciiTheme="minorHAnsi" w:eastAsia="Calibri" w:hAnsiTheme="minorHAnsi" w:cstheme="minorHAnsi"/>
        </w:rPr>
        <w:t xml:space="preserve"> </w:t>
      </w:r>
      <w:r w:rsidRPr="00C32590">
        <w:rPr>
          <w:rFonts w:asciiTheme="minorHAnsi" w:eastAsia="Calibri" w:hAnsiTheme="minorHAnsi" w:cstheme="minorHAnsi"/>
          <w:sz w:val="16"/>
        </w:rPr>
        <w:t>a presumably</w:t>
      </w:r>
      <w:r w:rsidRPr="007B6367">
        <w:rPr>
          <w:rFonts w:asciiTheme="minorHAnsi" w:eastAsia="Calibri" w:hAnsiTheme="minorHAnsi" w:cstheme="minorHAnsi"/>
          <w:b/>
          <w:highlight w:val="cyan"/>
          <w:u w:val="single"/>
        </w:rPr>
        <w:t xml:space="preserve"> ‘Western dominance’</w:t>
      </w:r>
      <w:r w:rsidRPr="00C32590">
        <w:rPr>
          <w:rFonts w:asciiTheme="minorHAnsi" w:eastAsia="Calibri" w:hAnsiTheme="minorHAnsi" w:cstheme="minorHAnsi"/>
          <w:sz w:val="16"/>
        </w:rPr>
        <w:t xml:space="preserve">. Indeed, </w:t>
      </w:r>
      <w:r w:rsidRPr="007B6367">
        <w:rPr>
          <w:rFonts w:asciiTheme="minorHAnsi" w:eastAsia="Calibri" w:hAnsiTheme="minorHAnsi" w:cstheme="minorHAnsi"/>
          <w:b/>
          <w:highlight w:val="cyan"/>
          <w:u w:val="single"/>
        </w:rPr>
        <w:t>although discriminative practices such as Eurocentrism</w:t>
      </w:r>
      <w:r w:rsidRPr="00C32590">
        <w:rPr>
          <w:rFonts w:asciiTheme="minorHAnsi" w:eastAsia="Calibri" w:hAnsiTheme="minorHAnsi" w:cstheme="minorHAnsi"/>
          <w:b/>
          <w:u w:val="single"/>
        </w:rPr>
        <w:t xml:space="preserve"> and gatekeeping </w:t>
      </w:r>
      <w:r w:rsidRPr="007B6367">
        <w:rPr>
          <w:rFonts w:asciiTheme="minorHAnsi" w:eastAsia="Calibri" w:hAnsiTheme="minorHAnsi" w:cstheme="minorHAnsi"/>
          <w:b/>
          <w:iCs/>
          <w:highlight w:val="cyan"/>
          <w:u w:val="single"/>
          <w:bdr w:val="single" w:sz="8" w:space="0" w:color="auto"/>
        </w:rPr>
        <w:t>exist</w:t>
      </w:r>
      <w:r w:rsidRPr="007B6367">
        <w:rPr>
          <w:rFonts w:asciiTheme="minorHAnsi" w:eastAsia="Calibri" w:hAnsiTheme="minorHAnsi" w:cstheme="minorHAnsi"/>
          <w:b/>
          <w:highlight w:val="cyan"/>
          <w:u w:val="single"/>
        </w:rPr>
        <w:t>,</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 xml:space="preserve">their existence </w:t>
      </w:r>
      <w:r w:rsidRPr="007B6367">
        <w:rPr>
          <w:rFonts w:asciiTheme="minorHAnsi" w:eastAsia="Calibri" w:hAnsiTheme="minorHAnsi" w:cstheme="minorHAnsi"/>
          <w:b/>
          <w:iCs/>
          <w:highlight w:val="cyan"/>
          <w:u w:val="single"/>
          <w:bdr w:val="single" w:sz="8" w:space="0" w:color="auto"/>
        </w:rPr>
        <w:t>does not lead to a unipolar structuration of IR</w:t>
      </w:r>
      <w:r w:rsidRPr="00C32590">
        <w:rPr>
          <w:rFonts w:asciiTheme="minorHAnsi" w:eastAsia="Calibri" w:hAnsiTheme="minorHAnsi" w:cstheme="minorHAnsi"/>
          <w:b/>
          <w:iCs/>
          <w:u w:val="single"/>
          <w:bdr w:val="single" w:sz="8" w:space="0" w:color="auto"/>
        </w:rPr>
        <w:t xml:space="preserve"> internationalisation</w:t>
      </w:r>
      <w:r w:rsidRPr="00C32590">
        <w:rPr>
          <w:rFonts w:asciiTheme="minorHAnsi" w:eastAsia="Calibri" w:hAnsiTheme="minorHAnsi" w:cstheme="minorHAnsi"/>
          <w:sz w:val="16"/>
        </w:rPr>
        <w:t xml:space="preserve"> </w:t>
      </w:r>
      <w:r w:rsidRPr="007B6367">
        <w:rPr>
          <w:rFonts w:asciiTheme="minorHAnsi" w:eastAsia="Calibri" w:hAnsiTheme="minorHAnsi" w:cstheme="minorHAnsi"/>
          <w:b/>
          <w:highlight w:val="cyan"/>
          <w:u w:val="single"/>
        </w:rPr>
        <w:t>around ‘the West’. Based on</w:t>
      </w:r>
      <w:r w:rsidRPr="00C32590">
        <w:rPr>
          <w:rFonts w:asciiTheme="minorHAnsi" w:eastAsia="Calibri" w:hAnsiTheme="minorHAnsi" w:cstheme="minorHAnsi"/>
          <w:b/>
          <w:u w:val="single"/>
        </w:rPr>
        <w:t xml:space="preserve"> these </w:t>
      </w:r>
      <w:r w:rsidRPr="007B6367">
        <w:rPr>
          <w:rFonts w:asciiTheme="minorHAnsi" w:eastAsia="Calibri" w:hAnsiTheme="minorHAnsi" w:cstheme="minorHAnsi"/>
          <w:b/>
          <w:highlight w:val="cyan"/>
          <w:u w:val="single"/>
        </w:rPr>
        <w:t>empirical results, this</w:t>
      </w:r>
      <w:r w:rsidRPr="00C32590">
        <w:rPr>
          <w:rFonts w:asciiTheme="minorHAnsi" w:eastAsia="Calibri" w:hAnsiTheme="minorHAnsi" w:cstheme="minorHAnsi"/>
          <w:sz w:val="16"/>
        </w:rPr>
        <w:t xml:space="preserve"> book reflexively </w:t>
      </w:r>
      <w:r w:rsidRPr="007B6367">
        <w:rPr>
          <w:rFonts w:asciiTheme="minorHAnsi" w:eastAsia="Calibri" w:hAnsiTheme="minorHAnsi" w:cstheme="minorHAnsi"/>
          <w:b/>
          <w:highlight w:val="cyan"/>
          <w:u w:val="single"/>
        </w:rPr>
        <w:t>questions the role of critique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sz w:val="16"/>
        </w:rPr>
        <w:t xml:space="preserve">in the (re)production of the social and political order. Paradoxically, </w:t>
      </w:r>
      <w:r w:rsidRPr="007B6367">
        <w:rPr>
          <w:rFonts w:asciiTheme="minorHAnsi" w:eastAsia="Calibri" w:hAnsiTheme="minorHAnsi" w:cstheme="minorHAnsi"/>
          <w:b/>
          <w:highlight w:val="cyan"/>
          <w:u w:val="single"/>
        </w:rPr>
        <w:t>the anti-Eurocentric</w:t>
      </w:r>
      <w:r w:rsidRPr="00C32590">
        <w:rPr>
          <w:rFonts w:asciiTheme="minorHAnsi" w:eastAsia="Calibri" w:hAnsiTheme="minorHAnsi" w:cstheme="minorHAnsi"/>
          <w:b/>
          <w:u w:val="single"/>
        </w:rPr>
        <w:t xml:space="preserve"> critical </w:t>
      </w:r>
      <w:r w:rsidRPr="007B6367">
        <w:rPr>
          <w:rFonts w:asciiTheme="minorHAnsi" w:eastAsia="Calibri" w:hAnsiTheme="minorHAnsi" w:cstheme="minorHAnsi"/>
          <w:b/>
          <w:highlight w:val="cyan"/>
          <w:u w:val="single"/>
        </w:rPr>
        <w:t xml:space="preserve">discourses </w:t>
      </w:r>
      <w:r w:rsidRPr="007B6367">
        <w:rPr>
          <w:rFonts w:asciiTheme="minorHAnsi" w:eastAsia="Calibri" w:hAnsiTheme="minorHAnsi" w:cstheme="minorHAnsi"/>
          <w:b/>
          <w:iCs/>
          <w:highlight w:val="cyan"/>
          <w:u w:val="single"/>
          <w:bdr w:val="single" w:sz="8" w:space="0" w:color="auto"/>
        </w:rPr>
        <w:t>reproduce the very Eurocentrism they criticise</w:t>
      </w:r>
      <w:r w:rsidRPr="00C32590">
        <w:rPr>
          <w:rFonts w:asciiTheme="minorHAnsi" w:eastAsia="Calibri" w:hAnsiTheme="minorHAnsi" w:cstheme="minorHAnsi"/>
          <w:sz w:val="16"/>
        </w:rPr>
        <w:t xml:space="preserve">. This book offers methodological support to address this paradox by demonstrating how </w:t>
      </w:r>
      <w:r w:rsidRPr="007B6367">
        <w:rPr>
          <w:rFonts w:asciiTheme="minorHAnsi" w:eastAsia="Calibri" w:hAnsiTheme="minorHAnsi" w:cstheme="minorHAnsi"/>
          <w:b/>
          <w:highlight w:val="cyan"/>
          <w:u w:val="single"/>
        </w:rPr>
        <w:t>one can use</w:t>
      </w:r>
      <w:r w:rsidRPr="00C32590">
        <w:rPr>
          <w:rFonts w:asciiTheme="minorHAnsi" w:eastAsia="Calibri" w:hAnsiTheme="minorHAnsi" w:cstheme="minorHAnsi"/>
          <w:sz w:val="16"/>
        </w:rPr>
        <w:t xml:space="preserve"> discourse analysis and </w:t>
      </w:r>
      <w:r w:rsidRPr="007B6367">
        <w:rPr>
          <w:rFonts w:asciiTheme="minorHAnsi" w:eastAsia="Calibri" w:hAnsiTheme="minorHAnsi" w:cstheme="minorHAnsi"/>
          <w:b/>
          <w:iCs/>
          <w:highlight w:val="cyan"/>
          <w:u w:val="single"/>
          <w:bdr w:val="single" w:sz="8" w:space="0" w:color="auto"/>
        </w:rPr>
        <w:t>reflexivity</w:t>
      </w:r>
      <w:r w:rsidRPr="007B6367">
        <w:rPr>
          <w:rFonts w:asciiTheme="minorHAnsi" w:eastAsia="Calibri" w:hAnsiTheme="minorHAnsi" w:cstheme="minorHAnsi"/>
          <w:b/>
          <w:highlight w:val="cyan"/>
          <w:u w:val="single"/>
        </w:rPr>
        <w:t xml:space="preserve"> to </w:t>
      </w:r>
      <w:r w:rsidRPr="007B6367">
        <w:rPr>
          <w:rFonts w:asciiTheme="minorHAnsi" w:eastAsia="Calibri" w:hAnsiTheme="minorHAnsi" w:cstheme="minorHAnsi"/>
          <w:b/>
          <w:iCs/>
          <w:highlight w:val="cyan"/>
          <w:u w:val="single"/>
          <w:bdr w:val="single" w:sz="8" w:space="0" w:color="auto"/>
        </w:rPr>
        <w:t>produce innovative results</w:t>
      </w:r>
      <w:r w:rsidRPr="00C32590">
        <w:rPr>
          <w:rFonts w:asciiTheme="minorHAnsi" w:eastAsia="Calibri" w:hAnsiTheme="minorHAnsi" w:cstheme="minorHAnsi"/>
          <w:b/>
          <w:u w:val="single"/>
        </w:rPr>
        <w:t xml:space="preserve"> and </w:t>
      </w:r>
      <w:r w:rsidRPr="00C32590">
        <w:rPr>
          <w:rFonts w:asciiTheme="minorHAnsi" w:eastAsia="Calibri" w:hAnsiTheme="minorHAnsi" w:cstheme="minorHAnsi"/>
          <w:b/>
          <w:iCs/>
          <w:u w:val="single"/>
          <w:bdr w:val="single" w:sz="8" w:space="0" w:color="auto"/>
        </w:rPr>
        <w:t>decentre oneself from the vision of the world</w:t>
      </w:r>
      <w:r w:rsidRPr="00C32590">
        <w:rPr>
          <w:rFonts w:asciiTheme="minorHAnsi" w:eastAsia="Calibri" w:hAnsiTheme="minorHAnsi" w:cstheme="minorHAnsi"/>
          <w:sz w:val="16"/>
        </w:rPr>
        <w:t xml:space="preserve"> one has been socialised into. </w:t>
      </w:r>
    </w:p>
    <w:p w14:paraId="2BAA9149"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 xml:space="preserve">Attempting IR predictions about China is both </w:t>
      </w:r>
      <w:r w:rsidRPr="00C32590">
        <w:rPr>
          <w:rFonts w:asciiTheme="minorHAnsi" w:hAnsiTheme="minorHAnsi" w:cstheme="minorHAnsi"/>
          <w:u w:val="single"/>
        </w:rPr>
        <w:t>possible</w:t>
      </w:r>
      <w:r w:rsidRPr="00C32590">
        <w:rPr>
          <w:rFonts w:asciiTheme="minorHAnsi" w:hAnsiTheme="minorHAnsi" w:cstheme="minorHAnsi"/>
        </w:rPr>
        <w:t xml:space="preserve"> and </w:t>
      </w:r>
      <w:r w:rsidRPr="00C32590">
        <w:rPr>
          <w:rFonts w:asciiTheme="minorHAnsi" w:hAnsiTheme="minorHAnsi" w:cstheme="minorHAnsi"/>
          <w:u w:val="single"/>
        </w:rPr>
        <w:t>desirable</w:t>
      </w:r>
      <w:r w:rsidRPr="00C32590">
        <w:rPr>
          <w:rFonts w:asciiTheme="minorHAnsi" w:hAnsiTheme="minorHAnsi" w:cstheme="minorHAnsi"/>
        </w:rPr>
        <w:t>---</w:t>
      </w:r>
      <w:r w:rsidRPr="00C32590">
        <w:rPr>
          <w:rFonts w:asciiTheme="minorHAnsi" w:hAnsiTheme="minorHAnsi" w:cstheme="minorHAnsi"/>
          <w:u w:val="single"/>
        </w:rPr>
        <w:t>even if inaccurate</w:t>
      </w:r>
      <w:r w:rsidRPr="00C32590">
        <w:rPr>
          <w:rFonts w:asciiTheme="minorHAnsi" w:hAnsiTheme="minorHAnsi" w:cstheme="minorHAnsi"/>
        </w:rPr>
        <w:t>---because giving up on bounding assessment of threats results in security dilemmas</w:t>
      </w:r>
    </w:p>
    <w:p w14:paraId="499470C4" w14:textId="77777777" w:rsidR="00A44665" w:rsidRPr="00C32590" w:rsidRDefault="00A44665" w:rsidP="00A44665">
      <w:pPr>
        <w:rPr>
          <w:rFonts w:asciiTheme="minorHAnsi" w:hAnsiTheme="minorHAnsi" w:cstheme="minorHAnsi"/>
        </w:rPr>
      </w:pPr>
      <w:r w:rsidRPr="00C32590">
        <w:rPr>
          <w:rFonts w:asciiTheme="minorHAnsi" w:hAnsiTheme="minorHAnsi" w:cstheme="minorHAnsi"/>
        </w:rPr>
        <w:t xml:space="preserve">Joseph K. </w:t>
      </w:r>
      <w:r w:rsidRPr="00C32590">
        <w:rPr>
          <w:rFonts w:asciiTheme="minorHAnsi" w:hAnsiTheme="minorHAnsi" w:cstheme="minorHAnsi"/>
          <w:b/>
        </w:rPr>
        <w:t>Clifton 11</w:t>
      </w:r>
      <w:r w:rsidRPr="00C32590">
        <w:rPr>
          <w:rFonts w:asciiTheme="minorHAnsi" w:hAnsiTheme="minorHAnsi" w:cstheme="minorHAnsi"/>
        </w:rPr>
        <w:t>, Claremont McKenna College, “Disputed Theory and Security Policy: Responding to the "Rise of China”,” 4-25-2011, http://scholarship.claremont.edu/cgi/viewcontent.cgi?article=1164&amp;context=cmc_theses</w:t>
      </w:r>
    </w:p>
    <w:p w14:paraId="5EB6E179" w14:textId="77777777" w:rsidR="00A44665" w:rsidRPr="00C32590" w:rsidRDefault="00A44665" w:rsidP="00A44665">
      <w:pPr>
        <w:rPr>
          <w:rFonts w:asciiTheme="minorHAnsi" w:hAnsiTheme="minorHAnsi" w:cstheme="minorHAnsi"/>
          <w:sz w:val="14"/>
        </w:rPr>
      </w:pPr>
      <w:r w:rsidRPr="00C32590">
        <w:rPr>
          <w:rFonts w:asciiTheme="minorHAnsi" w:hAnsiTheme="minorHAnsi" w:cstheme="minorHAnsi"/>
          <w:sz w:val="14"/>
        </w:rPr>
        <w:t xml:space="preserve">First, motives can be known. Mearsheimer is correct in observing that </w:t>
      </w:r>
      <w:r w:rsidRPr="00C32590">
        <w:rPr>
          <w:rStyle w:val="StyleUnderline"/>
          <w:rFonts w:asciiTheme="minorHAnsi" w:hAnsiTheme="minorHAnsi" w:cstheme="minorHAnsi"/>
        </w:rPr>
        <w:t xml:space="preserve">assessing motives can be difficult, but this does </w:t>
      </w:r>
      <w:r w:rsidRPr="00C32590">
        <w:rPr>
          <w:rStyle w:val="Emphasis"/>
          <w:rFonts w:asciiTheme="minorHAnsi" w:hAnsiTheme="minorHAnsi" w:cstheme="minorHAnsi"/>
        </w:rPr>
        <w:t>not</w:t>
      </w:r>
      <w:r w:rsidRPr="00C32590">
        <w:rPr>
          <w:rStyle w:val="StyleUnderline"/>
          <w:rFonts w:asciiTheme="minorHAnsi" w:hAnsiTheme="minorHAnsi" w:cstheme="minorHAnsi"/>
        </w:rPr>
        <w:t xml:space="preserve"> mean that the task is </w:t>
      </w:r>
      <w:r w:rsidRPr="00C32590">
        <w:rPr>
          <w:rStyle w:val="Emphasis"/>
          <w:rFonts w:asciiTheme="minorHAnsi" w:hAnsiTheme="minorHAnsi" w:cstheme="minorHAnsi"/>
        </w:rPr>
        <w:t>impossible</w:t>
      </w:r>
      <w:r w:rsidRPr="00C32590">
        <w:rPr>
          <w:rStyle w:val="StyleUnderline"/>
          <w:rFonts w:asciiTheme="minorHAnsi" w:hAnsiTheme="minorHAnsi" w:cstheme="minorHAnsi"/>
        </w:rPr>
        <w:t>. There clearly are ways of finding out information about the goals of states and the means with which they plan to achieve them. One of the most important roles of intelligence analysts</w:t>
      </w:r>
      <w:r w:rsidRPr="00C32590">
        <w:rPr>
          <w:rFonts w:asciiTheme="minorHAnsi" w:hAnsiTheme="minorHAnsi" w:cstheme="minorHAnsi"/>
          <w:sz w:val="14"/>
        </w:rPr>
        <w:t xml:space="preserve">, for example, </w:t>
      </w:r>
      <w:r w:rsidRPr="00C32590">
        <w:rPr>
          <w:rStyle w:val="StyleUnderline"/>
          <w:rFonts w:asciiTheme="minorHAnsi" w:hAnsiTheme="minorHAnsi" w:cstheme="minorHAnsi"/>
        </w:rPr>
        <w:t xml:space="preserve">is to determine state interests and expected behavior based on obtained information. </w:t>
      </w:r>
      <w:r w:rsidRPr="007B6367">
        <w:rPr>
          <w:rStyle w:val="StyleUnderline"/>
          <w:rFonts w:asciiTheme="minorHAnsi" w:hAnsiTheme="minorHAnsi" w:cstheme="minorHAnsi"/>
          <w:highlight w:val="cyan"/>
        </w:rPr>
        <w:t>The possibility that info</w:t>
      </w:r>
      <w:r w:rsidRPr="00C32590">
        <w:rPr>
          <w:rStyle w:val="StyleUnderline"/>
          <w:rFonts w:asciiTheme="minorHAnsi" w:hAnsiTheme="minorHAnsi" w:cstheme="minorHAnsi"/>
        </w:rPr>
        <w:t xml:space="preserve">rmation </w:t>
      </w:r>
      <w:r w:rsidRPr="007B6367">
        <w:rPr>
          <w:rStyle w:val="StyleUnderline"/>
          <w:rFonts w:asciiTheme="minorHAnsi" w:hAnsiTheme="minorHAnsi" w:cstheme="minorHAnsi"/>
          <w:highlight w:val="cyan"/>
        </w:rPr>
        <w:t xml:space="preserve">may be flawed should </w:t>
      </w:r>
      <w:r w:rsidRPr="007B6367">
        <w:rPr>
          <w:rStyle w:val="Emphasis"/>
          <w:rFonts w:asciiTheme="minorHAnsi" w:hAnsiTheme="minorHAnsi" w:cstheme="minorHAnsi"/>
          <w:highlight w:val="cyan"/>
        </w:rPr>
        <w:t>not</w:t>
      </w:r>
      <w:r w:rsidRPr="007B6367">
        <w:rPr>
          <w:rStyle w:val="StyleUnderline"/>
          <w:rFonts w:asciiTheme="minorHAnsi" w:hAnsiTheme="minorHAnsi" w:cstheme="minorHAnsi"/>
          <w:highlight w:val="cyan"/>
        </w:rPr>
        <w:t xml:space="preserve"> lead to</w:t>
      </w:r>
      <w:r w:rsidRPr="00C32590">
        <w:rPr>
          <w:rStyle w:val="StyleUnderline"/>
          <w:rFonts w:asciiTheme="minorHAnsi" w:hAnsiTheme="minorHAnsi" w:cstheme="minorHAnsi"/>
        </w:rPr>
        <w:t xml:space="preserve"> a </w:t>
      </w:r>
      <w:r w:rsidRPr="007B6367">
        <w:rPr>
          <w:rStyle w:val="Emphasis"/>
          <w:rFonts w:asciiTheme="minorHAnsi" w:hAnsiTheme="minorHAnsi" w:cstheme="minorHAnsi"/>
          <w:highlight w:val="cyan"/>
        </w:rPr>
        <w:t>rejection</w:t>
      </w:r>
      <w:r w:rsidRPr="00C32590">
        <w:rPr>
          <w:rStyle w:val="StyleUnderline"/>
          <w:rFonts w:asciiTheme="minorHAnsi" w:hAnsiTheme="minorHAnsi" w:cstheme="minorHAnsi"/>
        </w:rPr>
        <w:t xml:space="preserve"> of all information. People </w:t>
      </w:r>
      <w:r w:rsidRPr="007B6367">
        <w:rPr>
          <w:rStyle w:val="StyleUnderline"/>
          <w:rFonts w:asciiTheme="minorHAnsi" w:hAnsiTheme="minorHAnsi" w:cstheme="minorHAnsi"/>
          <w:highlight w:val="cyan"/>
        </w:rPr>
        <w:t xml:space="preserve">make decisions based on less than perfect knowledge </w:t>
      </w:r>
      <w:proofErr w:type="gramStart"/>
      <w:r w:rsidRPr="007B6367">
        <w:rPr>
          <w:rStyle w:val="StyleUnderline"/>
          <w:rFonts w:asciiTheme="minorHAnsi" w:hAnsiTheme="minorHAnsi" w:cstheme="minorHAnsi"/>
          <w:highlight w:val="cyan"/>
        </w:rPr>
        <w:t>all</w:t>
      </w:r>
      <w:r w:rsidRPr="00C32590">
        <w:rPr>
          <w:rStyle w:val="StyleUnderline"/>
          <w:rFonts w:asciiTheme="minorHAnsi" w:hAnsiTheme="minorHAnsi" w:cstheme="minorHAnsi"/>
        </w:rPr>
        <w:t xml:space="preserve"> of</w:t>
      </w:r>
      <w:proofErr w:type="gramEnd"/>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the time</w:t>
      </w:r>
      <w:r w:rsidRPr="00C32590">
        <w:rPr>
          <w:rStyle w:val="StyleUnderline"/>
          <w:rFonts w:asciiTheme="minorHAnsi" w:hAnsiTheme="minorHAnsi" w:cstheme="minorHAnsi"/>
        </w:rPr>
        <w:t xml:space="preserve">. This ability to know motives extends to future motives, because an analyst </w:t>
      </w:r>
      <w:r w:rsidRPr="007B6367">
        <w:rPr>
          <w:rStyle w:val="StyleUnderline"/>
          <w:rFonts w:asciiTheme="minorHAnsi" w:hAnsiTheme="minorHAnsi" w:cstheme="minorHAnsi"/>
          <w:highlight w:val="cyan"/>
        </w:rPr>
        <w:t>can use</w:t>
      </w:r>
      <w:r w:rsidRPr="00C32590">
        <w:rPr>
          <w:rStyle w:val="StyleUnderline"/>
          <w:rFonts w:asciiTheme="minorHAnsi" w:hAnsiTheme="minorHAnsi" w:cstheme="minorHAnsi"/>
        </w:rPr>
        <w:t xml:space="preserve"> information such as </w:t>
      </w:r>
      <w:r w:rsidRPr="007B6367">
        <w:rPr>
          <w:rStyle w:val="Emphasis"/>
          <w:rFonts w:asciiTheme="minorHAnsi" w:hAnsiTheme="minorHAnsi" w:cstheme="minorHAnsi"/>
          <w:highlight w:val="cyan"/>
        </w:rPr>
        <w:t>historical trends</w:t>
      </w:r>
      <w:r w:rsidRPr="007B6367">
        <w:rPr>
          <w:rStyle w:val="StyleUnderline"/>
          <w:rFonts w:asciiTheme="minorHAnsi" w:hAnsiTheme="minorHAnsi" w:cstheme="minorHAnsi"/>
          <w:highlight w:val="cyan"/>
        </w:rPr>
        <w:t xml:space="preserve"> to observe </w:t>
      </w:r>
      <w:r w:rsidRPr="007B6367">
        <w:rPr>
          <w:rStyle w:val="Emphasis"/>
          <w:rFonts w:asciiTheme="minorHAnsi" w:hAnsiTheme="minorHAnsi" w:cstheme="minorHAnsi"/>
          <w:highlight w:val="cyan"/>
        </w:rPr>
        <w:t>consistencies</w:t>
      </w:r>
      <w:r w:rsidRPr="007B6367">
        <w:rPr>
          <w:rStyle w:val="StyleUnderline"/>
          <w:rFonts w:asciiTheme="minorHAnsi" w:hAnsiTheme="minorHAnsi" w:cstheme="minorHAnsi"/>
          <w:highlight w:val="cyan"/>
        </w:rPr>
        <w:t xml:space="preserve"> or</w:t>
      </w:r>
      <w:r w:rsidRPr="00C32590">
        <w:rPr>
          <w:rStyle w:val="StyleUnderline"/>
          <w:rFonts w:asciiTheme="minorHAnsi" w:hAnsiTheme="minorHAnsi" w:cstheme="minorHAnsi"/>
        </w:rPr>
        <w:t xml:space="preserve"> constant </w:t>
      </w:r>
      <w:r w:rsidRPr="007B6367">
        <w:rPr>
          <w:rStyle w:val="Emphasis"/>
          <w:rFonts w:asciiTheme="minorHAnsi" w:hAnsiTheme="minorHAnsi" w:cstheme="minorHAnsi"/>
          <w:highlight w:val="cyan"/>
        </w:rPr>
        <w:t>evolutions</w:t>
      </w:r>
      <w:r w:rsidRPr="00C32590">
        <w:rPr>
          <w:rStyle w:val="StyleUnderline"/>
          <w:rFonts w:asciiTheme="minorHAnsi" w:hAnsiTheme="minorHAnsi" w:cstheme="minorHAnsi"/>
        </w:rPr>
        <w:t xml:space="preserve"> of motives. Prediction of the future is necessarily less certain in its accuracy, but the </w:t>
      </w:r>
      <w:r w:rsidRPr="007B6367">
        <w:rPr>
          <w:rStyle w:val="Emphasis"/>
          <w:rFonts w:asciiTheme="minorHAnsi" w:hAnsiTheme="minorHAnsi" w:cstheme="minorHAnsi"/>
          <w:highlight w:val="cyan"/>
        </w:rPr>
        <w:t>prediction can still be made</w:t>
      </w:r>
      <w:r w:rsidRPr="00C32590">
        <w:rPr>
          <w:rFonts w:asciiTheme="minorHAnsi" w:hAnsiTheme="minorHAnsi" w:cstheme="minorHAnsi"/>
          <w:sz w:val="14"/>
        </w:rPr>
        <w:t xml:space="preserve">.104 Second, even if there is still some uncertainty of motives, the rational response is not to assume absolute aggression. Assuming aggressive motive in a situation of uncertainty ignites the security dilemma, which could </w:t>
      </w:r>
      <w:proofErr w:type="gramStart"/>
      <w:r w:rsidRPr="00C32590">
        <w:rPr>
          <w:rFonts w:asciiTheme="minorHAnsi" w:hAnsiTheme="minorHAnsi" w:cstheme="minorHAnsi"/>
          <w:sz w:val="14"/>
        </w:rPr>
        <w:t>actually decrease</w:t>
      </w:r>
      <w:proofErr w:type="gramEnd"/>
      <w:r w:rsidRPr="00C32590">
        <w:rPr>
          <w:rFonts w:asciiTheme="minorHAnsi" w:hAnsiTheme="minorHAnsi" w:cstheme="minorHAnsi"/>
          <w:sz w:val="14"/>
        </w:rPr>
        <w:t xml:space="preserv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7B6367">
        <w:rPr>
          <w:rStyle w:val="Emphasis"/>
          <w:rFonts w:asciiTheme="minorHAnsi" w:hAnsiTheme="minorHAnsi" w:cstheme="minorHAnsi"/>
          <w:highlight w:val="cyan"/>
        </w:rPr>
        <w:t>the security dilemma exists because of a lack of</w:t>
      </w:r>
      <w:r w:rsidRPr="00C32590">
        <w:rPr>
          <w:rStyle w:val="Emphasis"/>
          <w:rFonts w:asciiTheme="minorHAnsi" w:hAnsiTheme="minorHAnsi" w:cstheme="minorHAnsi"/>
        </w:rPr>
        <w:t xml:space="preserve"> motivational </w:t>
      </w:r>
      <w:r w:rsidRPr="007B6367">
        <w:rPr>
          <w:rStyle w:val="Emphasis"/>
          <w:rFonts w:asciiTheme="minorHAnsi" w:hAnsiTheme="minorHAnsi" w:cstheme="minorHAnsi"/>
          <w:highlight w:val="cyan"/>
        </w:rPr>
        <w:t>knowledge</w:t>
      </w:r>
      <w:r w:rsidRPr="00C32590">
        <w:rPr>
          <w:rStyle w:val="Emphasis"/>
          <w:rFonts w:asciiTheme="minorHAnsi" w:hAnsiTheme="minorHAnsi" w:cstheme="minorHAnsi"/>
        </w:rPr>
        <w:t xml:space="preserve">, so </w:t>
      </w:r>
      <w:r w:rsidRPr="007B6367">
        <w:rPr>
          <w:rStyle w:val="Emphasis"/>
          <w:rFonts w:asciiTheme="minorHAnsi" w:hAnsiTheme="minorHAnsi" w:cstheme="minorHAnsi"/>
          <w:highlight w:val="cyan"/>
        </w:rPr>
        <w:t>the proper response is to try to enhance understanding</w:t>
      </w:r>
      <w:r w:rsidRPr="00C32590">
        <w:rPr>
          <w:rStyle w:val="Emphasis"/>
          <w:rFonts w:asciiTheme="minorHAnsi" w:hAnsiTheme="minorHAnsi" w:cstheme="minorHAnsi"/>
        </w:rPr>
        <w:t xml:space="preserve"> of motives, </w:t>
      </w:r>
      <w:r w:rsidRPr="007B6367">
        <w:rPr>
          <w:rStyle w:val="Emphasis"/>
          <w:rFonts w:asciiTheme="minorHAnsi" w:hAnsiTheme="minorHAnsi" w:cstheme="minorHAnsi"/>
          <w:highlight w:val="cyan"/>
        </w:rPr>
        <w:t>not discard</w:t>
      </w:r>
      <w:r w:rsidRPr="00C32590">
        <w:rPr>
          <w:rStyle w:val="Emphasis"/>
          <w:rFonts w:asciiTheme="minorHAnsi" w:hAnsiTheme="minorHAnsi" w:cstheme="minorHAnsi"/>
        </w:rPr>
        <w:t xml:space="preserve"> motivational </w:t>
      </w:r>
      <w:r w:rsidRPr="007B6367">
        <w:rPr>
          <w:rStyle w:val="Emphasis"/>
          <w:rFonts w:asciiTheme="minorHAnsi" w:hAnsiTheme="minorHAnsi" w:cstheme="minorHAnsi"/>
          <w:highlight w:val="cyan"/>
        </w:rPr>
        <w:t>knowledge altogether</w:t>
      </w:r>
      <w:r w:rsidRPr="00C32590">
        <w:rPr>
          <w:rStyle w:val="StyleUnderline"/>
          <w:rFonts w:asciiTheme="minorHAnsi" w:hAnsiTheme="minorHAnsi" w:cstheme="minorHAnsi"/>
        </w:rPr>
        <w:t xml:space="preserve">. Misperception is certainly a problem in international </w:t>
      </w:r>
      <w:proofErr w:type="gramStart"/>
      <w:r w:rsidRPr="00C32590">
        <w:rPr>
          <w:rStyle w:val="StyleUnderline"/>
          <w:rFonts w:asciiTheme="minorHAnsi" w:hAnsiTheme="minorHAnsi" w:cstheme="minorHAnsi"/>
        </w:rPr>
        <w:t>politics, but</w:t>
      </w:r>
      <w:proofErr w:type="gramEnd"/>
      <w:r w:rsidRPr="00C32590">
        <w:rPr>
          <w:rStyle w:val="StyleUnderline"/>
          <w:rFonts w:asciiTheme="minorHAnsi" w:hAnsiTheme="minorHAnsi" w:cstheme="minorHAnsi"/>
        </w:rPr>
        <w:t xml:space="preserve"> reducing misperception</w:t>
      </w:r>
      <w:r w:rsidRPr="00C32590">
        <w:rPr>
          <w:rFonts w:asciiTheme="minorHAnsi" w:hAnsiTheme="minorHAnsi" w:cstheme="minorHAnsi"/>
          <w:sz w:val="14"/>
          <w:szCs w:val="14"/>
        </w:rPr>
        <w:t xml:space="preserve"> would allow states to better conform to defensive realist logic, which results in preferable outcomes relative to offensive realism. 106 Assessing motives </w:t>
      </w:r>
      <w:r w:rsidRPr="00C32590">
        <w:rPr>
          <w:rStyle w:val="StyleUnderline"/>
          <w:rFonts w:asciiTheme="minorHAnsi" w:hAnsiTheme="minorHAnsi" w:cstheme="minorHAnsi"/>
        </w:rPr>
        <w:t xml:space="preserve">is </w:t>
      </w:r>
      <w:r w:rsidRPr="007B6367">
        <w:rPr>
          <w:rStyle w:val="Emphasis"/>
          <w:rFonts w:asciiTheme="minorHAnsi" w:hAnsiTheme="minorHAnsi" w:cstheme="minorHAnsi"/>
          <w:highlight w:val="cyan"/>
        </w:rPr>
        <w:t>vital in the case of the rise of China</w:t>
      </w:r>
      <w:r w:rsidRPr="00C32590">
        <w:rPr>
          <w:rStyle w:val="StyleUnderline"/>
          <w:rFonts w:asciiTheme="minorHAnsi" w:hAnsiTheme="minorHAnsi" w:cstheme="minorHAnsi"/>
        </w:rPr>
        <w:t>, because mutually preferable outcomes can be achieved</w:t>
      </w:r>
      <w:r w:rsidRPr="00C32590">
        <w:rPr>
          <w:rFonts w:asciiTheme="minorHAnsi" w:hAnsiTheme="minorHAnsi" w:cstheme="minorHAnsi"/>
          <w:sz w:val="14"/>
        </w:rPr>
        <w:t xml:space="preserve"> if China </w:t>
      </w:r>
      <w:proofErr w:type="gramStart"/>
      <w:r w:rsidRPr="00C32590">
        <w:rPr>
          <w:rFonts w:asciiTheme="minorHAnsi" w:hAnsiTheme="minorHAnsi" w:cstheme="minorHAnsi"/>
          <w:sz w:val="14"/>
        </w:rPr>
        <w:t>is</w:t>
      </w:r>
      <w:proofErr w:type="gramEnd"/>
      <w:r w:rsidRPr="00C32590">
        <w:rPr>
          <w:rFonts w:asciiTheme="minorHAnsi" w:hAnsiTheme="minorHAnsi" w:cstheme="minorHAnsi"/>
          <w:sz w:val="14"/>
        </w:rPr>
        <w:t xml:space="preserve">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w:t>
      </w:r>
      <w:r w:rsidRPr="00C32590">
        <w:rPr>
          <w:rStyle w:val="StyleUnderline"/>
          <w:rFonts w:asciiTheme="minorHAnsi" w:hAnsiTheme="minorHAnsi" w:cstheme="minorHAnsi"/>
        </w:rPr>
        <w:t>policymakers likely have access to more intentional information than what is publicly known</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At the very least, valuing motivational assessments </w:t>
      </w:r>
      <w:r w:rsidRPr="007B6367">
        <w:rPr>
          <w:rStyle w:val="Emphasis"/>
          <w:rFonts w:asciiTheme="minorHAnsi" w:hAnsiTheme="minorHAnsi" w:cstheme="minorHAnsi"/>
          <w:highlight w:val="cyan"/>
        </w:rPr>
        <w:t>empowers policymakers</w:t>
      </w:r>
      <w:r w:rsidRPr="007B6367">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act on this knowledge, which is preferable because of the possibility of </w:t>
      </w:r>
      <w:r w:rsidRPr="007B6367">
        <w:rPr>
          <w:rStyle w:val="Emphasis"/>
          <w:rFonts w:asciiTheme="minorHAnsi" w:hAnsiTheme="minorHAnsi" w:cstheme="minorHAnsi"/>
          <w:highlight w:val="cyan"/>
        </w:rPr>
        <w:t>reduc</w:t>
      </w:r>
      <w:r w:rsidRPr="00C32590">
        <w:rPr>
          <w:rStyle w:val="StyleUnderline"/>
          <w:rFonts w:asciiTheme="minorHAnsi" w:hAnsiTheme="minorHAnsi" w:cstheme="minorHAnsi"/>
        </w:rPr>
        <w:t xml:space="preserve">ing </w:t>
      </w:r>
      <w:r w:rsidRPr="007B6367">
        <w:rPr>
          <w:rStyle w:val="Emphasis"/>
          <w:rFonts w:asciiTheme="minorHAnsi" w:hAnsiTheme="minorHAnsi" w:cstheme="minorHAnsi"/>
          <w:highlight w:val="cyan"/>
        </w:rPr>
        <w:t>competition</w:t>
      </w:r>
      <w:r w:rsidRPr="007B6367">
        <w:rPr>
          <w:rStyle w:val="StyleUnderline"/>
          <w:rFonts w:asciiTheme="minorHAnsi" w:hAnsiTheme="minorHAnsi" w:cstheme="minorHAnsi"/>
          <w:highlight w:val="cyan"/>
        </w:rPr>
        <w:t xml:space="preserve"> and </w:t>
      </w:r>
      <w:r w:rsidRPr="007B6367">
        <w:rPr>
          <w:rStyle w:val="Emphasis"/>
          <w:rFonts w:asciiTheme="minorHAnsi" w:hAnsiTheme="minorHAnsi" w:cstheme="minorHAnsi"/>
          <w:highlight w:val="cyan"/>
        </w:rPr>
        <w:t>conflict</w:t>
      </w:r>
      <w:r w:rsidRPr="00C32590">
        <w:rPr>
          <w:rFonts w:asciiTheme="minorHAnsi" w:hAnsiTheme="minorHAnsi" w:cstheme="minorHAnsi"/>
          <w:sz w:val="14"/>
        </w:rPr>
        <w:t>.</w:t>
      </w:r>
    </w:p>
    <w:p w14:paraId="28F4C9BB" w14:textId="77777777" w:rsidR="00A44665" w:rsidRPr="00C32590" w:rsidRDefault="00A44665" w:rsidP="00A44665">
      <w:pPr>
        <w:rPr>
          <w:rFonts w:asciiTheme="minorHAnsi" w:eastAsia="Calibri" w:hAnsiTheme="minorHAnsi" w:cstheme="minorHAnsi"/>
          <w:sz w:val="16"/>
        </w:rPr>
      </w:pPr>
    </w:p>
    <w:p w14:paraId="51EBDE8E"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 xml:space="preserve">Failure to stop China allows them to establish a global </w:t>
      </w:r>
      <w:r w:rsidRPr="00C32590">
        <w:rPr>
          <w:rFonts w:asciiTheme="minorHAnsi" w:hAnsiTheme="minorHAnsi" w:cstheme="minorHAnsi"/>
          <w:u w:val="single"/>
        </w:rPr>
        <w:t>dystopian surveillance</w:t>
      </w:r>
      <w:r w:rsidRPr="00C32590">
        <w:rPr>
          <w:rFonts w:asciiTheme="minorHAnsi" w:hAnsiTheme="minorHAnsi" w:cstheme="minorHAnsi"/>
        </w:rPr>
        <w:t xml:space="preserve"> state. Only Western democracies have </w:t>
      </w:r>
      <w:r w:rsidRPr="00C32590">
        <w:rPr>
          <w:rFonts w:asciiTheme="minorHAnsi" w:hAnsiTheme="minorHAnsi" w:cstheme="minorHAnsi"/>
          <w:u w:val="single"/>
        </w:rPr>
        <w:t>self-correcting</w:t>
      </w:r>
      <w:r w:rsidRPr="00C32590">
        <w:rPr>
          <w:rFonts w:asciiTheme="minorHAnsi" w:hAnsiTheme="minorHAnsi" w:cstheme="minorHAnsi"/>
        </w:rPr>
        <w:t xml:space="preserve"> protections to </w:t>
      </w:r>
      <w:r w:rsidRPr="00C32590">
        <w:rPr>
          <w:rFonts w:asciiTheme="minorHAnsi" w:hAnsiTheme="minorHAnsi" w:cstheme="minorHAnsi"/>
          <w:u w:val="single"/>
        </w:rPr>
        <w:t>safeguard</w:t>
      </w:r>
      <w:r w:rsidRPr="00C32590">
        <w:rPr>
          <w:rFonts w:asciiTheme="minorHAnsi" w:hAnsiTheme="minorHAnsi" w:cstheme="minorHAnsi"/>
        </w:rPr>
        <w:t xml:space="preserve"> citizens from over-stretch</w:t>
      </w:r>
    </w:p>
    <w:p w14:paraId="60C5BC55" w14:textId="77777777" w:rsidR="00A44665" w:rsidRPr="00C32590" w:rsidRDefault="00A44665" w:rsidP="00A44665">
      <w:pPr>
        <w:rPr>
          <w:rFonts w:asciiTheme="minorHAnsi" w:hAnsiTheme="minorHAnsi" w:cstheme="minorHAnsi"/>
        </w:rPr>
      </w:pPr>
      <w:r w:rsidRPr="00C32590">
        <w:rPr>
          <w:rFonts w:asciiTheme="minorHAnsi" w:hAnsiTheme="minorHAnsi" w:cstheme="minorHAnsi"/>
        </w:rPr>
        <w:t xml:space="preserve">Charlie </w:t>
      </w:r>
      <w:r w:rsidRPr="00C32590">
        <w:rPr>
          <w:rStyle w:val="Style13ptBold"/>
          <w:rFonts w:asciiTheme="minorHAnsi" w:hAnsiTheme="minorHAnsi" w:cstheme="minorHAnsi"/>
        </w:rPr>
        <w:t>Campbell 19</w:t>
      </w:r>
      <w:r w:rsidRPr="00C32590">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1CD7056A"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Still, the risks are considerable. </w:t>
      </w:r>
      <w:r w:rsidRPr="007B6367">
        <w:rPr>
          <w:rStyle w:val="StyleUnderline"/>
          <w:rFonts w:asciiTheme="minorHAnsi" w:hAnsiTheme="minorHAnsi" w:cstheme="minorHAnsi"/>
          <w:highlight w:val="cyan"/>
        </w:rPr>
        <w:t>As</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Western democracies</w:t>
      </w:r>
      <w:r w:rsidRPr="007B6367">
        <w:rPr>
          <w:rStyle w:val="StyleUnderline"/>
          <w:rFonts w:asciiTheme="minorHAnsi" w:hAnsiTheme="minorHAnsi" w:cstheme="minorHAnsi"/>
          <w:highlight w:val="cyan"/>
        </w:rPr>
        <w:t xml:space="preserve"> enact </w:t>
      </w:r>
      <w:r w:rsidRPr="007B6367">
        <w:rPr>
          <w:rStyle w:val="Emphasis"/>
          <w:rFonts w:asciiTheme="minorHAnsi" w:hAnsiTheme="minorHAnsi" w:cstheme="minorHAnsi"/>
          <w:highlight w:val="cyan"/>
        </w:rPr>
        <w:t>safeguards</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to </w:t>
      </w:r>
      <w:r w:rsidRPr="007B6367">
        <w:rPr>
          <w:rStyle w:val="Emphasis"/>
          <w:rFonts w:asciiTheme="minorHAnsi" w:hAnsiTheme="minorHAnsi" w:cstheme="minorHAnsi"/>
          <w:highlight w:val="cyan"/>
        </w:rPr>
        <w:t>protect citizens</w:t>
      </w:r>
      <w:r w:rsidRPr="00C32590">
        <w:rPr>
          <w:rStyle w:val="StyleUnderline"/>
          <w:rFonts w:asciiTheme="minorHAnsi" w:hAnsiTheme="minorHAnsi" w:cstheme="minorHAnsi"/>
        </w:rPr>
        <w:t xml:space="preserve"> from the rampant harvesting of data by government and corporations, </w:t>
      </w:r>
      <w:r w:rsidRPr="007B6367">
        <w:rPr>
          <w:rStyle w:val="Emphasis"/>
          <w:rFonts w:asciiTheme="minorHAnsi" w:hAnsiTheme="minorHAnsi" w:cstheme="minorHAnsi"/>
          <w:highlight w:val="cyan"/>
        </w:rPr>
        <w:t>China</w:t>
      </w:r>
      <w:r w:rsidRPr="007B6367">
        <w:rPr>
          <w:rStyle w:val="StyleUnderline"/>
          <w:rFonts w:asciiTheme="minorHAnsi" w:hAnsiTheme="minorHAnsi" w:cstheme="minorHAnsi"/>
          <w:highlight w:val="cyan"/>
        </w:rPr>
        <w:t xml:space="preserve"> is exporting</w:t>
      </w:r>
      <w:r w:rsidRPr="00C32590">
        <w:rPr>
          <w:rStyle w:val="StyleUnderline"/>
          <w:rFonts w:asciiTheme="minorHAnsi" w:hAnsiTheme="minorHAnsi" w:cstheme="minorHAnsi"/>
        </w:rPr>
        <w:t xml:space="preserve"> its </w:t>
      </w:r>
      <w:r w:rsidRPr="007B6367">
        <w:rPr>
          <w:rStyle w:val="Emphasis"/>
          <w:rFonts w:asciiTheme="minorHAnsi" w:hAnsiTheme="minorHAnsi" w:cstheme="minorHAnsi"/>
          <w:highlight w:val="cyan"/>
        </w:rPr>
        <w:t>AI</w:t>
      </w:r>
      <w:r w:rsidRPr="00C32590">
        <w:rPr>
          <w:rStyle w:val="Emphasis"/>
          <w:rFonts w:asciiTheme="minorHAnsi" w:hAnsiTheme="minorHAnsi" w:cstheme="minorHAnsi"/>
        </w:rPr>
        <w:t xml:space="preserve">-powered </w:t>
      </w:r>
      <w:r w:rsidRPr="007B6367">
        <w:rPr>
          <w:rStyle w:val="Emphasis"/>
          <w:rFonts w:asciiTheme="minorHAnsi" w:hAnsiTheme="minorHAnsi" w:cstheme="minorHAnsi"/>
          <w:highlight w:val="cyan"/>
        </w:rPr>
        <w:t>surveillance tech</w:t>
      </w:r>
      <w:r w:rsidRPr="00C32590">
        <w:rPr>
          <w:rStyle w:val="Emphasis"/>
          <w:rFonts w:asciiTheme="minorHAnsi" w:hAnsiTheme="minorHAnsi" w:cstheme="minorHAnsi"/>
        </w:rPr>
        <w:t>nology</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to </w:t>
      </w:r>
      <w:r w:rsidRPr="007B6367">
        <w:rPr>
          <w:rStyle w:val="Emphasis"/>
          <w:rFonts w:asciiTheme="minorHAnsi" w:hAnsiTheme="minorHAnsi" w:cstheme="minorHAnsi"/>
          <w:highlight w:val="cyan"/>
        </w:rPr>
        <w:t>authoritarian governments around the world</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Chinese firms are providing high-tech surveillance tools to at least 18 nations from Venezuela to Zimbabwe, according to a 2018 </w:t>
      </w:r>
      <w:r w:rsidRPr="00C32590">
        <w:rPr>
          <w:rStyle w:val="Emphasis"/>
          <w:rFonts w:asciiTheme="minorHAnsi" w:hAnsiTheme="minorHAnsi" w:cstheme="minorHAnsi"/>
        </w:rPr>
        <w:t>report by Freedom House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China is</w:t>
      </w:r>
      <w:r w:rsidRPr="00C32590">
        <w:rPr>
          <w:rStyle w:val="StyleUnderline"/>
          <w:rFonts w:asciiTheme="minorHAnsi" w:hAnsiTheme="minorHAnsi" w:cstheme="minorHAnsi"/>
        </w:rPr>
        <w:t xml:space="preserve"> a </w:t>
      </w:r>
      <w:r w:rsidRPr="00C32590">
        <w:rPr>
          <w:rStyle w:val="Emphasis"/>
          <w:rFonts w:asciiTheme="minorHAnsi" w:hAnsiTheme="minorHAnsi" w:cstheme="minorHAnsi"/>
        </w:rPr>
        <w:t>battleground</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where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modern surveillance state</w:t>
      </w:r>
      <w:r w:rsidRPr="007B6367">
        <w:rPr>
          <w:rStyle w:val="StyleUnderline"/>
          <w:rFonts w:asciiTheme="minorHAnsi" w:hAnsiTheme="minorHAnsi" w:cstheme="minorHAnsi"/>
          <w:highlight w:val="cyan"/>
        </w:rPr>
        <w:t xml:space="preserve"> has </w:t>
      </w:r>
      <w:r w:rsidRPr="007B6367">
        <w:rPr>
          <w:rStyle w:val="Emphasis"/>
          <w:rFonts w:asciiTheme="minorHAnsi" w:hAnsiTheme="minorHAnsi" w:cstheme="minorHAnsi"/>
          <w:highlight w:val="cyan"/>
        </w:rPr>
        <w:t>reached a nadir</w:t>
      </w:r>
      <w:r w:rsidRPr="00C32590">
        <w:rPr>
          <w:rStyle w:val="StyleUnderline"/>
          <w:rFonts w:asciiTheme="minorHAnsi" w:hAnsiTheme="minorHAnsi" w:cstheme="minorHAnsi"/>
        </w:rPr>
        <w:t>, prompting censure from governments and institutions around the globe</w:t>
      </w:r>
      <w:r w:rsidRPr="00C32590">
        <w:rPr>
          <w:rFonts w:asciiTheme="minorHAnsi" w:hAnsiTheme="minorHAnsi" w:cstheme="minorHAnsi"/>
          <w:sz w:val="16"/>
        </w:rPr>
        <w:t>, but it is also where rebellion against its overreach is being most ferociously fought.</w:t>
      </w:r>
    </w:p>
    <w:p w14:paraId="7FF762A2"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508FEAB8"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Some 1,500 miles northwest of where Mrs. Chen recovered her purse, surveillance in China’s restive region of Xinjiang has helped put an estimated 1 million people into “re-education centers” akin to concentration camps, according to the U.N. Many were arrested, </w:t>
      </w:r>
      <w:proofErr w:type="gramStart"/>
      <w:r w:rsidRPr="00C32590">
        <w:rPr>
          <w:rFonts w:asciiTheme="minorHAnsi" w:hAnsiTheme="minorHAnsi" w:cstheme="minorHAnsi"/>
          <w:sz w:val="16"/>
        </w:rPr>
        <w:t>tried</w:t>
      </w:r>
      <w:proofErr w:type="gramEnd"/>
      <w:r w:rsidRPr="00C32590">
        <w:rPr>
          <w:rFonts w:asciiTheme="minorHAnsi" w:hAnsiTheme="minorHAnsi" w:cstheme="minorHAnsi"/>
          <w:sz w:val="16"/>
        </w:rPr>
        <w:t xml:space="preserve"> and convicted by computer algorithm based on data harvested by the cameras that stud every 20 steps in some parts.</w:t>
      </w:r>
    </w:p>
    <w:p w14:paraId="3C2C7713"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In the name of fighting terrorism, members of predominantly Muslim ethnic groups—mostly </w:t>
      </w:r>
      <w:r w:rsidRPr="007B6367">
        <w:rPr>
          <w:rStyle w:val="Emphasis"/>
          <w:rFonts w:asciiTheme="minorHAnsi" w:hAnsiTheme="minorHAnsi" w:cstheme="minorHAnsi"/>
          <w:highlight w:val="cyan"/>
        </w:rPr>
        <w:t>Uighurs</w:t>
      </w:r>
      <w:r w:rsidRPr="00C32590">
        <w:rPr>
          <w:rFonts w:asciiTheme="minorHAnsi" w:hAnsiTheme="minorHAnsi" w:cstheme="minorHAnsi"/>
          <w:sz w:val="16"/>
        </w:rPr>
        <w:t xml:space="preserve"> but also </w:t>
      </w:r>
      <w:r w:rsidRPr="007B6367">
        <w:rPr>
          <w:rStyle w:val="Emphasis"/>
          <w:rFonts w:asciiTheme="minorHAnsi" w:hAnsiTheme="minorHAnsi" w:cstheme="minorHAnsi"/>
          <w:highlight w:val="cyan"/>
        </w:rPr>
        <w:t>Kazakhs</w:t>
      </w:r>
      <w:r w:rsidRPr="00C32590">
        <w:rPr>
          <w:rFonts w:asciiTheme="minorHAnsi" w:hAnsiTheme="minorHAnsi" w:cstheme="minorHAnsi"/>
          <w:sz w:val="16"/>
        </w:rPr>
        <w:t xml:space="preserve">, </w:t>
      </w:r>
      <w:proofErr w:type="gramStart"/>
      <w:r w:rsidRPr="007B6367">
        <w:rPr>
          <w:rStyle w:val="Emphasis"/>
          <w:rFonts w:asciiTheme="minorHAnsi" w:hAnsiTheme="minorHAnsi" w:cstheme="minorHAnsi"/>
          <w:highlight w:val="cyan"/>
        </w:rPr>
        <w:t>Uzbeks</w:t>
      </w:r>
      <w:proofErr w:type="gramEnd"/>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and </w:t>
      </w:r>
      <w:r w:rsidRPr="007B6367">
        <w:rPr>
          <w:rStyle w:val="Emphasis"/>
          <w:rFonts w:asciiTheme="minorHAnsi" w:hAnsiTheme="minorHAnsi" w:cstheme="minorHAnsi"/>
          <w:highlight w:val="cyan"/>
        </w:rPr>
        <w:t>Kyrgyz</w:t>
      </w:r>
      <w:r w:rsidRPr="00C32590">
        <w:rPr>
          <w:rFonts w:asciiTheme="minorHAnsi" w:hAnsiTheme="minorHAnsi" w:cstheme="minorHAnsi"/>
          <w:sz w:val="16"/>
        </w:rPr>
        <w:t>—</w:t>
      </w:r>
      <w:r w:rsidRPr="007B6367">
        <w:rPr>
          <w:rStyle w:val="StyleUnderline"/>
          <w:rFonts w:asciiTheme="minorHAnsi" w:hAnsiTheme="minorHAnsi" w:cstheme="minorHAnsi"/>
          <w:highlight w:val="cyan"/>
        </w:rPr>
        <w:t xml:space="preserve">are </w:t>
      </w:r>
      <w:r w:rsidRPr="007B6367">
        <w:rPr>
          <w:rStyle w:val="Emphasis"/>
          <w:rFonts w:asciiTheme="minorHAnsi" w:hAnsiTheme="minorHAnsi" w:cstheme="minorHAnsi"/>
          <w:highlight w:val="cyan"/>
        </w:rPr>
        <w:t>forced</w:t>
      </w:r>
      <w:r w:rsidRPr="007B6367">
        <w:rPr>
          <w:rStyle w:val="StyleUnderline"/>
          <w:rFonts w:asciiTheme="minorHAnsi" w:hAnsiTheme="minorHAnsi" w:cstheme="minorHAnsi"/>
          <w:highlight w:val="cyan"/>
        </w:rPr>
        <w:t xml:space="preserve"> to </w:t>
      </w:r>
      <w:r w:rsidRPr="007B6367">
        <w:rPr>
          <w:rStyle w:val="Emphasis"/>
          <w:rFonts w:asciiTheme="minorHAnsi" w:hAnsiTheme="minorHAnsi" w:cstheme="minorHAnsi"/>
          <w:highlight w:val="cyan"/>
        </w:rPr>
        <w:t>surrender biometric data</w:t>
      </w:r>
      <w:r w:rsidRPr="00C32590">
        <w:rPr>
          <w:rStyle w:val="StyleUnderline"/>
          <w:rFonts w:asciiTheme="minorHAnsi" w:hAnsiTheme="minorHAnsi" w:cstheme="minorHAnsi"/>
        </w:rPr>
        <w:t xml:space="preserve"> like photos, fingerprints, DNA, blood and voice samples</w:t>
      </w:r>
      <w:r w:rsidRPr="00C32590">
        <w:rPr>
          <w:rFonts w:asciiTheme="minorHAnsi" w:hAnsiTheme="minorHAnsi" w:cstheme="minorHAnsi"/>
          <w:sz w:val="16"/>
        </w:rPr>
        <w:t xml:space="preserve">. </w:t>
      </w:r>
      <w:r w:rsidRPr="00C32590">
        <w:rPr>
          <w:rStyle w:val="StyleUnderline"/>
          <w:rFonts w:asciiTheme="minorHAnsi" w:hAnsiTheme="minorHAnsi" w:cstheme="minorHAnsi"/>
        </w:rPr>
        <w:t>Police are armed with a smartphone app that then automatically flags certain behaviors</w:t>
      </w:r>
      <w:r w:rsidRPr="00C32590">
        <w:rPr>
          <w:rFonts w:asciiTheme="minorHAnsi" w:hAnsiTheme="minorHAnsi" w:cstheme="minorHAnsi"/>
          <w:sz w:val="16"/>
        </w:rPr>
        <w:t xml:space="preserve">, according to reverse engineering by the advocacy group Human Rights Watch. </w:t>
      </w:r>
      <w:r w:rsidRPr="007B6367">
        <w:rPr>
          <w:rStyle w:val="StyleUnderline"/>
          <w:rFonts w:asciiTheme="minorHAnsi" w:hAnsiTheme="minorHAnsi" w:cstheme="minorHAnsi"/>
          <w:highlight w:val="cyan"/>
        </w:rPr>
        <w:t>Those who grow a beard</w:t>
      </w:r>
      <w:r w:rsidRPr="00C32590">
        <w:rPr>
          <w:rStyle w:val="StyleUnderline"/>
          <w:rFonts w:asciiTheme="minorHAnsi" w:hAnsiTheme="minorHAnsi" w:cstheme="minorHAnsi"/>
        </w:rPr>
        <w:t xml:space="preserve">, leave their house via a back door </w:t>
      </w:r>
      <w:r w:rsidRPr="007B6367">
        <w:rPr>
          <w:rStyle w:val="StyleUnderline"/>
          <w:rFonts w:asciiTheme="minorHAnsi" w:hAnsiTheme="minorHAnsi" w:cstheme="minorHAnsi"/>
          <w:highlight w:val="cyan"/>
        </w:rPr>
        <w:t>or visit the mosque</w:t>
      </w:r>
      <w:r w:rsidRPr="00C32590">
        <w:rPr>
          <w:rStyle w:val="StyleUnderline"/>
          <w:rFonts w:asciiTheme="minorHAnsi" w:hAnsiTheme="minorHAnsi" w:cstheme="minorHAnsi"/>
        </w:rPr>
        <w:t xml:space="preserve"> often </w:t>
      </w:r>
      <w:r w:rsidRPr="007B6367">
        <w:rPr>
          <w:rStyle w:val="StyleUnderline"/>
          <w:rFonts w:asciiTheme="minorHAnsi" w:hAnsiTheme="minorHAnsi" w:cstheme="minorHAnsi"/>
          <w:highlight w:val="cyan"/>
        </w:rPr>
        <w:t>are</w:t>
      </w:r>
      <w:r w:rsidRPr="00C32590">
        <w:rPr>
          <w:rStyle w:val="StyleUnderline"/>
          <w:rFonts w:asciiTheme="minorHAnsi" w:hAnsiTheme="minorHAnsi" w:cstheme="minorHAnsi"/>
        </w:rPr>
        <w:t xml:space="preserve"> </w:t>
      </w:r>
      <w:proofErr w:type="gramStart"/>
      <w:r w:rsidRPr="007B6367">
        <w:rPr>
          <w:rStyle w:val="Emphasis"/>
          <w:rFonts w:asciiTheme="minorHAnsi" w:hAnsiTheme="minorHAnsi" w:cstheme="minorHAnsi"/>
          <w:highlight w:val="cyan"/>
        </w:rPr>
        <w:t>red-flagged</w:t>
      </w:r>
      <w:proofErr w:type="gramEnd"/>
      <w:r w:rsidRPr="00C32590">
        <w:rPr>
          <w:rStyle w:val="StyleUnderline"/>
          <w:rFonts w:asciiTheme="minorHAnsi" w:hAnsiTheme="minorHAnsi" w:cstheme="minorHAnsi"/>
        </w:rPr>
        <w:t xml:space="preserve"> by the system </w:t>
      </w:r>
      <w:r w:rsidRPr="007B6367">
        <w:rPr>
          <w:rStyle w:val="StyleUnderline"/>
          <w:rFonts w:asciiTheme="minorHAnsi" w:hAnsiTheme="minorHAnsi" w:cstheme="minorHAnsi"/>
          <w:highlight w:val="cyan"/>
        </w:rPr>
        <w:t xml:space="preserve">and </w:t>
      </w:r>
      <w:r w:rsidRPr="007B6367">
        <w:rPr>
          <w:rStyle w:val="Emphasis"/>
          <w:rFonts w:asciiTheme="minorHAnsi" w:hAnsiTheme="minorHAnsi" w:cstheme="minorHAnsi"/>
          <w:highlight w:val="cyan"/>
        </w:rPr>
        <w:t>interrogated</w:t>
      </w:r>
      <w:r w:rsidRPr="00C32590">
        <w:rPr>
          <w:rFonts w:asciiTheme="minorHAnsi" w:hAnsiTheme="minorHAnsi" w:cstheme="minorHAnsi"/>
          <w:sz w:val="16"/>
        </w:rPr>
        <w:t>.</w:t>
      </w:r>
    </w:p>
    <w:p w14:paraId="10E0F2C4"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Sarsenbek </w:t>
      </w:r>
      <w:r w:rsidRPr="00C32590">
        <w:rPr>
          <w:rStyle w:val="StyleUnderline"/>
          <w:rFonts w:asciiTheme="minorHAnsi" w:hAnsiTheme="minorHAnsi" w:cstheme="minorHAnsi"/>
        </w:rPr>
        <w:t>Akaruli</w:t>
      </w:r>
      <w:r w:rsidRPr="00C32590">
        <w:rPr>
          <w:rFonts w:asciiTheme="minorHAnsi" w:hAnsiTheme="minorHAnsi" w:cstheme="minorHAnsi"/>
          <w:sz w:val="16"/>
        </w:rPr>
        <w:t xml:space="preserve">, 45, a veterinarian and trader from the Xinjiang city of Ili, </w:t>
      </w:r>
      <w:r w:rsidRPr="00C32590">
        <w:rPr>
          <w:rStyle w:val="StyleUnderline"/>
          <w:rFonts w:asciiTheme="minorHAnsi" w:hAnsiTheme="minorHAnsi" w:cstheme="minorHAnsi"/>
        </w:rPr>
        <w:t>was arrested</w:t>
      </w:r>
      <w:r w:rsidRPr="00C32590">
        <w:rPr>
          <w:rFonts w:asciiTheme="minorHAnsi" w:hAnsiTheme="minorHAnsi" w:cstheme="minorHAnsi"/>
          <w:sz w:val="16"/>
        </w:rPr>
        <w:t xml:space="preserve"> on Nov. 2, 2017, </w:t>
      </w:r>
      <w:r w:rsidRPr="00C32590">
        <w:rPr>
          <w:rStyle w:val="StyleUnderline"/>
          <w:rFonts w:asciiTheme="minorHAnsi" w:hAnsiTheme="minorHAnsi" w:cstheme="minorHAnsi"/>
        </w:rPr>
        <w:t>and remains in a detention</w:t>
      </w:r>
      <w:r w:rsidRPr="00C32590">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20CDFB08" w14:textId="77777777" w:rsidR="00A44665" w:rsidRPr="00C32590" w:rsidRDefault="00A44665" w:rsidP="00A44665">
      <w:pPr>
        <w:rPr>
          <w:rFonts w:asciiTheme="minorHAnsi" w:hAnsiTheme="minorHAnsi" w:cstheme="minorHAnsi"/>
          <w:sz w:val="16"/>
        </w:rPr>
      </w:pPr>
      <w:r w:rsidRPr="00C32590">
        <w:rPr>
          <w:rStyle w:val="StyleUnderline"/>
          <w:rFonts w:asciiTheme="minorHAnsi" w:hAnsiTheme="minorHAnsi" w:cstheme="minorHAnsi"/>
        </w:rPr>
        <w:t>Surveillance governs all aspects of camp life</w:t>
      </w:r>
      <w:r w:rsidRPr="00C32590">
        <w:rPr>
          <w:rFonts w:asciiTheme="minorHAnsi" w:hAnsiTheme="minorHAnsi" w:cstheme="minorHAnsi"/>
          <w:sz w:val="16"/>
        </w:rPr>
        <w:t xml:space="preserve">. Bakitali </w:t>
      </w:r>
      <w:r w:rsidRPr="00C32590">
        <w:rPr>
          <w:rStyle w:val="StyleUnderline"/>
          <w:rFonts w:asciiTheme="minorHAnsi" w:hAnsiTheme="minorHAnsi" w:cstheme="minorHAnsi"/>
        </w:rPr>
        <w:t>Nur</w:t>
      </w:r>
      <w:r w:rsidRPr="00C32590">
        <w:rPr>
          <w:rFonts w:asciiTheme="minorHAnsi" w:hAnsiTheme="minorHAnsi" w:cstheme="minorHAnsi"/>
          <w:sz w:val="16"/>
        </w:rPr>
        <w:t xml:space="preserve">, 47, a fruit and vegetable exporter in the Xinjiang town of Khorgos, </w:t>
      </w:r>
      <w:r w:rsidRPr="00C32590">
        <w:rPr>
          <w:rStyle w:val="StyleUnderline"/>
          <w:rFonts w:asciiTheme="minorHAnsi" w:hAnsiTheme="minorHAnsi" w:cstheme="minorHAnsi"/>
        </w:rPr>
        <w:t>was arrested after authorities became suspicious of his</w:t>
      </w:r>
      <w:r w:rsidRPr="00C32590">
        <w:rPr>
          <w:rFonts w:asciiTheme="minorHAnsi" w:hAnsiTheme="minorHAnsi" w:cstheme="minorHAnsi"/>
          <w:sz w:val="16"/>
        </w:rPr>
        <w:t xml:space="preserve"> frequent business </w:t>
      </w:r>
      <w:r w:rsidRPr="00C32590">
        <w:rPr>
          <w:rStyle w:val="StyleUnderline"/>
          <w:rFonts w:asciiTheme="minorHAnsi" w:hAnsiTheme="minorHAnsi" w:cstheme="minorHAnsi"/>
        </w:rPr>
        <w:t>trips abroad</w:t>
      </w:r>
      <w:r w:rsidRPr="00C32590">
        <w:rPr>
          <w:rFonts w:asciiTheme="minorHAnsi" w:hAnsiTheme="minorHAnsi" w:cstheme="minorHAnsi"/>
          <w:sz w:val="16"/>
        </w:rPr>
        <w:t xml:space="preserve">. The father of three says </w:t>
      </w:r>
      <w:r w:rsidRPr="00C32590">
        <w:rPr>
          <w:rStyle w:val="StyleUnderline"/>
          <w:rFonts w:asciiTheme="minorHAnsi" w:hAnsiTheme="minorHAnsi" w:cstheme="minorHAnsi"/>
        </w:rPr>
        <w:t>he spent a year in a single room</w:t>
      </w:r>
      <w:r w:rsidRPr="00C32590">
        <w:rPr>
          <w:rFonts w:asciiTheme="minorHAnsi" w:hAnsiTheme="minorHAnsi" w:cstheme="minorHAnsi"/>
          <w:sz w:val="16"/>
        </w:rPr>
        <w:t xml:space="preserve"> with seven other inmates, all clad in blue jumpsuits, </w:t>
      </w:r>
      <w:r w:rsidRPr="00C32590">
        <w:rPr>
          <w:rStyle w:val="StyleUnderline"/>
          <w:rFonts w:asciiTheme="minorHAnsi" w:hAnsiTheme="minorHAnsi" w:cstheme="minorHAnsi"/>
        </w:rPr>
        <w:t>forced to sit still on plastic stools for 17 hours straight as four HikVision cameras recorded every move</w:t>
      </w:r>
      <w:r w:rsidRPr="00C32590">
        <w:rPr>
          <w:rFonts w:asciiTheme="minorHAnsi" w:hAnsiTheme="minorHAnsi" w:cstheme="minorHAnsi"/>
          <w:sz w:val="16"/>
        </w:rPr>
        <w:t>. “</w:t>
      </w:r>
      <w:r w:rsidRPr="00C32590">
        <w:rPr>
          <w:rStyle w:val="StyleUnderline"/>
          <w:rFonts w:asciiTheme="minorHAnsi" w:hAnsiTheme="minorHAnsi" w:cstheme="minorHAnsi"/>
        </w:rPr>
        <w:t>Anyone caught talking or moving was forced into stress positions for hours at a time</w:t>
      </w:r>
      <w:r w:rsidRPr="00C32590">
        <w:rPr>
          <w:rFonts w:asciiTheme="minorHAnsi" w:hAnsiTheme="minorHAnsi" w:cstheme="minorHAnsi"/>
          <w:sz w:val="16"/>
        </w:rPr>
        <w:t>,” he says.</w:t>
      </w:r>
    </w:p>
    <w:p w14:paraId="192433BB" w14:textId="77777777" w:rsidR="00A44665" w:rsidRPr="00C32590" w:rsidRDefault="00A44665" w:rsidP="00A44665">
      <w:pPr>
        <w:rPr>
          <w:rFonts w:asciiTheme="minorHAnsi" w:hAnsiTheme="minorHAnsi" w:cstheme="minorHAnsi"/>
          <w:sz w:val="16"/>
        </w:rPr>
      </w:pPr>
      <w:r w:rsidRPr="00C32590">
        <w:rPr>
          <w:rStyle w:val="StyleUnderline"/>
          <w:rFonts w:asciiTheme="minorHAnsi" w:hAnsiTheme="minorHAnsi" w:cstheme="minorHAnsi"/>
        </w:rPr>
        <w:t>Bakitali was released only after he developed a chronic illness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But his </w:t>
      </w:r>
      <w:r w:rsidRPr="00C32590">
        <w:rPr>
          <w:rStyle w:val="Emphasis"/>
          <w:rFonts w:asciiTheme="minorHAnsi" w:hAnsiTheme="minorHAnsi" w:cstheme="minorHAnsi"/>
        </w:rPr>
        <w:t>surveillance hell</w:t>
      </w:r>
      <w:r w:rsidRPr="00C32590">
        <w:rPr>
          <w:rFonts w:asciiTheme="minorHAnsi" w:hAnsiTheme="minorHAnsi" w:cstheme="minorHAnsi"/>
          <w:sz w:val="16"/>
        </w:rPr>
        <w:t xml:space="preserve"> </w:t>
      </w:r>
      <w:r w:rsidRPr="00C32590">
        <w:rPr>
          <w:rStyle w:val="StyleUnderline"/>
          <w:rFonts w:asciiTheme="minorHAnsi" w:hAnsiTheme="minorHAnsi" w:cstheme="minorHAnsi"/>
        </w:rPr>
        <w:t>continued over five months of virtual house arrest, which is common for former detainees</w:t>
      </w:r>
      <w:r w:rsidRPr="00C32590">
        <w:rPr>
          <w:rFonts w:asciiTheme="minorHAnsi" w:hAnsiTheme="minorHAnsi" w:cstheme="minorHAnsi"/>
          <w:sz w:val="16"/>
        </w:rPr>
        <w:t xml:space="preserve">. </w:t>
      </w:r>
      <w:r w:rsidRPr="00C32590">
        <w:rPr>
          <w:rStyle w:val="StyleUnderline"/>
          <w:rFonts w:asciiTheme="minorHAnsi" w:hAnsiTheme="minorHAnsi" w:cstheme="minorHAnsi"/>
        </w:rPr>
        <w:t>He was forbidden from traveling outside his village without permission, and a CCTV camera was installed opposite his home</w:t>
      </w:r>
      <w:r w:rsidRPr="00C32590">
        <w:rPr>
          <w:rFonts w:asciiTheme="minorHAnsi" w:hAnsiTheme="minorHAnsi" w:cstheme="minorHAnsi"/>
          <w:sz w:val="16"/>
        </w:rPr>
        <w:t xml:space="preserve">. </w:t>
      </w:r>
      <w:r w:rsidRPr="00C32590">
        <w:rPr>
          <w:rStyle w:val="StyleUnderline"/>
          <w:rFonts w:asciiTheme="minorHAnsi" w:hAnsiTheme="minorHAnsi" w:cstheme="minorHAnsi"/>
        </w:rPr>
        <w:t>Every time he approached the</w:t>
      </w:r>
      <w:r w:rsidRPr="00C32590">
        <w:rPr>
          <w:rFonts w:asciiTheme="minorHAnsi" w:hAnsiTheme="minorHAnsi" w:cstheme="minorHAnsi"/>
          <w:sz w:val="16"/>
        </w:rPr>
        <w:t xml:space="preserve"> front </w:t>
      </w:r>
      <w:r w:rsidRPr="00C32590">
        <w:rPr>
          <w:rStyle w:val="StyleUnderline"/>
          <w:rFonts w:asciiTheme="minorHAnsi" w:hAnsiTheme="minorHAnsi" w:cstheme="minorHAnsi"/>
        </w:rPr>
        <w:t>door, a policeman would call to ask where he was going</w:t>
      </w:r>
      <w:r w:rsidRPr="00C32590">
        <w:rPr>
          <w:rFonts w:asciiTheme="minorHAnsi" w:hAnsiTheme="minorHAnsi" w:cstheme="minorHAnsi"/>
          <w:sz w:val="16"/>
        </w:rPr>
        <w:t xml:space="preserve">. </w:t>
      </w:r>
      <w:r w:rsidRPr="00C32590">
        <w:rPr>
          <w:rStyle w:val="StyleUnderline"/>
          <w:rFonts w:asciiTheme="minorHAnsi" w:hAnsiTheme="minorHAnsi" w:cstheme="minorHAnsi"/>
        </w:rPr>
        <w:t>He had to report to the local government</w:t>
      </w:r>
      <w:r w:rsidRPr="00C32590">
        <w:rPr>
          <w:rFonts w:asciiTheme="minorHAnsi" w:hAnsiTheme="minorHAnsi" w:cstheme="minorHAnsi"/>
          <w:sz w:val="16"/>
        </w:rPr>
        <w:t xml:space="preserve"> office every day </w:t>
      </w:r>
      <w:r w:rsidRPr="00C32590">
        <w:rPr>
          <w:rStyle w:val="StyleUnderline"/>
          <w:rFonts w:asciiTheme="minorHAnsi" w:hAnsiTheme="minorHAnsi" w:cstheme="minorHAnsi"/>
        </w:rPr>
        <w:t>to undergo “political education” and write a self-criticism detailing his previous day’s activities</w:t>
      </w:r>
      <w:r w:rsidRPr="00C32590">
        <w:rPr>
          <w:rFonts w:asciiTheme="minorHAnsi" w:hAnsiTheme="minorHAnsi" w:cstheme="minorHAnsi"/>
          <w:sz w:val="16"/>
        </w:rPr>
        <w:t xml:space="preserve">. Unable to travel for work, former </w:t>
      </w:r>
      <w:r w:rsidRPr="00C32590">
        <w:rPr>
          <w:rStyle w:val="StyleUnderline"/>
          <w:rFonts w:asciiTheme="minorHAnsi" w:hAnsiTheme="minorHAnsi" w:cstheme="minorHAnsi"/>
        </w:rPr>
        <w:t>detainees</w:t>
      </w:r>
      <w:r w:rsidRPr="00C32590">
        <w:rPr>
          <w:rFonts w:asciiTheme="minorHAnsi" w:hAnsiTheme="minorHAnsi" w:cstheme="minorHAnsi"/>
          <w:sz w:val="16"/>
        </w:rPr>
        <w:t xml:space="preserve"> like Bakitali </w:t>
      </w:r>
      <w:r w:rsidRPr="00C32590">
        <w:rPr>
          <w:rStyle w:val="StyleUnderline"/>
          <w:rFonts w:asciiTheme="minorHAnsi" w:hAnsiTheme="minorHAnsi" w:cstheme="minorHAnsi"/>
        </w:rPr>
        <w:t>are often obliged to toil at government factories for wages as miserly as 35¢ per day</w:t>
      </w:r>
      <w:r w:rsidRPr="00C32590">
        <w:rPr>
          <w:rFonts w:asciiTheme="minorHAnsi" w:hAnsiTheme="minorHAnsi" w:cstheme="minorHAnsi"/>
          <w:sz w:val="16"/>
        </w:rPr>
        <w:t>, according to former workers interviewed by TIME. “</w:t>
      </w:r>
      <w:r w:rsidRPr="007B6367">
        <w:rPr>
          <w:rStyle w:val="Emphasis"/>
          <w:rFonts w:asciiTheme="minorHAnsi" w:hAnsiTheme="minorHAnsi" w:cstheme="minorHAnsi"/>
          <w:highlight w:val="cyan"/>
        </w:rPr>
        <w:t>The entire system is designed to suppress us</w:t>
      </w:r>
      <w:r w:rsidRPr="00C32590">
        <w:rPr>
          <w:rFonts w:asciiTheme="minorHAnsi" w:hAnsiTheme="minorHAnsi" w:cstheme="minorHAnsi"/>
          <w:sz w:val="16"/>
        </w:rPr>
        <w:t xml:space="preserve">,” </w:t>
      </w:r>
      <w:r w:rsidRPr="00C32590">
        <w:rPr>
          <w:rStyle w:val="StyleUnderline"/>
          <w:rFonts w:asciiTheme="minorHAnsi" w:hAnsiTheme="minorHAnsi" w:cstheme="minorHAnsi"/>
        </w:rPr>
        <w:t>Bakitali says in Almaty, Kazakhstan</w:t>
      </w:r>
      <w:r w:rsidRPr="00C32590">
        <w:rPr>
          <w:rFonts w:asciiTheme="minorHAnsi" w:hAnsiTheme="minorHAnsi" w:cstheme="minorHAnsi"/>
          <w:sz w:val="16"/>
        </w:rPr>
        <w:t>, where he escaped in May.</w:t>
      </w:r>
    </w:p>
    <w:p w14:paraId="1CE14DE6" w14:textId="77777777" w:rsidR="00A44665" w:rsidRPr="00C32590" w:rsidRDefault="00A44665" w:rsidP="00A44665">
      <w:pPr>
        <w:rPr>
          <w:rFonts w:asciiTheme="minorHAnsi" w:hAnsiTheme="minorHAnsi" w:cstheme="minorHAnsi"/>
          <w:sz w:val="16"/>
        </w:rPr>
      </w:pPr>
      <w:r w:rsidRPr="007B6367">
        <w:rPr>
          <w:rStyle w:val="StyleUnderline"/>
          <w:rFonts w:asciiTheme="minorHAnsi" w:hAnsiTheme="minorHAnsi" w:cstheme="minorHAnsi"/>
          <w:highlight w:val="cyan"/>
        </w:rPr>
        <w:t xml:space="preserve">The result is </w:t>
      </w:r>
      <w:r w:rsidRPr="007B6367">
        <w:rPr>
          <w:rStyle w:val="Emphasis"/>
          <w:rFonts w:asciiTheme="minorHAnsi" w:hAnsiTheme="minorHAnsi" w:cstheme="minorHAnsi"/>
          <w:highlight w:val="cyan"/>
        </w:rPr>
        <w:t>dystopian</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When </w:t>
      </w:r>
      <w:r w:rsidRPr="007B6367">
        <w:rPr>
          <w:rStyle w:val="Emphasis"/>
          <w:rFonts w:asciiTheme="minorHAnsi" w:hAnsiTheme="minorHAnsi" w:cstheme="minorHAnsi"/>
          <w:highlight w:val="cyan"/>
        </w:rPr>
        <w:t>every aspect of life</w:t>
      </w:r>
      <w:r w:rsidRPr="007B6367">
        <w:rPr>
          <w:rStyle w:val="StyleUnderline"/>
          <w:rFonts w:asciiTheme="minorHAnsi" w:hAnsiTheme="minorHAnsi" w:cstheme="minorHAnsi"/>
          <w:highlight w:val="cyan"/>
        </w:rPr>
        <w:t xml:space="preserve"> is under </w:t>
      </w:r>
      <w:r w:rsidRPr="007B6367">
        <w:rPr>
          <w:rStyle w:val="Emphasis"/>
          <w:rFonts w:asciiTheme="minorHAnsi" w:hAnsiTheme="minorHAnsi" w:cstheme="minorHAnsi"/>
          <w:highlight w:val="cyan"/>
        </w:rPr>
        <w:t>constant scrutiny</w:t>
      </w:r>
      <w:r w:rsidRPr="00C32590">
        <w:rPr>
          <w:rStyle w:val="StyleUnderline"/>
          <w:rFonts w:asciiTheme="minorHAnsi" w:hAnsiTheme="minorHAnsi" w:cstheme="minorHAnsi"/>
        </w:rPr>
        <w:t>, it’s not just “bad” behavior that must be avoided</w:t>
      </w:r>
      <w:r w:rsidRPr="00C32590">
        <w:rPr>
          <w:rFonts w:asciiTheme="minorHAnsi" w:hAnsiTheme="minorHAnsi" w:cstheme="minorHAnsi"/>
          <w:sz w:val="16"/>
        </w:rPr>
        <w:t xml:space="preserve">. </w:t>
      </w:r>
      <w:r w:rsidRPr="00C32590">
        <w:rPr>
          <w:rStyle w:val="Emphasis"/>
          <w:rFonts w:asciiTheme="minorHAnsi" w:hAnsiTheme="minorHAnsi" w:cstheme="minorHAnsi"/>
        </w:rPr>
        <w:t>Muslims</w:t>
      </w:r>
      <w:r w:rsidRPr="00C32590">
        <w:rPr>
          <w:rFonts w:asciiTheme="minorHAnsi" w:hAnsiTheme="minorHAnsi" w:cstheme="minorHAnsi"/>
          <w:sz w:val="16"/>
        </w:rPr>
        <w:t xml:space="preserve"> </w:t>
      </w:r>
      <w:r w:rsidRPr="00C32590">
        <w:rPr>
          <w:rStyle w:val="StyleUnderline"/>
          <w:rFonts w:asciiTheme="minorHAnsi" w:hAnsiTheme="minorHAnsi" w:cstheme="minorHAnsi"/>
        </w:rPr>
        <w:t>in Xinjiang are under constant pressure to act in a manner that the CCP would approve</w:t>
      </w:r>
      <w:r w:rsidRPr="00C32590">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32590">
        <w:rPr>
          <w:rStyle w:val="StyleUnderline"/>
          <w:rFonts w:asciiTheme="minorHAnsi" w:hAnsiTheme="minorHAnsi" w:cstheme="minorHAnsi"/>
        </w:rPr>
        <w:t xml:space="preserve">Homes and businesses now feel obliged to display a </w:t>
      </w:r>
      <w:r w:rsidRPr="00C32590">
        <w:rPr>
          <w:rStyle w:val="Emphasis"/>
          <w:rFonts w:asciiTheme="minorHAnsi" w:hAnsiTheme="minorHAnsi" w:cstheme="minorHAnsi"/>
        </w:rPr>
        <w:t>photo</w:t>
      </w:r>
      <w:r w:rsidRPr="00C32590">
        <w:rPr>
          <w:rFonts w:asciiTheme="minorHAnsi" w:hAnsiTheme="minorHAnsi" w:cstheme="minorHAnsi"/>
          <w:sz w:val="16"/>
        </w:rPr>
        <w:t xml:space="preserve">graph </w:t>
      </w:r>
      <w:r w:rsidRPr="00C32590">
        <w:rPr>
          <w:rStyle w:val="StyleUnderline"/>
          <w:rFonts w:asciiTheme="minorHAnsi" w:hAnsiTheme="minorHAnsi" w:cstheme="minorHAnsi"/>
        </w:rPr>
        <w:t>of</w:t>
      </w:r>
      <w:r w:rsidRPr="00C32590">
        <w:rPr>
          <w:rFonts w:asciiTheme="minorHAnsi" w:hAnsiTheme="minorHAnsi" w:cstheme="minorHAnsi"/>
          <w:sz w:val="16"/>
        </w:rPr>
        <w:t xml:space="preserve"> China’s President </w:t>
      </w:r>
      <w:r w:rsidRPr="00C32590">
        <w:rPr>
          <w:rStyle w:val="Emphasis"/>
          <w:rFonts w:asciiTheme="minorHAnsi" w:hAnsiTheme="minorHAnsi" w:cstheme="minorHAnsi"/>
        </w:rPr>
        <w:t>Xi</w:t>
      </w:r>
      <w:r w:rsidRPr="00C32590">
        <w:rPr>
          <w:rFonts w:asciiTheme="minorHAnsi" w:hAnsiTheme="minorHAnsi" w:cstheme="minorHAnsi"/>
          <w:sz w:val="16"/>
        </w:rPr>
        <w:t xml:space="preserve"> Jinping </w:t>
      </w:r>
      <w:r w:rsidRPr="00C32590">
        <w:rPr>
          <w:rStyle w:val="StyleUnderline"/>
          <w:rFonts w:asciiTheme="minorHAnsi" w:hAnsiTheme="minorHAnsi" w:cstheme="minorHAnsi"/>
        </w:rPr>
        <w:t>in a manner redolent of North Koreans’ public displays for founder Kim Il Sung</w:t>
      </w:r>
      <w:r w:rsidRPr="00C32590">
        <w:rPr>
          <w:rFonts w:asciiTheme="minorHAnsi" w:hAnsiTheme="minorHAnsi" w:cstheme="minorHAnsi"/>
          <w:sz w:val="16"/>
        </w:rPr>
        <w:t>. Asked why he had a picture of Xi in his taxi, one Uighur driver replied nervously, “It’s the law.”</w:t>
      </w:r>
    </w:p>
    <w:p w14:paraId="0A76368B" w14:textId="77777777" w:rsidR="00A44665" w:rsidRPr="00C32590" w:rsidRDefault="00A44665" w:rsidP="00A44665">
      <w:pPr>
        <w:rPr>
          <w:rFonts w:asciiTheme="minorHAnsi" w:hAnsiTheme="minorHAnsi" w:cstheme="minorHAnsi"/>
          <w:sz w:val="16"/>
        </w:rPr>
      </w:pPr>
      <w:r w:rsidRPr="00C32590">
        <w:rPr>
          <w:rStyle w:val="StyleUnderline"/>
          <w:rFonts w:asciiTheme="minorHAnsi" w:hAnsiTheme="minorHAnsi" w:cstheme="minorHAnsi"/>
        </w:rPr>
        <w:t xml:space="preserve">Besides the surveillance cameras, </w:t>
      </w:r>
      <w:r w:rsidRPr="007B6367">
        <w:rPr>
          <w:rStyle w:val="StyleUnderline"/>
          <w:rFonts w:asciiTheme="minorHAnsi" w:hAnsiTheme="minorHAnsi" w:cstheme="minorHAnsi"/>
          <w:highlight w:val="cyan"/>
        </w:rPr>
        <w:t xml:space="preserve">people are </w:t>
      </w:r>
      <w:r w:rsidRPr="007B6367">
        <w:rPr>
          <w:rStyle w:val="Emphasis"/>
          <w:rFonts w:asciiTheme="minorHAnsi" w:hAnsiTheme="minorHAnsi" w:cstheme="minorHAnsi"/>
          <w:highlight w:val="cyan"/>
        </w:rPr>
        <w:t>required</w:t>
      </w:r>
      <w:r w:rsidRPr="007B6367">
        <w:rPr>
          <w:rStyle w:val="StyleUnderline"/>
          <w:rFonts w:asciiTheme="minorHAnsi" w:hAnsiTheme="minorHAnsi" w:cstheme="minorHAnsi"/>
          <w:highlight w:val="cyan"/>
        </w:rPr>
        <w:t xml:space="preserve"> to register</w:t>
      </w:r>
      <w:r w:rsidRPr="00C32590">
        <w:rPr>
          <w:rStyle w:val="StyleUnderline"/>
          <w:rFonts w:asciiTheme="minorHAnsi" w:hAnsiTheme="minorHAnsi" w:cstheme="minorHAnsi"/>
        </w:rPr>
        <w:t xml:space="preserve"> their </w:t>
      </w:r>
      <w:r w:rsidRPr="007B6367">
        <w:rPr>
          <w:rStyle w:val="Emphasis"/>
          <w:rFonts w:asciiTheme="minorHAnsi" w:hAnsiTheme="minorHAnsi" w:cstheme="minorHAnsi"/>
          <w:highlight w:val="cyan"/>
        </w:rPr>
        <w:t>ID numbers</w:t>
      </w:r>
      <w:r w:rsidRPr="007B6367">
        <w:rPr>
          <w:rStyle w:val="StyleUnderline"/>
          <w:rFonts w:asciiTheme="minorHAnsi" w:hAnsiTheme="minorHAnsi" w:cstheme="minorHAnsi"/>
          <w:highlight w:val="cyan"/>
        </w:rPr>
        <w:t xml:space="preserve"> for activities as </w:t>
      </w:r>
      <w:r w:rsidRPr="007B6367">
        <w:rPr>
          <w:rStyle w:val="Emphasis"/>
          <w:rFonts w:asciiTheme="minorHAnsi" w:hAnsiTheme="minorHAnsi" w:cstheme="minorHAnsi"/>
          <w:highlight w:val="cyan"/>
        </w:rPr>
        <w:t>mundane as</w:t>
      </w:r>
      <w:r w:rsidRPr="00C32590">
        <w:rPr>
          <w:rStyle w:val="Emphasis"/>
          <w:rFonts w:asciiTheme="minorHAnsi" w:hAnsiTheme="minorHAnsi" w:cstheme="minorHAnsi"/>
        </w:rPr>
        <w:t xml:space="preserve"> renting a </w:t>
      </w:r>
      <w:r w:rsidRPr="007B6367">
        <w:rPr>
          <w:rStyle w:val="Emphasis"/>
          <w:rFonts w:asciiTheme="minorHAnsi" w:hAnsiTheme="minorHAnsi" w:cstheme="minorHAnsi"/>
          <w:highlight w:val="cyan"/>
        </w:rPr>
        <w:t>karaoke</w:t>
      </w:r>
      <w:r w:rsidRPr="00C32590">
        <w:rPr>
          <w:rStyle w:val="Emphasis"/>
          <w:rFonts w:asciiTheme="minorHAnsi" w:hAnsiTheme="minorHAnsi" w:cstheme="minorHAnsi"/>
        </w:rPr>
        <w:t xml:space="preserve"> booth</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Muslims</w:t>
      </w:r>
      <w:r w:rsidRPr="007B6367">
        <w:rPr>
          <w:rStyle w:val="StyleUnderline"/>
          <w:rFonts w:asciiTheme="minorHAnsi" w:hAnsiTheme="minorHAnsi" w:cstheme="minorHAnsi"/>
          <w:highlight w:val="cyan"/>
        </w:rPr>
        <w:t xml:space="preserve"> are </w:t>
      </w:r>
      <w:r w:rsidRPr="007B6367">
        <w:rPr>
          <w:rStyle w:val="Emphasis"/>
          <w:rFonts w:asciiTheme="minorHAnsi" w:hAnsiTheme="minorHAnsi" w:cstheme="minorHAnsi"/>
          <w:highlight w:val="cyan"/>
        </w:rPr>
        <w:t>forced from buses</w:t>
      </w:r>
      <w:r w:rsidRPr="007B6367">
        <w:rPr>
          <w:rStyle w:val="StyleUnderline"/>
          <w:rFonts w:asciiTheme="minorHAnsi" w:hAnsiTheme="minorHAnsi" w:cstheme="minorHAnsi"/>
          <w:highlight w:val="cyan"/>
        </w:rPr>
        <w:t xml:space="preserve"> to have</w:t>
      </w:r>
      <w:r w:rsidRPr="00C32590">
        <w:rPr>
          <w:rStyle w:val="StyleUnderline"/>
          <w:rFonts w:asciiTheme="minorHAnsi" w:hAnsiTheme="minorHAnsi" w:cstheme="minorHAnsi"/>
        </w:rPr>
        <w:t xml:space="preserve"> their </w:t>
      </w:r>
      <w:r w:rsidRPr="007B6367">
        <w:rPr>
          <w:rStyle w:val="StyleUnderline"/>
          <w:rFonts w:asciiTheme="minorHAnsi" w:hAnsiTheme="minorHAnsi" w:cstheme="minorHAnsi"/>
          <w:highlight w:val="cyan"/>
        </w:rPr>
        <w:t>IDs checked while</w:t>
      </w:r>
      <w:r w:rsidRPr="00C32590">
        <w:rPr>
          <w:rStyle w:val="StyleUnderline"/>
          <w:rFonts w:asciiTheme="minorHAnsi" w:hAnsiTheme="minorHAnsi" w:cstheme="minorHAnsi"/>
        </w:rPr>
        <w:t xml:space="preserve"> ethnic </w:t>
      </w:r>
      <w:r w:rsidRPr="007B6367">
        <w:rPr>
          <w:rStyle w:val="Emphasis"/>
          <w:rFonts w:asciiTheme="minorHAnsi" w:hAnsiTheme="minorHAnsi" w:cstheme="minorHAnsi"/>
          <w:highlight w:val="cyan"/>
        </w:rPr>
        <w:t>Han</w:t>
      </w:r>
      <w:r w:rsidRPr="00C32590">
        <w:rPr>
          <w:rFonts w:asciiTheme="minorHAnsi" w:hAnsiTheme="minorHAnsi" w:cstheme="minorHAnsi"/>
          <w:sz w:val="16"/>
        </w:rPr>
        <w:t xml:space="preserve"> Chinese passengers </w:t>
      </w:r>
      <w:r w:rsidRPr="007B6367">
        <w:rPr>
          <w:rStyle w:val="StyleUnderline"/>
          <w:rFonts w:asciiTheme="minorHAnsi" w:hAnsiTheme="minorHAnsi" w:cstheme="minorHAnsi"/>
          <w:highlight w:val="cyan"/>
        </w:rPr>
        <w:t>wait in</w:t>
      </w:r>
      <w:r w:rsidRPr="00C32590">
        <w:rPr>
          <w:rStyle w:val="StyleUnderline"/>
          <w:rFonts w:asciiTheme="minorHAnsi" w:hAnsiTheme="minorHAnsi" w:cstheme="minorHAnsi"/>
        </w:rPr>
        <w:t xml:space="preserve"> their </w:t>
      </w:r>
      <w:r w:rsidRPr="007B6367">
        <w:rPr>
          <w:rStyle w:val="StyleUnderline"/>
          <w:rFonts w:asciiTheme="minorHAnsi" w:hAnsiTheme="minorHAnsi" w:cstheme="minorHAnsi"/>
          <w:highlight w:val="cyan"/>
        </w:rPr>
        <w:t>seats</w:t>
      </w:r>
      <w:r w:rsidRPr="00C32590">
        <w:rPr>
          <w:rFonts w:asciiTheme="minorHAnsi" w:hAnsiTheme="minorHAnsi" w:cstheme="minorHAnsi"/>
          <w:sz w:val="16"/>
        </w:rPr>
        <w:t xml:space="preserve">. At intersections, </w:t>
      </w:r>
      <w:r w:rsidRPr="00C32590">
        <w:rPr>
          <w:rStyle w:val="StyleUnderline"/>
          <w:rFonts w:asciiTheme="minorHAnsi" w:hAnsiTheme="minorHAnsi" w:cstheme="minorHAnsi"/>
        </w:rPr>
        <w:t>drivers are ushered from their vehicles by armed police and through Tera-Snap “revolving body detector” equipment</w:t>
      </w:r>
      <w:r w:rsidRPr="00C32590">
        <w:rPr>
          <w:rFonts w:asciiTheme="minorHAnsi" w:hAnsiTheme="minorHAnsi" w:cstheme="minorHAnsi"/>
          <w:sz w:val="16"/>
        </w:rPr>
        <w:t xml:space="preserve">. In the southern Xinjiang oasis town of Hotan, </w:t>
      </w:r>
      <w:r w:rsidRPr="007B6367">
        <w:rPr>
          <w:rStyle w:val="StyleUnderline"/>
          <w:rFonts w:asciiTheme="minorHAnsi" w:hAnsiTheme="minorHAnsi" w:cstheme="minorHAnsi"/>
          <w:highlight w:val="cyan"/>
        </w:rPr>
        <w:t xml:space="preserve">a </w:t>
      </w:r>
      <w:r w:rsidRPr="007B6367">
        <w:rPr>
          <w:rStyle w:val="Emphasis"/>
          <w:rFonts w:asciiTheme="minorHAnsi" w:hAnsiTheme="minorHAnsi" w:cstheme="minorHAnsi"/>
          <w:highlight w:val="cyan"/>
        </w:rPr>
        <w:t>facial–recognition booth</w:t>
      </w:r>
      <w:r w:rsidRPr="007B6367">
        <w:rPr>
          <w:rStyle w:val="StyleUnderline"/>
          <w:rFonts w:asciiTheme="minorHAnsi" w:hAnsiTheme="minorHAnsi" w:cstheme="minorHAnsi"/>
          <w:highlight w:val="cyan"/>
        </w:rPr>
        <w:t xml:space="preserve"> is</w:t>
      </w:r>
      <w:r w:rsidRPr="00C32590">
        <w:rPr>
          <w:rStyle w:val="StyleUnderline"/>
          <w:rFonts w:asciiTheme="minorHAnsi" w:hAnsiTheme="minorHAnsi" w:cstheme="minorHAnsi"/>
        </w:rPr>
        <w:t xml:space="preserve"> even </w:t>
      </w:r>
      <w:r w:rsidRPr="007B6367">
        <w:rPr>
          <w:rStyle w:val="StyleUnderline"/>
          <w:rFonts w:asciiTheme="minorHAnsi" w:hAnsiTheme="minorHAnsi" w:cstheme="minorHAnsi"/>
          <w:highlight w:val="cyan"/>
        </w:rPr>
        <w:t>installed at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local produce </w:t>
      </w:r>
      <w:r w:rsidRPr="007B6367">
        <w:rPr>
          <w:rStyle w:val="Emphasis"/>
          <w:rFonts w:asciiTheme="minorHAnsi" w:hAnsiTheme="minorHAnsi" w:cstheme="minorHAnsi"/>
          <w:highlight w:val="cyan"/>
        </w:rPr>
        <w:t>market</w:t>
      </w:r>
      <w:r w:rsidRPr="00C32590">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741718A2"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32590">
        <w:rPr>
          <w:rStyle w:val="StyleUnderline"/>
          <w:rFonts w:asciiTheme="minorHAnsi" w:hAnsiTheme="minorHAnsi" w:cstheme="minorHAnsi"/>
        </w:rPr>
        <w:t xml:space="preserve">the situation has been described as </w:t>
      </w:r>
      <w:r w:rsidRPr="007B6367">
        <w:rPr>
          <w:rStyle w:val="StyleUnderline"/>
          <w:rFonts w:asciiTheme="minorHAnsi" w:hAnsiTheme="minorHAnsi" w:cstheme="minorHAnsi"/>
          <w:highlight w:val="cyan"/>
        </w:rPr>
        <w:t xml:space="preserve">a </w:t>
      </w:r>
      <w:r w:rsidRPr="007B6367">
        <w:rPr>
          <w:rStyle w:val="Emphasis"/>
          <w:rFonts w:asciiTheme="minorHAnsi" w:hAnsiTheme="minorHAnsi" w:cstheme="minorHAnsi"/>
          <w:highlight w:val="cyan"/>
        </w:rPr>
        <w:t>“horrific campaign of repression”</w:t>
      </w:r>
      <w:r w:rsidRPr="00C32590">
        <w:rPr>
          <w:rStyle w:val="StyleUnderline"/>
          <w:rFonts w:asciiTheme="minorHAnsi" w:hAnsiTheme="minorHAnsi" w:cstheme="minorHAnsi"/>
        </w:rPr>
        <w:t xml:space="preserve"> by the U.S. and condemned</w:t>
      </w:r>
      <w:r w:rsidRPr="00C32590">
        <w:rPr>
          <w:rFonts w:asciiTheme="minorHAnsi" w:hAnsiTheme="minorHAnsi" w:cstheme="minorHAnsi"/>
          <w:sz w:val="16"/>
        </w:rPr>
        <w:t xml:space="preserve"> by the U.N. </w:t>
      </w:r>
      <w:r w:rsidRPr="007B6367">
        <w:rPr>
          <w:rStyle w:val="Emphasis"/>
          <w:rFonts w:asciiTheme="minorHAnsi" w:hAnsiTheme="minorHAnsi" w:cstheme="minorHAnsi"/>
          <w:highlight w:val="cyan"/>
        </w:rPr>
        <w:t>Washington</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has</w:t>
      </w:r>
      <w:r w:rsidRPr="00C32590">
        <w:rPr>
          <w:rFonts w:asciiTheme="minorHAnsi" w:hAnsiTheme="minorHAnsi" w:cstheme="minorHAnsi"/>
          <w:sz w:val="16"/>
        </w:rPr>
        <w:t xml:space="preserve"> also </w:t>
      </w:r>
      <w:r w:rsidRPr="007B6367">
        <w:rPr>
          <w:rStyle w:val="StyleUnderline"/>
          <w:rFonts w:asciiTheme="minorHAnsi" w:hAnsiTheme="minorHAnsi" w:cstheme="minorHAnsi"/>
          <w:highlight w:val="cyan"/>
        </w:rPr>
        <w:t xml:space="preserve">started </w:t>
      </w:r>
      <w:r w:rsidRPr="007B6367">
        <w:rPr>
          <w:rStyle w:val="Emphasis"/>
          <w:rFonts w:asciiTheme="minorHAnsi" w:hAnsiTheme="minorHAnsi" w:cstheme="minorHAnsi"/>
          <w:highlight w:val="cyan"/>
        </w:rPr>
        <w:t>sanctioning companies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like HikVision </w:t>
      </w:r>
      <w:proofErr w:type="gramStart"/>
      <w:r w:rsidRPr="00C32590">
        <w:rPr>
          <w:rStyle w:val="StyleUnderline"/>
          <w:rFonts w:asciiTheme="minorHAnsi" w:hAnsiTheme="minorHAnsi" w:cstheme="minorHAnsi"/>
        </w:rPr>
        <w:t>whose</w:t>
      </w:r>
      <w:proofErr w:type="gramEnd"/>
      <w:r w:rsidRPr="00C32590">
        <w:rPr>
          <w:rStyle w:val="StyleUnderline"/>
          <w:rFonts w:asciiTheme="minorHAnsi" w:hAnsiTheme="minorHAnsi" w:cstheme="minorHAnsi"/>
        </w:rPr>
        <w:t xml:space="preserve"> facial–recognition technology is ubiquitous across the Alaska-size region</w:t>
      </w:r>
      <w:r w:rsidRPr="00C32590">
        <w:rPr>
          <w:rFonts w:asciiTheme="minorHAnsi" w:hAnsiTheme="minorHAnsi" w:cstheme="minorHAnsi"/>
          <w:sz w:val="16"/>
        </w:rPr>
        <w:t xml:space="preserve">. But </w:t>
      </w:r>
      <w:r w:rsidRPr="007B6367">
        <w:rPr>
          <w:rStyle w:val="Emphasis"/>
          <w:rFonts w:asciiTheme="minorHAnsi" w:hAnsiTheme="minorHAnsi" w:cstheme="minorHAnsi"/>
          <w:highlight w:val="cyan"/>
        </w:rPr>
        <w:t>Western aversion to surveillance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much broader</w:t>
      </w:r>
      <w:r w:rsidRPr="00C32590">
        <w:rPr>
          <w:rFonts w:asciiTheme="minorHAnsi" w:hAnsiTheme="minorHAnsi" w:cstheme="minorHAnsi"/>
        </w:rPr>
        <w:t xml:space="preserve"> </w:t>
      </w:r>
      <w:r w:rsidRPr="00C32590">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3518EA26" w14:textId="77777777" w:rsidR="00A44665" w:rsidRPr="00C32590" w:rsidRDefault="00A44665" w:rsidP="00A44665">
      <w:pPr>
        <w:rPr>
          <w:rFonts w:asciiTheme="minorHAnsi" w:hAnsiTheme="minorHAnsi" w:cstheme="minorHAnsi"/>
          <w:sz w:val="16"/>
        </w:rPr>
      </w:pPr>
      <w:r w:rsidRPr="00C32590">
        <w:rPr>
          <w:rStyle w:val="StyleUnderline"/>
          <w:rFonts w:asciiTheme="minorHAnsi" w:hAnsiTheme="minorHAnsi" w:cstheme="minorHAnsi"/>
        </w:rPr>
        <w:t>China is</w:t>
      </w:r>
      <w:r w:rsidRPr="00C32590">
        <w:rPr>
          <w:rFonts w:asciiTheme="minorHAnsi" w:hAnsiTheme="minorHAnsi" w:cstheme="minorHAnsi"/>
          <w:sz w:val="16"/>
        </w:rPr>
        <w:t xml:space="preserve"> also </w:t>
      </w:r>
      <w:r w:rsidRPr="00C32590">
        <w:rPr>
          <w:rStyle w:val="StyleUnderline"/>
          <w:rFonts w:asciiTheme="minorHAnsi" w:hAnsiTheme="minorHAnsi" w:cstheme="minorHAnsi"/>
        </w:rPr>
        <w:t xml:space="preserve">rolling out Big Data and surveillance to inculcate “positive” behavior in its citizens </w:t>
      </w:r>
      <w:r w:rsidRPr="007B6367">
        <w:rPr>
          <w:rStyle w:val="StyleUnderline"/>
          <w:rFonts w:asciiTheme="minorHAnsi" w:hAnsiTheme="minorHAnsi" w:cstheme="minorHAnsi"/>
          <w:highlight w:val="cyan"/>
        </w:rPr>
        <w:t xml:space="preserve">via a </w:t>
      </w:r>
      <w:r w:rsidRPr="007B6367">
        <w:rPr>
          <w:rStyle w:val="Emphasis"/>
          <w:rFonts w:asciiTheme="minorHAnsi" w:hAnsiTheme="minorHAnsi" w:cstheme="minorHAnsi"/>
          <w:highlight w:val="cyan"/>
        </w:rPr>
        <w:t>Social Credit system</w:t>
      </w:r>
      <w:r w:rsidRPr="00C32590">
        <w:rPr>
          <w:rFonts w:asciiTheme="minorHAnsi" w:hAnsiTheme="minorHAnsi" w:cstheme="minorHAnsi"/>
          <w:sz w:val="16"/>
        </w:rPr>
        <w:t xml:space="preserve">. In China’s eastern coastal city of Rongcheng, home to 670,000 people, every person is automatically given 1,000 points. </w:t>
      </w:r>
      <w:r w:rsidRPr="00C32590">
        <w:rPr>
          <w:rStyle w:val="StyleUnderline"/>
          <w:rFonts w:asciiTheme="minorHAnsi" w:hAnsiTheme="minorHAnsi" w:cstheme="minorHAnsi"/>
        </w:rPr>
        <w:t>Fighting with neighbors will cost you 5 points; fail to clean up after your dog and you lose 10</w:t>
      </w:r>
      <w:r w:rsidRPr="00C32590">
        <w:rPr>
          <w:rFonts w:asciiTheme="minorHAnsi" w:hAnsiTheme="minorHAnsi" w:cstheme="minorHAnsi"/>
          <w:sz w:val="16"/>
        </w:rPr>
        <w:t xml:space="preserve">. Donating blood gains 5. </w:t>
      </w:r>
      <w:r w:rsidRPr="007B6367">
        <w:rPr>
          <w:rStyle w:val="StyleUnderline"/>
          <w:rFonts w:asciiTheme="minorHAnsi" w:hAnsiTheme="minorHAnsi" w:cstheme="minorHAnsi"/>
          <w:highlight w:val="cyan"/>
        </w:rPr>
        <w:t>Fall below a</w:t>
      </w:r>
      <w:r w:rsidRPr="00C32590">
        <w:rPr>
          <w:rStyle w:val="StyleUnderline"/>
          <w:rFonts w:asciiTheme="minorHAnsi" w:hAnsiTheme="minorHAnsi" w:cstheme="minorHAnsi"/>
        </w:rPr>
        <w:t xml:space="preserve"> certain </w:t>
      </w:r>
      <w:r w:rsidRPr="007B6367">
        <w:rPr>
          <w:rStyle w:val="StyleUnderline"/>
          <w:rFonts w:asciiTheme="minorHAnsi" w:hAnsiTheme="minorHAnsi" w:cstheme="minorHAnsi"/>
          <w:highlight w:val="cyan"/>
        </w:rPr>
        <w:t>threshold</w:t>
      </w:r>
      <w:r w:rsidRPr="00C32590">
        <w:rPr>
          <w:rStyle w:val="StyleUnderline"/>
          <w:rFonts w:asciiTheme="minorHAnsi" w:hAnsiTheme="minorHAnsi" w:cstheme="minorHAnsi"/>
        </w:rPr>
        <w:t xml:space="preserve"> and </w:t>
      </w:r>
      <w:r w:rsidRPr="007B6367">
        <w:rPr>
          <w:rStyle w:val="StyleUnderline"/>
          <w:rFonts w:asciiTheme="minorHAnsi" w:hAnsiTheme="minorHAnsi" w:cstheme="minorHAnsi"/>
          <w:highlight w:val="cyan"/>
        </w:rPr>
        <w:t>it’s impossible to get a loan or book</w:t>
      </w:r>
      <w:r w:rsidRPr="00C32590">
        <w:rPr>
          <w:rStyle w:val="StyleUnderline"/>
          <w:rFonts w:asciiTheme="minorHAnsi" w:hAnsiTheme="minorHAnsi" w:cstheme="minorHAnsi"/>
        </w:rPr>
        <w:t xml:space="preserve"> high-speed train </w:t>
      </w:r>
      <w:r w:rsidRPr="007B6367">
        <w:rPr>
          <w:rStyle w:val="StyleUnderline"/>
          <w:rFonts w:asciiTheme="minorHAnsi" w:hAnsiTheme="minorHAnsi" w:cstheme="minorHAnsi"/>
          <w:highlight w:val="cyan"/>
        </w:rPr>
        <w:t>tickets</w:t>
      </w:r>
      <w:r w:rsidRPr="00C32590">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17DB91D8" w14:textId="77777777" w:rsidR="00A44665" w:rsidRPr="00C32590" w:rsidRDefault="00A44665" w:rsidP="00A44665">
      <w:pPr>
        <w:rPr>
          <w:rFonts w:asciiTheme="minorHAnsi" w:hAnsiTheme="minorHAnsi" w:cstheme="minorHAnsi"/>
          <w:sz w:val="16"/>
        </w:rPr>
      </w:pPr>
      <w:r w:rsidRPr="00C32590">
        <w:rPr>
          <w:rStyle w:val="StyleUnderline"/>
          <w:rFonts w:asciiTheme="minorHAnsi" w:hAnsiTheme="minorHAnsi" w:cstheme="minorHAnsi"/>
        </w:rPr>
        <w:t xml:space="preserve">Such </w:t>
      </w:r>
      <w:r w:rsidRPr="007B6367">
        <w:rPr>
          <w:rStyle w:val="StyleUnderline"/>
          <w:rFonts w:asciiTheme="minorHAnsi" w:hAnsiTheme="minorHAnsi" w:cstheme="minorHAnsi"/>
          <w:highlight w:val="cyan"/>
        </w:rPr>
        <w:t xml:space="preserve">intrusive government is </w:t>
      </w:r>
      <w:r w:rsidRPr="007B6367">
        <w:rPr>
          <w:rStyle w:val="Emphasis"/>
          <w:rFonts w:asciiTheme="minorHAnsi" w:hAnsiTheme="minorHAnsi" w:cstheme="minorHAnsi"/>
          <w:highlight w:val="cyan"/>
        </w:rPr>
        <w:t>anathema</w:t>
      </w:r>
      <w:r w:rsidRPr="007B6367">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most in </w:t>
      </w:r>
      <w:r w:rsidRPr="007B6367">
        <w:rPr>
          <w:rStyle w:val="StyleUnderline"/>
          <w:rFonts w:asciiTheme="minorHAnsi" w:hAnsiTheme="minorHAnsi" w:cstheme="minorHAnsi"/>
          <w:highlight w:val="cyan"/>
        </w:rPr>
        <w:t xml:space="preserve">the </w:t>
      </w:r>
      <w:r w:rsidRPr="007B6367">
        <w:rPr>
          <w:rStyle w:val="Emphasis"/>
          <w:rFonts w:asciiTheme="minorHAnsi" w:hAnsiTheme="minorHAnsi" w:cstheme="minorHAnsi"/>
          <w:highlight w:val="cyan"/>
        </w:rPr>
        <w:t>West</w:t>
      </w:r>
      <w:r w:rsidRPr="007B6367">
        <w:rPr>
          <w:rStyle w:val="StyleUnderline"/>
          <w:rFonts w:asciiTheme="minorHAnsi" w:hAnsiTheme="minorHAnsi" w:cstheme="minorHAnsi"/>
          <w:highlight w:val="cyan"/>
        </w:rPr>
        <w:t xml:space="preserve">, where </w:t>
      </w:r>
      <w:r w:rsidRPr="007B6367">
        <w:rPr>
          <w:rStyle w:val="Emphasis"/>
          <w:rFonts w:asciiTheme="minorHAnsi" w:hAnsiTheme="minorHAnsi" w:cstheme="minorHAnsi"/>
          <w:highlight w:val="cyan"/>
        </w:rPr>
        <w:t>aversion to surveillance</w:t>
      </w:r>
      <w:r w:rsidRPr="007B6367">
        <w:rPr>
          <w:rStyle w:val="StyleUnderline"/>
          <w:rFonts w:asciiTheme="minorHAnsi" w:hAnsiTheme="minorHAnsi" w:cstheme="minorHAnsi"/>
          <w:highlight w:val="cyan"/>
        </w:rPr>
        <w:t xml:space="preserve"> is </w:t>
      </w:r>
      <w:r w:rsidRPr="007B6367">
        <w:rPr>
          <w:rStyle w:val="Emphasis"/>
          <w:rFonts w:asciiTheme="minorHAnsi" w:hAnsiTheme="minorHAnsi" w:cstheme="minorHAnsi"/>
          <w:highlight w:val="cyan"/>
        </w:rPr>
        <w:t>much broader</w:t>
      </w:r>
      <w:r w:rsidRPr="007B6367">
        <w:rPr>
          <w:rStyle w:val="StyleUnderline"/>
          <w:rFonts w:asciiTheme="minorHAnsi" w:hAnsiTheme="minorHAnsi" w:cstheme="minorHAnsi"/>
          <w:highlight w:val="cyan"/>
        </w:rPr>
        <w:t xml:space="preserve"> and </w:t>
      </w:r>
      <w:r w:rsidRPr="007B6367">
        <w:rPr>
          <w:rStyle w:val="Emphasis"/>
          <w:rFonts w:asciiTheme="minorHAnsi" w:hAnsiTheme="minorHAnsi" w:cstheme="minorHAnsi"/>
          <w:highlight w:val="cyan"/>
        </w:rPr>
        <w:t>more visceral</w:t>
      </w:r>
      <w:r w:rsidRPr="00C32590">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5D76BD5F" w14:textId="77777777" w:rsidR="00A44665" w:rsidRPr="00C32590" w:rsidRDefault="00A44665" w:rsidP="00A44665">
      <w:pPr>
        <w:rPr>
          <w:rFonts w:asciiTheme="minorHAnsi" w:hAnsiTheme="minorHAnsi" w:cstheme="minorHAnsi"/>
          <w:sz w:val="16"/>
        </w:rPr>
      </w:pPr>
      <w:r w:rsidRPr="00C32590">
        <w:rPr>
          <w:rStyle w:val="StyleUnderline"/>
          <w:rFonts w:asciiTheme="minorHAnsi" w:hAnsiTheme="minorHAnsi" w:cstheme="minorHAnsi"/>
        </w:rPr>
        <w:t>When it comes to facial recognition, resistance is intense given the huge potential for indiscriminate data harvesting</w:t>
      </w:r>
      <w:r w:rsidRPr="00C32590">
        <w:rPr>
          <w:rFonts w:asciiTheme="minorHAnsi" w:hAnsiTheme="minorHAnsi" w:cstheme="minorHAnsi"/>
          <w:sz w:val="16"/>
        </w:rPr>
        <w:t xml:space="preserve">. The E.U. is reviewing regulations to give its citizens explicit rights over use of their facial-recognition data. </w:t>
      </w:r>
      <w:r w:rsidRPr="00C32590">
        <w:rPr>
          <w:rStyle w:val="StyleUnderline"/>
          <w:rFonts w:asciiTheme="minorHAnsi" w:hAnsiTheme="minorHAnsi" w:cstheme="minorHAnsi"/>
        </w:rPr>
        <w:t>While tech giants Microsoft and Amazon have already deployed the technology, they are</w:t>
      </w:r>
      <w:r w:rsidRPr="00C32590">
        <w:rPr>
          <w:rFonts w:asciiTheme="minorHAnsi" w:hAnsiTheme="minorHAnsi" w:cstheme="minorHAnsi"/>
          <w:sz w:val="16"/>
        </w:rPr>
        <w:t xml:space="preserve"> also </w:t>
      </w:r>
      <w:r w:rsidRPr="00C32590">
        <w:rPr>
          <w:rStyle w:val="StyleUnderline"/>
          <w:rFonts w:asciiTheme="minorHAnsi" w:hAnsiTheme="minorHAnsi" w:cstheme="minorHAnsi"/>
        </w:rPr>
        <w:t xml:space="preserve">calling for </w:t>
      </w:r>
      <w:r w:rsidRPr="00C32590">
        <w:rPr>
          <w:rStyle w:val="Emphasis"/>
          <w:rFonts w:asciiTheme="minorHAnsi" w:hAnsiTheme="minorHAnsi" w:cstheme="minorHAnsi"/>
        </w:rPr>
        <w:t>clear legal parameters to govern its use</w:t>
      </w:r>
      <w:r w:rsidRPr="00C32590">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32590">
        <w:rPr>
          <w:rStyle w:val="StyleUnderline"/>
          <w:rFonts w:asciiTheme="minorHAnsi" w:hAnsiTheme="minorHAnsi" w:cstheme="minorHAnsi"/>
        </w:rPr>
        <w:t xml:space="preserve">Civil-liberties groups are especially uneasy since </w:t>
      </w:r>
      <w:r w:rsidRPr="007B6367">
        <w:rPr>
          <w:rStyle w:val="StyleUnderline"/>
          <w:rFonts w:asciiTheme="minorHAnsi" w:hAnsiTheme="minorHAnsi" w:cstheme="minorHAnsi"/>
          <w:highlight w:val="cyan"/>
        </w:rPr>
        <w:t>facial recognition, despite</w:t>
      </w:r>
      <w:r w:rsidRPr="00C32590">
        <w:rPr>
          <w:rStyle w:val="StyleUnderline"/>
          <w:rFonts w:asciiTheme="minorHAnsi" w:hAnsiTheme="minorHAnsi" w:cstheme="minorHAnsi"/>
        </w:rPr>
        <w:t xml:space="preserve"> its widespread </w:t>
      </w:r>
      <w:r w:rsidRPr="007B6367">
        <w:rPr>
          <w:rStyle w:val="StyleUnderline"/>
          <w:rFonts w:asciiTheme="minorHAnsi" w:hAnsiTheme="minorHAnsi" w:cstheme="minorHAnsi"/>
          <w:highlight w:val="cyan"/>
        </w:rPr>
        <w:t>use</w:t>
      </w:r>
      <w:r w:rsidRPr="00C32590">
        <w:rPr>
          <w:rStyle w:val="StyleUnderline"/>
          <w:rFonts w:asciiTheme="minorHAnsi" w:hAnsiTheme="minorHAnsi" w:cstheme="minorHAnsi"/>
        </w:rPr>
        <w:t xml:space="preserve"> by American police, </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rarely cited as e</w:t>
      </w:r>
      <w:r w:rsidRPr="00C32590">
        <w:rPr>
          <w:rStyle w:val="Emphasis"/>
          <w:rFonts w:asciiTheme="minorHAnsi" w:hAnsiTheme="minorHAnsi" w:cstheme="minorHAnsi"/>
        </w:rPr>
        <w:t>vidence in subsequent court filings</w:t>
      </w:r>
      <w:r w:rsidRPr="00C32590">
        <w:rPr>
          <w:rFonts w:asciiTheme="minorHAnsi" w:hAnsiTheme="minorHAnsi" w:cstheme="minorHAnsi"/>
          <w:sz w:val="16"/>
        </w:rPr>
        <w:t xml:space="preserve">. In May, </w:t>
      </w:r>
      <w:r w:rsidRPr="007B6367">
        <w:rPr>
          <w:rStyle w:val="Emphasis"/>
          <w:rFonts w:asciiTheme="minorHAnsi" w:hAnsiTheme="minorHAnsi" w:cstheme="minorHAnsi"/>
          <w:highlight w:val="cyan"/>
        </w:rPr>
        <w:t>San Francisco</w:t>
      </w:r>
      <w:r w:rsidRPr="00C32590">
        <w:rPr>
          <w:rFonts w:asciiTheme="minorHAnsi" w:hAnsiTheme="minorHAnsi" w:cstheme="minorHAnsi"/>
          <w:sz w:val="16"/>
        </w:rPr>
        <w:t xml:space="preserve"> became the first major U.S. city to </w:t>
      </w:r>
      <w:r w:rsidRPr="007B6367">
        <w:rPr>
          <w:rStyle w:val="Emphasis"/>
          <w:rFonts w:asciiTheme="minorHAnsi" w:hAnsiTheme="minorHAnsi" w:cstheme="minorHAnsi"/>
          <w:highlight w:val="cyan"/>
        </w:rPr>
        <w:t>block police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from using</w:t>
      </w:r>
      <w:r w:rsidRPr="00C32590">
        <w:rPr>
          <w:rStyle w:val="StyleUnderline"/>
          <w:rFonts w:asciiTheme="minorHAnsi" w:hAnsiTheme="minorHAnsi" w:cstheme="minorHAnsi"/>
        </w:rPr>
        <w:t xml:space="preserve"> facial–</w:t>
      </w:r>
      <w:r w:rsidRPr="007B6367">
        <w:rPr>
          <w:rStyle w:val="StyleUnderline"/>
          <w:rFonts w:asciiTheme="minorHAnsi" w:hAnsiTheme="minorHAnsi" w:cstheme="minorHAnsi"/>
          <w:highlight w:val="cyan"/>
        </w:rPr>
        <w:t>recognition</w:t>
      </w:r>
      <w:r w:rsidRPr="00C32590">
        <w:rPr>
          <w:rStyle w:val="StyleUnderline"/>
          <w:rFonts w:asciiTheme="minorHAnsi" w:hAnsiTheme="minorHAnsi" w:cstheme="minorHAnsi"/>
        </w:rPr>
        <w:t xml:space="preserve"> software</w:t>
      </w:r>
      <w:r w:rsidRPr="00C32590">
        <w:rPr>
          <w:rFonts w:asciiTheme="minorHAnsi" w:hAnsiTheme="minorHAnsi" w:cstheme="minorHAnsi"/>
          <w:sz w:val="16"/>
        </w:rPr>
        <w:t>.</w:t>
      </w:r>
    </w:p>
    <w:p w14:paraId="2F4BBE4E"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07D0732E"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62DF7211"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3127E585"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629CF602"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3A968AA3"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Ultimately, even protesters’ forensic safeguards may not be enough as technology advances. In his </w:t>
      </w:r>
      <w:r w:rsidRPr="00C32590">
        <w:rPr>
          <w:rStyle w:val="StyleUnderline"/>
          <w:rFonts w:asciiTheme="minorHAnsi" w:hAnsiTheme="minorHAnsi" w:cstheme="minorHAnsi"/>
        </w:rPr>
        <w:t>Beijing</w:t>
      </w:r>
      <w:r w:rsidRPr="00C32590">
        <w:rPr>
          <w:rFonts w:asciiTheme="minorHAnsi" w:hAnsiTheme="minorHAnsi" w:cstheme="minorHAnsi"/>
          <w:sz w:val="16"/>
        </w:rPr>
        <w:t xml:space="preserve"> headquarters, Huang Yongzhen, CEO of AI firm Watrix, shows off his </w:t>
      </w:r>
      <w:r w:rsidRPr="00C32590">
        <w:rPr>
          <w:rStyle w:val="StyleUnderline"/>
          <w:rFonts w:asciiTheme="minorHAnsi" w:hAnsiTheme="minorHAnsi" w:cstheme="minorHAnsi"/>
        </w:rPr>
        <w:t>latest gait-recognition software</w:t>
      </w:r>
      <w:r w:rsidRPr="00C32590">
        <w:rPr>
          <w:rFonts w:asciiTheme="minorHAnsi" w:hAnsiTheme="minorHAnsi" w:cstheme="minorHAnsi"/>
          <w:sz w:val="16"/>
        </w:rPr>
        <w:t xml:space="preserve">, which </w:t>
      </w:r>
      <w:r w:rsidRPr="00C32590">
        <w:rPr>
          <w:rStyle w:val="StyleUnderline"/>
          <w:rFonts w:asciiTheme="minorHAnsi" w:hAnsiTheme="minorHAnsi" w:cstheme="minorHAnsi"/>
        </w:rPr>
        <w:t>can identify people from 50 meters away by analyzing thousands of metrics about their walk—even with faces covered or backs to the camera</w:t>
      </w:r>
      <w:r w:rsidRPr="00C32590">
        <w:rPr>
          <w:rFonts w:asciiTheme="minorHAnsi" w:hAnsiTheme="minorHAnsi" w:cstheme="minorHAnsi"/>
          <w:sz w:val="16"/>
        </w:rPr>
        <w:t xml:space="preserve">. </w:t>
      </w:r>
      <w:r w:rsidRPr="00C32590">
        <w:rPr>
          <w:rStyle w:val="StyleUnderline"/>
          <w:rFonts w:asciiTheme="minorHAnsi" w:hAnsiTheme="minorHAnsi" w:cstheme="minorHAnsi"/>
        </w:rPr>
        <w:t>It’s already been rolled out by security services across China</w:t>
      </w:r>
      <w:r w:rsidRPr="00C32590">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3C5155DF" w14:textId="77777777" w:rsidR="00A44665" w:rsidRPr="00C32590" w:rsidRDefault="00A44665" w:rsidP="00A44665">
      <w:pPr>
        <w:rPr>
          <w:rFonts w:asciiTheme="minorHAnsi" w:hAnsiTheme="minorHAnsi" w:cstheme="minorHAnsi"/>
          <w:sz w:val="16"/>
        </w:rPr>
      </w:pPr>
      <w:r w:rsidRPr="00C32590">
        <w:rPr>
          <w:rFonts w:asciiTheme="minorHAnsi" w:hAnsiTheme="minorHAnsi" w:cstheme="minorHAnsi"/>
          <w:sz w:val="16"/>
        </w:rPr>
        <w:t xml:space="preserve">Little wonder a </w:t>
      </w:r>
      <w:r w:rsidRPr="007B6367">
        <w:rPr>
          <w:rStyle w:val="StyleUnderline"/>
          <w:rFonts w:asciiTheme="minorHAnsi" w:hAnsiTheme="minorHAnsi" w:cstheme="minorHAnsi"/>
          <w:highlight w:val="cyan"/>
        </w:rPr>
        <w:t>backlash against AI</w:t>
      </w:r>
      <w:r w:rsidRPr="00C32590">
        <w:rPr>
          <w:rStyle w:val="StyleUnderline"/>
          <w:rFonts w:asciiTheme="minorHAnsi" w:hAnsiTheme="minorHAnsi" w:cstheme="minorHAnsi"/>
        </w:rPr>
        <w:t xml:space="preserve">-powered </w:t>
      </w:r>
      <w:r w:rsidRPr="007B6367">
        <w:rPr>
          <w:rStyle w:val="StyleUnderline"/>
          <w:rFonts w:asciiTheme="minorHAnsi" w:hAnsiTheme="minorHAnsi" w:cstheme="minorHAnsi"/>
          <w:highlight w:val="cyan"/>
        </w:rPr>
        <w:t>surveillance is gathering pace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In </w:t>
      </w:r>
      <w:r w:rsidRPr="007B6367">
        <w:rPr>
          <w:rStyle w:val="Emphasis"/>
          <w:rFonts w:asciiTheme="minorHAnsi" w:hAnsiTheme="minorHAnsi" w:cstheme="minorHAnsi"/>
          <w:highlight w:val="cyan"/>
        </w:rPr>
        <w:t>the U.S.</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legislation</w:t>
      </w:r>
      <w:r w:rsidRPr="00C32590">
        <w:rPr>
          <w:rStyle w:val="StyleUnderline"/>
          <w:rFonts w:asciiTheme="minorHAnsi" w:hAnsiTheme="minorHAnsi" w:cstheme="minorHAnsi"/>
        </w:rPr>
        <w:t xml:space="preserve"> was introduced in Congress</w:t>
      </w:r>
      <w:r w:rsidRPr="00C32590">
        <w:rPr>
          <w:rFonts w:asciiTheme="minorHAnsi" w:hAnsiTheme="minorHAnsi" w:cstheme="minorHAnsi"/>
          <w:sz w:val="16"/>
        </w:rPr>
        <w:t xml:space="preserve"> in July that would </w:t>
      </w:r>
      <w:r w:rsidRPr="007B6367">
        <w:rPr>
          <w:rStyle w:val="StyleUnderline"/>
          <w:rFonts w:asciiTheme="minorHAnsi" w:hAnsiTheme="minorHAnsi" w:cstheme="minorHAnsi"/>
          <w:highlight w:val="cyan"/>
        </w:rPr>
        <w:t>prohibit</w:t>
      </w:r>
      <w:r w:rsidRPr="00C32590">
        <w:rPr>
          <w:rStyle w:val="StyleUnderline"/>
          <w:rFonts w:asciiTheme="minorHAnsi" w:hAnsiTheme="minorHAnsi" w:cstheme="minorHAnsi"/>
        </w:rPr>
        <w:t xml:space="preserve"> the use of </w:t>
      </w:r>
      <w:r w:rsidRPr="007B6367">
        <w:rPr>
          <w:rStyle w:val="Emphasis"/>
          <w:rFonts w:asciiTheme="minorHAnsi" w:hAnsiTheme="minorHAnsi" w:cstheme="minorHAnsi"/>
          <w:highlight w:val="cyan"/>
        </w:rPr>
        <w:t>facial recognition</w:t>
      </w:r>
      <w:r w:rsidRPr="007B6367">
        <w:rPr>
          <w:rStyle w:val="StyleUnderline"/>
          <w:rFonts w:asciiTheme="minorHAnsi" w:hAnsiTheme="minorHAnsi" w:cstheme="minorHAnsi"/>
          <w:highlight w:val="cyan"/>
        </w:rPr>
        <w:t xml:space="preserve"> in</w:t>
      </w:r>
      <w:r w:rsidRPr="00C32590">
        <w:rPr>
          <w:rStyle w:val="StyleUnderline"/>
          <w:rFonts w:asciiTheme="minorHAnsi" w:hAnsiTheme="minorHAnsi" w:cstheme="minorHAnsi"/>
        </w:rPr>
        <w:t xml:space="preserve"> public </w:t>
      </w:r>
      <w:r w:rsidRPr="007B6367">
        <w:rPr>
          <w:rStyle w:val="StyleUnderline"/>
          <w:rFonts w:asciiTheme="minorHAnsi" w:hAnsiTheme="minorHAnsi" w:cstheme="minorHAnsi"/>
          <w:highlight w:val="cyan"/>
        </w:rPr>
        <w:t>housing</w:t>
      </w:r>
      <w:r w:rsidRPr="00C32590">
        <w:rPr>
          <w:rFonts w:asciiTheme="minorHAnsi" w:hAnsiTheme="minorHAnsi" w:cstheme="minorHAnsi"/>
          <w:sz w:val="16"/>
        </w:rPr>
        <w:t xml:space="preserve">. Japanese scientists have produced special glasses designed to fool the technology. </w:t>
      </w:r>
      <w:r w:rsidRPr="007B6367">
        <w:rPr>
          <w:rStyle w:val="Emphasis"/>
          <w:rFonts w:asciiTheme="minorHAnsi" w:hAnsiTheme="minorHAnsi" w:cstheme="minorHAnsi"/>
          <w:highlight w:val="cyan"/>
        </w:rPr>
        <w:t>Public campaigns</w:t>
      </w:r>
      <w:r w:rsidRPr="00C32590">
        <w:rPr>
          <w:rStyle w:val="StyleUnderline"/>
          <w:rFonts w:asciiTheme="minorHAnsi" w:hAnsiTheme="minorHAnsi" w:cstheme="minorHAnsi"/>
        </w:rPr>
        <w:t xml:space="preserve"> have </w:t>
      </w:r>
      <w:r w:rsidRPr="007B6367">
        <w:rPr>
          <w:rStyle w:val="StyleUnderline"/>
          <w:rFonts w:asciiTheme="minorHAnsi" w:hAnsiTheme="minorHAnsi" w:cstheme="minorHAnsi"/>
          <w:highlight w:val="cyan"/>
        </w:rPr>
        <w:t>railed against</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commercial uses</w:t>
      </w:r>
      <w:r w:rsidRPr="00C32590">
        <w:rPr>
          <w:rStyle w:val="StyleUnderline"/>
          <w:rFonts w:asciiTheme="minorHAnsi" w:hAnsiTheme="minorHAnsi" w:cstheme="minorHAnsi"/>
        </w:rPr>
        <w:t>—from Ticket-master using facial recognition for concert tickets to JetBlue for boarding passes</w:t>
      </w:r>
      <w:r w:rsidRPr="00C32590">
        <w:rPr>
          <w:rFonts w:asciiTheme="minorHAnsi" w:hAnsiTheme="minorHAnsi" w:cstheme="minorHAnsi"/>
          <w:sz w:val="16"/>
        </w:rPr>
        <w:t>. In May, Democratic Congresswoman Alexandria Ocasio–Cortez linked the technology to “a global rise in authoritarianism and fascism.”</w:t>
      </w:r>
    </w:p>
    <w:p w14:paraId="175830DE" w14:textId="77777777" w:rsidR="00A44665" w:rsidRDefault="00A44665" w:rsidP="00A44665">
      <w:pPr>
        <w:pStyle w:val="Heading3"/>
      </w:pPr>
      <w:r>
        <w:t>2AC --- Alt</w:t>
      </w:r>
    </w:p>
    <w:p w14:paraId="2D577ADC" w14:textId="77777777" w:rsidR="00A44665" w:rsidRDefault="00A44665" w:rsidP="00A44665">
      <w:pPr>
        <w:pStyle w:val="Heading4"/>
      </w:pPr>
      <w:r>
        <w:t xml:space="preserve">Alt </w:t>
      </w:r>
      <w:r w:rsidRPr="009F6B2D">
        <w:rPr>
          <w:u w:val="single"/>
        </w:rPr>
        <w:t>fails</w:t>
      </w:r>
      <w:r>
        <w:t xml:space="preserve"> --- </w:t>
      </w:r>
    </w:p>
    <w:p w14:paraId="101104F8" w14:textId="77777777" w:rsidR="00A44665" w:rsidRPr="00C32590" w:rsidRDefault="00A44665" w:rsidP="00A44665">
      <w:pPr>
        <w:pStyle w:val="Heading4"/>
        <w:rPr>
          <w:rFonts w:asciiTheme="minorHAnsi" w:hAnsiTheme="minorHAnsi" w:cstheme="minorHAnsi"/>
          <w:szCs w:val="26"/>
        </w:rPr>
      </w:pPr>
      <w:r>
        <w:t xml:space="preserve">1. </w:t>
      </w:r>
      <w:r>
        <w:rPr>
          <w:rFonts w:asciiTheme="minorHAnsi" w:hAnsiTheme="minorHAnsi" w:cstheme="minorHAnsi"/>
          <w:szCs w:val="26"/>
        </w:rPr>
        <w:t>Theory comes</w:t>
      </w:r>
      <w:r w:rsidRPr="00C32590">
        <w:rPr>
          <w:rFonts w:asciiTheme="minorHAnsi" w:hAnsiTheme="minorHAnsi" w:cstheme="minorHAnsi"/>
          <w:szCs w:val="26"/>
        </w:rPr>
        <w:t xml:space="preserve">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77F856A9" w14:textId="77777777" w:rsidR="00A44665" w:rsidRPr="00C32590" w:rsidRDefault="00A44665" w:rsidP="00A44665">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0D2196EC" w14:textId="77777777" w:rsidR="00A44665" w:rsidRPr="00C32590" w:rsidRDefault="00A44665" w:rsidP="00A44665">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46FA4">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46FA4">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46FA4">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46FA4">
        <w:rPr>
          <w:rStyle w:val="Emphasis"/>
          <w:rFonts w:asciiTheme="minorHAnsi" w:hAnsiTheme="minorHAnsi" w:cstheme="minorHAnsi"/>
          <w:highlight w:val="cyan"/>
        </w:rPr>
        <w:t>elitism</w:t>
      </w:r>
      <w:r w:rsidRPr="00A46FA4">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46FA4">
        <w:rPr>
          <w:rStyle w:val="Emphasis"/>
          <w:rFonts w:asciiTheme="minorHAnsi" w:hAnsiTheme="minorHAnsi" w:cstheme="minorHAnsi"/>
          <w:highlight w:val="cyan"/>
        </w:rPr>
        <w:t>contempt</w:t>
      </w:r>
      <w:r w:rsidRPr="00A46FA4">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46FA4">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46F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46FA4">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46FA4">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46FA4">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46FA4">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46FA4">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46FA4">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46FA4">
        <w:rPr>
          <w:rStyle w:val="Emphasis"/>
          <w:rFonts w:asciiTheme="minorHAnsi" w:hAnsiTheme="minorHAnsi" w:cstheme="minorHAnsi"/>
          <w:highlight w:val="cyan"/>
        </w:rPr>
        <w:t>speak</w:t>
      </w:r>
      <w:r w:rsidRPr="00A46FA4">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46FA4">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46FA4">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5CA78338" w14:textId="77777777" w:rsidR="00A44665" w:rsidRDefault="00A44665" w:rsidP="00A44665">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A46FA4">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46FA4">
        <w:rPr>
          <w:rStyle w:val="StyleUnderline"/>
          <w:rFonts w:asciiTheme="minorHAnsi" w:hAnsiTheme="minorHAnsi" w:cstheme="minorHAnsi"/>
          <w:highlight w:val="cyan"/>
        </w:rPr>
        <w:t xml:space="preserve">to support that </w:t>
      </w:r>
      <w:r w:rsidRPr="00A46FA4">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46FA4">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46FA4">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46FA4">
        <w:rPr>
          <w:rStyle w:val="Emphasis"/>
          <w:rFonts w:asciiTheme="minorHAnsi" w:hAnsiTheme="minorHAnsi" w:cstheme="minorHAnsi"/>
          <w:highlight w:val="cyan"/>
        </w:rPr>
        <w:t>position</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abrogates</w:t>
      </w:r>
      <w:r w:rsidRPr="00A46FA4">
        <w:rPr>
          <w:rStyle w:val="StyleUnderline"/>
          <w:rFonts w:asciiTheme="minorHAnsi" w:hAnsiTheme="minorHAnsi" w:cstheme="minorHAnsi"/>
          <w:highlight w:val="cyan"/>
        </w:rPr>
        <w:t xml:space="preserve"> any </w:t>
      </w:r>
      <w:r w:rsidRPr="00A46FA4">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46FA4">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46FA4">
        <w:rPr>
          <w:rStyle w:val="Emphasis"/>
          <w:rFonts w:asciiTheme="minorHAnsi" w:hAnsiTheme="minorHAnsi" w:cstheme="minorHAnsi"/>
          <w:highlight w:val="cyan"/>
        </w:rPr>
        <w:t>realities</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46FA4">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46FA4">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46FA4">
        <w:rPr>
          <w:rStyle w:val="Emphasis"/>
          <w:rFonts w:asciiTheme="minorHAnsi" w:hAnsiTheme="minorHAnsi" w:cstheme="minorHAnsi"/>
          <w:highlight w:val="cyan"/>
        </w:rPr>
        <w:t>pit</w:t>
      </w:r>
      <w:r w:rsidRPr="00A46FA4">
        <w:rPr>
          <w:rStyle w:val="StyleUnderline"/>
          <w:rFonts w:asciiTheme="minorHAnsi" w:hAnsiTheme="minorHAnsi" w:cstheme="minorHAnsi"/>
          <w:highlight w:val="cyan"/>
        </w:rPr>
        <w:t xml:space="preserve"> of </w:t>
      </w:r>
      <w:r w:rsidRPr="00A46FA4">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46FA4">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46FA4">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2161F0FC" w14:textId="77777777" w:rsidR="00A44665" w:rsidRDefault="00A44665" w:rsidP="00A44665">
      <w:pPr>
        <w:pStyle w:val="Heading4"/>
      </w:pPr>
      <w:r>
        <w:t xml:space="preserve">2. Changing </w:t>
      </w:r>
      <w:r w:rsidRPr="0054648D">
        <w:rPr>
          <w:u w:val="single"/>
        </w:rPr>
        <w:t>epistemology</w:t>
      </w:r>
      <w:r>
        <w:t xml:space="preserve"> is </w:t>
      </w:r>
      <w:r w:rsidRPr="0054648D">
        <w:rPr>
          <w:u w:val="single"/>
        </w:rPr>
        <w:t>impossible</w:t>
      </w:r>
      <w:r>
        <w:t xml:space="preserve"> --- Offensive realism is fixed nature, because it is the result of the anarchy of the international system</w:t>
      </w:r>
    </w:p>
    <w:p w14:paraId="4566ADC4" w14:textId="77777777" w:rsidR="00A44665" w:rsidRPr="004A615D" w:rsidRDefault="00A44665" w:rsidP="00A44665">
      <w:pPr>
        <w:pStyle w:val="Heading4"/>
      </w:pPr>
      <w:r>
        <w:t xml:space="preserve">3. Aff is a DA --- Changing research strategies </w:t>
      </w:r>
      <w:proofErr w:type="gramStart"/>
      <w:r>
        <w:t>rejects</w:t>
      </w:r>
      <w:proofErr w:type="gramEnd"/>
      <w:r>
        <w:t xml:space="preserve"> the 1AC’s use of legalistic research as a resistance to big tech and causes a nuclear transition war</w:t>
      </w:r>
    </w:p>
    <w:p w14:paraId="0F251737" w14:textId="77777777" w:rsidR="00A44665" w:rsidRPr="00FE7DD9" w:rsidRDefault="00A44665" w:rsidP="00A44665"/>
    <w:p w14:paraId="03AFEFE0" w14:textId="77777777" w:rsidR="00A44665" w:rsidRPr="00C32590" w:rsidRDefault="00A44665" w:rsidP="00A44665">
      <w:pPr>
        <w:pStyle w:val="Heading4"/>
        <w:rPr>
          <w:rFonts w:asciiTheme="minorHAnsi" w:hAnsiTheme="minorHAnsi" w:cstheme="minorHAnsi"/>
        </w:rPr>
      </w:pPr>
      <w:r w:rsidRPr="00C32590">
        <w:rPr>
          <w:rFonts w:asciiTheme="minorHAnsi" w:hAnsiTheme="minorHAnsi" w:cstheme="minorHAnsi"/>
        </w:rPr>
        <w:t xml:space="preserve">Our authors have self-interest </w:t>
      </w:r>
      <w:r w:rsidRPr="00C32590">
        <w:rPr>
          <w:rFonts w:asciiTheme="minorHAnsi" w:hAnsiTheme="minorHAnsi" w:cstheme="minorHAnsi"/>
          <w:u w:val="single"/>
        </w:rPr>
        <w:t>against</w:t>
      </w:r>
      <w:r w:rsidRPr="00C32590">
        <w:rPr>
          <w:rFonts w:asciiTheme="minorHAnsi" w:hAnsiTheme="minorHAnsi" w:cstheme="minorHAnsi"/>
        </w:rPr>
        <w:t xml:space="preserve"> data inflation.</w:t>
      </w:r>
    </w:p>
    <w:p w14:paraId="0F9206D8" w14:textId="77777777" w:rsidR="00A44665" w:rsidRPr="00C32590" w:rsidRDefault="00A44665" w:rsidP="00A44665">
      <w:pPr>
        <w:rPr>
          <w:rFonts w:asciiTheme="minorHAnsi" w:hAnsiTheme="minorHAnsi" w:cstheme="minorHAnsi"/>
          <w:sz w:val="16"/>
          <w:szCs w:val="16"/>
        </w:rPr>
      </w:pPr>
      <w:r w:rsidRPr="00C32590">
        <w:rPr>
          <w:rStyle w:val="Style13ptBold"/>
          <w:rFonts w:asciiTheme="minorHAnsi" w:hAnsiTheme="minorHAnsi" w:cstheme="minorHAnsi"/>
        </w:rPr>
        <w:t>Ravenal 9</w:t>
      </w:r>
      <w:r w:rsidRPr="00C32590">
        <w:rPr>
          <w:rFonts w:asciiTheme="minorHAnsi" w:hAnsiTheme="minorHAnsi" w:cstheme="minorHAnsi"/>
        </w:rPr>
        <w:t xml:space="preserve"> </w:t>
      </w:r>
      <w:r w:rsidRPr="00C32590">
        <w:rPr>
          <w:rFonts w:asciiTheme="minorHAnsi" w:hAnsiTheme="minorHAnsi" w:cstheme="minorHAnsi"/>
          <w:sz w:val="16"/>
          <w:szCs w:val="16"/>
        </w:rPr>
        <w:t>– Distinguished Senior Fellow in Foreign Policy Studies at the Cato Institute</w:t>
      </w:r>
    </w:p>
    <w:p w14:paraId="701D5539" w14:textId="77777777" w:rsidR="00A44665" w:rsidRPr="00C32590" w:rsidRDefault="00A44665" w:rsidP="00A44665">
      <w:pPr>
        <w:rPr>
          <w:rFonts w:asciiTheme="minorHAnsi" w:hAnsiTheme="minorHAnsi" w:cstheme="minorHAnsi"/>
          <w:sz w:val="16"/>
          <w:szCs w:val="16"/>
        </w:rPr>
      </w:pPr>
      <w:r w:rsidRPr="00C32590">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305B53DC" w14:textId="77777777" w:rsidR="00A44665" w:rsidRPr="00C32590" w:rsidRDefault="00A44665" w:rsidP="00A44665">
      <w:pPr>
        <w:rPr>
          <w:rFonts w:asciiTheme="minorHAnsi" w:hAnsiTheme="minorHAnsi" w:cstheme="minorHAnsi"/>
          <w:sz w:val="16"/>
          <w:szCs w:val="16"/>
        </w:rPr>
      </w:pPr>
      <w:r w:rsidRPr="007B6367">
        <w:rPr>
          <w:rStyle w:val="StyleUnderline"/>
          <w:rFonts w:asciiTheme="minorHAnsi" w:hAnsiTheme="minorHAnsi" w:cstheme="minorHAnsi"/>
          <w:highlight w:val="cyan"/>
        </w:rPr>
        <w:t>The</w:t>
      </w:r>
      <w:r w:rsidRPr="00C32590">
        <w:rPr>
          <w:rFonts w:asciiTheme="minorHAnsi" w:hAnsiTheme="minorHAnsi" w:cstheme="minorHAnsi"/>
          <w:sz w:val="16"/>
          <w:szCs w:val="16"/>
        </w:rPr>
        <w:t xml:space="preserve"> underlying </w:t>
      </w:r>
      <w:r w:rsidRPr="007B6367">
        <w:rPr>
          <w:rStyle w:val="StyleUnderline"/>
          <w:rFonts w:asciiTheme="minorHAnsi" w:hAnsiTheme="minorHAnsi" w:cstheme="minorHAnsi"/>
          <w:highlight w:val="cyan"/>
        </w:rPr>
        <w:t>notion of</w:t>
      </w:r>
      <w:r w:rsidRPr="00C32590">
        <w:rPr>
          <w:rFonts w:asciiTheme="minorHAnsi" w:hAnsiTheme="minorHAnsi" w:cstheme="minorHAnsi"/>
          <w:sz w:val="16"/>
          <w:szCs w:val="16"/>
        </w:rPr>
        <w:t xml:space="preserve"> “the </w:t>
      </w:r>
      <w:r w:rsidRPr="007B6367">
        <w:rPr>
          <w:rStyle w:val="StyleUnderline"/>
          <w:rFonts w:asciiTheme="minorHAnsi" w:hAnsiTheme="minorHAnsi" w:cstheme="minorHAnsi"/>
          <w:highlight w:val="cyan"/>
        </w:rPr>
        <w:t>security bureaucracies . . . looking for new enemies</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is</w:t>
      </w:r>
      <w:r w:rsidRPr="00C32590">
        <w:rPr>
          <w:rFonts w:asciiTheme="minorHAnsi" w:hAnsiTheme="minorHAnsi" w:cstheme="minorHAnsi"/>
          <w:sz w:val="16"/>
          <w:szCs w:val="16"/>
        </w:rPr>
        <w:t xml:space="preserve"> a </w:t>
      </w:r>
      <w:r w:rsidRPr="007B6367">
        <w:rPr>
          <w:rStyle w:val="Emphasis"/>
          <w:rFonts w:asciiTheme="minorHAnsi" w:hAnsiTheme="minorHAnsi" w:cstheme="minorHAnsi"/>
          <w:highlight w:val="cyan"/>
        </w:rPr>
        <w:t>threadbare</w:t>
      </w:r>
      <w:r w:rsidRPr="00C32590">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7B6367">
        <w:rPr>
          <w:rStyle w:val="StyleUnderline"/>
          <w:rFonts w:asciiTheme="minorHAnsi" w:hAnsiTheme="minorHAnsi" w:cstheme="minorHAnsi"/>
          <w:highlight w:val="cyan"/>
        </w:rPr>
        <w:t>What is missing from</w:t>
      </w:r>
      <w:r w:rsidRPr="00C32590">
        <w:rPr>
          <w:rFonts w:asciiTheme="minorHAnsi" w:hAnsiTheme="minorHAnsi" w:cstheme="minorHAnsi"/>
          <w:sz w:val="16"/>
          <w:szCs w:val="16"/>
        </w:rPr>
        <w:t xml:space="preserve"> most analysts’ </w:t>
      </w:r>
      <w:r w:rsidRPr="007B6367">
        <w:rPr>
          <w:rStyle w:val="StyleUnderline"/>
          <w:rFonts w:asciiTheme="minorHAnsi" w:hAnsiTheme="minorHAnsi" w:cstheme="minorHAnsi"/>
          <w:highlight w:val="cyan"/>
        </w:rPr>
        <w:t>claims of “threat inflation,”</w:t>
      </w:r>
      <w:r w:rsidRPr="00C32590">
        <w:rPr>
          <w:rFonts w:asciiTheme="minorHAnsi" w:hAnsiTheme="minorHAnsi" w:cstheme="minorHAnsi"/>
          <w:sz w:val="16"/>
          <w:szCs w:val="16"/>
        </w:rPr>
        <w:t xml:space="preserve"> however, </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a convincing theory of why</w:t>
      </w:r>
      <w:r w:rsidRPr="00C32590">
        <w:rPr>
          <w:rFonts w:asciiTheme="minorHAnsi" w:hAnsiTheme="minorHAnsi" w:cstheme="minorHAnsi"/>
          <w:sz w:val="16"/>
          <w:szCs w:val="16"/>
        </w:rPr>
        <w:t xml:space="preserve">,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w:t>
      </w:r>
      <w:proofErr w:type="gramStart"/>
      <w:r w:rsidRPr="00C32590">
        <w:rPr>
          <w:rFonts w:asciiTheme="minorHAnsi" w:hAnsiTheme="minorHAnsi" w:cstheme="minorHAnsi"/>
          <w:sz w:val="16"/>
          <w:szCs w:val="16"/>
        </w:rPr>
        <w:t>actually explain</w:t>
      </w:r>
      <w:proofErr w:type="gramEnd"/>
      <w:r w:rsidRPr="00C32590">
        <w:rPr>
          <w:rFonts w:asciiTheme="minorHAnsi" w:hAnsiTheme="minorHAnsi" w:cstheme="minorHAnsi"/>
          <w:sz w:val="16"/>
          <w:szCs w:val="16"/>
        </w:rPr>
        <w:t xml:space="preserve">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C32590">
        <w:rPr>
          <w:rFonts w:asciiTheme="minorHAnsi" w:hAnsiTheme="minorHAnsi" w:cstheme="minorHAnsi"/>
          <w:b/>
          <w:u w:val="single"/>
        </w:rPr>
        <w:t xml:space="preserve"> </w:t>
      </w:r>
      <w:r w:rsidRPr="007B6367">
        <w:rPr>
          <w:rStyle w:val="StyleUnderline"/>
          <w:rFonts w:asciiTheme="minorHAnsi" w:hAnsiTheme="minorHAnsi" w:cstheme="minorHAnsi"/>
          <w:highlight w:val="cyan"/>
        </w:rPr>
        <w:t>national-security roles</w:t>
      </w:r>
      <w:r w:rsidRPr="00C32590">
        <w:rPr>
          <w:rFonts w:asciiTheme="minorHAnsi" w:hAnsiTheme="minorHAnsi" w:cstheme="minorHAnsi"/>
          <w:sz w:val="16"/>
          <w:szCs w:val="16"/>
        </w:rPr>
        <w:t xml:space="preserve">, and particularly the roles of the uniformed military, </w:t>
      </w:r>
      <w:r w:rsidRPr="007B6367">
        <w:rPr>
          <w:rStyle w:val="StyleUnderline"/>
          <w:rFonts w:asciiTheme="minorHAnsi" w:hAnsiTheme="minorHAnsi" w:cstheme="minorHAnsi"/>
          <w:highlight w:val="cyan"/>
        </w:rPr>
        <w:t>embody</w:t>
      </w:r>
      <w:r w:rsidRPr="00C32590">
        <w:rPr>
          <w:rFonts w:asciiTheme="minorHAnsi" w:hAnsiTheme="minorHAnsi" w:cstheme="minorHAnsi"/>
          <w:sz w:val="16"/>
          <w:szCs w:val="16"/>
        </w:rPr>
        <w:t xml:space="preserve"> expectations of devotion to the “national interest”; rational- ity in the derivation of policy at every functional level; and </w:t>
      </w:r>
      <w:r w:rsidRPr="007B6367">
        <w:rPr>
          <w:rStyle w:val="Emphasis"/>
          <w:rFonts w:asciiTheme="minorHAnsi" w:hAnsiTheme="minorHAnsi" w:cstheme="minorHAnsi"/>
          <w:highlight w:val="cyan"/>
        </w:rPr>
        <w:t>objectivity</w:t>
      </w:r>
      <w:r w:rsidRPr="007B6367">
        <w:rPr>
          <w:rStyle w:val="StyleUnderline"/>
          <w:rFonts w:asciiTheme="minorHAnsi" w:hAnsiTheme="minorHAnsi" w:cstheme="minorHAnsi"/>
          <w:highlight w:val="cyan"/>
        </w:rPr>
        <w:t xml:space="preserve"> in the treatment of</w:t>
      </w:r>
      <w:r w:rsidRPr="00C32590">
        <w:rPr>
          <w:rFonts w:asciiTheme="minorHAnsi" w:hAnsiTheme="minorHAnsi" w:cstheme="minorHAnsi"/>
          <w:sz w:val="16"/>
          <w:szCs w:val="16"/>
        </w:rPr>
        <w:t xml:space="preserve"> parameters, especially external parameters such as </w:t>
      </w:r>
      <w:r w:rsidRPr="007B6367">
        <w:rPr>
          <w:rStyle w:val="StyleUnderline"/>
          <w:rFonts w:asciiTheme="minorHAnsi" w:hAnsiTheme="minorHAnsi" w:cstheme="minorHAnsi"/>
          <w:highlight w:val="cyan"/>
        </w:rPr>
        <w:t>“threats” and the power and capabilities of other nations</w:t>
      </w:r>
      <w:r w:rsidRPr="00C32590">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w:t>
      </w:r>
      <w:proofErr w:type="gramStart"/>
      <w:r w:rsidRPr="00C32590">
        <w:rPr>
          <w:rFonts w:asciiTheme="minorHAnsi" w:hAnsiTheme="minorHAnsi" w:cstheme="minorHAnsi"/>
          <w:sz w:val="16"/>
          <w:szCs w:val="16"/>
        </w:rPr>
        <w:t>process, and</w:t>
      </w:r>
      <w:proofErr w:type="gramEnd"/>
      <w:r w:rsidRPr="00C32590">
        <w:rPr>
          <w:rFonts w:asciiTheme="minorHAnsi" w:hAnsiTheme="minorHAnsi" w:cstheme="minorHAnsi"/>
          <w:sz w:val="16"/>
          <w:szCs w:val="16"/>
        </w:rPr>
        <w:t xml:space="preserve"> moderates the (perhaps otherwise) self-seeking impulses of the individual. Role-derived </w:t>
      </w:r>
      <w:r w:rsidRPr="007B6367">
        <w:rPr>
          <w:rStyle w:val="StyleUnderline"/>
          <w:rFonts w:asciiTheme="minorHAnsi" w:hAnsiTheme="minorHAnsi" w:cstheme="minorHAnsi"/>
          <w:highlight w:val="cyan"/>
        </w:rPr>
        <w:t>behavior tends to be formalized</w:t>
      </w:r>
      <w:r w:rsidRPr="00C32590">
        <w:rPr>
          <w:rFonts w:asciiTheme="minorHAnsi" w:hAnsiTheme="minorHAnsi" w:cstheme="minorHAnsi"/>
          <w:sz w:val="16"/>
          <w:szCs w:val="16"/>
        </w:rPr>
        <w:t xml:space="preserve"> and codified; relatively </w:t>
      </w:r>
      <w:r w:rsidRPr="007B6367">
        <w:rPr>
          <w:rStyle w:val="Emphasis"/>
          <w:rFonts w:asciiTheme="minorHAnsi" w:hAnsiTheme="minorHAnsi" w:cstheme="minorHAnsi"/>
          <w:highlight w:val="cyan"/>
        </w:rPr>
        <w:t>transparent</w:t>
      </w:r>
      <w:r w:rsidRPr="007B6367">
        <w:rPr>
          <w:rStyle w:val="StyleUnderline"/>
          <w:rFonts w:asciiTheme="minorHAnsi" w:hAnsiTheme="minorHAnsi" w:cstheme="minorHAnsi"/>
          <w:highlight w:val="cyan"/>
        </w:rPr>
        <w:t xml:space="preserve"> and</w:t>
      </w:r>
      <w:r w:rsidRPr="00C32590">
        <w:rPr>
          <w:rFonts w:asciiTheme="minorHAnsi" w:hAnsiTheme="minorHAnsi" w:cstheme="minorHAnsi"/>
          <w:sz w:val="16"/>
          <w:szCs w:val="16"/>
        </w:rPr>
        <w:t xml:space="preserve"> at least </w:t>
      </w:r>
      <w:r w:rsidRPr="007B6367">
        <w:rPr>
          <w:rStyle w:val="Emphasis"/>
          <w:rFonts w:asciiTheme="minorHAnsi" w:hAnsiTheme="minorHAnsi" w:cstheme="minorHAnsi"/>
          <w:highlight w:val="cyan"/>
        </w:rPr>
        <w:t>peer-reviewed</w:t>
      </w:r>
      <w:r w:rsidRPr="00C32590">
        <w:rPr>
          <w:rFonts w:asciiTheme="minorHAnsi" w:hAnsiTheme="minorHAnsi" w:cstheme="minorHAnsi"/>
          <w:sz w:val="16"/>
          <w:szCs w:val="16"/>
        </w:rPr>
        <w:t xml:space="preserve">, </w:t>
      </w:r>
      <w:proofErr w:type="gramStart"/>
      <w:r w:rsidRPr="00C32590">
        <w:rPr>
          <w:rFonts w:asciiTheme="minorHAnsi" w:hAnsiTheme="minorHAnsi" w:cstheme="minorHAnsi"/>
          <w:sz w:val="16"/>
          <w:szCs w:val="16"/>
        </w:rPr>
        <w:t>so as to</w:t>
      </w:r>
      <w:proofErr w:type="gramEnd"/>
      <w:r w:rsidRPr="00C32590">
        <w:rPr>
          <w:rFonts w:asciiTheme="minorHAnsi" w:hAnsiTheme="minorHAnsi" w:cstheme="minorHAnsi"/>
          <w:sz w:val="16"/>
          <w:szCs w:val="16"/>
        </w:rPr>
        <w:t xml:space="preserve">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7B6367">
        <w:rPr>
          <w:rFonts w:asciiTheme="minorHAnsi" w:hAnsiTheme="minorHAnsi" w:cstheme="minorHAnsi"/>
          <w:b/>
          <w:highlight w:val="cyan"/>
          <w:u w:val="single"/>
        </w:rPr>
        <w:t>defense decision-makers</w:t>
      </w:r>
      <w:r w:rsidRPr="007B6367">
        <w:rPr>
          <w:rFonts w:asciiTheme="minorHAnsi" w:hAnsiTheme="minorHAnsi" w:cstheme="minorHAnsi"/>
          <w:sz w:val="16"/>
          <w:szCs w:val="16"/>
          <w:highlight w:val="cyan"/>
        </w:rPr>
        <w:t xml:space="preserve"> </w:t>
      </w:r>
      <w:r w:rsidRPr="00C32590">
        <w:rPr>
          <w:rFonts w:asciiTheme="minorHAnsi" w:hAnsiTheme="minorHAnsi" w:cstheme="minorHAnsi"/>
          <w:sz w:val="16"/>
          <w:szCs w:val="16"/>
        </w:rPr>
        <w:t xml:space="preserve">attempt to </w:t>
      </w:r>
      <w:r w:rsidRPr="007B6367">
        <w:rPr>
          <w:rFonts w:asciiTheme="minorHAnsi" w:hAnsiTheme="minorHAnsi" w:cstheme="minorHAnsi"/>
          <w:b/>
          <w:highlight w:val="cyan"/>
          <w:u w:val="single"/>
        </w:rPr>
        <w:t>“frame”</w:t>
      </w:r>
      <w:r w:rsidRPr="00C32590">
        <w:rPr>
          <w:rFonts w:asciiTheme="minorHAnsi" w:hAnsiTheme="minorHAnsi" w:cstheme="minorHAnsi"/>
          <w:sz w:val="16"/>
          <w:szCs w:val="16"/>
        </w:rPr>
        <w:t xml:space="preserve"> the structure of the </w:t>
      </w:r>
      <w:r w:rsidRPr="007B6367">
        <w:rPr>
          <w:rFonts w:asciiTheme="minorHAnsi" w:hAnsiTheme="minorHAnsi" w:cstheme="minorHAnsi"/>
          <w:b/>
          <w:highlight w:val="cyan"/>
          <w:u w:val="single"/>
        </w:rPr>
        <w:t>problems</w:t>
      </w:r>
      <w:r w:rsidRPr="00C32590">
        <w:rPr>
          <w:rFonts w:asciiTheme="minorHAnsi" w:hAnsiTheme="minorHAnsi" w:cstheme="minorHAnsi"/>
          <w:sz w:val="16"/>
          <w:szCs w:val="16"/>
        </w:rPr>
        <w:t xml:space="preserve"> that they try to solve </w:t>
      </w:r>
      <w:proofErr w:type="gramStart"/>
      <w:r w:rsidRPr="007B6367">
        <w:rPr>
          <w:rFonts w:asciiTheme="minorHAnsi" w:hAnsiTheme="minorHAnsi" w:cstheme="minorHAnsi"/>
          <w:b/>
          <w:highlight w:val="cyan"/>
          <w:u w:val="single"/>
        </w:rPr>
        <w:t>on the basis of</w:t>
      </w:r>
      <w:proofErr w:type="gramEnd"/>
      <w:r w:rsidRPr="007B6367">
        <w:rPr>
          <w:rFonts w:asciiTheme="minorHAnsi" w:hAnsiTheme="minorHAnsi" w:cstheme="minorHAnsi"/>
          <w:b/>
          <w:highlight w:val="cyan"/>
          <w:u w:val="single"/>
        </w:rPr>
        <w:t xml:space="preserve"> the </w:t>
      </w:r>
      <w:r w:rsidRPr="007B6367">
        <w:rPr>
          <w:rStyle w:val="Emphasis"/>
          <w:rFonts w:asciiTheme="minorHAnsi" w:hAnsiTheme="minorHAnsi" w:cstheme="minorHAnsi"/>
          <w:highlight w:val="cyan"/>
        </w:rPr>
        <w:t>most accurate intelligence</w:t>
      </w:r>
      <w:r w:rsidRPr="00C32590">
        <w:rPr>
          <w:rFonts w:asciiTheme="minorHAnsi" w:hAnsiTheme="minorHAnsi" w:cstheme="minorHAnsi"/>
          <w:sz w:val="16"/>
          <w:szCs w:val="16"/>
        </w:rPr>
        <w:t xml:space="preserve">. </w:t>
      </w:r>
      <w:r w:rsidRPr="007B6367">
        <w:rPr>
          <w:rFonts w:asciiTheme="minorHAnsi" w:hAnsiTheme="minorHAnsi" w:cstheme="minorHAnsi"/>
          <w:b/>
          <w:highlight w:val="cyan"/>
          <w:u w:val="single"/>
        </w:rPr>
        <w:t xml:space="preserve">They </w:t>
      </w:r>
      <w:r w:rsidRPr="007B6367">
        <w:rPr>
          <w:rStyle w:val="Emphasis"/>
          <w:rFonts w:asciiTheme="minorHAnsi" w:hAnsiTheme="minorHAnsi" w:cstheme="minorHAnsi"/>
          <w:highlight w:val="cyan"/>
        </w:rPr>
        <w:t>make it their business to know</w:t>
      </w:r>
      <w:r w:rsidRPr="007B6367">
        <w:rPr>
          <w:rFonts w:asciiTheme="minorHAnsi" w:hAnsiTheme="minorHAnsi" w:cstheme="minorHAnsi"/>
          <w:b/>
          <w:highlight w:val="cyan"/>
          <w:u w:val="single"/>
        </w:rPr>
        <w:t xml:space="preserve"> where</w:t>
      </w:r>
      <w:r w:rsidRPr="00C32590">
        <w:rPr>
          <w:rFonts w:asciiTheme="minorHAnsi" w:hAnsiTheme="minorHAnsi" w:cstheme="minorHAnsi"/>
          <w:sz w:val="16"/>
          <w:szCs w:val="16"/>
        </w:rPr>
        <w:t xml:space="preserve"> the </w:t>
      </w:r>
      <w:r w:rsidRPr="007B6367">
        <w:rPr>
          <w:rFonts w:asciiTheme="minorHAnsi" w:hAnsiTheme="minorHAnsi" w:cstheme="minorHAnsi"/>
          <w:b/>
          <w:highlight w:val="cyan"/>
          <w:u w:val="single"/>
        </w:rPr>
        <w:t>threats come from</w:t>
      </w:r>
      <w:r w:rsidRPr="00C32590">
        <w:rPr>
          <w:rFonts w:asciiTheme="minorHAnsi" w:hAnsiTheme="minorHAnsi" w:cstheme="minorHAnsi"/>
          <w:sz w:val="16"/>
          <w:szCs w:val="16"/>
        </w:rPr>
        <w:t xml:space="preserve">. Thus, </w:t>
      </w:r>
      <w:r w:rsidRPr="007B6367">
        <w:rPr>
          <w:rFonts w:asciiTheme="minorHAnsi" w:hAnsiTheme="minorHAnsi" w:cstheme="minorHAnsi"/>
          <w:b/>
          <w:highlight w:val="cyan"/>
          <w:u w:val="single"/>
        </w:rPr>
        <w:t xml:space="preserve">threats </w:t>
      </w:r>
      <w:r w:rsidRPr="007B6367">
        <w:rPr>
          <w:rStyle w:val="Emphasis"/>
          <w:rFonts w:asciiTheme="minorHAnsi" w:hAnsiTheme="minorHAnsi" w:cstheme="minorHAnsi"/>
          <w:highlight w:val="cyan"/>
        </w:rPr>
        <w:t>are not “socially constructed</w:t>
      </w:r>
      <w:r w:rsidRPr="00C32590">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7B6367">
        <w:rPr>
          <w:rStyle w:val="Emphasis"/>
          <w:rFonts w:asciiTheme="minorHAnsi" w:hAnsiTheme="minorHAnsi" w:cstheme="minorHAnsi"/>
          <w:highlight w:val="cyan"/>
        </w:rPr>
        <w:t>People are fired for presenting skewed analysis</w:t>
      </w:r>
      <w:r w:rsidRPr="00C32590">
        <w:rPr>
          <w:rFonts w:asciiTheme="minorHAnsi" w:hAnsiTheme="minorHAnsi" w:cstheme="minorHAnsi"/>
          <w:sz w:val="16"/>
          <w:szCs w:val="16"/>
        </w:rPr>
        <w:t xml:space="preserve"> and for making bad predictions. This is </w:t>
      </w:r>
      <w:r w:rsidRPr="007B6367">
        <w:rPr>
          <w:rFonts w:asciiTheme="minorHAnsi" w:hAnsiTheme="minorHAnsi" w:cstheme="minorHAnsi"/>
          <w:b/>
          <w:highlight w:val="cyan"/>
          <w:u w:val="single"/>
        </w:rPr>
        <w:t>because something important is riding on the</w:t>
      </w:r>
      <w:r w:rsidRPr="00C32590">
        <w:rPr>
          <w:rFonts w:asciiTheme="minorHAnsi" w:hAnsiTheme="minorHAnsi" w:cstheme="minorHAnsi"/>
          <w:sz w:val="16"/>
          <w:szCs w:val="16"/>
        </w:rPr>
        <w:t xml:space="preserve"> causal analysis and the contingent </w:t>
      </w:r>
      <w:r w:rsidRPr="007B6367">
        <w:rPr>
          <w:rFonts w:asciiTheme="minorHAnsi" w:hAnsiTheme="minorHAnsi" w:cstheme="minorHAnsi"/>
          <w:b/>
          <w:highlight w:val="cyan"/>
          <w:u w:val="single"/>
        </w:rPr>
        <w:t>prediction</w:t>
      </w:r>
      <w:r w:rsidRPr="00C32590">
        <w:rPr>
          <w:rFonts w:asciiTheme="minorHAnsi" w:hAnsiTheme="minorHAnsi" w:cstheme="minorHAnsi"/>
          <w:b/>
          <w:u w:val="single"/>
        </w:rPr>
        <w:t xml:space="preserve">. </w:t>
      </w:r>
      <w:r w:rsidRPr="00C32590">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w:t>
      </w:r>
      <w:proofErr w:type="gramStart"/>
      <w:r w:rsidRPr="00C32590">
        <w:rPr>
          <w:rFonts w:asciiTheme="minorHAnsi" w:hAnsiTheme="minorHAnsi" w:cstheme="minorHAnsi"/>
          <w:sz w:val="16"/>
          <w:szCs w:val="16"/>
        </w:rPr>
        <w:t>obvious,</w:t>
      </w:r>
      <w:r w:rsidRPr="007B6367">
        <w:rPr>
          <w:rStyle w:val="StyleUnderline"/>
          <w:rFonts w:asciiTheme="minorHAnsi" w:hAnsiTheme="minorHAnsi" w:cstheme="minorHAnsi"/>
          <w:highlight w:val="cyan"/>
        </w:rPr>
        <w:t>“</w:t>
      </w:r>
      <w:proofErr w:type="gramEnd"/>
      <w:r w:rsidRPr="007B6367">
        <w:rPr>
          <w:rFonts w:asciiTheme="minorHAnsi" w:hAnsiTheme="minorHAnsi" w:cstheme="minorHAnsi"/>
          <w:b/>
          <w:highlight w:val="cyan"/>
          <w:u w:val="single"/>
        </w:rPr>
        <w:t>rent-seeking” would</w:t>
      </w:r>
      <w:r w:rsidRPr="00C32590">
        <w:rPr>
          <w:rFonts w:asciiTheme="minorHAnsi" w:hAnsiTheme="minorHAnsi" w:cstheme="minorHAnsi"/>
          <w:sz w:val="16"/>
          <w:szCs w:val="16"/>
        </w:rPr>
        <w:t xml:space="preserve"> not only be shameful; it would </w:t>
      </w:r>
      <w:r w:rsidRPr="007B6367">
        <w:rPr>
          <w:rFonts w:asciiTheme="minorHAnsi" w:hAnsiTheme="minorHAnsi" w:cstheme="minorHAnsi"/>
          <w:b/>
          <w:highlight w:val="cyan"/>
          <w:u w:val="single"/>
        </w:rPr>
        <w:t xml:space="preserve">present a </w:t>
      </w:r>
      <w:r w:rsidRPr="007B6367">
        <w:rPr>
          <w:rStyle w:val="Emphasis"/>
          <w:rFonts w:asciiTheme="minorHAnsi" w:hAnsiTheme="minorHAnsi" w:cstheme="minorHAnsi"/>
          <w:highlight w:val="cyan"/>
        </w:rPr>
        <w:t>severe risk of career termination</w:t>
      </w:r>
      <w:r w:rsidRPr="00C32590">
        <w:rPr>
          <w:rFonts w:asciiTheme="minorHAnsi" w:hAnsiTheme="minorHAnsi" w:cstheme="minorHAnsi"/>
          <w:b/>
          <w:u w:val="single"/>
        </w:rPr>
        <w:t>.</w:t>
      </w:r>
      <w:r w:rsidRPr="00C32590">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3AACE4FB" w14:textId="77777777" w:rsidR="00A44665" w:rsidRDefault="00A44665" w:rsidP="00A44665"/>
    <w:p w14:paraId="7152CAF7" w14:textId="5943B407" w:rsidR="00A0610E" w:rsidRDefault="00441174" w:rsidP="00441174">
      <w:pPr>
        <w:pStyle w:val="Heading1"/>
      </w:pPr>
      <w:r>
        <w:t>1AR</w:t>
      </w:r>
    </w:p>
    <w:p w14:paraId="5EFC1064" w14:textId="77777777" w:rsidR="00441174" w:rsidRPr="00C32590" w:rsidRDefault="00441174" w:rsidP="00441174">
      <w:pPr>
        <w:pStyle w:val="Heading4"/>
        <w:rPr>
          <w:rFonts w:asciiTheme="minorHAnsi" w:hAnsiTheme="minorHAnsi" w:cstheme="minorHAnsi"/>
        </w:rPr>
      </w:pPr>
      <w:r w:rsidRPr="00C32590">
        <w:rPr>
          <w:rFonts w:asciiTheme="minorHAnsi" w:hAnsiTheme="minorHAnsi" w:cstheme="minorHAnsi"/>
        </w:rPr>
        <w:t xml:space="preserve">Their politics are </w:t>
      </w:r>
      <w:r w:rsidRPr="00C32590">
        <w:rPr>
          <w:rFonts w:asciiTheme="minorHAnsi" w:hAnsiTheme="minorHAnsi" w:cstheme="minorHAnsi"/>
          <w:u w:val="single"/>
        </w:rPr>
        <w:t>totalizing</w:t>
      </w:r>
      <w:r w:rsidRPr="00C32590">
        <w:rPr>
          <w:rFonts w:asciiTheme="minorHAnsi" w:hAnsiTheme="minorHAnsi" w:cstheme="minorHAnsi"/>
        </w:rPr>
        <w:t xml:space="preserve"> – war shouldn’t be </w:t>
      </w:r>
      <w:r w:rsidRPr="00C32590">
        <w:rPr>
          <w:rFonts w:asciiTheme="minorHAnsi" w:hAnsiTheme="minorHAnsi" w:cstheme="minorHAnsi"/>
          <w:u w:val="single"/>
        </w:rPr>
        <w:t>blurred</w:t>
      </w:r>
      <w:r w:rsidRPr="00C32590">
        <w:rPr>
          <w:rFonts w:asciiTheme="minorHAnsi" w:hAnsiTheme="minorHAnsi" w:cstheme="minorHAnsi"/>
        </w:rPr>
        <w:t xml:space="preserve"> with violence of peacetime – war’s </w:t>
      </w:r>
      <w:r w:rsidRPr="00C32590">
        <w:rPr>
          <w:rFonts w:asciiTheme="minorHAnsi" w:hAnsiTheme="minorHAnsi" w:cstheme="minorHAnsi"/>
          <w:u w:val="single"/>
        </w:rPr>
        <w:t>reciprocal</w:t>
      </w:r>
      <w:r w:rsidRPr="00C32590">
        <w:rPr>
          <w:rFonts w:asciiTheme="minorHAnsi" w:hAnsiTheme="minorHAnsi" w:cstheme="minorHAnsi"/>
        </w:rPr>
        <w:t xml:space="preserve"> organized violence must be viewed as </w:t>
      </w:r>
      <w:r w:rsidRPr="00C32590">
        <w:rPr>
          <w:rFonts w:asciiTheme="minorHAnsi" w:hAnsiTheme="minorHAnsi" w:cstheme="minorHAnsi"/>
          <w:u w:val="single"/>
        </w:rPr>
        <w:t>distinct</w:t>
      </w:r>
      <w:r w:rsidRPr="00C32590">
        <w:rPr>
          <w:rFonts w:asciiTheme="minorHAnsi" w:hAnsiTheme="minorHAnsi" w:cstheme="minorHAnsi"/>
        </w:rPr>
        <w:t xml:space="preserve"> from an ongoing </w:t>
      </w:r>
      <w:r w:rsidRPr="00C32590">
        <w:rPr>
          <w:rFonts w:asciiTheme="minorHAnsi" w:hAnsiTheme="minorHAnsi" w:cstheme="minorHAnsi"/>
          <w:u w:val="single"/>
        </w:rPr>
        <w:t>culture</w:t>
      </w:r>
      <w:r w:rsidRPr="00C32590">
        <w:rPr>
          <w:rFonts w:asciiTheme="minorHAnsi" w:hAnsiTheme="minorHAnsi" w:cstheme="minorHAnsi"/>
        </w:rPr>
        <w:t xml:space="preserve"> of violence</w:t>
      </w:r>
    </w:p>
    <w:p w14:paraId="070DB1DC" w14:textId="77777777" w:rsidR="00441174" w:rsidRPr="00C32590" w:rsidRDefault="00441174" w:rsidP="00441174">
      <w:pPr>
        <w:rPr>
          <w:rFonts w:asciiTheme="minorHAnsi" w:hAnsiTheme="minorHAnsi" w:cstheme="minorHAnsi"/>
          <w:sz w:val="16"/>
          <w:szCs w:val="16"/>
        </w:rPr>
      </w:pPr>
      <w:r w:rsidRPr="00C32590">
        <w:rPr>
          <w:rStyle w:val="Style13ptBold"/>
          <w:rFonts w:asciiTheme="minorHAnsi" w:hAnsiTheme="minorHAnsi" w:cstheme="minorHAnsi"/>
        </w:rPr>
        <w:t>Barkawi 12</w:t>
      </w:r>
      <w:r w:rsidRPr="00C32590">
        <w:rPr>
          <w:rFonts w:asciiTheme="minorHAnsi" w:hAnsiTheme="minorHAnsi" w:cstheme="minorHAnsi"/>
        </w:rPr>
        <w:t xml:space="preserve"> </w:t>
      </w:r>
      <w:r w:rsidRPr="00C32590">
        <w:rPr>
          <w:rFonts w:asciiTheme="minorHAnsi" w:hAnsiTheme="minorHAnsi" w:cstheme="minorHAnsi"/>
          <w:sz w:val="16"/>
          <w:szCs w:val="16"/>
        </w:rPr>
        <w:t>– Reader in the Department of International Relations, London School of Economics (Tarak, “Of Camps and Critiques: A Reply to ‘Security, War, Violence’,” Millennium - Journal of International Studies September 2012 vol. 41 no. 1 124-130)</w:t>
      </w:r>
    </w:p>
    <w:p w14:paraId="336CFD1F" w14:textId="77777777" w:rsidR="00441174" w:rsidRDefault="00441174" w:rsidP="00441174">
      <w:pPr>
        <w:rPr>
          <w:rFonts w:asciiTheme="minorHAnsi" w:hAnsiTheme="minorHAnsi" w:cstheme="minorHAnsi"/>
          <w:sz w:val="16"/>
          <w:szCs w:val="16"/>
        </w:rPr>
      </w:pPr>
      <w:r w:rsidRPr="007B6367">
        <w:rPr>
          <w:rStyle w:val="StyleUnderline"/>
          <w:rFonts w:asciiTheme="minorHAnsi" w:hAnsiTheme="minorHAnsi" w:cstheme="minorHAnsi"/>
          <w:highlight w:val="cyan"/>
        </w:rPr>
        <w:t>A</w:t>
      </w:r>
      <w:r w:rsidRPr="00C32590">
        <w:rPr>
          <w:rFonts w:asciiTheme="minorHAnsi" w:hAnsiTheme="minorHAnsi" w:cstheme="minorHAnsi"/>
          <w:sz w:val="16"/>
          <w:szCs w:val="16"/>
        </w:rPr>
        <w:t xml:space="preserve"> final </w:t>
      </w:r>
      <w:r w:rsidRPr="007B6367">
        <w:rPr>
          <w:rStyle w:val="Emphasis"/>
          <w:rFonts w:asciiTheme="minorHAnsi" w:hAnsiTheme="minorHAnsi" w:cstheme="minorHAnsi"/>
          <w:highlight w:val="cyan"/>
        </w:rPr>
        <w:t>totalising</w:t>
      </w:r>
      <w:r w:rsidRPr="007B6367">
        <w:rPr>
          <w:rStyle w:val="StyleUnderline"/>
          <w:rFonts w:asciiTheme="minorHAnsi" w:hAnsiTheme="minorHAnsi" w:cstheme="minorHAnsi"/>
          <w:highlight w:val="cyan"/>
        </w:rPr>
        <w:t xml:space="preserve"> </w:t>
      </w:r>
      <w:proofErr w:type="gramStart"/>
      <w:r w:rsidRPr="00C32590">
        <w:rPr>
          <w:rStyle w:val="StyleUnderline"/>
          <w:rFonts w:asciiTheme="minorHAnsi" w:hAnsiTheme="minorHAnsi" w:cstheme="minorHAnsi"/>
        </w:rPr>
        <w:t>move</w:t>
      </w:r>
      <w:proofErr w:type="gramEnd"/>
      <w:r w:rsidRPr="00C32590">
        <w:rPr>
          <w:rFonts w:asciiTheme="minorHAnsi" w:hAnsiTheme="minorHAnsi" w:cstheme="minorHAnsi"/>
          <w:sz w:val="16"/>
          <w:szCs w:val="16"/>
        </w:rPr>
        <w:t xml:space="preserve"> in ‘Security, War, Violence’ </w:t>
      </w:r>
      <w:r w:rsidRPr="00C32590">
        <w:rPr>
          <w:rStyle w:val="StyleUnderline"/>
          <w:rFonts w:asciiTheme="minorHAnsi" w:hAnsiTheme="minorHAnsi" w:cstheme="minorHAnsi"/>
        </w:rPr>
        <w:t xml:space="preserve">is the idea that the </w:t>
      </w:r>
      <w:r w:rsidRPr="007B6367">
        <w:rPr>
          <w:rStyle w:val="Emphasis"/>
          <w:rFonts w:asciiTheme="minorHAnsi" w:hAnsiTheme="minorHAnsi" w:cstheme="minorHAnsi"/>
          <w:highlight w:val="cyan"/>
        </w:rPr>
        <w:t xml:space="preserve">study of war </w:t>
      </w:r>
      <w:r w:rsidRPr="00C32590">
        <w:rPr>
          <w:rStyle w:val="Emphasis"/>
          <w:rFonts w:asciiTheme="minorHAnsi" w:hAnsiTheme="minorHAnsi" w:cstheme="minorHAnsi"/>
        </w:rPr>
        <w:t xml:space="preserve">should be </w:t>
      </w:r>
      <w:r w:rsidRPr="007B6367">
        <w:rPr>
          <w:rStyle w:val="Emphasis"/>
          <w:rFonts w:asciiTheme="minorHAnsi" w:hAnsiTheme="minorHAnsi" w:cstheme="minorHAnsi"/>
          <w:highlight w:val="cyan"/>
        </w:rPr>
        <w:t>subsume</w:t>
      </w:r>
      <w:r w:rsidRPr="00C32590">
        <w:rPr>
          <w:rStyle w:val="Emphasis"/>
          <w:rFonts w:asciiTheme="minorHAnsi" w:hAnsiTheme="minorHAnsi" w:cstheme="minorHAnsi"/>
        </w:rPr>
        <w:t xml:space="preserve">d </w:t>
      </w:r>
      <w:r w:rsidRPr="007B6367">
        <w:rPr>
          <w:rStyle w:val="Emphasis"/>
          <w:rFonts w:asciiTheme="minorHAnsi" w:hAnsiTheme="minorHAnsi" w:cstheme="minorHAnsi"/>
          <w:highlight w:val="cyan"/>
        </w:rPr>
        <w:t>under the category of ‘violence’</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The reasons</w:t>
      </w:r>
      <w:r w:rsidRPr="00C32590">
        <w:rPr>
          <w:rStyle w:val="StyleUnderline"/>
          <w:rFonts w:asciiTheme="minorHAnsi" w:hAnsiTheme="minorHAnsi" w:cstheme="minorHAnsi"/>
        </w:rPr>
        <w:t xml:space="preserve"> offered</w:t>
      </w:r>
      <w:r w:rsidRPr="00C32590">
        <w:rPr>
          <w:rFonts w:asciiTheme="minorHAnsi" w:hAnsiTheme="minorHAnsi" w:cstheme="minorHAnsi"/>
          <w:sz w:val="16"/>
          <w:szCs w:val="16"/>
        </w:rPr>
        <w:t xml:space="preserve"> for this </w:t>
      </w:r>
      <w:r w:rsidRPr="007B6367">
        <w:rPr>
          <w:rStyle w:val="StyleUnderline"/>
          <w:rFonts w:asciiTheme="minorHAnsi" w:hAnsiTheme="minorHAnsi" w:cstheme="minorHAnsi"/>
          <w:highlight w:val="cyan"/>
        </w:rPr>
        <w:t>are</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violence does not entail a hierarchy in which war is privileged</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a focus</w:t>
      </w:r>
      <w:r w:rsidRPr="00C32590">
        <w:rPr>
          <w:rStyle w:val="StyleUnderline"/>
          <w:rFonts w:asciiTheme="minorHAnsi" w:hAnsiTheme="minorHAnsi" w:cstheme="minorHAnsi"/>
        </w:rPr>
        <w:t xml:space="preserve"> on violence</w:t>
      </w:r>
      <w:r w:rsidRPr="00C32590">
        <w:rPr>
          <w:rFonts w:asciiTheme="minorHAnsi" w:hAnsiTheme="minorHAnsi" w:cstheme="minorHAnsi"/>
          <w:sz w:val="16"/>
          <w:szCs w:val="16"/>
        </w:rPr>
        <w:t xml:space="preserve"> encourages us to see war in relational terms and </w:t>
      </w:r>
      <w:r w:rsidRPr="007B6367">
        <w:rPr>
          <w:rStyle w:val="StyleUnderline"/>
          <w:rFonts w:asciiTheme="minorHAnsi" w:hAnsiTheme="minorHAnsi" w:cstheme="minorHAnsi"/>
          <w:highlight w:val="cyan"/>
        </w:rPr>
        <w:t xml:space="preserve">makes visible </w:t>
      </w:r>
      <w:r w:rsidRPr="007B6367">
        <w:rPr>
          <w:rStyle w:val="Emphasis"/>
          <w:rFonts w:asciiTheme="minorHAnsi" w:hAnsiTheme="minorHAnsi" w:cstheme="minorHAnsi"/>
          <w:highlight w:val="cyan"/>
        </w:rPr>
        <w:t>other</w:t>
      </w:r>
      <w:r w:rsidRPr="00C32590">
        <w:rPr>
          <w:rStyle w:val="StyleUnderline"/>
          <w:rFonts w:asciiTheme="minorHAnsi" w:hAnsiTheme="minorHAnsi" w:cstheme="minorHAnsi"/>
        </w:rPr>
        <w:t xml:space="preserve"> kinds of </w:t>
      </w:r>
      <w:r w:rsidRPr="007B6367">
        <w:rPr>
          <w:rStyle w:val="StyleUnderline"/>
          <w:rFonts w:asciiTheme="minorHAnsi" w:hAnsiTheme="minorHAnsi" w:cstheme="minorHAnsi"/>
          <w:highlight w:val="cyan"/>
        </w:rPr>
        <w:t>violence besides that of war</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that the analysis of violence somehow </w:t>
      </w:r>
      <w:r w:rsidRPr="007B6367">
        <w:rPr>
          <w:rStyle w:val="StyleUnderline"/>
          <w:rFonts w:asciiTheme="minorHAnsi" w:hAnsiTheme="minorHAnsi" w:cstheme="minorHAnsi"/>
          <w:highlight w:val="cyan"/>
        </w:rPr>
        <w:t>enables</w:t>
      </w:r>
      <w:r w:rsidRPr="00C32590">
        <w:rPr>
          <w:rFonts w:asciiTheme="minorHAnsi" w:hAnsiTheme="minorHAnsi" w:cstheme="minorHAnsi"/>
          <w:sz w:val="16"/>
          <w:szCs w:val="16"/>
        </w:rPr>
        <w:t xml:space="preserve"> the disentangling of politics from war and </w:t>
      </w:r>
      <w:r w:rsidRPr="00C32590">
        <w:rPr>
          <w:rStyle w:val="StyleUnderline"/>
          <w:rFonts w:asciiTheme="minorHAnsi" w:hAnsiTheme="minorHAnsi" w:cstheme="minorHAnsi"/>
        </w:rPr>
        <w:t xml:space="preserve">a proper </w:t>
      </w:r>
      <w:r w:rsidRPr="007B6367">
        <w:rPr>
          <w:rStyle w:val="StyleUnderline"/>
          <w:rFonts w:asciiTheme="minorHAnsi" w:hAnsiTheme="minorHAnsi" w:cstheme="minorHAnsi"/>
          <w:highlight w:val="cyan"/>
        </w:rPr>
        <w:t xml:space="preserve">critique of </w:t>
      </w:r>
      <w:r w:rsidRPr="007B6367">
        <w:rPr>
          <w:rStyle w:val="Emphasis"/>
          <w:rFonts w:asciiTheme="minorHAnsi" w:hAnsiTheme="minorHAnsi" w:cstheme="minorHAnsi"/>
          <w:highlight w:val="cyan"/>
        </w:rPr>
        <w:t>liberal</w:t>
      </w:r>
      <w:r w:rsidRPr="007B6367">
        <w:rPr>
          <w:rStyle w:val="StyleUnderline"/>
          <w:rFonts w:asciiTheme="minorHAnsi" w:hAnsiTheme="minorHAnsi" w:cstheme="minorHAnsi"/>
          <w:highlight w:val="cyan"/>
        </w:rPr>
        <w:t xml:space="preserve"> violence</w:t>
      </w:r>
      <w:r w:rsidRPr="00C32590">
        <w:rPr>
          <w:rFonts w:asciiTheme="minorHAnsi" w:hAnsiTheme="minorHAnsi" w:cstheme="minorHAnsi"/>
          <w:sz w:val="16"/>
          <w:szCs w:val="16"/>
        </w:rPr>
        <w:t xml:space="preserve">.22 I have no particular objection to the study of violence, and I certainly think there should be more of it in the social sciences. </w:t>
      </w:r>
      <w:r w:rsidRPr="00C32590">
        <w:rPr>
          <w:rStyle w:val="StyleUnderline"/>
          <w:rFonts w:asciiTheme="minorHAnsi" w:hAnsiTheme="minorHAnsi" w:cstheme="minorHAnsi"/>
        </w:rPr>
        <w:t xml:space="preserve">However, </w:t>
      </w:r>
      <w:proofErr w:type="gramStart"/>
      <w:r w:rsidRPr="00C32590">
        <w:rPr>
          <w:rStyle w:val="StyleUnderline"/>
          <w:rFonts w:asciiTheme="minorHAnsi" w:hAnsiTheme="minorHAnsi" w:cstheme="minorHAnsi"/>
        </w:rPr>
        <w:t>why</w:t>
      </w:r>
      <w:proofErr w:type="gramEnd"/>
      <w:r w:rsidRPr="00C32590">
        <w:rPr>
          <w:rStyle w:val="StyleUnderline"/>
          <w:rFonts w:asciiTheme="minorHAnsi" w:hAnsiTheme="minorHAnsi" w:cstheme="minorHAnsi"/>
        </w:rPr>
        <w:t xml:space="preserve"> and how this obviates</w:t>
      </w:r>
      <w:r w:rsidRPr="00C32590">
        <w:rPr>
          <w:rFonts w:asciiTheme="minorHAnsi" w:hAnsiTheme="minorHAnsi" w:cstheme="minorHAnsi"/>
          <w:sz w:val="16"/>
          <w:szCs w:val="16"/>
        </w:rPr>
        <w:t xml:space="preserve"> or subsumes </w:t>
      </w:r>
      <w:r w:rsidRPr="00C32590">
        <w:rPr>
          <w:rStyle w:val="StyleUnderline"/>
          <w:rFonts w:asciiTheme="minorHAnsi" w:hAnsiTheme="minorHAnsi" w:cstheme="minorHAnsi"/>
        </w:rPr>
        <w:t xml:space="preserve">the study of war is obscure to me. Is war not historically significant enough to justify inquiry into it? </w:t>
      </w:r>
      <w:r w:rsidRPr="007B6367">
        <w:rPr>
          <w:rStyle w:val="Emphasis"/>
          <w:rFonts w:asciiTheme="minorHAnsi" w:hAnsiTheme="minorHAnsi" w:cstheme="minorHAnsi"/>
          <w:highlight w:val="cyan"/>
        </w:rPr>
        <w:t>War is a more specific category</w:t>
      </w:r>
      <w:r w:rsidRPr="00C32590">
        <w:rPr>
          <w:rFonts w:asciiTheme="minorHAnsi" w:hAnsiTheme="minorHAnsi" w:cstheme="minorHAnsi"/>
          <w:sz w:val="16"/>
          <w:szCs w:val="16"/>
        </w:rPr>
        <w:t xml:space="preserve"> relative to violence in general, </w:t>
      </w:r>
      <w:r w:rsidRPr="007B6367">
        <w:rPr>
          <w:rStyle w:val="StyleUnderline"/>
          <w:rFonts w:asciiTheme="minorHAnsi" w:hAnsiTheme="minorHAnsi" w:cstheme="minorHAnsi"/>
          <w:highlight w:val="cyan"/>
        </w:rPr>
        <w:t xml:space="preserve">referring to </w:t>
      </w:r>
      <w:r w:rsidRPr="007B6367">
        <w:rPr>
          <w:rStyle w:val="Emphasis"/>
          <w:rFonts w:asciiTheme="minorHAnsi" w:hAnsiTheme="minorHAnsi" w:cstheme="minorHAnsi"/>
          <w:highlight w:val="cyan"/>
        </w:rPr>
        <w:t>reciprocal organised violence</w:t>
      </w:r>
      <w:r w:rsidRPr="00C32590">
        <w:rPr>
          <w:rStyle w:val="StyleUnderline"/>
          <w:rFonts w:asciiTheme="minorHAnsi" w:hAnsiTheme="minorHAnsi" w:cstheme="minorHAnsi"/>
        </w:rPr>
        <w:t xml:space="preserve"> between political entities</w:t>
      </w:r>
      <w:r w:rsidRPr="00C32590">
        <w:rPr>
          <w:rFonts w:asciiTheme="minorHAnsi" w:hAnsiTheme="minorHAnsi" w:cstheme="minorHAnsi"/>
          <w:sz w:val="16"/>
          <w:szCs w:val="16"/>
        </w:rPr>
        <w:t xml:space="preserve">. </w:t>
      </w:r>
      <w:r w:rsidRPr="007B6367">
        <w:rPr>
          <w:rStyle w:val="Emphasis"/>
          <w:rFonts w:asciiTheme="minorHAnsi" w:hAnsiTheme="minorHAnsi" w:cstheme="minorHAnsi"/>
          <w:highlight w:val="cyan"/>
        </w:rPr>
        <w:t xml:space="preserve">I make no claims that </w:t>
      </w:r>
      <w:r w:rsidRPr="00C32590">
        <w:rPr>
          <w:rStyle w:val="Emphasis"/>
          <w:rFonts w:asciiTheme="minorHAnsi" w:hAnsiTheme="minorHAnsi" w:cstheme="minorHAnsi"/>
        </w:rPr>
        <w:t>the</w:t>
      </w:r>
      <w:r w:rsidRPr="007B6367">
        <w:rPr>
          <w:rStyle w:val="Emphasis"/>
          <w:rFonts w:asciiTheme="minorHAnsi" w:hAnsiTheme="minorHAnsi" w:cstheme="minorHAnsi"/>
          <w:highlight w:val="cyan"/>
        </w:rPr>
        <w:t xml:space="preserve"> study of war should be privileged</w:t>
      </w:r>
      <w:r w:rsidRPr="00C32590">
        <w:rPr>
          <w:rFonts w:asciiTheme="minorHAnsi" w:hAnsiTheme="minorHAnsi" w:cstheme="minorHAnsi"/>
          <w:sz w:val="16"/>
          <w:szCs w:val="16"/>
        </w:rPr>
        <w:t xml:space="preserve"> over that of other forms of violence. </w:t>
      </w:r>
      <w:r w:rsidRPr="00C32590">
        <w:rPr>
          <w:rStyle w:val="StyleUnderline"/>
          <w:rFonts w:asciiTheme="minorHAnsi" w:hAnsiTheme="minorHAnsi" w:cstheme="minorHAnsi"/>
        </w:rPr>
        <w:t>Both</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the violence of war, and</w:t>
      </w:r>
      <w:r w:rsidRPr="00C32590">
        <w:rPr>
          <w:rFonts w:asciiTheme="minorHAnsi" w:hAnsiTheme="minorHAnsi" w:cstheme="minorHAnsi"/>
          <w:sz w:val="16"/>
          <w:szCs w:val="16"/>
        </w:rPr>
        <w:t xml:space="preserve"> that of, say, </w:t>
      </w:r>
      <w:r w:rsidRPr="00C32590">
        <w:rPr>
          <w:rStyle w:val="StyleUnderline"/>
          <w:rFonts w:asciiTheme="minorHAnsi" w:hAnsiTheme="minorHAnsi" w:cstheme="minorHAnsi"/>
        </w:rPr>
        <w:t>patriarchy, demand scholarly attention</w:t>
      </w:r>
      <w:r w:rsidRPr="00C32590">
        <w:rPr>
          <w:rFonts w:asciiTheme="minorHAnsi" w:hAnsiTheme="minorHAnsi" w:cstheme="minorHAnsi"/>
          <w:sz w:val="16"/>
          <w:szCs w:val="16"/>
        </w:rPr>
        <w:t xml:space="preserve">, </w:t>
      </w:r>
      <w:r w:rsidRPr="00C32590">
        <w:rPr>
          <w:rStyle w:val="Emphasis"/>
          <w:rFonts w:asciiTheme="minorHAnsi" w:hAnsiTheme="minorHAnsi" w:cstheme="minorHAnsi"/>
        </w:rPr>
        <w:t xml:space="preserve">but </w:t>
      </w:r>
      <w:r w:rsidRPr="007B6367">
        <w:rPr>
          <w:rStyle w:val="Emphasis"/>
          <w:rFonts w:asciiTheme="minorHAnsi" w:hAnsiTheme="minorHAnsi" w:cstheme="minorHAnsi"/>
          <w:highlight w:val="cyan"/>
        </w:rPr>
        <w:t>they are</w:t>
      </w:r>
      <w:r w:rsidRPr="00C32590">
        <w:rPr>
          <w:rFonts w:asciiTheme="minorHAnsi" w:hAnsiTheme="minorHAnsi" w:cstheme="minorHAnsi"/>
          <w:sz w:val="16"/>
          <w:szCs w:val="16"/>
        </w:rPr>
        <w:t xml:space="preserve"> also </w:t>
      </w:r>
      <w:r w:rsidRPr="007B6367">
        <w:rPr>
          <w:rStyle w:val="Emphasis"/>
          <w:rFonts w:asciiTheme="minorHAnsi" w:hAnsiTheme="minorHAnsi" w:cstheme="minorHAnsi"/>
          <w:highlight w:val="cyan"/>
        </w:rPr>
        <w:t>distinct</w:t>
      </w:r>
      <w:r w:rsidRPr="00C32590">
        <w:rPr>
          <w:rFonts w:asciiTheme="minorHAnsi" w:hAnsiTheme="minorHAnsi" w:cstheme="minorHAnsi"/>
          <w:sz w:val="16"/>
          <w:szCs w:val="16"/>
        </w:rPr>
        <w:t xml:space="preserve"> if related </w:t>
      </w:r>
      <w:r w:rsidRPr="007B6367">
        <w:rPr>
          <w:rStyle w:val="Emphasis"/>
          <w:rFonts w:asciiTheme="minorHAnsi" w:hAnsiTheme="minorHAnsi" w:cstheme="minorHAnsi"/>
          <w:highlight w:val="cyan"/>
        </w:rPr>
        <w:t xml:space="preserve">topics requiring different </w:t>
      </w:r>
      <w:r w:rsidRPr="00C32590">
        <w:rPr>
          <w:rStyle w:val="Emphasis"/>
          <w:rFonts w:asciiTheme="minorHAnsi" w:hAnsiTheme="minorHAnsi" w:cstheme="minorHAnsi"/>
        </w:rPr>
        <w:t xml:space="preserve">forms of </w:t>
      </w:r>
      <w:r w:rsidRPr="007B6367">
        <w:rPr>
          <w:rStyle w:val="Emphasis"/>
          <w:rFonts w:asciiTheme="minorHAnsi" w:hAnsiTheme="minorHAnsi" w:cstheme="minorHAnsi"/>
          <w:highlight w:val="cyan"/>
        </w:rPr>
        <w:t>theorisation</w:t>
      </w:r>
      <w:r w:rsidRPr="00C32590">
        <w:rPr>
          <w:rFonts w:asciiTheme="minorHAnsi" w:hAnsiTheme="minorHAnsi" w:cstheme="minorHAnsi"/>
          <w:sz w:val="16"/>
          <w:szCs w:val="16"/>
        </w:rPr>
        <w:t xml:space="preserve"> and inquiry. As for relationality, the category of war is already inherently relational; one does not need the concept of violence in general to see this. </w:t>
      </w:r>
      <w:r w:rsidRPr="007B6367">
        <w:rPr>
          <w:rStyle w:val="StyleUnderline"/>
          <w:rFonts w:asciiTheme="minorHAnsi" w:hAnsiTheme="minorHAnsi" w:cstheme="minorHAnsi"/>
          <w:highlight w:val="cyan"/>
        </w:rPr>
        <w:t>What</w:t>
      </w:r>
      <w:r w:rsidRPr="00C32590">
        <w:rPr>
          <w:rFonts w:asciiTheme="minorHAnsi" w:hAnsiTheme="minorHAnsi" w:cstheme="minorHAnsi"/>
          <w:sz w:val="16"/>
          <w:szCs w:val="16"/>
        </w:rPr>
        <w:t xml:space="preserve"> precisely </w:t>
      </w:r>
      <w:r w:rsidRPr="007B6367">
        <w:rPr>
          <w:rStyle w:val="StyleUnderline"/>
          <w:rFonts w:asciiTheme="minorHAnsi" w:hAnsiTheme="minorHAnsi" w:cstheme="minorHAnsi"/>
          <w:highlight w:val="cyan"/>
        </w:rPr>
        <w:t>distinguishes war from</w:t>
      </w:r>
      <w:r w:rsidRPr="00C32590">
        <w:rPr>
          <w:rFonts w:asciiTheme="minorHAnsi" w:hAnsiTheme="minorHAnsi" w:cstheme="minorHAnsi"/>
          <w:sz w:val="16"/>
          <w:szCs w:val="16"/>
        </w:rPr>
        <w:t xml:space="preserve"> many </w:t>
      </w:r>
      <w:r w:rsidRPr="00C32590">
        <w:rPr>
          <w:rStyle w:val="StyleUnderline"/>
          <w:rFonts w:asciiTheme="minorHAnsi" w:hAnsiTheme="minorHAnsi" w:cstheme="minorHAnsi"/>
        </w:rPr>
        <w:t>other</w:t>
      </w:r>
      <w:r w:rsidRPr="00C32590">
        <w:rPr>
          <w:rFonts w:asciiTheme="minorHAnsi" w:hAnsiTheme="minorHAnsi" w:cstheme="minorHAnsi"/>
          <w:sz w:val="16"/>
          <w:szCs w:val="16"/>
        </w:rPr>
        <w:t xml:space="preserve"> kinds of </w:t>
      </w:r>
      <w:r w:rsidRPr="00C32590">
        <w:rPr>
          <w:rStyle w:val="StyleUnderline"/>
          <w:rFonts w:asciiTheme="minorHAnsi" w:hAnsiTheme="minorHAnsi" w:cstheme="minorHAnsi"/>
        </w:rPr>
        <w:t>violence</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such as </w:t>
      </w:r>
      <w:r w:rsidRPr="007B6367">
        <w:rPr>
          <w:rStyle w:val="StyleUnderline"/>
          <w:rFonts w:asciiTheme="minorHAnsi" w:hAnsiTheme="minorHAnsi" w:cstheme="minorHAnsi"/>
          <w:highlight w:val="cyan"/>
        </w:rPr>
        <w:t>genocide</w:t>
      </w:r>
      <w:r w:rsidRPr="00C32590">
        <w:rPr>
          <w:rStyle w:val="StyleUnderline"/>
          <w:rFonts w:asciiTheme="minorHAnsi" w:hAnsiTheme="minorHAnsi" w:cstheme="minorHAnsi"/>
        </w:rPr>
        <w:t xml:space="preserve"> or massacre</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is</w:t>
      </w:r>
      <w:r w:rsidRPr="00C32590">
        <w:rPr>
          <w:rFonts w:asciiTheme="minorHAnsi" w:hAnsiTheme="minorHAnsi" w:cstheme="minorHAnsi"/>
          <w:sz w:val="16"/>
          <w:szCs w:val="16"/>
        </w:rPr>
        <w:t xml:space="preserve"> that war is a relational form of violence in which </w:t>
      </w:r>
      <w:r w:rsidRPr="007B6367">
        <w:rPr>
          <w:rStyle w:val="StyleUnderline"/>
          <w:rFonts w:asciiTheme="minorHAnsi" w:hAnsiTheme="minorHAnsi" w:cstheme="minorHAnsi"/>
          <w:highlight w:val="cyan"/>
        </w:rPr>
        <w:t>the other side shoots back</w:t>
      </w:r>
      <w:r w:rsidRPr="00C32590">
        <w:rPr>
          <w:rFonts w:asciiTheme="minorHAnsi" w:hAnsiTheme="minorHAnsi" w:cstheme="minorHAnsi"/>
          <w:sz w:val="16"/>
          <w:szCs w:val="16"/>
        </w:rPr>
        <w:t xml:space="preserve">. This is ultimately the source of war’s generative social powers, for it is amidst the clash of arms that the truths which define social and political orders are brought into question. </w:t>
      </w:r>
      <w:r w:rsidRPr="00C32590">
        <w:rPr>
          <w:rStyle w:val="StyleUnderline"/>
          <w:rFonts w:asciiTheme="minorHAnsi" w:hAnsiTheme="minorHAnsi" w:cstheme="minorHAnsi"/>
        </w:rPr>
        <w:t xml:space="preserve">A </w:t>
      </w:r>
      <w:r w:rsidRPr="007B6367">
        <w:rPr>
          <w:rStyle w:val="Emphasis"/>
          <w:rFonts w:asciiTheme="minorHAnsi" w:hAnsiTheme="minorHAnsi" w:cstheme="minorHAnsi"/>
          <w:highlight w:val="cyan"/>
        </w:rPr>
        <w:t>broader focus</w:t>
      </w:r>
      <w:r w:rsidRPr="00C32590">
        <w:rPr>
          <w:rFonts w:asciiTheme="minorHAnsi" w:hAnsiTheme="minorHAnsi" w:cstheme="minorHAnsi"/>
          <w:sz w:val="16"/>
          <w:szCs w:val="16"/>
        </w:rPr>
        <w:t xml:space="preserve"> on violence in general </w:t>
      </w:r>
      <w:r w:rsidRPr="007B6367">
        <w:rPr>
          <w:rStyle w:val="Emphasis"/>
          <w:rFonts w:asciiTheme="minorHAnsi" w:hAnsiTheme="minorHAnsi" w:cstheme="minorHAnsi"/>
          <w:highlight w:val="cyan"/>
        </w:rPr>
        <w:t>risks losing this</w:t>
      </w:r>
      <w:r w:rsidRPr="00C32590">
        <w:rPr>
          <w:rFonts w:asciiTheme="minorHAnsi" w:hAnsiTheme="minorHAnsi" w:cstheme="minorHAnsi"/>
          <w:sz w:val="16"/>
          <w:szCs w:val="16"/>
        </w:rPr>
        <w:t xml:space="preserve"> central, </w:t>
      </w:r>
      <w:r w:rsidRPr="007B6367">
        <w:rPr>
          <w:rStyle w:val="Emphasis"/>
          <w:rFonts w:asciiTheme="minorHAnsi" w:hAnsiTheme="minorHAnsi" w:cstheme="minorHAnsi"/>
          <w:highlight w:val="cyan"/>
        </w:rPr>
        <w:t>distinct</w:t>
      </w:r>
      <w:r w:rsidRPr="00C32590">
        <w:rPr>
          <w:rStyle w:val="Emphasis"/>
          <w:rFonts w:asciiTheme="minorHAnsi" w:hAnsiTheme="minorHAnsi" w:cstheme="minorHAnsi"/>
        </w:rPr>
        <w:t xml:space="preserve">ive </w:t>
      </w:r>
      <w:r w:rsidRPr="007B6367">
        <w:rPr>
          <w:rStyle w:val="Emphasis"/>
          <w:rFonts w:asciiTheme="minorHAnsi" w:hAnsiTheme="minorHAnsi" w:cstheme="minorHAnsi"/>
          <w:highlight w:val="cyan"/>
        </w:rPr>
        <w:t>character</w:t>
      </w:r>
      <w:r w:rsidRPr="00C32590">
        <w:rPr>
          <w:rStyle w:val="Emphasis"/>
          <w:rFonts w:asciiTheme="minorHAnsi" w:hAnsiTheme="minorHAnsi" w:cstheme="minorHAnsi"/>
        </w:rPr>
        <w:t xml:space="preserve"> of the violence of war</w:t>
      </w:r>
      <w:r w:rsidRPr="00C32590">
        <w:rPr>
          <w:rFonts w:asciiTheme="minorHAnsi" w:hAnsiTheme="minorHAnsi" w:cstheme="minorHAnsi"/>
          <w:sz w:val="16"/>
          <w:szCs w:val="16"/>
        </w:rPr>
        <w:t xml:space="preserve">. Is it </w:t>
      </w:r>
      <w:proofErr w:type="gramStart"/>
      <w:r w:rsidRPr="00C32590">
        <w:rPr>
          <w:rFonts w:asciiTheme="minorHAnsi" w:hAnsiTheme="minorHAnsi" w:cstheme="minorHAnsi"/>
          <w:sz w:val="16"/>
          <w:szCs w:val="16"/>
        </w:rPr>
        <w:t>really more</w:t>
      </w:r>
      <w:proofErr w:type="gramEnd"/>
      <w:r w:rsidRPr="00C32590">
        <w:rPr>
          <w:rFonts w:asciiTheme="minorHAnsi" w:hAnsiTheme="minorHAnsi" w:cstheme="minorHAnsi"/>
          <w:sz w:val="16"/>
          <w:szCs w:val="16"/>
        </w:rPr>
        <w:t xml:space="preserve"> theoretically or politically adequate to start referring to the Second World War as an instance of ‘violence’? Equally, </w:t>
      </w:r>
      <w:r w:rsidRPr="007B6367">
        <w:rPr>
          <w:rStyle w:val="StyleUnderline"/>
          <w:rFonts w:asciiTheme="minorHAnsi" w:hAnsiTheme="minorHAnsi" w:cstheme="minorHAnsi"/>
          <w:highlight w:val="cyan"/>
        </w:rPr>
        <w:t>while I am all for</w:t>
      </w:r>
      <w:r w:rsidRPr="00C32590">
        <w:rPr>
          <w:rFonts w:asciiTheme="minorHAnsi" w:hAnsiTheme="minorHAnsi" w:cstheme="minorHAnsi"/>
          <w:sz w:val="16"/>
          <w:szCs w:val="16"/>
        </w:rPr>
        <w:t xml:space="preserve"> the </w:t>
      </w:r>
      <w:r w:rsidRPr="007B6367">
        <w:rPr>
          <w:rStyle w:val="StyleUnderline"/>
          <w:rFonts w:asciiTheme="minorHAnsi" w:hAnsiTheme="minorHAnsi" w:cstheme="minorHAnsi"/>
          <w:highlight w:val="cyan"/>
        </w:rPr>
        <w:t>analysis of liberal</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violence, another broad category which would include issues of ‘</w:t>
      </w:r>
      <w:r w:rsidRPr="007B6367">
        <w:rPr>
          <w:rStyle w:val="StyleUnderline"/>
          <w:rFonts w:asciiTheme="minorHAnsi" w:hAnsiTheme="minorHAnsi" w:cstheme="minorHAnsi"/>
          <w:highlight w:val="cyan"/>
        </w:rPr>
        <w:t>structural violence’</w:t>
      </w:r>
      <w:r w:rsidRPr="00C32590">
        <w:rPr>
          <w:rFonts w:asciiTheme="minorHAnsi" w:hAnsiTheme="minorHAnsi" w:cstheme="minorHAnsi"/>
          <w:sz w:val="16"/>
          <w:szCs w:val="16"/>
        </w:rPr>
        <w:t xml:space="preserve">, I also think </w:t>
      </w:r>
      <w:r w:rsidRPr="007B6367">
        <w:rPr>
          <w:rStyle w:val="StyleUnderline"/>
          <w:rFonts w:asciiTheme="minorHAnsi" w:hAnsiTheme="minorHAnsi" w:cstheme="minorHAnsi"/>
          <w:highlight w:val="cyan"/>
        </w:rPr>
        <w:t>we have far from exhausted the subject of</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liberalism and </w:t>
      </w:r>
      <w:r w:rsidRPr="007B6367">
        <w:rPr>
          <w:rStyle w:val="Emphasis"/>
          <w:rFonts w:asciiTheme="minorHAnsi" w:hAnsiTheme="minorHAnsi" w:cstheme="minorHAnsi"/>
          <w:highlight w:val="cyan"/>
        </w:rPr>
        <w:t>war</w:t>
      </w:r>
      <w:r w:rsidRPr="00C32590">
        <w:rPr>
          <w:rFonts w:asciiTheme="minorHAnsi" w:hAnsiTheme="minorHAnsi" w:cstheme="minorHAnsi"/>
          <w:sz w:val="16"/>
          <w:szCs w:val="16"/>
        </w:rPr>
        <w:t>, an important area of inquiry now dominated by the mostly self-serving nostrums of the liberal peace debates.</w:t>
      </w:r>
    </w:p>
    <w:p w14:paraId="77374A93" w14:textId="77777777" w:rsidR="00441174" w:rsidRPr="00C32590" w:rsidRDefault="00441174" w:rsidP="00441174">
      <w:pPr>
        <w:pStyle w:val="Heading4"/>
        <w:rPr>
          <w:rFonts w:asciiTheme="minorHAnsi" w:hAnsiTheme="minorHAnsi" w:cstheme="minorHAnsi"/>
        </w:rPr>
      </w:pPr>
      <w:r w:rsidRPr="00C32590">
        <w:rPr>
          <w:rFonts w:asciiTheme="minorHAnsi" w:hAnsiTheme="minorHAnsi" w:cstheme="minorHAnsi"/>
        </w:rPr>
        <w:t xml:space="preserve">Distinguishing types of violence is necessary to </w:t>
      </w:r>
      <w:r w:rsidRPr="00C32590">
        <w:rPr>
          <w:rFonts w:asciiTheme="minorHAnsi" w:hAnsiTheme="minorHAnsi" w:cstheme="minorHAnsi"/>
          <w:u w:val="single"/>
        </w:rPr>
        <w:t>better understand</w:t>
      </w:r>
      <w:r w:rsidRPr="00C32590">
        <w:rPr>
          <w:rFonts w:asciiTheme="minorHAnsi" w:hAnsiTheme="minorHAnsi" w:cstheme="minorHAnsi"/>
        </w:rPr>
        <w:t xml:space="preserve"> its causes</w:t>
      </w:r>
    </w:p>
    <w:p w14:paraId="1F34F213" w14:textId="77777777" w:rsidR="00441174" w:rsidRPr="00C32590" w:rsidRDefault="00441174" w:rsidP="00441174">
      <w:pPr>
        <w:rPr>
          <w:rFonts w:asciiTheme="minorHAnsi" w:hAnsiTheme="minorHAnsi" w:cstheme="minorHAnsi"/>
        </w:rPr>
      </w:pPr>
      <w:r w:rsidRPr="00C32590">
        <w:rPr>
          <w:rFonts w:asciiTheme="minorHAnsi" w:hAnsiTheme="minorHAnsi" w:cstheme="minorHAnsi"/>
        </w:rPr>
        <w:t xml:space="preserve">Charles </w:t>
      </w:r>
      <w:r w:rsidRPr="00C32590">
        <w:rPr>
          <w:rStyle w:val="Style13ptBold"/>
          <w:rFonts w:asciiTheme="minorHAnsi" w:hAnsiTheme="minorHAnsi" w:cstheme="minorHAnsi"/>
        </w:rPr>
        <w:t>Tilly 03</w:t>
      </w:r>
      <w:r w:rsidRPr="00C32590">
        <w:rPr>
          <w:rFonts w:asciiTheme="minorHAnsi" w:hAnsiTheme="minorHAnsi" w:cstheme="minorHAnsi"/>
        </w:rPr>
        <w:t>. Professor of Political Science at Columbia. The Politics of Collective Violence. Cambridge University Press. 4-5.</w:t>
      </w:r>
    </w:p>
    <w:p w14:paraId="4D37825E" w14:textId="77777777" w:rsidR="00441174" w:rsidRDefault="00441174" w:rsidP="00441174">
      <w:pPr>
        <w:rPr>
          <w:rFonts w:asciiTheme="minorHAnsi" w:hAnsiTheme="minorHAnsi" w:cstheme="minorHAnsi"/>
          <w:sz w:val="14"/>
        </w:rPr>
      </w:pPr>
      <w:r w:rsidRPr="007B6367">
        <w:rPr>
          <w:rFonts w:asciiTheme="minorHAnsi" w:hAnsiTheme="minorHAnsi" w:cstheme="minorHAnsi"/>
          <w:highlight w:val="cyan"/>
          <w:u w:val="single"/>
        </w:rPr>
        <w:t>What about nonviolent violence?</w:t>
      </w:r>
      <w:r w:rsidRPr="00C32590">
        <w:rPr>
          <w:rFonts w:asciiTheme="minorHAnsi" w:hAnsiTheme="minorHAnsi" w:cstheme="minorHAnsi"/>
          <w:u w:val="single"/>
        </w:rPr>
        <w:t xml:space="preserve"> Questions of injustice, exploitation, and oppression unquestionably arise across a wide variety of collective violence. </w:t>
      </w:r>
      <w:r w:rsidRPr="00C32590">
        <w:rPr>
          <w:rFonts w:asciiTheme="minorHAnsi" w:hAnsiTheme="minorHAnsi" w:cstheme="minorHAnsi"/>
          <w:sz w:val="14"/>
        </w:rPr>
        <w:t xml:space="preserve">What is more, physical seizure or damage often occurs as a contingent outcome of conflicts that greatly resemble each other, many of which proceed without direct short-term damage. Nevertheless, </w:t>
      </w:r>
      <w:r w:rsidRPr="007B6367">
        <w:rPr>
          <w:rFonts w:asciiTheme="minorHAnsi" w:hAnsiTheme="minorHAnsi" w:cstheme="minorHAnsi"/>
          <w:b/>
          <w:bCs/>
          <w:highlight w:val="cyan"/>
          <w:u w:val="single"/>
        </w:rPr>
        <w:t>to spread the term “violence” across all interpersonal relations and</w:t>
      </w:r>
      <w:r w:rsidRPr="00C32590">
        <w:rPr>
          <w:rFonts w:asciiTheme="minorHAnsi" w:hAnsiTheme="minorHAnsi" w:cstheme="minorHAnsi"/>
          <w:b/>
          <w:bCs/>
          <w:u w:val="single"/>
        </w:rPr>
        <w:t xml:space="preserve"> solitary </w:t>
      </w:r>
      <w:r w:rsidRPr="007B6367">
        <w:rPr>
          <w:rFonts w:asciiTheme="minorHAnsi" w:hAnsiTheme="minorHAnsi" w:cstheme="minorHAnsi"/>
          <w:b/>
          <w:bCs/>
          <w:highlight w:val="cyan"/>
          <w:u w:val="single"/>
        </w:rPr>
        <w:t>actions</w:t>
      </w:r>
      <w:r w:rsidRPr="00C32590">
        <w:rPr>
          <w:rFonts w:asciiTheme="minorHAnsi" w:hAnsiTheme="minorHAnsi" w:cstheme="minorHAnsi"/>
          <w:b/>
          <w:bCs/>
          <w:u w:val="single"/>
        </w:rPr>
        <w:t xml:space="preserve"> of which </w:t>
      </w:r>
      <w:r w:rsidRPr="007B6367">
        <w:rPr>
          <w:rFonts w:asciiTheme="minorHAnsi" w:hAnsiTheme="minorHAnsi" w:cstheme="minorHAnsi"/>
          <w:b/>
          <w:bCs/>
          <w:highlight w:val="cyan"/>
          <w:u w:val="single"/>
        </w:rPr>
        <w:t>we disapprove</w:t>
      </w:r>
      <w:r w:rsidRPr="00C32590">
        <w:rPr>
          <w:rFonts w:asciiTheme="minorHAnsi" w:hAnsiTheme="minorHAnsi" w:cstheme="minorHAnsi"/>
          <w:b/>
          <w:bCs/>
          <w:u w:val="single"/>
        </w:rPr>
        <w:t xml:space="preserve"> </w:t>
      </w:r>
      <w:proofErr w:type="gramStart"/>
      <w:r w:rsidRPr="00C32590">
        <w:rPr>
          <w:rFonts w:asciiTheme="minorHAnsi" w:hAnsiTheme="minorHAnsi" w:cstheme="minorHAnsi"/>
          <w:b/>
          <w:bCs/>
          <w:u w:val="single"/>
        </w:rPr>
        <w:t xml:space="preserve">actually </w:t>
      </w:r>
      <w:r w:rsidRPr="007B6367">
        <w:rPr>
          <w:rFonts w:asciiTheme="minorHAnsi" w:hAnsiTheme="minorHAnsi" w:cstheme="minorHAnsi"/>
          <w:b/>
          <w:bCs/>
          <w:highlight w:val="cyan"/>
          <w:u w:val="single"/>
        </w:rPr>
        <w:t>undermines</w:t>
      </w:r>
      <w:proofErr w:type="gramEnd"/>
      <w:r w:rsidRPr="007B6367">
        <w:rPr>
          <w:rFonts w:asciiTheme="minorHAnsi" w:hAnsiTheme="minorHAnsi" w:cstheme="minorHAnsi"/>
          <w:b/>
          <w:bCs/>
          <w:highlight w:val="cyan"/>
          <w:u w:val="single"/>
        </w:rPr>
        <w:t xml:space="preserve"> the effort to explain violence</w:t>
      </w:r>
      <w:r w:rsidRPr="00C32590">
        <w:rPr>
          <w:rFonts w:asciiTheme="minorHAnsi" w:hAnsiTheme="minorHAnsi" w:cstheme="minorHAnsi"/>
          <w:sz w:val="14"/>
        </w:rPr>
        <w:t xml:space="preserve"> (for a contrary view, see Weigert 1999). </w:t>
      </w:r>
      <w:r w:rsidRPr="007B6367">
        <w:rPr>
          <w:rFonts w:asciiTheme="minorHAnsi" w:hAnsiTheme="minorHAnsi" w:cstheme="minorHAnsi"/>
          <w:b/>
          <w:bCs/>
          <w:highlight w:val="cyan"/>
          <w:u w:val="single"/>
        </w:rPr>
        <w:t>It blocks</w:t>
      </w:r>
      <w:r w:rsidRPr="00C32590">
        <w:rPr>
          <w:rFonts w:asciiTheme="minorHAnsi" w:hAnsiTheme="minorHAnsi" w:cstheme="minorHAnsi"/>
          <w:b/>
          <w:bCs/>
          <w:u w:val="single"/>
        </w:rPr>
        <w:t xml:space="preserve"> us from </w:t>
      </w:r>
      <w:r w:rsidRPr="007B6367">
        <w:rPr>
          <w:rFonts w:asciiTheme="minorHAnsi" w:hAnsiTheme="minorHAnsi" w:cstheme="minorHAnsi"/>
          <w:b/>
          <w:bCs/>
          <w:highlight w:val="cyan"/>
          <w:u w:val="single"/>
        </w:rPr>
        <w:t>asking about effective causal relationships between exploitation or injustice</w:t>
      </w:r>
      <w:r w:rsidRPr="00C32590">
        <w:rPr>
          <w:rFonts w:asciiTheme="minorHAnsi" w:hAnsiTheme="minorHAnsi" w:cstheme="minorHAnsi"/>
          <w:b/>
          <w:bCs/>
          <w:u w:val="single"/>
        </w:rPr>
        <w:t xml:space="preserve">, on one side, </w:t>
      </w:r>
      <w:r w:rsidRPr="007B6367">
        <w:rPr>
          <w:rFonts w:asciiTheme="minorHAnsi" w:hAnsiTheme="minorHAnsi" w:cstheme="minorHAnsi"/>
          <w:b/>
          <w:bCs/>
          <w:highlight w:val="cyan"/>
          <w:u w:val="single"/>
        </w:rPr>
        <w:t>and physical damage</w:t>
      </w:r>
      <w:r w:rsidRPr="00C32590">
        <w:rPr>
          <w:rFonts w:asciiTheme="minorHAnsi" w:hAnsiTheme="minorHAnsi" w:cstheme="minorHAnsi"/>
          <w:b/>
          <w:bCs/>
          <w:u w:val="single"/>
        </w:rPr>
        <w:t>, on the other.</w:t>
      </w:r>
      <w:r w:rsidRPr="00C32590">
        <w:rPr>
          <w:rFonts w:asciiTheme="minorHAnsi" w:hAnsiTheme="minorHAnsi" w:cstheme="minorHAnsi"/>
          <w:u w:val="single"/>
        </w:rPr>
        <w:t xml:space="preserve"> It also obscures the fact that specialists in inflicting physical damage</w:t>
      </w:r>
      <w:r w:rsidRPr="00C32590">
        <w:rPr>
          <w:rFonts w:asciiTheme="minorHAnsi" w:hAnsiTheme="minorHAnsi" w:cstheme="minorHAnsi"/>
          <w:sz w:val="14"/>
        </w:rPr>
        <w:t xml:space="preserve"> (such as police, soldiers, guards, thugs, and gangs) </w:t>
      </w:r>
      <w:r w:rsidRPr="00C32590">
        <w:rPr>
          <w:rFonts w:asciiTheme="minorHAnsi" w:hAnsiTheme="minorHAnsi" w:cstheme="minorHAnsi"/>
          <w:u w:val="single"/>
        </w:rPr>
        <w:t>play significant parts in collective violence.</w:t>
      </w:r>
      <w:r w:rsidRPr="00C32590">
        <w:rPr>
          <w:rFonts w:asciiTheme="minorHAnsi" w:hAnsiTheme="minorHAnsi" w:cstheme="minorHAnsi"/>
          <w:sz w:val="14"/>
        </w:rPr>
        <w:t xml:space="preserve"> Their presence or absence often makes all the difference between violent and nonviolent outcomes. (edited) </w:t>
      </w:r>
    </w:p>
    <w:p w14:paraId="65912437" w14:textId="77777777" w:rsidR="00441174" w:rsidRDefault="00441174" w:rsidP="00441174"/>
    <w:p w14:paraId="155E5553" w14:textId="77777777" w:rsidR="00441174" w:rsidRPr="00441174" w:rsidRDefault="00441174" w:rsidP="00441174"/>
    <w:sectPr w:rsidR="00441174" w:rsidRPr="00441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12047214528"/>
    <w:docVar w:name="VerbatimVersion" w:val="5.1"/>
  </w:docVars>
  <w:rsids>
    <w:rsidRoot w:val="00A0610E"/>
    <w:rsid w:val="000139A3"/>
    <w:rsid w:val="00032374"/>
    <w:rsid w:val="000B2FE9"/>
    <w:rsid w:val="000D04CA"/>
    <w:rsid w:val="000D5AC1"/>
    <w:rsid w:val="00100833"/>
    <w:rsid w:val="00104529"/>
    <w:rsid w:val="00105942"/>
    <w:rsid w:val="00107396"/>
    <w:rsid w:val="00113B27"/>
    <w:rsid w:val="001412CD"/>
    <w:rsid w:val="00144A4C"/>
    <w:rsid w:val="00164B6C"/>
    <w:rsid w:val="001758E8"/>
    <w:rsid w:val="00176341"/>
    <w:rsid w:val="00176AB0"/>
    <w:rsid w:val="00177B7D"/>
    <w:rsid w:val="0018322D"/>
    <w:rsid w:val="001B4557"/>
    <w:rsid w:val="001B5776"/>
    <w:rsid w:val="001B602C"/>
    <w:rsid w:val="001C4867"/>
    <w:rsid w:val="001E527A"/>
    <w:rsid w:val="001F78CE"/>
    <w:rsid w:val="0020130C"/>
    <w:rsid w:val="00213492"/>
    <w:rsid w:val="00251FC7"/>
    <w:rsid w:val="0025331B"/>
    <w:rsid w:val="00277396"/>
    <w:rsid w:val="002855A7"/>
    <w:rsid w:val="0029467E"/>
    <w:rsid w:val="002A3DC5"/>
    <w:rsid w:val="002B146A"/>
    <w:rsid w:val="002B5E17"/>
    <w:rsid w:val="002C584A"/>
    <w:rsid w:val="002E0DF2"/>
    <w:rsid w:val="002E2002"/>
    <w:rsid w:val="002E39BB"/>
    <w:rsid w:val="002E774C"/>
    <w:rsid w:val="002E7BC5"/>
    <w:rsid w:val="00301864"/>
    <w:rsid w:val="00302A22"/>
    <w:rsid w:val="00315690"/>
    <w:rsid w:val="00316B75"/>
    <w:rsid w:val="00325646"/>
    <w:rsid w:val="00327E92"/>
    <w:rsid w:val="003418EA"/>
    <w:rsid w:val="003460F2"/>
    <w:rsid w:val="0035612D"/>
    <w:rsid w:val="0038158C"/>
    <w:rsid w:val="003902BA"/>
    <w:rsid w:val="003A09E2"/>
    <w:rsid w:val="003B0547"/>
    <w:rsid w:val="003F3D00"/>
    <w:rsid w:val="00407037"/>
    <w:rsid w:val="00415E24"/>
    <w:rsid w:val="00441174"/>
    <w:rsid w:val="0045257A"/>
    <w:rsid w:val="004605D6"/>
    <w:rsid w:val="004B10F4"/>
    <w:rsid w:val="004C0FA6"/>
    <w:rsid w:val="004C60E8"/>
    <w:rsid w:val="004E3579"/>
    <w:rsid w:val="004E728B"/>
    <w:rsid w:val="004F39E0"/>
    <w:rsid w:val="00512B52"/>
    <w:rsid w:val="005323C6"/>
    <w:rsid w:val="00535232"/>
    <w:rsid w:val="005378AE"/>
    <w:rsid w:val="00537BD5"/>
    <w:rsid w:val="00550F94"/>
    <w:rsid w:val="00566AA6"/>
    <w:rsid w:val="0057268A"/>
    <w:rsid w:val="005A5D7A"/>
    <w:rsid w:val="005B30D3"/>
    <w:rsid w:val="005C502A"/>
    <w:rsid w:val="005D2551"/>
    <w:rsid w:val="005D2912"/>
    <w:rsid w:val="006065BD"/>
    <w:rsid w:val="006065D8"/>
    <w:rsid w:val="006208E9"/>
    <w:rsid w:val="00620AD9"/>
    <w:rsid w:val="00645FA9"/>
    <w:rsid w:val="00647866"/>
    <w:rsid w:val="00665003"/>
    <w:rsid w:val="006779B2"/>
    <w:rsid w:val="0069462C"/>
    <w:rsid w:val="006A2AD0"/>
    <w:rsid w:val="006B337B"/>
    <w:rsid w:val="006C0165"/>
    <w:rsid w:val="006C2375"/>
    <w:rsid w:val="006D4ECC"/>
    <w:rsid w:val="006D6A8A"/>
    <w:rsid w:val="006F4AB4"/>
    <w:rsid w:val="00700B3A"/>
    <w:rsid w:val="00703373"/>
    <w:rsid w:val="0071270A"/>
    <w:rsid w:val="00722258"/>
    <w:rsid w:val="007243E5"/>
    <w:rsid w:val="00731AC5"/>
    <w:rsid w:val="00742A51"/>
    <w:rsid w:val="00755557"/>
    <w:rsid w:val="00757429"/>
    <w:rsid w:val="00766EA0"/>
    <w:rsid w:val="00790FD1"/>
    <w:rsid w:val="00791AA6"/>
    <w:rsid w:val="007A1128"/>
    <w:rsid w:val="007A2226"/>
    <w:rsid w:val="007A4C36"/>
    <w:rsid w:val="007B438B"/>
    <w:rsid w:val="007C05CA"/>
    <w:rsid w:val="007C1B3D"/>
    <w:rsid w:val="007D281D"/>
    <w:rsid w:val="007E737B"/>
    <w:rsid w:val="007F5B66"/>
    <w:rsid w:val="008203CC"/>
    <w:rsid w:val="00823A1C"/>
    <w:rsid w:val="00845B9D"/>
    <w:rsid w:val="00860984"/>
    <w:rsid w:val="00874984"/>
    <w:rsid w:val="008A1878"/>
    <w:rsid w:val="008B3ECB"/>
    <w:rsid w:val="008B4E85"/>
    <w:rsid w:val="008C1B2E"/>
    <w:rsid w:val="008D55D2"/>
    <w:rsid w:val="008F080C"/>
    <w:rsid w:val="009122AD"/>
    <w:rsid w:val="0091627E"/>
    <w:rsid w:val="00927B41"/>
    <w:rsid w:val="00934781"/>
    <w:rsid w:val="0097032B"/>
    <w:rsid w:val="00972B7C"/>
    <w:rsid w:val="009938D1"/>
    <w:rsid w:val="009B2A2C"/>
    <w:rsid w:val="009C017F"/>
    <w:rsid w:val="009C4860"/>
    <w:rsid w:val="009D2EAD"/>
    <w:rsid w:val="009D4898"/>
    <w:rsid w:val="009D54B2"/>
    <w:rsid w:val="009E1922"/>
    <w:rsid w:val="009F7ED2"/>
    <w:rsid w:val="00A0610E"/>
    <w:rsid w:val="00A11FBC"/>
    <w:rsid w:val="00A2343D"/>
    <w:rsid w:val="00A310F3"/>
    <w:rsid w:val="00A44665"/>
    <w:rsid w:val="00A5650F"/>
    <w:rsid w:val="00A731A9"/>
    <w:rsid w:val="00A86206"/>
    <w:rsid w:val="00A93661"/>
    <w:rsid w:val="00A95652"/>
    <w:rsid w:val="00AC0AB8"/>
    <w:rsid w:val="00AF4DEC"/>
    <w:rsid w:val="00B1336F"/>
    <w:rsid w:val="00B22A37"/>
    <w:rsid w:val="00B2606C"/>
    <w:rsid w:val="00B32DFE"/>
    <w:rsid w:val="00B33C6D"/>
    <w:rsid w:val="00B4508F"/>
    <w:rsid w:val="00B45DD1"/>
    <w:rsid w:val="00B4714A"/>
    <w:rsid w:val="00B55AD5"/>
    <w:rsid w:val="00B6028A"/>
    <w:rsid w:val="00B75B6D"/>
    <w:rsid w:val="00B8057C"/>
    <w:rsid w:val="00B93CF5"/>
    <w:rsid w:val="00BD6238"/>
    <w:rsid w:val="00BF593B"/>
    <w:rsid w:val="00BF773A"/>
    <w:rsid w:val="00BF7E81"/>
    <w:rsid w:val="00C01C22"/>
    <w:rsid w:val="00C04352"/>
    <w:rsid w:val="00C04F0B"/>
    <w:rsid w:val="00C06CE0"/>
    <w:rsid w:val="00C12A58"/>
    <w:rsid w:val="00C13773"/>
    <w:rsid w:val="00C17CC8"/>
    <w:rsid w:val="00C205ED"/>
    <w:rsid w:val="00C2213B"/>
    <w:rsid w:val="00C3230E"/>
    <w:rsid w:val="00C34257"/>
    <w:rsid w:val="00C83417"/>
    <w:rsid w:val="00C9604F"/>
    <w:rsid w:val="00CA19AA"/>
    <w:rsid w:val="00CA3B2F"/>
    <w:rsid w:val="00CC5298"/>
    <w:rsid w:val="00CD5166"/>
    <w:rsid w:val="00CD736E"/>
    <w:rsid w:val="00CD798D"/>
    <w:rsid w:val="00CE161E"/>
    <w:rsid w:val="00CF59A8"/>
    <w:rsid w:val="00D00106"/>
    <w:rsid w:val="00D01FBC"/>
    <w:rsid w:val="00D20CE9"/>
    <w:rsid w:val="00D325A9"/>
    <w:rsid w:val="00D36A8A"/>
    <w:rsid w:val="00D43E78"/>
    <w:rsid w:val="00D57CF3"/>
    <w:rsid w:val="00D61409"/>
    <w:rsid w:val="00D615D9"/>
    <w:rsid w:val="00D6691E"/>
    <w:rsid w:val="00D71170"/>
    <w:rsid w:val="00D84F6E"/>
    <w:rsid w:val="00DA1C92"/>
    <w:rsid w:val="00DA25D4"/>
    <w:rsid w:val="00DA6538"/>
    <w:rsid w:val="00DF0FB0"/>
    <w:rsid w:val="00DF784D"/>
    <w:rsid w:val="00E05BE5"/>
    <w:rsid w:val="00E1003D"/>
    <w:rsid w:val="00E15E75"/>
    <w:rsid w:val="00E17517"/>
    <w:rsid w:val="00E3437A"/>
    <w:rsid w:val="00E3459B"/>
    <w:rsid w:val="00E421E5"/>
    <w:rsid w:val="00E5262C"/>
    <w:rsid w:val="00E66D73"/>
    <w:rsid w:val="00E7101E"/>
    <w:rsid w:val="00E94AE5"/>
    <w:rsid w:val="00EC7DC4"/>
    <w:rsid w:val="00ED30CF"/>
    <w:rsid w:val="00EF045A"/>
    <w:rsid w:val="00F176EF"/>
    <w:rsid w:val="00F23657"/>
    <w:rsid w:val="00F43754"/>
    <w:rsid w:val="00F45E10"/>
    <w:rsid w:val="00F5396B"/>
    <w:rsid w:val="00F61F11"/>
    <w:rsid w:val="00F6364A"/>
    <w:rsid w:val="00F642BC"/>
    <w:rsid w:val="00F85B19"/>
    <w:rsid w:val="00F9113A"/>
    <w:rsid w:val="00FE2546"/>
    <w:rsid w:val="00FE4EBF"/>
    <w:rsid w:val="00FF09CD"/>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A7C6"/>
  <w15:chartTrackingRefBased/>
  <w15:docId w15:val="{1F309E0D-5ED9-4A3A-B81F-8E8047027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41174"/>
    <w:rPr>
      <w:rFonts w:ascii="Georgia" w:hAnsi="Georgia"/>
    </w:rPr>
  </w:style>
  <w:style w:type="paragraph" w:styleId="Heading1">
    <w:name w:val="heading 1"/>
    <w:aliases w:val="Pocket"/>
    <w:basedOn w:val="Normal"/>
    <w:next w:val="Normal"/>
    <w:link w:val="Heading1Char"/>
    <w:qFormat/>
    <w:rsid w:val="004411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4117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44117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44117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4411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1174"/>
  </w:style>
  <w:style w:type="character" w:customStyle="1" w:styleId="Heading1Char">
    <w:name w:val="Heading 1 Char"/>
    <w:aliases w:val="Pocket Char"/>
    <w:basedOn w:val="DefaultParagraphFont"/>
    <w:link w:val="Heading1"/>
    <w:rsid w:val="0044117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41174"/>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441174"/>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441174"/>
    <w:rPr>
      <w:rFonts w:ascii="Georgia" w:eastAsiaTheme="majorEastAsia" w:hAnsi="Georgia"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7"/>
    <w:qFormat/>
    <w:rsid w:val="00441174"/>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44117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441174"/>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441174"/>
    <w:rPr>
      <w:color w:val="auto"/>
      <w:u w:val="none"/>
    </w:rPr>
  </w:style>
  <w:style w:type="character" w:styleId="FollowedHyperlink">
    <w:name w:val="FollowedHyperlink"/>
    <w:basedOn w:val="DefaultParagraphFont"/>
    <w:uiPriority w:val="99"/>
    <w:semiHidden/>
    <w:unhideWhenUsed/>
    <w:rsid w:val="00441174"/>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A061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A061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A0610E"/>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A0610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7C05CA"/>
    <w:pPr>
      <w:ind w:left="720"/>
      <w:contextualSpacing/>
    </w:pPr>
  </w:style>
  <w:style w:type="character" w:styleId="Strong">
    <w:name w:val="Strong"/>
    <w:basedOn w:val="DefaultParagraphFont"/>
    <w:uiPriority w:val="22"/>
    <w:qFormat/>
    <w:rsid w:val="003F3D00"/>
    <w:rPr>
      <w:b/>
      <w:bCs/>
    </w:rPr>
  </w:style>
  <w:style w:type="character" w:styleId="UnresolvedMention">
    <w:name w:val="Unresolved Mention"/>
    <w:basedOn w:val="DefaultParagraphFont"/>
    <w:uiPriority w:val="99"/>
    <w:semiHidden/>
    <w:unhideWhenUsed/>
    <w:rsid w:val="003F3D00"/>
    <w:rPr>
      <w:color w:val="605E5C"/>
      <w:shd w:val="clear" w:color="auto" w:fill="E1DFDD"/>
    </w:rPr>
  </w:style>
  <w:style w:type="paragraph" w:customStyle="1" w:styleId="Emphasis1">
    <w:name w:val="Emphasis1"/>
    <w:basedOn w:val="Normal"/>
    <w:autoRedefine/>
    <w:uiPriority w:val="7"/>
    <w:qFormat/>
    <w:rsid w:val="00791AA6"/>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C2213B"/>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4363">
      <w:bodyDiv w:val="1"/>
      <w:marLeft w:val="0"/>
      <w:marRight w:val="0"/>
      <w:marTop w:val="0"/>
      <w:marBottom w:val="0"/>
      <w:divBdr>
        <w:top w:val="none" w:sz="0" w:space="0" w:color="auto"/>
        <w:left w:val="none" w:sz="0" w:space="0" w:color="auto"/>
        <w:bottom w:val="none" w:sz="0" w:space="0" w:color="auto"/>
        <w:right w:val="none" w:sz="0" w:space="0" w:color="auto"/>
      </w:divBdr>
    </w:div>
    <w:div w:id="239407670">
      <w:bodyDiv w:val="1"/>
      <w:marLeft w:val="0"/>
      <w:marRight w:val="0"/>
      <w:marTop w:val="0"/>
      <w:marBottom w:val="0"/>
      <w:divBdr>
        <w:top w:val="none" w:sz="0" w:space="0" w:color="auto"/>
        <w:left w:val="none" w:sz="0" w:space="0" w:color="auto"/>
        <w:bottom w:val="none" w:sz="0" w:space="0" w:color="auto"/>
        <w:right w:val="none" w:sz="0" w:space="0" w:color="auto"/>
      </w:divBdr>
    </w:div>
    <w:div w:id="977105748">
      <w:bodyDiv w:val="1"/>
      <w:marLeft w:val="0"/>
      <w:marRight w:val="0"/>
      <w:marTop w:val="0"/>
      <w:marBottom w:val="0"/>
      <w:divBdr>
        <w:top w:val="none" w:sz="0" w:space="0" w:color="auto"/>
        <w:left w:val="none" w:sz="0" w:space="0" w:color="auto"/>
        <w:bottom w:val="none" w:sz="0" w:space="0" w:color="auto"/>
        <w:right w:val="none" w:sz="0" w:space="0" w:color="auto"/>
      </w:divBdr>
    </w:div>
    <w:div w:id="1317688726">
      <w:bodyDiv w:val="1"/>
      <w:marLeft w:val="0"/>
      <w:marRight w:val="0"/>
      <w:marTop w:val="0"/>
      <w:marBottom w:val="0"/>
      <w:divBdr>
        <w:top w:val="none" w:sz="0" w:space="0" w:color="auto"/>
        <w:left w:val="none" w:sz="0" w:space="0" w:color="auto"/>
        <w:bottom w:val="none" w:sz="0" w:space="0" w:color="auto"/>
        <w:right w:val="none" w:sz="0" w:space="0" w:color="auto"/>
      </w:divBdr>
    </w:div>
    <w:div w:id="1780831562">
      <w:bodyDiv w:val="1"/>
      <w:marLeft w:val="0"/>
      <w:marRight w:val="0"/>
      <w:marTop w:val="0"/>
      <w:marBottom w:val="0"/>
      <w:divBdr>
        <w:top w:val="none" w:sz="0" w:space="0" w:color="auto"/>
        <w:left w:val="none" w:sz="0" w:space="0" w:color="auto"/>
        <w:bottom w:val="none" w:sz="0" w:space="0" w:color="auto"/>
        <w:right w:val="none" w:sz="0" w:space="0" w:color="auto"/>
      </w:divBdr>
      <w:divsChild>
        <w:div w:id="1631587925">
          <w:blockQuote w:val="1"/>
          <w:marLeft w:val="-360"/>
          <w:marRight w:val="0"/>
          <w:marTop w:val="0"/>
          <w:marBottom w:val="394"/>
          <w:divBdr>
            <w:top w:val="none" w:sz="0" w:space="0" w:color="auto"/>
            <w:left w:val="single" w:sz="24" w:space="15" w:color="DADADA"/>
            <w:bottom w:val="none" w:sz="0" w:space="0" w:color="auto"/>
            <w:right w:val="none" w:sz="0" w:space="0" w:color="auto"/>
          </w:divBdr>
        </w:div>
        <w:div w:id="1825121625">
          <w:blockQuote w:val="1"/>
          <w:marLeft w:val="-360"/>
          <w:marRight w:val="0"/>
          <w:marTop w:val="0"/>
          <w:marBottom w:val="394"/>
          <w:divBdr>
            <w:top w:val="none" w:sz="0" w:space="0" w:color="auto"/>
            <w:left w:val="single" w:sz="24" w:space="15" w:color="DADADA"/>
            <w:bottom w:val="none" w:sz="0" w:space="0" w:color="auto"/>
            <w:right w:val="none" w:sz="0" w:space="0" w:color="auto"/>
          </w:divBdr>
        </w:div>
      </w:divsChild>
    </w:div>
    <w:div w:id="1832329175">
      <w:bodyDiv w:val="1"/>
      <w:marLeft w:val="0"/>
      <w:marRight w:val="0"/>
      <w:marTop w:val="0"/>
      <w:marBottom w:val="0"/>
      <w:divBdr>
        <w:top w:val="none" w:sz="0" w:space="0" w:color="auto"/>
        <w:left w:val="none" w:sz="0" w:space="0" w:color="auto"/>
        <w:bottom w:val="none" w:sz="0" w:space="0" w:color="auto"/>
        <w:right w:val="none" w:sz="0" w:space="0" w:color="auto"/>
      </w:divBdr>
    </w:div>
    <w:div w:id="208341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c.com/2019/03/15/bmo-favors-netflix-over-amazon-because-of-sen-warren.html" TargetMode="External"/><Relationship Id="rId18" Type="http://schemas.openxmlformats.org/officeDocument/2006/relationships/image" Target="media/image2.jpeg"/><Relationship Id="rId26" Type="http://schemas.openxmlformats.org/officeDocument/2006/relationships/image" Target="media/image4.png"/><Relationship Id="rId39" Type="http://schemas.openxmlformats.org/officeDocument/2006/relationships/hyperlink" Target="http://muse.jhu.edu/journals/world_politics/v061/61.1.wohlforth.html" TargetMode="External"/><Relationship Id="rId21" Type="http://schemas.openxmlformats.org/officeDocument/2006/relationships/hyperlink" Target="https://www.foreignaffairs.com/articles/2018-03-05/world-after-trump" TargetMode="External"/><Relationship Id="rId34" Type="http://schemas.openxmlformats.org/officeDocument/2006/relationships/hyperlink" Target="https://fortune.com/tag/big-tech/" TargetMode="External"/><Relationship Id="rId42" Type="http://schemas.openxmlformats.org/officeDocument/2006/relationships/hyperlink" Target="http://muse.jhu.edu/journals/world_politics/v061/61.1.wohlforth.html" TargetMode="External"/><Relationship Id="rId7" Type="http://schemas.openxmlformats.org/officeDocument/2006/relationships/hyperlink" Target="https://www.pewresearch.org/fact-tank/2019/05/16/facts-about-americans-and-facebook/" TargetMode="External"/><Relationship Id="rId2" Type="http://schemas.openxmlformats.org/officeDocument/2006/relationships/numbering" Target="numbering.xml"/><Relationship Id="rId16" Type="http://schemas.openxmlformats.org/officeDocument/2006/relationships/hyperlink" Target="https://thebulletin.org/2018/11/will-disruptive-technology-cause-nuclear-war/" TargetMode="External"/><Relationship Id="rId20" Type="http://schemas.openxmlformats.org/officeDocument/2006/relationships/hyperlink" Target="https://outline.com/JSjh3z)//Babcii" TargetMode="External"/><Relationship Id="rId29" Type="http://schemas.openxmlformats.org/officeDocument/2006/relationships/hyperlink" Target="https://fortune.com/2021/06/24/house-panel-big-tech-facebook-google/" TargetMode="External"/><Relationship Id="rId41" Type="http://schemas.openxmlformats.org/officeDocument/2006/relationships/hyperlink" Target="http://muse.jhu.edu/journals/world_politics/v061/61.1.wohlforth.html" TargetMode="External"/><Relationship Id="rId1" Type="http://schemas.openxmlformats.org/officeDocument/2006/relationships/customXml" Target="../customXml/item1.xml"/><Relationship Id="rId6" Type="http://schemas.openxmlformats.org/officeDocument/2006/relationships/hyperlink" Target="https://www.investopedia.com/elizabeth-warren-s-economic-plan-explained-4706529" TargetMode="External"/><Relationship Id="rId11" Type="http://schemas.openxmlformats.org/officeDocument/2006/relationships/hyperlink" Target="https://www.theverge.com/2019/3/9/18257965/elizabeth-warren-break-up-apple-monopoly-antitrust" TargetMode="External"/><Relationship Id="rId24" Type="http://schemas.openxmlformats.org/officeDocument/2006/relationships/hyperlink" Target="https://www.foreignaffairs.com/articles/russian-federation/2020-06-09/pinning-down-putin" TargetMode="External"/><Relationship Id="rId32" Type="http://schemas.openxmlformats.org/officeDocument/2006/relationships/hyperlink" Target="https://fortune.com/company/alphabet" TargetMode="External"/><Relationship Id="rId37" Type="http://schemas.openxmlformats.org/officeDocument/2006/relationships/hyperlink" Target="https://fortune.com/company/microsoft" TargetMode="External"/><Relationship Id="rId40" Type="http://schemas.openxmlformats.org/officeDocument/2006/relationships/hyperlink" Target="http://muse.jhu.edu/journals/world_politics/v061/61.1.wohlforth.html" TargetMode="External"/><Relationship Id="rId5" Type="http://schemas.openxmlformats.org/officeDocument/2006/relationships/webSettings" Target="webSettings.xml"/><Relationship Id="rId15" Type="http://schemas.openxmlformats.org/officeDocument/2006/relationships/hyperlink" Target="https://www.investopedia.com/markets/quote?tvwidgetsymbol=googl" TargetMode="External"/><Relationship Id="rId23" Type="http://schemas.openxmlformats.org/officeDocument/2006/relationships/hyperlink" Target="https://www.foreignaffairs.com/articles/united-states/2021-03-17/how-craft-durable-china-strategy" TargetMode="External"/><Relationship Id="rId28" Type="http://schemas.openxmlformats.org/officeDocument/2006/relationships/hyperlink" Target="https://fortune.com/2021/08/18/big-tech-breakup-antitrust-popular-outrage-facebook-google-standard-oil-microsoft/" TargetMode="External"/><Relationship Id="rId36" Type="http://schemas.openxmlformats.org/officeDocument/2006/relationships/hyperlink" Target="https://fortune.com/company/ibm" TargetMode="External"/><Relationship Id="rId10" Type="http://schemas.openxmlformats.org/officeDocument/2006/relationships/hyperlink" Target="https://www.investopedia.com/markets/quote?tvwidgetsymbol=aapl" TargetMode="External"/><Relationship Id="rId19" Type="http://schemas.openxmlformats.org/officeDocument/2006/relationships/image" Target="media/image3.jpeg"/><Relationship Id="rId31" Type="http://schemas.openxmlformats.org/officeDocument/2006/relationships/hyperlink" Target="https://fortune.com/company/faceboo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taildive.com/news/with-private-brands-amazon-plays-the-long-game/550790/" TargetMode="External"/><Relationship Id="rId14" Type="http://schemas.openxmlformats.org/officeDocument/2006/relationships/hyperlink" Target="https://www.investopedia.com/terms/m/monopoly.asp" TargetMode="External"/><Relationship Id="rId22" Type="http://schemas.openxmlformats.org/officeDocument/2006/relationships/hyperlink" Target="https://www.foreignaffairs.com/articles/2019-10-14/demolition-us-diplomacy" TargetMode="External"/><Relationship Id="rId27" Type="http://schemas.openxmlformats.org/officeDocument/2006/relationships/hyperlink" Target="https://www.globalasia.org/v9no2/feature/xi-jinping-pragmatic-offensive-realism-and-chinas-rise_baohui-zhang)//Babcii" TargetMode="External"/><Relationship Id="rId30" Type="http://schemas.openxmlformats.org/officeDocument/2006/relationships/hyperlink" Target="https://fortune.com/2021/06/30/ftc-chair-lina-khan-populist-antitrust-movement-what-can-she-do-federal-trade-commission/" TargetMode="External"/><Relationship Id="rId35" Type="http://schemas.openxmlformats.org/officeDocument/2006/relationships/hyperlink" Target="https://energyhistory.yale.edu/library-item/ida-m-tarbell-history-standard-oil-company-1904" TargetMode="External"/><Relationship Id="rId43" Type="http://schemas.openxmlformats.org/officeDocument/2006/relationships/fontTable" Target="fontTable.xml"/><Relationship Id="rId8" Type="http://schemas.openxmlformats.org/officeDocument/2006/relationships/hyperlink" Target="https://www.investopedia.com/markets/quote?tvwidgetsymbol=amzn" TargetMode="External"/><Relationship Id="rId3" Type="http://schemas.openxmlformats.org/officeDocument/2006/relationships/styles" Target="styles.xml"/><Relationship Id="rId12" Type="http://schemas.openxmlformats.org/officeDocument/2006/relationships/hyperlink" Target="https://www.investopedia.com/markets/quote?tvwidgetsymbol=nflx" TargetMode="External"/><Relationship Id="rId17" Type="http://schemas.openxmlformats.org/officeDocument/2006/relationships/image" Target="media/image1.jpeg"/><Relationship Id="rId25" Type="http://schemas.openxmlformats.org/officeDocument/2006/relationships/hyperlink" Target="https://www.foreignaffairs.com/articles/united-states/2021-02-16/present-re-creation" TargetMode="External"/><Relationship Id="rId33" Type="http://schemas.openxmlformats.org/officeDocument/2006/relationships/hyperlink" Target="https://fortune.com/2021/01/04/facebook-antitrust-lawsuit-ftc-entrepreneurs-innovation/" TargetMode="External"/><Relationship Id="rId38" Type="http://schemas.openxmlformats.org/officeDocument/2006/relationships/hyperlink" Target="https://cpb-us-e1.wpmucdn.com/sites.dartmouth.edu/dist/b/174/files/2013/04/Wa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die%20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39861</Words>
  <Characters>227213</Characters>
  <Application>Microsoft Office Word</Application>
  <DocSecurity>0</DocSecurity>
  <Lines>1893</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Babcock</dc:creator>
  <cp:keywords>5.1.1</cp:keywords>
  <dc:description/>
  <cp:lastModifiedBy>Pieropan, Madalenna A</cp:lastModifiedBy>
  <cp:revision>3</cp:revision>
  <dcterms:created xsi:type="dcterms:W3CDTF">2022-04-03T14:52:00Z</dcterms:created>
  <dcterms:modified xsi:type="dcterms:W3CDTF">2022-04-03T15:14:00Z</dcterms:modified>
</cp:coreProperties>
</file>