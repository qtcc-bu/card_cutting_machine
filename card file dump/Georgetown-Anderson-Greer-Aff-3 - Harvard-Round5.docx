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F2035" w14:textId="5BD03666" w:rsidR="008247DA" w:rsidRDefault="008247DA" w:rsidP="008247DA">
      <w:pPr>
        <w:pStyle w:val="Heading1"/>
      </w:pPr>
      <w:r>
        <w:t>1AC</w:t>
      </w:r>
      <w:r w:rsidR="006B54A1">
        <w:t xml:space="preserve"> AmEx</w:t>
      </w:r>
    </w:p>
    <w:p w14:paraId="2C233C0A" w14:textId="77777777" w:rsidR="008247DA" w:rsidRDefault="008247DA" w:rsidP="008247DA">
      <w:pPr>
        <w:pStyle w:val="Heading3"/>
      </w:pPr>
      <w:r>
        <w:t>1AC – Plan</w:t>
      </w:r>
    </w:p>
    <w:p w14:paraId="26563661" w14:textId="337875CD" w:rsidR="00B477B4" w:rsidRPr="00B477B4" w:rsidRDefault="00B477B4" w:rsidP="00B477B4">
      <w:r>
        <w:rPr>
          <w:b/>
          <w:bCs/>
          <w:color w:val="1D1C1D"/>
          <w:sz w:val="23"/>
          <w:szCs w:val="23"/>
          <w:shd w:val="clear" w:color="auto" w:fill="F8F8F8"/>
        </w:rPr>
        <w:t>The United States federal government should increase prohibitions on anticompetitive business practices which cause net-harm on one side of platforms.</w:t>
      </w:r>
    </w:p>
    <w:p w14:paraId="7DE09761" w14:textId="03536229" w:rsidR="008247DA" w:rsidRDefault="008247DA" w:rsidP="008247DA">
      <w:pPr>
        <w:pStyle w:val="Heading3"/>
      </w:pPr>
      <w:r>
        <w:t xml:space="preserve">1AC – </w:t>
      </w:r>
      <w:r w:rsidR="00E05145">
        <w:t>FinTech</w:t>
      </w:r>
      <w:r>
        <w:t xml:space="preserve"> Adv</w:t>
      </w:r>
    </w:p>
    <w:p w14:paraId="30E96509" w14:textId="45BF2DF1" w:rsidR="00E05145" w:rsidRPr="00E05145" w:rsidRDefault="00E05145" w:rsidP="00E05145">
      <w:r>
        <w:t>Advantage 1 is FinTech</w:t>
      </w:r>
    </w:p>
    <w:p w14:paraId="2C1C53BC" w14:textId="77777777" w:rsidR="008247DA" w:rsidRDefault="008247DA" w:rsidP="008247DA">
      <w:pPr>
        <w:pStyle w:val="Heading4"/>
      </w:pPr>
      <w:r>
        <w:t xml:space="preserve">Platform companies facilitate transactions between two sets of users – 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those markets</w:t>
      </w:r>
    </w:p>
    <w:p w14:paraId="55C51190" w14:textId="77777777" w:rsidR="008247DA" w:rsidRDefault="008247DA" w:rsidP="008247DA">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043F98FC" w14:textId="77777777" w:rsidR="008247DA" w:rsidRDefault="008247DA" w:rsidP="008247DA">
      <w:r>
        <w:t>(Herbert, “</w:t>
      </w:r>
      <w:r w:rsidRPr="00592050">
        <w:t>Antitrust and Platform Monopoly</w:t>
      </w:r>
      <w:r>
        <w:t xml:space="preserve">,” 130 Yale L.J. 1952) </w:t>
      </w:r>
    </w:p>
    <w:p w14:paraId="16DC9C98" w14:textId="77777777" w:rsidR="008247DA" w:rsidRDefault="008247DA" w:rsidP="008247DA"/>
    <w:p w14:paraId="28702AAB" w14:textId="77777777" w:rsidR="008247DA" w:rsidRDefault="008247DA" w:rsidP="008247DA">
      <w:r>
        <w:t>A. Against Platform Exceptionalism</w:t>
      </w:r>
    </w:p>
    <w:p w14:paraId="7221A57B" w14:textId="77777777" w:rsidR="008247DA" w:rsidRPr="005E75BB" w:rsidRDefault="008247DA" w:rsidP="008247DA">
      <w:r w:rsidRPr="00143C0E">
        <w:rPr>
          <w:rStyle w:val="Emphasis"/>
          <w:highlight w:val="yellow"/>
        </w:rPr>
        <w:t xml:space="preserve">In </w:t>
      </w:r>
      <w:r w:rsidRPr="00143C0E">
        <w:rPr>
          <w:rStyle w:val="Emphasis"/>
          <w:i/>
          <w:highlight w:val="yellow"/>
        </w:rPr>
        <w:t>Amex</w:t>
      </w:r>
      <w:r w:rsidRPr="00143C0E">
        <w:rPr>
          <w:highlight w:val="yellow"/>
        </w:rPr>
        <w:t xml:space="preserve">, </w:t>
      </w:r>
      <w:r w:rsidRPr="00143C0E">
        <w:rPr>
          <w:highlight w:val="yellow"/>
          <w:u w:val="single"/>
        </w:rPr>
        <w:t>the</w:t>
      </w:r>
      <w:r w:rsidRPr="00A5590C">
        <w:rPr>
          <w:u w:val="single"/>
        </w:rPr>
        <w:t xml:space="preserve"> Supreme </w:t>
      </w:r>
      <w:r w:rsidRPr="00143C0E">
        <w:rPr>
          <w:highlight w:val="yellow"/>
          <w:u w:val="single"/>
        </w:rPr>
        <w:t>Court</w:t>
      </w:r>
      <w:r w:rsidRPr="005E75BB">
        <w:rPr>
          <w:u w:val="single"/>
        </w:rPr>
        <w:t xml:space="preserve"> </w:t>
      </w:r>
      <w:r w:rsidRPr="005E75BB">
        <w:rPr>
          <w:rStyle w:val="Emphasis"/>
        </w:rPr>
        <w:t>disregarded a basic principle about markets</w:t>
      </w:r>
      <w:r w:rsidRPr="005E75BB">
        <w:t xml:space="preserve">, </w:t>
      </w:r>
      <w:r w:rsidRPr="005E75BB">
        <w:rPr>
          <w:u w:val="single"/>
        </w:rPr>
        <w:t xml:space="preserve">which is that they consist of </w:t>
      </w:r>
      <w:r w:rsidRPr="005E75BB">
        <w:rPr>
          <w:rStyle w:val="Emphasis"/>
        </w:rPr>
        <w:t>close substitutes</w:t>
      </w:r>
      <w:r w:rsidRPr="005E75BB">
        <w:t xml:space="preserve">.212 Instead, </w:t>
      </w:r>
      <w:r w:rsidRPr="005E75BB">
        <w:rPr>
          <w:u w:val="single"/>
        </w:rPr>
        <w:t>it lumped production complements into the same market</w:t>
      </w:r>
      <w:r w:rsidRPr="005E75BB">
        <w:t xml:space="preserve">, </w:t>
      </w:r>
      <w:r w:rsidRPr="005E75BB">
        <w:rPr>
          <w:u w:val="single"/>
        </w:rPr>
        <w:t>and</w:t>
      </w:r>
      <w:r w:rsidRPr="005E75BB">
        <w:t xml:space="preserve"> in the process, it </w:t>
      </w:r>
      <w:r w:rsidRPr="005E75BB">
        <w:rPr>
          <w:rStyle w:val="Emphasis"/>
        </w:rPr>
        <w:t>stymied coherent economic analysis</w:t>
      </w:r>
      <w:r w:rsidRPr="005E75BB">
        <w:t xml:space="preserve"> of the problem. To be sure, </w:t>
      </w:r>
      <w:r w:rsidRPr="005E75BB">
        <w:rPr>
          <w:u w:val="single"/>
        </w:rPr>
        <w:t>power in one side of a two-sided market</w:t>
      </w:r>
      <w:r w:rsidRPr="005E75BB">
        <w:t xml:space="preserve"> </w:t>
      </w:r>
      <w:r w:rsidRPr="005E75BB">
        <w:rPr>
          <w:u w:val="single"/>
        </w:rPr>
        <w:t>cannot be assessed without determining what is occurring on the other side</w:t>
      </w:r>
      <w:r w:rsidRPr="00D16221">
        <w:rPr>
          <w:u w:val="single"/>
        </w:rPr>
        <w:t>.</w:t>
      </w:r>
      <w:r w:rsidRPr="00D16221">
        <w:t xml:space="preserve"> </w:t>
      </w:r>
      <w:r w:rsidRPr="00D16221">
        <w:rPr>
          <w:u w:val="single"/>
        </w:rPr>
        <w:t>But one does not need to group the two sides into the same “market.”</w:t>
      </w:r>
      <w:r w:rsidRPr="00D16221">
        <w:t xml:space="preserve"> Rather, a relevant market should be determined by reference</w:t>
      </w:r>
      <w:r>
        <w:t xml:space="preserve"> to the side where anticompetitive effects are feared. Then, assessing power requires the fact finder to consider offsetting </w:t>
      </w:r>
      <w:r w:rsidRPr="00D70A55">
        <w:t xml:space="preserve">effects, some of which may occur on the </w:t>
      </w:r>
      <w:r w:rsidRPr="005E75BB">
        <w:t>other side.213</w:t>
      </w:r>
    </w:p>
    <w:p w14:paraId="0FD644D7" w14:textId="77777777" w:rsidR="008247DA" w:rsidRPr="001926F3" w:rsidRDefault="008247DA" w:rsidP="008247DA">
      <w:r w:rsidRPr="005E75BB">
        <w:t xml:space="preserve">Second, </w:t>
      </w:r>
      <w:r w:rsidRPr="005E75BB">
        <w:rPr>
          <w:u w:val="single"/>
        </w:rPr>
        <w:t>the Court ignored an important distinction between fact and law</w:t>
      </w:r>
      <w:r w:rsidRPr="005E75BB">
        <w:t xml:space="preserve">. </w:t>
      </w:r>
      <w:r w:rsidRPr="005E75BB">
        <w:rPr>
          <w:u w:val="single"/>
        </w:rPr>
        <w:t>Disputes about market boundaries involve questions of fact.</w:t>
      </w:r>
      <w:r w:rsidRPr="005E75BB">
        <w:t xml:space="preserve"> </w:t>
      </w:r>
      <w:r w:rsidRPr="005E75BB">
        <w:rPr>
          <w:u w:val="single"/>
        </w:rPr>
        <w:t>Nevertheless</w:t>
      </w:r>
      <w:r w:rsidRPr="005E75BB">
        <w:t xml:space="preserve">, </w:t>
      </w:r>
      <w:r w:rsidRPr="005E75BB">
        <w:rPr>
          <w:u w:val="single"/>
        </w:rPr>
        <w:t xml:space="preserve">the majority </w:t>
      </w:r>
      <w:r w:rsidRPr="00143C0E">
        <w:rPr>
          <w:highlight w:val="yellow"/>
          <w:u w:val="single"/>
        </w:rPr>
        <w:t>wrote</w:t>
      </w:r>
      <w:r>
        <w:t>—</w:t>
      </w:r>
      <w:r w:rsidRPr="001926F3">
        <w:rPr>
          <w:rStyle w:val="Emphasis"/>
        </w:rPr>
        <w:t>as a matter of law</w:t>
      </w:r>
      <w:r>
        <w:t>—</w:t>
      </w:r>
      <w:proofErr w:type="gramStart"/>
      <w:r w:rsidRPr="005E75BB">
        <w:rPr>
          <w:u w:val="single"/>
        </w:rPr>
        <w:t xml:space="preserve">that </w:t>
      </w:r>
      <w:r w:rsidRPr="00143C0E">
        <w:rPr>
          <w:highlight w:val="yellow"/>
          <w:u w:val="single"/>
        </w:rPr>
        <w:t>two-sided platforms</w:t>
      </w:r>
      <w:proofErr w:type="gramEnd"/>
      <w:r w:rsidRPr="00143C0E">
        <w:rPr>
          <w:highlight w:val="yellow"/>
          <w:u w:val="single"/>
        </w:rPr>
        <w:t xml:space="preserve"> compete </w:t>
      </w:r>
      <w:r w:rsidRPr="00143C0E">
        <w:rPr>
          <w:rStyle w:val="Emphasis"/>
          <w:highlight w:val="yellow"/>
        </w:rPr>
        <w:t>exclusively with</w:t>
      </w:r>
      <w:r w:rsidRPr="00D70A55">
        <w:rPr>
          <w:rStyle w:val="Emphasis"/>
        </w:rPr>
        <w:t xml:space="preserve"> other </w:t>
      </w:r>
      <w:r w:rsidRPr="00143C0E">
        <w:rPr>
          <w:rStyle w:val="Emphasis"/>
          <w:highlight w:val="yellow"/>
        </w:rPr>
        <w:t>two-sided platforms</w:t>
      </w:r>
      <w:r w:rsidRPr="00143C0E">
        <w:rPr>
          <w:highlight w:val="yellow"/>
        </w:rPr>
        <w:t xml:space="preserve">. </w:t>
      </w:r>
      <w:r w:rsidRPr="00143C0E">
        <w:rPr>
          <w:highlight w:val="yellow"/>
          <w:u w:val="single"/>
        </w:rPr>
        <w:t>These dicta</w:t>
      </w:r>
      <w:r w:rsidRPr="00A5590C">
        <w:rPr>
          <w:u w:val="single"/>
        </w:rPr>
        <w:t xml:space="preserve"> have already </w:t>
      </w:r>
      <w:r w:rsidRPr="00143C0E">
        <w:rPr>
          <w:highlight w:val="yellow"/>
          <w:u w:val="single"/>
        </w:rPr>
        <w:t>produced</w:t>
      </w:r>
      <w:r w:rsidRPr="00143C0E">
        <w:rPr>
          <w:highlight w:val="yellow"/>
        </w:rPr>
        <w:t xml:space="preserve"> </w:t>
      </w:r>
      <w:r w:rsidRPr="00143C0E">
        <w:rPr>
          <w:rStyle w:val="Emphasis"/>
          <w:highlight w:val="yellow"/>
        </w:rPr>
        <w:t>mischief in lower-court</w:t>
      </w:r>
      <w:r w:rsidRPr="005E75BB">
        <w:rPr>
          <w:rStyle w:val="Emphasis"/>
        </w:rPr>
        <w:t xml:space="preserve"> decision</w:t>
      </w:r>
      <w:r w:rsidRPr="005E75BB">
        <w:rPr>
          <w:rStyle w:val="Emphasis"/>
          <w:highlight w:val="yellow"/>
        </w:rPr>
        <w:t>s</w:t>
      </w:r>
      <w:r>
        <w:t>. For exam</w:t>
      </w:r>
      <w:r w:rsidRPr="001926F3">
        <w:t xml:space="preserve">ple, </w:t>
      </w:r>
      <w:r w:rsidRPr="001926F3">
        <w:rPr>
          <w:u w:val="single"/>
        </w:rPr>
        <w:t>it led one court to conclude</w:t>
      </w:r>
      <w:r w:rsidRPr="001926F3">
        <w:t xml:space="preserve"> </w:t>
      </w:r>
      <w:r w:rsidRPr="001926F3">
        <w:rPr>
          <w:u w:val="single"/>
        </w:rPr>
        <w:t xml:space="preserve">that a merger between a two-sided online flight-reservation system and a more traditional system </w:t>
      </w:r>
      <w:r w:rsidRPr="001926F3">
        <w:rPr>
          <w:rStyle w:val="Emphasis"/>
        </w:rPr>
        <w:t>could not be a merger of competitors</w:t>
      </w:r>
      <w:r w:rsidRPr="001926F3">
        <w:t xml:space="preserve">.214 </w:t>
      </w:r>
    </w:p>
    <w:p w14:paraId="2A1BA7FA" w14:textId="77777777" w:rsidR="008247DA" w:rsidRDefault="008247DA" w:rsidP="008247DA">
      <w:r w:rsidRPr="001926F3">
        <w:rPr>
          <w:u w:val="single"/>
        </w:rPr>
        <w:t>Third</w:t>
      </w:r>
      <w:r w:rsidRPr="001926F3">
        <w:t xml:space="preserve">, without argument or evidence, </w:t>
      </w:r>
      <w:r w:rsidRPr="001926F3">
        <w:rPr>
          <w:u w:val="single"/>
        </w:rPr>
        <w:t>the Court required litigants t</w:t>
      </w:r>
      <w:r w:rsidRPr="00A5590C">
        <w:rPr>
          <w:u w:val="single"/>
        </w:rPr>
        <w:t xml:space="preserve">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0207DA52" w14:textId="77777777" w:rsidR="008247DA" w:rsidRDefault="008247DA" w:rsidP="008247DA">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024F2D9F" w14:textId="77777777" w:rsidR="008247DA" w:rsidRPr="00D16221" w:rsidRDefault="008247DA" w:rsidP="008247DA">
      <w:r>
        <w:t xml:space="preserve">Fifth, </w:t>
      </w:r>
      <w:r w:rsidRPr="00143C0E">
        <w:rPr>
          <w:highlight w:val="yellow"/>
          <w:u w:val="single"/>
        </w:rPr>
        <w:t>the Court</w:t>
      </w:r>
      <w:r w:rsidRPr="00D16221">
        <w:rPr>
          <w:u w:val="single"/>
        </w:rPr>
        <w:t xml:space="preserve"> </w:t>
      </w:r>
      <w:r w:rsidRPr="00D16221">
        <w:rPr>
          <w:rStyle w:val="Emphasis"/>
        </w:rPr>
        <w:t>failed</w:t>
      </w:r>
      <w:r w:rsidRPr="00D16221">
        <w:rPr>
          <w:u w:val="single"/>
        </w:rPr>
        <w:t xml:space="preserve"> to perform the kind of </w:t>
      </w:r>
      <w:r w:rsidRPr="00D16221">
        <w:rPr>
          <w:rStyle w:val="Emphasis"/>
        </w:rPr>
        <w:t>transaction-specific factual analysis</w:t>
      </w:r>
      <w:r w:rsidRPr="00D16221">
        <w:t xml:space="preserve"> </w:t>
      </w:r>
      <w:r w:rsidRPr="00D16221">
        <w:rPr>
          <w:u w:val="single"/>
        </w:rPr>
        <w:t xml:space="preserve">that has become </w:t>
      </w:r>
      <w:r w:rsidRPr="00D16221">
        <w:rPr>
          <w:rStyle w:val="Emphasis"/>
        </w:rPr>
        <w:t>critical to economically responsible antitrust law</w:t>
      </w:r>
      <w:r w:rsidRPr="00D16221">
        <w:t xml:space="preserve">. </w:t>
      </w:r>
      <w:r w:rsidRPr="00D16221">
        <w:rPr>
          <w:u w:val="single"/>
        </w:rPr>
        <w:t>Rather</w:t>
      </w:r>
      <w:r w:rsidRPr="00D16221">
        <w:t xml:space="preserve">, </w:t>
      </w:r>
      <w:r w:rsidRPr="00D16221">
        <w:rPr>
          <w:u w:val="single"/>
        </w:rPr>
        <w:t>it simply</w:t>
      </w:r>
      <w:r w:rsidRPr="00A5590C">
        <w:rPr>
          <w:u w:val="single"/>
        </w:rPr>
        <w:t xml:space="preserve"> </w:t>
      </w:r>
      <w:r w:rsidRPr="00143C0E">
        <w:rPr>
          <w:highlight w:val="yellow"/>
          <w:u w:val="single"/>
        </w:rPr>
        <w:t xml:space="preserve">assumed, </w:t>
      </w:r>
      <w:r w:rsidRPr="00143C0E">
        <w:rPr>
          <w:rStyle w:val="Emphasis"/>
          <w:highlight w:val="yellow"/>
        </w:rPr>
        <w:t>without examining the</w:t>
      </w:r>
      <w:r w:rsidRPr="00A5590C">
        <w:rPr>
          <w:rStyle w:val="Emphasis"/>
        </w:rPr>
        <w:t xml:space="preserve"> actual </w:t>
      </w:r>
      <w:r w:rsidRPr="00143C0E">
        <w:rPr>
          <w:rStyle w:val="Emphasis"/>
          <w:highlight w:val="yellow"/>
        </w:rPr>
        <w:t>transactions</w:t>
      </w:r>
      <w:r w:rsidRPr="00A5590C">
        <w:rPr>
          <w:u w:val="single"/>
        </w:rPr>
        <w:t xml:space="preserve"> before it</w:t>
      </w:r>
      <w:r>
        <w:t xml:space="preserve">, </w:t>
      </w:r>
      <w:r w:rsidRPr="00143C0E">
        <w:rPr>
          <w:highlight w:val="yellow"/>
          <w:u w:val="single"/>
        </w:rPr>
        <w:t>that losses on one side</w:t>
      </w:r>
      <w:r w:rsidRPr="00A5590C">
        <w:rPr>
          <w:u w:val="single"/>
        </w:rPr>
        <w:t xml:space="preserve"> of a two-sided market </w:t>
      </w:r>
      <w:r w:rsidRPr="00143C0E">
        <w:rPr>
          <w:highlight w:val="yellow"/>
          <w:u w:val="single"/>
        </w:rPr>
        <w:t>are</w:t>
      </w:r>
      <w:r w:rsidRPr="00A5590C">
        <w:rPr>
          <w:u w:val="single"/>
        </w:rPr>
        <w:t xml:space="preserve"> </w:t>
      </w:r>
      <w:r w:rsidRPr="00A5590C">
        <w:rPr>
          <w:rStyle w:val="Emphasis"/>
        </w:rPr>
        <w:t xml:space="preserve">inherently </w:t>
      </w:r>
      <w:r w:rsidRPr="00143C0E">
        <w:rPr>
          <w:rStyle w:val="Emphasis"/>
          <w:highlight w:val="yellow"/>
        </w:rPr>
        <w:t>offset by gains on the other</w:t>
      </w:r>
      <w:r w:rsidRPr="005E75BB">
        <w:rPr>
          <w:rStyle w:val="Emphasis"/>
        </w:rPr>
        <w:t xml:space="preserve"> side</w:t>
      </w:r>
      <w:r w:rsidRPr="005E75BB">
        <w:t xml:space="preserve">.216 Amex’s </w:t>
      </w:r>
      <w:proofErr w:type="spellStart"/>
      <w:r w:rsidRPr="005E75BB">
        <w:t>antisteering</w:t>
      </w:r>
      <w:proofErr w:type="spellEnd"/>
      <w:r w:rsidRPr="005E75BB">
        <w:t xml:space="preserve"> rule produced immediate losses for both the affected cardholder and the affected merchant. The only beneficiary was Amex, the operator of a platform</w:t>
      </w:r>
      <w:r w:rsidRPr="00D16221">
        <w:t xml:space="preserve"> able to shelter itself from competition. That competition, in turn, would have benefitted both cardholders and merchants.</w:t>
      </w:r>
    </w:p>
    <w:p w14:paraId="3295D839" w14:textId="77777777" w:rsidR="008247DA" w:rsidRDefault="008247DA" w:rsidP="008247DA">
      <w:r w:rsidRPr="00D16221">
        <w:rPr>
          <w:u w:val="single"/>
        </w:rPr>
        <w:t>Markets differ from one another</w:t>
      </w:r>
      <w:r w:rsidRPr="00D16221">
        <w:t>.</w:t>
      </w:r>
      <w:r w:rsidRPr="005E75BB">
        <w:t xml:space="preserve">217 </w:t>
      </w:r>
      <w:r w:rsidRPr="005E75BB">
        <w:rPr>
          <w:u w:val="single"/>
        </w:rPr>
        <w:t xml:space="preserve">This is why we apply mainly antitrust law to </w:t>
      </w:r>
      <w:r w:rsidRPr="005E75BB">
        <w:rPr>
          <w:rStyle w:val="Emphasis"/>
        </w:rPr>
        <w:t>some markets</w:t>
      </w:r>
      <w:r w:rsidRPr="005E75BB">
        <w:rPr>
          <w:u w:val="single"/>
        </w:rPr>
        <w:t>,</w:t>
      </w:r>
      <w:r w:rsidRPr="005E75BB">
        <w:t xml:space="preserve"> </w:t>
      </w:r>
      <w:r w:rsidRPr="005E75BB">
        <w:rPr>
          <w:u w:val="single"/>
        </w:rPr>
        <w:t>regulation to others,</w:t>
      </w:r>
      <w:r w:rsidRPr="005E75BB">
        <w:t xml:space="preserve"> </w:t>
      </w:r>
      <w:r w:rsidRPr="005E75BB">
        <w:rPr>
          <w:u w:val="single"/>
        </w:rPr>
        <w:t>and some mixture of the two to yet others</w:t>
      </w:r>
      <w:r w:rsidRPr="005E75BB">
        <w:t xml:space="preserve">. </w:t>
      </w:r>
      <w:r w:rsidRPr="005E75BB">
        <w:rPr>
          <w:u w:val="single"/>
        </w:rPr>
        <w:t xml:space="preserve">It is also why antitrust is </w:t>
      </w:r>
      <w:r w:rsidRPr="005E75BB">
        <w:rPr>
          <w:rStyle w:val="Emphasis"/>
        </w:rPr>
        <w:t>so fact intensive</w:t>
      </w:r>
      <w:r w:rsidRPr="005E75BB">
        <w:rPr>
          <w:u w:val="single"/>
        </w:rPr>
        <w:t>,</w:t>
      </w:r>
      <w:r w:rsidRPr="005E75BB">
        <w:t xml:space="preserve"> </w:t>
      </w:r>
      <w:r w:rsidRPr="005E75BB">
        <w:rPr>
          <w:u w:val="single"/>
        </w:rPr>
        <w:t>particularly on issues pertaining to market power</w:t>
      </w:r>
      <w:r w:rsidRPr="005E75BB">
        <w:t xml:space="preserve"> or competitive effects. Indeed</w:t>
      </w:r>
      <w:r>
        <w:t xml:space="preserve">, </w:t>
      </w:r>
      <w:r w:rsidRPr="00143C0E">
        <w:rPr>
          <w:highlight w:val="yellow"/>
          <w:u w:val="single"/>
        </w:rPr>
        <w:t xml:space="preserve">the </w:t>
      </w:r>
      <w:r w:rsidRPr="00143C0E">
        <w:rPr>
          <w:rStyle w:val="Emphasis"/>
          <w:highlight w:val="yellow"/>
        </w:rPr>
        <w:t>biggest advantage</w:t>
      </w:r>
      <w:r w:rsidRPr="00A5590C">
        <w:rPr>
          <w:rStyle w:val="Emphasis"/>
        </w:rPr>
        <w:t xml:space="preserve"> that </w:t>
      </w:r>
      <w:r w:rsidRPr="00143C0E">
        <w:rPr>
          <w:rStyle w:val="Emphasis"/>
          <w:highlight w:val="yellow"/>
        </w:rPr>
        <w:t>antitrust has</w:t>
      </w:r>
      <w:r w:rsidRPr="00A5590C">
        <w:rPr>
          <w:u w:val="single"/>
        </w:rPr>
        <w:t xml:space="preserve"> over legislative regulation </w:t>
      </w:r>
      <w:proofErr w:type="gramStart"/>
      <w:r w:rsidRPr="00143C0E">
        <w:rPr>
          <w:highlight w:val="yellow"/>
          <w:u w:val="single"/>
        </w:rPr>
        <w:t>is</w:t>
      </w:r>
      <w:proofErr w:type="gramEnd"/>
      <w:r w:rsidRPr="00143C0E">
        <w:rPr>
          <w:highlight w:val="yellow"/>
          <w:u w:val="single"/>
        </w:rPr>
        <w:t xml:space="preserve"> its </w:t>
      </w:r>
      <w:r w:rsidRPr="00143C0E">
        <w:rPr>
          <w:rStyle w:val="Emphasis"/>
          <w:highlight w:val="yellow"/>
        </w:rPr>
        <w:t>fact-driven methodology</w:t>
      </w:r>
      <w:r w:rsidRPr="00480E6B">
        <w:rPr>
          <w:u w:val="single"/>
        </w:rPr>
        <w:t xml:space="preserve">. Antitrust </w:t>
      </w:r>
      <w:r w:rsidRPr="00480E6B">
        <w:rPr>
          <w:highlight w:val="yellow"/>
          <w:u w:val="single"/>
        </w:rPr>
        <w:t>courts</w:t>
      </w:r>
      <w:r w:rsidRPr="00A5590C">
        <w:rPr>
          <w:u w:val="single"/>
        </w:rPr>
        <w:t xml:space="preserve"> do and should </w:t>
      </w:r>
      <w:r w:rsidRPr="00143C0E">
        <w:rPr>
          <w:rStyle w:val="Emphasis"/>
          <w:highlight w:val="yellow"/>
        </w:rPr>
        <w:t>avoid speaking categorically</w:t>
      </w:r>
      <w:r w:rsidRPr="00A5590C">
        <w:rPr>
          <w:u w:val="single"/>
        </w:rPr>
        <w:t xml:space="preserve"> about market situations that are not immediately before them</w:t>
      </w:r>
      <w:r>
        <w:t xml:space="preserve"> </w:t>
      </w:r>
      <w:r w:rsidRPr="00A5590C">
        <w:rPr>
          <w:u w:val="single"/>
        </w:rPr>
        <w:t>and avoid making cursory conclusions based on inadequate facts</w:t>
      </w:r>
      <w:r>
        <w:t xml:space="preserve">. Within the antitrust framework, </w:t>
      </w:r>
      <w:r w:rsidRPr="00143C0E">
        <w:rPr>
          <w:rStyle w:val="Emphasis"/>
          <w:highlight w:val="yellow"/>
        </w:rPr>
        <w:t>there is no reason to think</w:t>
      </w:r>
      <w:r w:rsidRPr="00A5590C">
        <w:rPr>
          <w:rStyle w:val="Emphasis"/>
        </w:rPr>
        <w:t xml:space="preserve"> that </w:t>
      </w:r>
      <w:r w:rsidRPr="00143C0E">
        <w:rPr>
          <w:rStyle w:val="Emphasis"/>
          <w:highlight w:val="yellow"/>
        </w:rPr>
        <w:t>digital platforms are unicorns</w:t>
      </w:r>
      <w:r>
        <w:t xml:space="preserve"> </w:t>
      </w:r>
      <w:r w:rsidRPr="00A5590C">
        <w:rPr>
          <w:u w:val="single"/>
        </w:rPr>
        <w:t>whose rules as a class differ from those governing other firm</w:t>
      </w:r>
      <w:r>
        <w:t xml:space="preserve">s. Every market has its distinct features, but </w:t>
      </w:r>
      <w:r w:rsidRPr="00A5590C">
        <w:rPr>
          <w:u w:val="single"/>
        </w:rPr>
        <w:t xml:space="preserve">the </w:t>
      </w:r>
      <w:r w:rsidRPr="00143C0E">
        <w:rPr>
          <w:highlight w:val="yellow"/>
          <w:u w:val="single"/>
        </w:rPr>
        <w:t>ordinary</w:t>
      </w:r>
      <w:r w:rsidRPr="00D70A55">
        <w:rPr>
          <w:u w:val="single"/>
        </w:rPr>
        <w:t xml:space="preserve"> rules of </w:t>
      </w:r>
      <w:r w:rsidRPr="00143C0E">
        <w:rPr>
          <w:highlight w:val="yellow"/>
          <w:u w:val="single"/>
        </w:rPr>
        <w:t>antitrust</w:t>
      </w:r>
      <w:r w:rsidRPr="00A5590C">
        <w:rPr>
          <w:u w:val="single"/>
        </w:rPr>
        <w:t xml:space="preserve"> analysis </w:t>
      </w:r>
      <w:r w:rsidRPr="00143C0E">
        <w:rPr>
          <w:highlight w:val="yellow"/>
          <w:u w:val="single"/>
        </w:rPr>
        <w:t xml:space="preserve">are </w:t>
      </w:r>
      <w:r w:rsidRPr="00143C0E">
        <w:rPr>
          <w:rStyle w:val="Emphasis"/>
          <w:highlight w:val="yellow"/>
        </w:rPr>
        <w:t>adequate</w:t>
      </w:r>
      <w:r w:rsidRPr="00D16221">
        <w:rPr>
          <w:rStyle w:val="Emphasis"/>
        </w:rPr>
        <w:t xml:space="preserve"> </w:t>
      </w:r>
      <w:r w:rsidRPr="007B608B">
        <w:rPr>
          <w:rStyle w:val="Emphasis"/>
        </w:rPr>
        <w:t>to consider them</w:t>
      </w:r>
      <w:r w:rsidRPr="007B608B">
        <w:t xml:space="preserve">. The </w:t>
      </w:r>
      <w:r w:rsidRPr="007B608B">
        <w:rPr>
          <w:rStyle w:val="Emphasis"/>
          <w:i/>
        </w:rPr>
        <w:t>Amex</w:t>
      </w:r>
      <w:r w:rsidRPr="007B608B">
        <w:t xml:space="preserve"> decision </w:t>
      </w:r>
      <w:r w:rsidRPr="007B608B">
        <w:rPr>
          <w:u w:val="single"/>
        </w:rPr>
        <w:t xml:space="preserve">is a </w:t>
      </w:r>
      <w:r w:rsidRPr="007B608B">
        <w:rPr>
          <w:rStyle w:val="Emphasis"/>
        </w:rPr>
        <w:t>cautionary tale</w:t>
      </w:r>
      <w:r w:rsidRPr="007B608B">
        <w:rPr>
          <w:u w:val="single"/>
        </w:rPr>
        <w:t xml:space="preserve"> about what can happen when a court is so overwhelmed by a market’s idiosyncrasies</w:t>
      </w:r>
      <w:r w:rsidRPr="007B608B">
        <w:t xml:space="preserve"> </w:t>
      </w:r>
      <w:r w:rsidRPr="007B608B">
        <w:rPr>
          <w:u w:val="single"/>
        </w:rPr>
        <w:t xml:space="preserve">that it makes </w:t>
      </w:r>
      <w:r w:rsidRPr="007B608B">
        <w:rPr>
          <w:rStyle w:val="Emphasis"/>
        </w:rPr>
        <w:t>grand pronouncements</w:t>
      </w:r>
      <w:r w:rsidRPr="007B608B">
        <w:rPr>
          <w:u w:val="single"/>
        </w:rPr>
        <w:t>,</w:t>
      </w:r>
      <w:r w:rsidRPr="007B608B">
        <w:t xml:space="preserve"> </w:t>
      </w:r>
      <w:r w:rsidRPr="007B608B">
        <w:rPr>
          <w:u w:val="single"/>
        </w:rPr>
        <w:t>abandoning well-established rules for analyzing</w:t>
      </w:r>
      <w:r w:rsidRPr="00A5590C">
        <w:rPr>
          <w:u w:val="single"/>
        </w:rPr>
        <w:t xml:space="preserve"> markets in the process</w:t>
      </w:r>
      <w:r>
        <w:t>.</w:t>
      </w:r>
    </w:p>
    <w:p w14:paraId="3994DAAB" w14:textId="77777777" w:rsidR="008247DA" w:rsidRDefault="008247DA" w:rsidP="008247DA">
      <w:pPr>
        <w:pStyle w:val="Heading4"/>
      </w:pPr>
      <w:r>
        <w:t xml:space="preserve">Specifically, </w:t>
      </w:r>
      <w:r w:rsidRPr="00BF337D">
        <w:rPr>
          <w:i/>
        </w:rPr>
        <w:t>Amex</w:t>
      </w:r>
      <w:r>
        <w:t xml:space="preserve"> set </w:t>
      </w:r>
      <w:r w:rsidRPr="00BF337D">
        <w:rPr>
          <w:u w:val="single"/>
        </w:rPr>
        <w:t>super high burdens</w:t>
      </w:r>
      <w:r>
        <w:t xml:space="preserve"> for Plaintiffs – forcing them to prove harm to users on both sides of the platform</w:t>
      </w:r>
    </w:p>
    <w:p w14:paraId="1E95ADC3" w14:textId="77777777" w:rsidR="008247DA" w:rsidRDefault="008247DA" w:rsidP="008247DA">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6F37CAEF" w14:textId="77777777" w:rsidR="008247DA" w:rsidRDefault="008247DA" w:rsidP="008247DA">
      <w:r>
        <w:t xml:space="preserve">(John, “Antitrust and Two-Sided Platforms: The Failure of </w:t>
      </w:r>
      <w:r w:rsidRPr="00474631">
        <w:rPr>
          <w:i/>
          <w:iCs/>
        </w:rPr>
        <w:t>American Express</w:t>
      </w:r>
      <w:r>
        <w:t>,” Cardozo L. Rev. Vol. 41)</w:t>
      </w:r>
    </w:p>
    <w:p w14:paraId="4A711C66" w14:textId="77777777" w:rsidR="008247DA" w:rsidRDefault="008247DA" w:rsidP="008247DA"/>
    <w:p w14:paraId="705B4C58" w14:textId="77777777" w:rsidR="008247DA" w:rsidRPr="004B65EC" w:rsidRDefault="008247DA" w:rsidP="008247DA">
      <w:r>
        <w:t xml:space="preserve">In sum, </w:t>
      </w:r>
      <w:r w:rsidRPr="00D70A55">
        <w:rPr>
          <w:highlight w:val="yellow"/>
          <w:u w:val="single"/>
        </w:rPr>
        <w:t>the Court</w:t>
      </w:r>
      <w:r w:rsidRPr="007B608B">
        <w:rPr>
          <w:u w:val="single"/>
        </w:rPr>
        <w:t xml:space="preserve">'s </w:t>
      </w:r>
      <w:r w:rsidRPr="007B608B">
        <w:rPr>
          <w:rStyle w:val="Emphasis"/>
        </w:rPr>
        <w:t xml:space="preserve">most fundamental error in </w:t>
      </w:r>
      <w:r w:rsidRPr="007B608B">
        <w:rPr>
          <w:rStyle w:val="Emphasis"/>
          <w:i/>
        </w:rPr>
        <w:t>American Express</w:t>
      </w:r>
      <w:r w:rsidRPr="007B608B">
        <w:rPr>
          <w:u w:val="single"/>
        </w:rPr>
        <w:t xml:space="preserve"> was its </w:t>
      </w:r>
      <w:r w:rsidRPr="00D70A55">
        <w:rPr>
          <w:highlight w:val="yellow"/>
          <w:u w:val="single"/>
        </w:rPr>
        <w:t>rul</w:t>
      </w:r>
      <w:r w:rsidRPr="007B608B">
        <w:rPr>
          <w:u w:val="single"/>
        </w:rPr>
        <w:t xml:space="preserve">ing </w:t>
      </w:r>
      <w:r w:rsidRPr="00D70A55">
        <w:rPr>
          <w:highlight w:val="yellow"/>
          <w:u w:val="single"/>
        </w:rPr>
        <w:t xml:space="preserve">that </w:t>
      </w:r>
      <w:r w:rsidRPr="00D70A55">
        <w:rPr>
          <w:rStyle w:val="Emphasis"/>
          <w:highlight w:val="yellow"/>
        </w:rPr>
        <w:t>in a two-sided platform case</w:t>
      </w:r>
      <w:r w:rsidRPr="00D70A55">
        <w:rPr>
          <w:highlight w:val="yellow"/>
          <w:u w:val="single"/>
        </w:rPr>
        <w:t>,</w:t>
      </w:r>
      <w:r w:rsidRPr="00D70A55">
        <w:rPr>
          <w:highlight w:val="yellow"/>
        </w:rPr>
        <w:t xml:space="preserve"> </w:t>
      </w:r>
      <w:r w:rsidRPr="00D70A55">
        <w:rPr>
          <w:highlight w:val="yellow"/>
          <w:u w:val="single"/>
        </w:rPr>
        <w:t xml:space="preserve">the plaintiff must show, </w:t>
      </w:r>
      <w:r w:rsidRPr="00D70A55">
        <w:rPr>
          <w:rStyle w:val="Emphasis"/>
          <w:highlight w:val="yellow"/>
        </w:rPr>
        <w:t>in the first step of the rule of reason</w:t>
      </w:r>
      <w:r w:rsidRPr="00D70A55">
        <w:rPr>
          <w:highlight w:val="yellow"/>
        </w:rPr>
        <w:t xml:space="preserve">, </w:t>
      </w:r>
      <w:r w:rsidRPr="00D70A55">
        <w:rPr>
          <w:highlight w:val="yellow"/>
          <w:u w:val="single"/>
        </w:rPr>
        <w:t xml:space="preserve">that the defendant's conduct </w:t>
      </w:r>
      <w:r w:rsidRPr="00D70A55">
        <w:rPr>
          <w:rStyle w:val="Emphasis"/>
          <w:highlight w:val="yellow"/>
        </w:rPr>
        <w:t>caused net harm</w:t>
      </w:r>
      <w:r w:rsidRPr="004B65EC">
        <w:rPr>
          <w:rStyle w:val="Emphasis"/>
        </w:rPr>
        <w:t xml:space="preserve"> to customers </w:t>
      </w:r>
      <w:r w:rsidRPr="00D70A55">
        <w:rPr>
          <w:rStyle w:val="Emphasis"/>
          <w:highlight w:val="yellow"/>
        </w:rPr>
        <w:t>on both sides</w:t>
      </w:r>
      <w:r w:rsidRPr="00513606">
        <w:rPr>
          <w:rStyle w:val="Emphasis"/>
        </w:rPr>
        <w:t xml:space="preserve"> of its platform combined</w:t>
      </w:r>
      <w:r>
        <w:t xml:space="preserve">. </w:t>
      </w:r>
      <w:r w:rsidRPr="00D70A55">
        <w:rPr>
          <w:highlight w:val="yellow"/>
          <w:u w:val="single"/>
        </w:rPr>
        <w:t>This requirement</w:t>
      </w:r>
      <w:r w:rsidRPr="00D70A55">
        <w:t xml:space="preserve">, </w:t>
      </w:r>
      <w:r w:rsidRPr="00D70A55">
        <w:rPr>
          <w:rStyle w:val="Emphasis"/>
        </w:rPr>
        <w:t xml:space="preserve">unprecedented </w:t>
      </w:r>
      <w:r w:rsidRPr="005E75BB">
        <w:rPr>
          <w:rStyle w:val="Emphasis"/>
        </w:rPr>
        <w:t>in the Court's</w:t>
      </w:r>
      <w:r w:rsidRPr="00D70A55">
        <w:rPr>
          <w:rStyle w:val="Emphasis"/>
        </w:rPr>
        <w:t xml:space="preserve"> decisions</w:t>
      </w:r>
      <w:r w:rsidRPr="00D70A55">
        <w:t xml:space="preserve">, </w:t>
      </w:r>
      <w:r w:rsidRPr="00D70A55">
        <w:rPr>
          <w:highlight w:val="yellow"/>
          <w:u w:val="single"/>
        </w:rPr>
        <w:t>is</w:t>
      </w:r>
      <w:r w:rsidRPr="00513606">
        <w:rPr>
          <w:u w:val="single"/>
        </w:rPr>
        <w:t xml:space="preserve"> not only </w:t>
      </w:r>
      <w:r w:rsidRPr="00D70A55">
        <w:rPr>
          <w:rStyle w:val="Emphasis"/>
          <w:highlight w:val="yellow"/>
        </w:rPr>
        <w:t>substantively wrong</w:t>
      </w:r>
      <w:r w:rsidRPr="00513606">
        <w:rPr>
          <w:u w:val="single"/>
        </w:rPr>
        <w:t>,</w:t>
      </w:r>
      <w:r>
        <w:t xml:space="preserve"> </w:t>
      </w:r>
      <w:proofErr w:type="gramStart"/>
      <w:r w:rsidRPr="00D70A55">
        <w:rPr>
          <w:highlight w:val="yellow"/>
          <w:u w:val="single"/>
        </w:rPr>
        <w:t>it</w:t>
      </w:r>
      <w:r w:rsidRPr="007B608B">
        <w:rPr>
          <w:u w:val="single"/>
        </w:rPr>
        <w:t xml:space="preserve"> will</w:t>
      </w:r>
      <w:proofErr w:type="gramEnd"/>
      <w:r w:rsidRPr="007B608B">
        <w:rPr>
          <w:u w:val="single"/>
        </w:rPr>
        <w:t xml:space="preserve"> force plaintiffs in two-sided platform cases to address market powe</w:t>
      </w:r>
      <w:r w:rsidRPr="007B608B">
        <w:t xml:space="preserve">r, </w:t>
      </w:r>
      <w:r w:rsidRPr="007B608B">
        <w:rPr>
          <w:u w:val="single"/>
        </w:rPr>
        <w:t xml:space="preserve">anticompetitive effects, and justification </w:t>
      </w:r>
      <w:r w:rsidRPr="007B608B">
        <w:rPr>
          <w:rStyle w:val="Emphasis"/>
        </w:rPr>
        <w:t>all at once</w:t>
      </w:r>
      <w:r w:rsidRPr="007B608B">
        <w:t xml:space="preserve">, at the beginning of their cases. </w:t>
      </w:r>
      <w:r w:rsidRPr="007B608B">
        <w:rPr>
          <w:u w:val="single"/>
        </w:rPr>
        <w:t xml:space="preserve">This </w:t>
      </w:r>
      <w:r w:rsidRPr="00D70A55">
        <w:rPr>
          <w:highlight w:val="yellow"/>
          <w:u w:val="single"/>
        </w:rPr>
        <w:t xml:space="preserve">is </w:t>
      </w:r>
      <w:r w:rsidRPr="00D70A55">
        <w:rPr>
          <w:rStyle w:val="Emphasis"/>
          <w:highlight w:val="yellow"/>
        </w:rPr>
        <w:t>inefficient</w:t>
      </w:r>
      <w:r w:rsidRPr="00D70A55">
        <w:rPr>
          <w:highlight w:val="yellow"/>
        </w:rPr>
        <w:t xml:space="preserve"> </w:t>
      </w:r>
      <w:r w:rsidRPr="00D70A55">
        <w:rPr>
          <w:highlight w:val="yellow"/>
          <w:u w:val="single"/>
        </w:rPr>
        <w:t>and</w:t>
      </w:r>
      <w:r w:rsidRPr="00513606">
        <w:rPr>
          <w:u w:val="single"/>
        </w:rPr>
        <w:t xml:space="preserve"> will </w:t>
      </w:r>
      <w:r w:rsidRPr="00D70A55">
        <w:rPr>
          <w:highlight w:val="yellow"/>
          <w:u w:val="single"/>
        </w:rPr>
        <w:t xml:space="preserve">result in more </w:t>
      </w:r>
      <w:r w:rsidRPr="00D70A55">
        <w:rPr>
          <w:rStyle w:val="Emphasis"/>
          <w:highlight w:val="yellow"/>
        </w:rPr>
        <w:t>false negatives</w:t>
      </w:r>
      <w:r>
        <w:t xml:space="preserve">.75 </w:t>
      </w:r>
      <w:r w:rsidRPr="00513606">
        <w:rPr>
          <w:u w:val="single"/>
        </w:rPr>
        <w:t>To take advantage of this new framework,</w:t>
      </w:r>
      <w:r>
        <w:t xml:space="preserve"> moreover, </w:t>
      </w:r>
      <w:r w:rsidRPr="00513606">
        <w:rPr>
          <w:u w:val="single"/>
        </w:rPr>
        <w:t xml:space="preserve">numerous </w:t>
      </w:r>
      <w:r w:rsidRPr="004B65EC">
        <w:rPr>
          <w:u w:val="single"/>
        </w:rPr>
        <w:t xml:space="preserve">defendants are likely to claim that they operate </w:t>
      </w:r>
      <w:proofErr w:type="spellStart"/>
      <w:r w:rsidRPr="004B65EC">
        <w:rPr>
          <w:u w:val="single"/>
        </w:rPr>
        <w:t>twosided</w:t>
      </w:r>
      <w:proofErr w:type="spellEnd"/>
      <w:r w:rsidRPr="004B65EC">
        <w:rPr>
          <w:u w:val="single"/>
        </w:rPr>
        <w:t xml:space="preserve"> platforms</w:t>
      </w:r>
      <w:r w:rsidRPr="004B65EC">
        <w:t xml:space="preserve">, </w:t>
      </w:r>
      <w:r w:rsidRPr="004B65EC">
        <w:rPr>
          <w:rStyle w:val="Emphasis"/>
        </w:rPr>
        <w:t>further inhibiting antitrust enforcement</w:t>
      </w:r>
      <w:r w:rsidRPr="004B65EC">
        <w:t xml:space="preserve">.76 </w:t>
      </w:r>
    </w:p>
    <w:p w14:paraId="798CBD42" w14:textId="77777777" w:rsidR="008247DA" w:rsidRPr="004B65EC" w:rsidRDefault="008247DA" w:rsidP="008247DA">
      <w:r w:rsidRPr="004B65EC">
        <w:t>[Begin fn76]</w:t>
      </w:r>
    </w:p>
    <w:p w14:paraId="27457F65" w14:textId="77777777" w:rsidR="008247DA" w:rsidRPr="004B65EC" w:rsidRDefault="008247DA" w:rsidP="008247DA">
      <w:pPr>
        <w:rPr>
          <w:rStyle w:val="Emphasis"/>
          <w:highlight w:val="yellow"/>
        </w:rPr>
      </w:pPr>
      <w:r w:rsidRPr="004B65EC">
        <w:t>76 See</w:t>
      </w:r>
      <w:r>
        <w:t xml:space="preserve"> </w:t>
      </w:r>
      <w:proofErr w:type="spellStart"/>
      <w:r>
        <w:t>Hovenkamp</w:t>
      </w:r>
      <w:proofErr w:type="spellEnd"/>
      <w:r>
        <w:t>, supra note 9, at 48 ("[U]</w:t>
      </w:r>
      <w:proofErr w:type="spellStart"/>
      <w:r>
        <w:t>nder</w:t>
      </w:r>
      <w:proofErr w:type="spellEnd"/>
      <w:r>
        <w:t xml:space="preserve"> the AmEx standard, </w:t>
      </w:r>
      <w:r w:rsidRPr="004B65EC">
        <w:rPr>
          <w:rStyle w:val="Emphasis"/>
          <w:highlight w:val="yellow"/>
        </w:rPr>
        <w:t>we can expect an</w:t>
      </w:r>
    </w:p>
    <w:p w14:paraId="30350741" w14:textId="77777777" w:rsidR="008247DA" w:rsidRDefault="008247DA" w:rsidP="008247DA">
      <w:r w:rsidRPr="004B65EC">
        <w:rPr>
          <w:rStyle w:val="Emphasis"/>
          <w:highlight w:val="yellow"/>
        </w:rPr>
        <w:t>outpouring of defendants</w:t>
      </w:r>
      <w:r w:rsidRPr="00513606">
        <w:rPr>
          <w:rStyle w:val="Emphasis"/>
        </w:rPr>
        <w:t xml:space="preserve"> emphatically </w:t>
      </w:r>
      <w:r w:rsidRPr="004B65EC">
        <w:rPr>
          <w:rStyle w:val="Emphasis"/>
          <w:highlight w:val="yellow"/>
        </w:rPr>
        <w:t>claiming to be two-sided</w:t>
      </w:r>
      <w:r>
        <w:t xml:space="preserve"> ...</w:t>
      </w:r>
      <w:proofErr w:type="gramStart"/>
      <w:r>
        <w:t>. )</w:t>
      </w:r>
      <w:proofErr w:type="gramEnd"/>
      <w:r>
        <w:t>.</w:t>
      </w:r>
    </w:p>
    <w:p w14:paraId="7D641FFA" w14:textId="77777777" w:rsidR="008247DA" w:rsidRDefault="008247DA" w:rsidP="008247DA">
      <w:r>
        <w:t>[End fn76]</w:t>
      </w:r>
    </w:p>
    <w:p w14:paraId="052BB216" w14:textId="77777777" w:rsidR="008247DA" w:rsidRDefault="008247DA" w:rsidP="008247DA">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785B97A2" w14:textId="77777777" w:rsidR="008247DA" w:rsidRPr="00DF180C" w:rsidRDefault="008247DA" w:rsidP="008247DA">
      <w:pPr>
        <w:pStyle w:val="Heading4"/>
      </w:pPr>
      <w:r w:rsidRPr="00DF180C">
        <w:t>Amex’s platform rule is theoretical nonsense—that spills over to stymie enforcement in numerous sectors</w:t>
      </w:r>
      <w:r>
        <w:t xml:space="preserve"> </w:t>
      </w:r>
    </w:p>
    <w:p w14:paraId="6CD5110B" w14:textId="77777777" w:rsidR="008247DA" w:rsidRDefault="008247DA" w:rsidP="008247DA">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44FBC21D" w14:textId="77777777" w:rsidR="008247DA" w:rsidRDefault="008247DA" w:rsidP="008247DA">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0952BAC4" w14:textId="77777777" w:rsidR="008247DA" w:rsidRDefault="008247DA" w:rsidP="008247DA"/>
    <w:p w14:paraId="45D397B7" w14:textId="77777777" w:rsidR="008247DA" w:rsidRDefault="008247DA" w:rsidP="008247DA">
      <w:r w:rsidRPr="00D70A55">
        <w:rPr>
          <w:highlight w:val="yellow"/>
          <w:u w:val="single"/>
        </w:rPr>
        <w:t>What</w:t>
      </w:r>
      <w:r w:rsidRPr="005F7B60">
        <w:rPr>
          <w:u w:val="single"/>
        </w:rPr>
        <w:t xml:space="preserve"> does </w:t>
      </w:r>
      <w:r w:rsidRPr="00D70A55">
        <w:rPr>
          <w:rStyle w:val="Emphasis"/>
          <w:highlight w:val="yellow"/>
        </w:rPr>
        <w:t>make Am</w:t>
      </w:r>
      <w:r w:rsidRPr="005F7B60">
        <w:rPr>
          <w:rStyle w:val="Emphasis"/>
        </w:rPr>
        <w:t xml:space="preserve">erican </w:t>
      </w:r>
      <w:r w:rsidRPr="00D70A55">
        <w:rPr>
          <w:rStyle w:val="Emphasis"/>
          <w:highlight w:val="yellow"/>
        </w:rPr>
        <w:t>Ex</w:t>
      </w:r>
      <w:r w:rsidRPr="005F7B60">
        <w:rPr>
          <w:rStyle w:val="Emphasis"/>
        </w:rPr>
        <w:t xml:space="preserve">press </w:t>
      </w:r>
      <w:r w:rsidRPr="00D70A55">
        <w:rPr>
          <w:rStyle w:val="Emphasis"/>
          <w:highlight w:val="yellow"/>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D70A55">
        <w:rPr>
          <w:highlight w:val="yellow"/>
          <w:u w:val="single"/>
        </w:rPr>
        <w:t xml:space="preserve">are the </w:t>
      </w:r>
      <w:r w:rsidRPr="00D70A55">
        <w:rPr>
          <w:rStyle w:val="Emphasis"/>
          <w:highlight w:val="yellow"/>
        </w:rPr>
        <w:t>implications</w:t>
      </w:r>
      <w:r w:rsidRPr="00D70A55">
        <w:rPr>
          <w:highlight w:val="yellow"/>
        </w:rPr>
        <w:t xml:space="preserve"> </w:t>
      </w:r>
      <w:r w:rsidRPr="00D70A55">
        <w:rPr>
          <w:highlight w:val="yellow"/>
          <w:u w:val="single"/>
        </w:rPr>
        <w:t xml:space="preserve">on the </w:t>
      </w:r>
      <w:r w:rsidRPr="00D70A55">
        <w:rPr>
          <w:rStyle w:val="Emphasis"/>
          <w:highlight w:val="yellow"/>
        </w:rPr>
        <w:t>modern tech-based economy</w:t>
      </w:r>
      <w:r>
        <w:t xml:space="preserve"> of the Supreme Court’s views on the proof that is required in cases involving two-sided markets.</w:t>
      </w:r>
    </w:p>
    <w:p w14:paraId="61702F41" w14:textId="77777777" w:rsidR="008247DA" w:rsidRDefault="008247DA" w:rsidP="008247DA">
      <w:r w:rsidRPr="00D70A55">
        <w:rPr>
          <w:highlight w:val="yellow"/>
          <w:u w:val="single"/>
        </w:rPr>
        <w:t>Two-sided platforms</w:t>
      </w:r>
      <w:r w:rsidRPr="00D70A55">
        <w:rPr>
          <w:highlight w:val="yellow"/>
        </w:rPr>
        <w:t xml:space="preserve"> </w:t>
      </w:r>
      <w:r w:rsidRPr="00D70A55">
        <w:rPr>
          <w:highlight w:val="yellow"/>
          <w:u w:val="single"/>
        </w:rPr>
        <w:t xml:space="preserve">are at the </w:t>
      </w:r>
      <w:r w:rsidRPr="001926F3">
        <w:rPr>
          <w:rStyle w:val="Emphasis"/>
          <w:highlight w:val="yellow"/>
        </w:rPr>
        <w:t>core</w:t>
      </w:r>
      <w:r w:rsidRPr="001926F3">
        <w:rPr>
          <w:highlight w:val="yellow"/>
          <w:u w:val="single"/>
        </w:rPr>
        <w:t xml:space="preserve"> of </w:t>
      </w:r>
      <w:r w:rsidRPr="001926F3">
        <w:rPr>
          <w:rStyle w:val="Emphasis"/>
          <w:highlight w:val="yellow"/>
        </w:rPr>
        <w:t>wide swaths</w:t>
      </w:r>
      <w:r w:rsidRPr="001926F3">
        <w:rPr>
          <w:highlight w:val="yellow"/>
          <w:u w:val="single"/>
        </w:rPr>
        <w:t xml:space="preserve"> of the</w:t>
      </w:r>
      <w:r w:rsidRPr="005F7B60">
        <w:rPr>
          <w:u w:val="single"/>
        </w:rPr>
        <w:t xml:space="preserve"> online </w:t>
      </w:r>
      <w:r w:rsidRPr="001926F3">
        <w:rPr>
          <w:highlight w:val="yellow"/>
          <w:u w:val="single"/>
        </w:rPr>
        <w:t>ecosystem</w:t>
      </w:r>
      <w:r>
        <w:t xml:space="preserve">, </w:t>
      </w:r>
      <w:r w:rsidRPr="001926F3">
        <w:rPr>
          <w:u w:val="single"/>
        </w:rPr>
        <w:t>including</w:t>
      </w:r>
      <w:r w:rsidRPr="001926F3">
        <w:t xml:space="preserve"> </w:t>
      </w:r>
      <w:r w:rsidRPr="001926F3">
        <w:rPr>
          <w:rStyle w:val="Emphasis"/>
        </w:rPr>
        <w:t>retail</w:t>
      </w:r>
      <w:r w:rsidRPr="001926F3">
        <w:t xml:space="preserve"> (Amazon’s marketplace), </w:t>
      </w:r>
      <w:r w:rsidRPr="001926F3">
        <w:rPr>
          <w:rStyle w:val="Emphasis"/>
        </w:rPr>
        <w:t>social media</w:t>
      </w:r>
      <w:r w:rsidRPr="001926F3">
        <w:t xml:space="preserve"> (Facebook), </w:t>
      </w:r>
      <w:r w:rsidRPr="001926F3">
        <w:rPr>
          <w:rStyle w:val="Emphasis"/>
        </w:rPr>
        <w:t>online advertising</w:t>
      </w:r>
      <w:r w:rsidRPr="001926F3">
        <w:t xml:space="preserve"> (Google Ads), </w:t>
      </w:r>
      <w:r w:rsidRPr="001926F3">
        <w:rPr>
          <w:rStyle w:val="Emphasis"/>
        </w:rPr>
        <w:t>the internet of things</w:t>
      </w:r>
      <w:r w:rsidRPr="001926F3">
        <w:t xml:space="preserve"> (Apple’s </w:t>
      </w:r>
      <w:proofErr w:type="spellStart"/>
      <w:r w:rsidRPr="001926F3">
        <w:t>HomePod</w:t>
      </w:r>
      <w:proofErr w:type="spellEnd"/>
      <w:r w:rsidRPr="001926F3">
        <w:t xml:space="preserve">), </w:t>
      </w:r>
      <w:r w:rsidRPr="001926F3">
        <w:rPr>
          <w:rStyle w:val="Emphasis"/>
        </w:rPr>
        <w:t>search</w:t>
      </w:r>
      <w:r w:rsidRPr="001926F3">
        <w:t xml:space="preserve"> (Microsoft’s Bing), </w:t>
      </w:r>
      <w:r w:rsidRPr="001926F3">
        <w:rPr>
          <w:u w:val="single"/>
        </w:rPr>
        <w:t xml:space="preserve">and the </w:t>
      </w:r>
      <w:r w:rsidRPr="001926F3">
        <w:rPr>
          <w:rStyle w:val="Emphasis"/>
        </w:rPr>
        <w:t>gig economy</w:t>
      </w:r>
      <w:r w:rsidRPr="001926F3">
        <w:t xml:space="preserve"> (Uber), to name a few examples.</w:t>
      </w:r>
      <w:r>
        <w:t xml:space="preserve"> The </w:t>
      </w:r>
      <w:r w:rsidRPr="00D70A55">
        <w:rPr>
          <w:rStyle w:val="Emphasis"/>
          <w:highlight w:val="yellow"/>
        </w:rPr>
        <w:t>Am</w:t>
      </w:r>
      <w:r w:rsidRPr="005F7B60">
        <w:rPr>
          <w:rStyle w:val="Emphasis"/>
        </w:rPr>
        <w:t xml:space="preserve">erican </w:t>
      </w:r>
      <w:r w:rsidRPr="00D70A55">
        <w:rPr>
          <w:rStyle w:val="Emphasis"/>
          <w:highlight w:val="yellow"/>
        </w:rPr>
        <w:t>Ex</w:t>
      </w:r>
      <w:r w:rsidRPr="005F7B60">
        <w:rPr>
          <w:rStyle w:val="Emphasis"/>
        </w:rPr>
        <w:t>press</w:t>
      </w:r>
      <w:r>
        <w:t xml:space="preserve"> decision </w:t>
      </w:r>
      <w:r w:rsidRPr="005F7B60">
        <w:rPr>
          <w:u w:val="single"/>
        </w:rPr>
        <w:t xml:space="preserve">has </w:t>
      </w:r>
      <w:r w:rsidRPr="00D70A55">
        <w:rPr>
          <w:rStyle w:val="Emphasis"/>
          <w:highlight w:val="yellow"/>
        </w:rPr>
        <w:t>significantly raised the</w:t>
      </w:r>
      <w:r w:rsidRPr="004B65EC">
        <w:rPr>
          <w:rStyle w:val="Emphasis"/>
        </w:rPr>
        <w:t xml:space="preserve"> evidentiary </w:t>
      </w:r>
      <w:r w:rsidRPr="00D70A55">
        <w:rPr>
          <w:rStyle w:val="Emphasis"/>
          <w:highlight w:val="yellow"/>
        </w:rPr>
        <w:t>ba</w:t>
      </w:r>
      <w:r w:rsidRPr="00D70A55">
        <w:rPr>
          <w:highlight w:val="yellow"/>
          <w:u w:val="single"/>
        </w:rPr>
        <w:t>r for proving</w:t>
      </w:r>
      <w:r w:rsidRPr="005F7B60">
        <w:rPr>
          <w:u w:val="single"/>
        </w:rPr>
        <w:t xml:space="preserve"> up </w:t>
      </w:r>
      <w:r w:rsidRPr="00D70A55">
        <w:rPr>
          <w:highlight w:val="yellow"/>
          <w:u w:val="single"/>
        </w:rPr>
        <w:t xml:space="preserve">an antitrust </w:t>
      </w:r>
      <w:r w:rsidRPr="00D70A55">
        <w:rPr>
          <w:rStyle w:val="Emphasis"/>
          <w:highlight w:val="yellow"/>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4B65EC">
        <w:rPr>
          <w:u w:val="single"/>
        </w:rPr>
        <w:t xml:space="preserve">substantial </w:t>
      </w:r>
      <w:r w:rsidRPr="005E75BB">
        <w:rPr>
          <w:u w:val="single"/>
        </w:rPr>
        <w:t>anticompetitive effects</w:t>
      </w:r>
      <w:r w:rsidRPr="005E75BB">
        <w:t xml:space="preserve">” </w:t>
      </w:r>
      <w:r w:rsidRPr="005E75BB">
        <w:rPr>
          <w:u w:val="single"/>
        </w:rPr>
        <w:t xml:space="preserve">must be shown </w:t>
      </w:r>
      <w:r w:rsidRPr="005E75BB">
        <w:rPr>
          <w:rStyle w:val="Emphasis"/>
        </w:rPr>
        <w:t>across both sides</w:t>
      </w:r>
      <w:r>
        <w:t xml:space="preserve"> of the market, accounting for all the participants and users of a multi-sided platform in something akin to the “credit card transactions” market proposed in American Express.</w:t>
      </w:r>
    </w:p>
    <w:p w14:paraId="27D1C068" w14:textId="77777777" w:rsidR="008247DA" w:rsidRDefault="008247DA" w:rsidP="008247DA">
      <w:r>
        <w:t xml:space="preserve">But </w:t>
      </w:r>
      <w:r w:rsidRPr="005F7B60">
        <w:rPr>
          <w:u w:val="single"/>
        </w:rPr>
        <w:t xml:space="preserve">the logic underlying the </w:t>
      </w:r>
      <w:r w:rsidRPr="00D70A55">
        <w:rPr>
          <w:highlight w:val="yellow"/>
          <w:u w:val="single"/>
        </w:rPr>
        <w:t>Am</w:t>
      </w:r>
      <w:r w:rsidRPr="005F7B60">
        <w:rPr>
          <w:u w:val="single"/>
        </w:rPr>
        <w:t xml:space="preserve">erican </w:t>
      </w:r>
      <w:r w:rsidRPr="00D70A55">
        <w:rPr>
          <w:highlight w:val="yellow"/>
          <w:u w:val="single"/>
        </w:rPr>
        <w:t>Ex</w:t>
      </w:r>
      <w:r w:rsidRPr="005F7B60">
        <w:rPr>
          <w:u w:val="single"/>
        </w:rPr>
        <w:t>press</w:t>
      </w:r>
      <w:r>
        <w:t xml:space="preserve"> decision </w:t>
      </w:r>
      <w:r w:rsidRPr="00D70A55">
        <w:rPr>
          <w:rStyle w:val="Emphasis"/>
          <w:sz w:val="21"/>
          <w:szCs w:val="28"/>
          <w:highlight w:val="yellow"/>
        </w:rPr>
        <w:t>does not stop at multi-sided platforms</w:t>
      </w:r>
      <w:r>
        <w:t xml:space="preserve">. </w:t>
      </w:r>
      <w:r w:rsidRPr="005F7B60">
        <w:rPr>
          <w:u w:val="single"/>
        </w:rPr>
        <w:t xml:space="preserve">It is not difficult to imagine how </w:t>
      </w:r>
      <w:r w:rsidRPr="00D70A55">
        <w:rPr>
          <w:rStyle w:val="Emphasis"/>
          <w:highlight w:val="yellow"/>
        </w:rPr>
        <w:t>creative defendants</w:t>
      </w:r>
      <w:r>
        <w:t xml:space="preserve"> </w:t>
      </w:r>
      <w:r w:rsidRPr="005F7B60">
        <w:rPr>
          <w:u w:val="single"/>
        </w:rPr>
        <w:t>and laissez faire-inclined judges</w:t>
      </w:r>
      <w:r>
        <w:t xml:space="preserve"> </w:t>
      </w:r>
      <w:r w:rsidRPr="00D70A55">
        <w:rPr>
          <w:highlight w:val="yellow"/>
          <w:u w:val="single"/>
        </w:rPr>
        <w:t xml:space="preserve">could </w:t>
      </w:r>
      <w:r w:rsidRPr="00D70A55">
        <w:rPr>
          <w:rStyle w:val="Emphasis"/>
          <w:highlight w:val="yellow"/>
        </w:rPr>
        <w:t>spin a web of</w:t>
      </w:r>
      <w:r w:rsidRPr="005F7B60">
        <w:rPr>
          <w:rStyle w:val="Emphasis"/>
        </w:rPr>
        <w:t xml:space="preserve"> ever-increasing </w:t>
      </w:r>
      <w:r w:rsidRPr="00D70A55">
        <w:rPr>
          <w:rStyle w:val="Emphasis"/>
          <w:highlight w:val="yellow"/>
        </w:rPr>
        <w:t>complexity</w:t>
      </w:r>
      <w:r w:rsidRPr="00D70A55">
        <w:rPr>
          <w:highlight w:val="yellow"/>
        </w:rPr>
        <w:t xml:space="preserve"> </w:t>
      </w:r>
      <w:r w:rsidRPr="00D70A55">
        <w:rPr>
          <w:rStyle w:val="Emphasis"/>
          <w:sz w:val="21"/>
          <w:szCs w:val="28"/>
          <w:highlight w:val="yellow"/>
        </w:rPr>
        <w:t>in any case</w:t>
      </w:r>
      <w:r w:rsidRPr="004B65EC">
        <w:rPr>
          <w:rStyle w:val="Emphasis"/>
          <w:sz w:val="21"/>
          <w:szCs w:val="28"/>
        </w:rPr>
        <w:t xml:space="preserve"> about a sprawling market</w:t>
      </w:r>
      <w:r w:rsidRPr="004B65EC">
        <w:t xml:space="preserve"> </w:t>
      </w:r>
      <w:r w:rsidRPr="004B65EC">
        <w:rPr>
          <w:u w:val="single"/>
        </w:rPr>
        <w:t>with interconnections and interrelationships</w:t>
      </w:r>
      <w:r w:rsidRPr="004B65EC">
        <w:t xml:space="preserve"> among different users, partners, and participants. </w:t>
      </w:r>
      <w:r w:rsidRPr="004B65EC">
        <w:rPr>
          <w:u w:val="single"/>
        </w:rPr>
        <w:t>This is a natural consequence of falling down</w:t>
      </w:r>
      <w:r w:rsidRPr="005F7B60">
        <w:rPr>
          <w:u w:val="single"/>
        </w:rPr>
        <w:t xml:space="preserve"> the </w:t>
      </w:r>
      <w:r w:rsidRPr="005F7B60">
        <w:rPr>
          <w:rStyle w:val="Emphasis"/>
        </w:rPr>
        <w:t>competitive effects rabbit hole</w:t>
      </w:r>
      <w:r>
        <w:t xml:space="preserve">. </w:t>
      </w:r>
      <w:r w:rsidRPr="00D70A55">
        <w:rPr>
          <w:rStyle w:val="Emphasis"/>
        </w:rPr>
        <w:t>If it is not reined in</w:t>
      </w:r>
      <w:r>
        <w:t xml:space="preserve">, </w:t>
      </w:r>
      <w:r w:rsidRPr="005F7B60">
        <w:rPr>
          <w:u w:val="single"/>
        </w:rPr>
        <w:t>the</w:t>
      </w:r>
      <w:r>
        <w:t xml:space="preserve"> competitive effects </w:t>
      </w:r>
      <w:r w:rsidRPr="005F7B60">
        <w:rPr>
          <w:u w:val="single"/>
        </w:rPr>
        <w:t xml:space="preserve">machinery tends towards </w:t>
      </w:r>
      <w:r w:rsidRPr="005F7B60">
        <w:rPr>
          <w:rStyle w:val="Emphasis"/>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p w14:paraId="34CF2FEC" w14:textId="77777777" w:rsidR="008247DA" w:rsidRPr="009C10F0" w:rsidRDefault="008247DA" w:rsidP="008247DA">
      <w:pPr>
        <w:pStyle w:val="Heading4"/>
      </w:pPr>
      <w:r w:rsidRPr="009C10F0">
        <w:t xml:space="preserve">Inability to </w:t>
      </w:r>
      <w:r w:rsidRPr="009C10F0">
        <w:rPr>
          <w:u w:val="single"/>
        </w:rPr>
        <w:t>effectively</w:t>
      </w:r>
      <w:r w:rsidRPr="009C10F0">
        <w:t xml:space="preserve"> contest platform conduct kills innovation</w:t>
      </w:r>
    </w:p>
    <w:p w14:paraId="0B6E37EB" w14:textId="77777777" w:rsidR="008247DA" w:rsidRDefault="008247DA" w:rsidP="008247DA">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1E63FB47" w14:textId="77777777" w:rsidR="008247DA" w:rsidRDefault="008247DA" w:rsidP="008247DA">
      <w:r>
        <w:t>(Rebecca, “</w:t>
      </w:r>
      <w:proofErr w:type="spellStart"/>
      <w:r w:rsidRPr="00845E0F">
        <w:t>Antitrust’s</w:t>
      </w:r>
      <w:proofErr w:type="spellEnd"/>
      <w:r w:rsidRPr="00845E0F">
        <w:t xml:space="preserve"> High-Tech Exceptionalism</w:t>
      </w:r>
      <w:r>
        <w:t xml:space="preserve">,” 130 Yale L.J. 588) </w:t>
      </w:r>
    </w:p>
    <w:p w14:paraId="7CABA283" w14:textId="77777777" w:rsidR="008247DA" w:rsidRDefault="008247DA" w:rsidP="008247DA"/>
    <w:p w14:paraId="5F8685FB" w14:textId="77777777" w:rsidR="008247DA" w:rsidRDefault="008247DA" w:rsidP="008247DA">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w:t>
      </w:r>
      <w:r w:rsidRPr="004B65EC">
        <w:rPr>
          <w:u w:val="single"/>
        </w:rPr>
        <w:t>and Google.</w:t>
      </w:r>
      <w:r w:rsidRPr="004B65EC">
        <w:t xml:space="preserve"> </w:t>
      </w:r>
      <w:r w:rsidRPr="004B65EC">
        <w:rPr>
          <w:u w:val="single"/>
        </w:rPr>
        <w:t xml:space="preserve">What was once a dynamic pool of smaller start-ups, </w:t>
      </w:r>
      <w:r w:rsidRPr="00D70A55">
        <w:rPr>
          <w:highlight w:val="yellow"/>
          <w:u w:val="single"/>
        </w:rPr>
        <w:t>the</w:t>
      </w:r>
      <w:r w:rsidRPr="00A5590C">
        <w:rPr>
          <w:u w:val="single"/>
        </w:rPr>
        <w:t xml:space="preserve"> high-</w:t>
      </w:r>
      <w:r w:rsidRPr="00D70A55">
        <w:rPr>
          <w:highlight w:val="yellow"/>
          <w:u w:val="single"/>
        </w:rPr>
        <w:t>tech sector has</w:t>
      </w:r>
      <w:r w:rsidRPr="00A5590C">
        <w:rPr>
          <w:u w:val="single"/>
        </w:rPr>
        <w:t xml:space="preserve"> now </w:t>
      </w:r>
      <w:r w:rsidRPr="00D70A55">
        <w:rPr>
          <w:rStyle w:val="Emphasis"/>
          <w:highlight w:val="yellow"/>
        </w:rPr>
        <w:t>coalesced around just four companies</w:t>
      </w:r>
      <w:r>
        <w:t xml:space="preserve"> that together reported over $773 billion of revenue in 2019.1 </w:t>
      </w:r>
      <w:r w:rsidRPr="00480E6B">
        <w:rPr>
          <w:u w:val="single"/>
        </w:rPr>
        <w:t xml:space="preserve">Each </w:t>
      </w:r>
      <w:proofErr w:type="gramStart"/>
      <w:r w:rsidRPr="00480E6B">
        <w:rPr>
          <w:rStyle w:val="Emphasis"/>
        </w:rPr>
        <w:t>reigns</w:t>
      </w:r>
      <w:proofErr w:type="gramEnd"/>
      <w:r w:rsidRPr="00480E6B">
        <w:rPr>
          <w:rStyle w:val="Emphasis"/>
        </w:rPr>
        <w:t xml:space="preserve"> over its own segment</w:t>
      </w:r>
      <w:r w:rsidRPr="00480E6B">
        <w:t xml:space="preserve"> </w:t>
      </w:r>
      <w:r w:rsidRPr="00480E6B">
        <w:rPr>
          <w:u w:val="single"/>
        </w:rPr>
        <w:t>of the high-tech marketplace: Amazon</w:t>
      </w:r>
      <w:r w:rsidRPr="00480E6B">
        <w:t xml:space="preserve"> controls the </w:t>
      </w:r>
      <w:r w:rsidRPr="00480E6B">
        <w:rPr>
          <w:rStyle w:val="Emphasis"/>
        </w:rPr>
        <w:t>retail</w:t>
      </w:r>
      <w:r w:rsidRPr="00480E6B">
        <w:t xml:space="preserve"> sector, </w:t>
      </w:r>
      <w:r w:rsidRPr="00480E6B">
        <w:rPr>
          <w:u w:val="single"/>
        </w:rPr>
        <w:t>Apple</w:t>
      </w:r>
      <w:r w:rsidRPr="00480E6B">
        <w:t xml:space="preserve"> dominates </w:t>
      </w:r>
      <w:r w:rsidRPr="00480E6B">
        <w:rPr>
          <w:rStyle w:val="Emphasis"/>
        </w:rPr>
        <w:t>devices</w:t>
      </w:r>
      <w:r w:rsidRPr="00480E6B">
        <w:t xml:space="preserve"> and apps, </w:t>
      </w:r>
      <w:r w:rsidRPr="00480E6B">
        <w:rPr>
          <w:u w:val="single"/>
        </w:rPr>
        <w:t>Facebook</w:t>
      </w:r>
      <w:r w:rsidRPr="00480E6B">
        <w:t xml:space="preserve"> owns </w:t>
      </w:r>
      <w:r w:rsidRPr="00480E6B">
        <w:rPr>
          <w:rStyle w:val="Emphasis"/>
        </w:rPr>
        <w:t>social media</w:t>
      </w:r>
      <w:r w:rsidRPr="00480E6B">
        <w:rPr>
          <w:u w:val="single"/>
        </w:rPr>
        <w:t>, and</w:t>
      </w:r>
      <w:r w:rsidRPr="00480E6B">
        <w:t xml:space="preserve"> </w:t>
      </w:r>
      <w:r w:rsidRPr="00480E6B">
        <w:rPr>
          <w:u w:val="single"/>
        </w:rPr>
        <w:t>Google</w:t>
      </w:r>
      <w:r w:rsidRPr="00480E6B">
        <w:t xml:space="preserve"> virtually governs </w:t>
      </w:r>
      <w:r w:rsidRPr="00480E6B">
        <w:rPr>
          <w:rStyle w:val="Emphasis"/>
        </w:rPr>
        <w:t>the internet</w:t>
      </w:r>
      <w:r w:rsidRPr="00480E6B">
        <w:t xml:space="preserve"> itself. </w:t>
      </w:r>
      <w:r w:rsidRPr="00480E6B">
        <w:rPr>
          <w:u w:val="single"/>
        </w:rPr>
        <w:t>To the extent Silicon Valley still churns out a steady str</w:t>
      </w:r>
      <w:r w:rsidRPr="00A5590C">
        <w:rPr>
          <w:u w:val="single"/>
        </w:rPr>
        <w:t xml:space="preserve">eam of </w:t>
      </w:r>
      <w:r w:rsidRPr="00D70A55">
        <w:rPr>
          <w:highlight w:val="yellow"/>
          <w:u w:val="single"/>
        </w:rPr>
        <w:t>startups</w:t>
      </w:r>
      <w:r>
        <w:t xml:space="preserve">, </w:t>
      </w:r>
      <w:r w:rsidRPr="00A5590C">
        <w:rPr>
          <w:rStyle w:val="Emphasis"/>
        </w:rPr>
        <w:t xml:space="preserve">it is more to </w:t>
      </w:r>
      <w:r w:rsidRPr="00D70A55">
        <w:rPr>
          <w:rStyle w:val="Emphasis"/>
          <w:highlight w:val="yellow"/>
        </w:rPr>
        <w:t>feed these beasts by acquisition</w:t>
      </w:r>
      <w:r>
        <w:t xml:space="preserve"> than to produce meaningful rivals to their empires.2</w:t>
      </w:r>
    </w:p>
    <w:p w14:paraId="46CEDAE8" w14:textId="77777777" w:rsidR="008247DA" w:rsidRDefault="008247DA" w:rsidP="008247DA">
      <w:r w:rsidRPr="00A5590C">
        <w:rPr>
          <w:u w:val="single"/>
        </w:rPr>
        <w:t>Of course</w:t>
      </w:r>
      <w:r>
        <w:t xml:space="preserve">, </w:t>
      </w:r>
      <w:r w:rsidRPr="00A5590C">
        <w:rPr>
          <w:rStyle w:val="Emphasis"/>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8B0BF44" w14:textId="77777777" w:rsidR="008247DA" w:rsidRDefault="008247DA" w:rsidP="008247DA">
      <w:r w:rsidRPr="004B65EC">
        <w:t xml:space="preserve">However, this view is increasingly unpopular, and for good reason. </w:t>
      </w:r>
      <w:r w:rsidRPr="004B65EC">
        <w:rPr>
          <w:u w:val="single"/>
        </w:rPr>
        <w:t xml:space="preserve">Each of </w:t>
      </w:r>
      <w:r w:rsidRPr="00D70A55">
        <w:rPr>
          <w:highlight w:val="yellow"/>
          <w:u w:val="single"/>
        </w:rPr>
        <w:t>these companies</w:t>
      </w:r>
      <w:r w:rsidRPr="00A5590C">
        <w:rPr>
          <w:u w:val="single"/>
        </w:rPr>
        <w:t xml:space="preserve">, in its own way, </w:t>
      </w:r>
      <w:r w:rsidRPr="00D70A55">
        <w:rPr>
          <w:rStyle w:val="Emphasis"/>
          <w:highlight w:val="yellow"/>
        </w:rPr>
        <w:t>hold</w:t>
      </w:r>
      <w:r w:rsidRPr="004B65EC">
        <w:rPr>
          <w:rStyle w:val="Emphasis"/>
        </w:rPr>
        <w:t xml:space="preserve">s </w:t>
      </w:r>
      <w:r w:rsidRPr="00D70A55">
        <w:rPr>
          <w:rStyle w:val="Emphasis"/>
          <w:highlight w:val="yellow"/>
        </w:rPr>
        <w:t>the keys to competitive entry</w:t>
      </w:r>
      <w:r>
        <w:t xml:space="preserve"> </w:t>
      </w:r>
      <w:r w:rsidRPr="00A5590C">
        <w:rPr>
          <w:u w:val="single"/>
        </w:rPr>
        <w:t>in</w:t>
      </w:r>
      <w:r>
        <w:t xml:space="preserve"> </w:t>
      </w:r>
      <w:r w:rsidRPr="00A5590C">
        <w:rPr>
          <w:u w:val="single"/>
        </w:rPr>
        <w:t>many important online markets</w:t>
      </w:r>
      <w:r w:rsidRPr="004B65EC">
        <w:t xml:space="preserve">. </w:t>
      </w:r>
      <w:r w:rsidRPr="004B65EC">
        <w:rPr>
          <w:u w:val="single"/>
        </w:rPr>
        <w:t>To bring an app to market</w:t>
      </w:r>
      <w:r w:rsidRPr="004B65EC">
        <w:t xml:space="preserve">, </w:t>
      </w:r>
      <w:r w:rsidRPr="00D70A55">
        <w:rPr>
          <w:highlight w:val="yellow"/>
          <w:u w:val="single"/>
        </w:rPr>
        <w:t xml:space="preserve">a developer </w:t>
      </w:r>
      <w:r w:rsidRPr="00D70A55">
        <w:rPr>
          <w:rStyle w:val="Emphasis"/>
          <w:highlight w:val="yellow"/>
        </w:rPr>
        <w:t>must deal with Apple</w:t>
      </w:r>
      <w:r w:rsidRPr="004B65EC">
        <w:t xml:space="preserve">; </w:t>
      </w:r>
      <w:r w:rsidRPr="004B65EC">
        <w:rPr>
          <w:u w:val="single"/>
        </w:rPr>
        <w:t xml:space="preserve">to reach online shoppers, </w:t>
      </w:r>
      <w:r w:rsidRPr="00D70A55">
        <w:rPr>
          <w:highlight w:val="yellow"/>
          <w:u w:val="single"/>
        </w:rPr>
        <w:t xml:space="preserve">retailers </w:t>
      </w:r>
      <w:r w:rsidRPr="00D70A55">
        <w:rPr>
          <w:rStyle w:val="Emphasis"/>
          <w:highlight w:val="yellow"/>
        </w:rPr>
        <w:t>must use Amazon</w:t>
      </w:r>
      <w:r>
        <w:t>, and so on</w:t>
      </w:r>
      <w:r w:rsidRPr="005E75BB">
        <w:t xml:space="preserve">. </w:t>
      </w:r>
      <w:r w:rsidRPr="005E75BB">
        <w:rPr>
          <w:rStyle w:val="Emphasis"/>
        </w:rPr>
        <w:t>Without a meaningful choice</w:t>
      </w:r>
      <w:r w:rsidRPr="00A5590C">
        <w:rPr>
          <w:rStyle w:val="Emphasis"/>
        </w:rPr>
        <w:t xml:space="preserve"> between platforms</w:t>
      </w:r>
      <w:r>
        <w:t xml:space="preserve">, </w:t>
      </w:r>
      <w:r w:rsidRPr="00A5590C">
        <w:rPr>
          <w:u w:val="single"/>
        </w:rPr>
        <w:t xml:space="preserve">independent </w:t>
      </w:r>
      <w:r w:rsidRPr="00480E6B">
        <w:rPr>
          <w:u w:val="single"/>
        </w:rPr>
        <w:t xml:space="preserve">sellers, developers, and websites must pass through </w:t>
      </w:r>
      <w:r w:rsidRPr="00480E6B">
        <w:rPr>
          <w:rStyle w:val="Emphasis"/>
        </w:rPr>
        <w:t>a privately maintained bottleneck</w:t>
      </w:r>
      <w:r w:rsidRPr="00480E6B">
        <w:rPr>
          <w:u w:val="single"/>
        </w:rPr>
        <w:t xml:space="preserve"> often on unfavorable</w:t>
      </w:r>
      <w:r w:rsidRPr="004B65EC">
        <w:rPr>
          <w:u w:val="single"/>
        </w:rPr>
        <w:t xml:space="preserve"> terms</w:t>
      </w:r>
      <w:r w:rsidRPr="004B65EC">
        <w:t xml:space="preserve">. </w:t>
      </w:r>
      <w:r w:rsidRPr="004B65EC">
        <w:rPr>
          <w:u w:val="single"/>
        </w:rPr>
        <w:t xml:space="preserve">These </w:t>
      </w:r>
      <w:r w:rsidRPr="00D70A55">
        <w:rPr>
          <w:highlight w:val="yellow"/>
          <w:u w:val="single"/>
        </w:rPr>
        <w:t>restrictions on competition</w:t>
      </w:r>
      <w:r w:rsidRPr="004B65EC">
        <w:rPr>
          <w:u w:val="single"/>
        </w:rPr>
        <w:t xml:space="preserve"> </w:t>
      </w:r>
      <w:r w:rsidRPr="004B65EC">
        <w:rPr>
          <w:rStyle w:val="Emphasis"/>
        </w:rPr>
        <w:t>harm consumers</w:t>
      </w:r>
      <w:r w:rsidRPr="004B65EC">
        <w:rPr>
          <w:u w:val="single"/>
        </w:rPr>
        <w:t xml:space="preserve"> by reducing the output and raising prices for goods</w:t>
      </w:r>
      <w:r w:rsidRPr="004B65EC">
        <w:t xml:space="preserve"> that must pass through the bottleneck, </w:t>
      </w:r>
      <w:r w:rsidRPr="004B65EC">
        <w:rPr>
          <w:u w:val="single"/>
        </w:rPr>
        <w:t xml:space="preserve">and by </w:t>
      </w:r>
      <w:r w:rsidRPr="00D70A55">
        <w:rPr>
          <w:rStyle w:val="Emphasis"/>
          <w:highlight w:val="yellow"/>
        </w:rPr>
        <w:t>reduc</w:t>
      </w:r>
      <w:r w:rsidRPr="004B65EC">
        <w:rPr>
          <w:rStyle w:val="Emphasis"/>
        </w:rPr>
        <w:t xml:space="preserve">ing </w:t>
      </w:r>
      <w:r w:rsidRPr="00480E6B">
        <w:rPr>
          <w:rStyle w:val="Emphasis"/>
        </w:rPr>
        <w:t xml:space="preserve">firms’ </w:t>
      </w:r>
      <w:r w:rsidRPr="00D70A55">
        <w:rPr>
          <w:rStyle w:val="Emphasis"/>
          <w:highlight w:val="yellow"/>
        </w:rPr>
        <w:t>incentives to innovate</w:t>
      </w:r>
      <w:r>
        <w:t>—</w:t>
      </w:r>
      <w:r w:rsidRPr="00D70A55">
        <w:rPr>
          <w:highlight w:val="yellow"/>
          <w:u w:val="single"/>
        </w:rPr>
        <w:t>if they know</w:t>
      </w:r>
      <w:r w:rsidRPr="00A5590C">
        <w:rPr>
          <w:u w:val="single"/>
        </w:rPr>
        <w:t xml:space="preserve"> a large portion of </w:t>
      </w:r>
      <w:r w:rsidRPr="00D70A55">
        <w:rPr>
          <w:highlight w:val="yellow"/>
          <w:u w:val="single"/>
        </w:rPr>
        <w:t xml:space="preserve">their profits will be </w:t>
      </w:r>
      <w:r w:rsidRPr="00D70A55">
        <w:rPr>
          <w:rStyle w:val="Emphasis"/>
          <w:highlight w:val="yellow"/>
        </w:rPr>
        <w:t>appropriated</w:t>
      </w:r>
      <w:r w:rsidRPr="004B65EC">
        <w:rPr>
          <w:rStyle w:val="Emphasis"/>
        </w:rPr>
        <w:t xml:space="preserve"> by the platform</w:t>
      </w:r>
      <w:r w:rsidRPr="004B65EC">
        <w:t xml:space="preserve">, </w:t>
      </w:r>
      <w:r w:rsidRPr="00D70A55">
        <w:rPr>
          <w:highlight w:val="yellow"/>
          <w:u w:val="single"/>
        </w:rPr>
        <w:t>they have less incentive to bring new products</w:t>
      </w:r>
      <w:r>
        <w:t xml:space="preserve"> to market. </w:t>
      </w:r>
      <w:r w:rsidRPr="00A5590C">
        <w:rPr>
          <w:u w:val="single"/>
        </w:rPr>
        <w:t xml:space="preserve">And </w:t>
      </w:r>
      <w:r w:rsidRPr="004B65EC">
        <w:rPr>
          <w:u w:val="single"/>
        </w:rPr>
        <w:t xml:space="preserve">by </w:t>
      </w:r>
      <w:r w:rsidRPr="004B65EC">
        <w:rPr>
          <w:rStyle w:val="Emphasis"/>
          <w:sz w:val="21"/>
          <w:szCs w:val="28"/>
        </w:rPr>
        <w:t>controlling the throttle of technological innovation</w:t>
      </w:r>
      <w:r w:rsidRPr="001926F3">
        <w:t xml:space="preserve">, </w:t>
      </w:r>
      <w:r w:rsidRPr="001926F3">
        <w:rPr>
          <w:u w:val="single"/>
        </w:rPr>
        <w:t xml:space="preserve">each dominant firm can stave off the possibility that </w:t>
      </w:r>
      <w:r w:rsidRPr="001926F3">
        <w:rPr>
          <w:rStyle w:val="Emphasis"/>
        </w:rPr>
        <w:t>one of these nascent companies will build a rival network</w:t>
      </w:r>
      <w:r w:rsidRPr="001926F3">
        <w:t>—</w:t>
      </w:r>
      <w:r w:rsidRPr="001926F3">
        <w:rPr>
          <w:u w:val="single"/>
        </w:rPr>
        <w:t>a platform that can break the bottleneck itself</w:t>
      </w:r>
      <w:r w:rsidRPr="001926F3">
        <w:t xml:space="preserve">.4 </w:t>
      </w:r>
      <w:r w:rsidRPr="001926F3">
        <w:rPr>
          <w:u w:val="single"/>
        </w:rPr>
        <w:t xml:space="preserve">Long-term, stable platform dominance means consumers likely will not see the kind of </w:t>
      </w:r>
      <w:proofErr w:type="spellStart"/>
      <w:r w:rsidRPr="001926F3">
        <w:rPr>
          <w:rStyle w:val="Emphasis"/>
        </w:rPr>
        <w:t>Schumpterian</w:t>
      </w:r>
      <w:proofErr w:type="spellEnd"/>
      <w:r w:rsidRPr="001926F3">
        <w:rPr>
          <w:rStyle w:val="Emphasis"/>
        </w:rPr>
        <w:t xml:space="preserve"> innovation</w:t>
      </w:r>
      <w:r w:rsidRPr="001926F3">
        <w:rPr>
          <w:u w:val="single"/>
        </w:rPr>
        <w:t xml:space="preserve"> associated with </w:t>
      </w:r>
      <w:r w:rsidRPr="001926F3">
        <w:rPr>
          <w:rStyle w:val="Emphasis"/>
        </w:rPr>
        <w:t>great technological leaps forward</w:t>
      </w:r>
      <w:r w:rsidRPr="001926F3">
        <w:t xml:space="preserve">.5 </w:t>
      </w:r>
      <w:r w:rsidRPr="001926F3">
        <w:rPr>
          <w:u w:val="single"/>
        </w:rPr>
        <w:t>Rather</w:t>
      </w:r>
      <w:r w:rsidRPr="001926F3">
        <w:t xml:space="preserve">, </w:t>
      </w:r>
      <w:r w:rsidRPr="001926F3">
        <w:rPr>
          <w:u w:val="single"/>
        </w:rPr>
        <w:t>consumer welfare depends on these</w:t>
      </w:r>
      <w:r w:rsidRPr="00A5590C">
        <w:rPr>
          <w:u w:val="single"/>
        </w:rPr>
        <w:t xml:space="preserve"> platforms’ </w:t>
      </w:r>
      <w:r w:rsidRPr="00D70A55">
        <w:rPr>
          <w:rStyle w:val="Emphasis"/>
          <w:highlight w:val="yellow"/>
        </w:rPr>
        <w:t>internal incentives to innovate</w:t>
      </w:r>
      <w:r>
        <w:t xml:space="preserve">, </w:t>
      </w:r>
      <w:r w:rsidRPr="00A5590C">
        <w:rPr>
          <w:u w:val="single"/>
        </w:rPr>
        <w:t xml:space="preserve">which </w:t>
      </w:r>
      <w:r w:rsidRPr="00D70A55">
        <w:rPr>
          <w:highlight w:val="yellow"/>
          <w:u w:val="single"/>
        </w:rPr>
        <w:t xml:space="preserve">are </w:t>
      </w:r>
      <w:r w:rsidRPr="00D70A55">
        <w:rPr>
          <w:rStyle w:val="Emphasis"/>
          <w:highlight w:val="yellow"/>
        </w:rPr>
        <w:t>weakened in the absence of</w:t>
      </w:r>
      <w:r w:rsidRPr="004B65EC">
        <w:rPr>
          <w:rStyle w:val="Emphasis"/>
        </w:rPr>
        <w:t xml:space="preserve"> true </w:t>
      </w:r>
      <w:r w:rsidRPr="00D70A55">
        <w:rPr>
          <w:rStyle w:val="Emphasis"/>
          <w:highlight w:val="yellow"/>
        </w:rPr>
        <w:t>rivalry</w:t>
      </w:r>
      <w:r>
        <w:t xml:space="preserve">.6 In short, there is a growing recognition that as much as these companies have innovation to thank for their success, </w:t>
      </w:r>
      <w:r w:rsidRPr="00845E0F">
        <w:rPr>
          <w:u w:val="single"/>
        </w:rPr>
        <w:t xml:space="preserve">their current tactics are making it hard for the next generation of disruptive innovators to take </w:t>
      </w:r>
      <w:r w:rsidRPr="004B65EC">
        <w:rPr>
          <w:u w:val="single"/>
        </w:rPr>
        <w:t>over</w:t>
      </w:r>
      <w:r w:rsidRPr="004B65EC">
        <w:t xml:space="preserve">. </w:t>
      </w:r>
      <w:r w:rsidRPr="004B65EC">
        <w:rPr>
          <w:u w:val="single"/>
        </w:rPr>
        <w:t xml:space="preserve">If antitrust law </w:t>
      </w:r>
      <w:r w:rsidRPr="004B65EC">
        <w:rPr>
          <w:rStyle w:val="Emphasis"/>
        </w:rPr>
        <w:t>continues to stand by,</w:t>
      </w:r>
      <w:r w:rsidRPr="004B65EC">
        <w:rPr>
          <w:u w:val="single"/>
        </w:rPr>
        <w:t xml:space="preserve"> consumers </w:t>
      </w:r>
      <w:r w:rsidRPr="004B65EC">
        <w:rPr>
          <w:rStyle w:val="Emphasis"/>
        </w:rPr>
        <w:t>will pay</w:t>
      </w:r>
      <w:r w:rsidRPr="00845E0F">
        <w:rPr>
          <w:rStyle w:val="Emphasis"/>
        </w:rPr>
        <w:t xml:space="preserve"> the price</w:t>
      </w:r>
      <w:r>
        <w:t>.</w:t>
      </w:r>
    </w:p>
    <w:p w14:paraId="010A57B6" w14:textId="77777777" w:rsidR="008247DA" w:rsidRDefault="008247DA" w:rsidP="008247DA">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04D3896F" w14:textId="77777777" w:rsidR="008247DA" w:rsidRDefault="008247DA" w:rsidP="008247D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424C1029" w14:textId="77777777" w:rsidR="008247DA" w:rsidRDefault="008247DA" w:rsidP="008247DA"/>
    <w:p w14:paraId="7B14DA01" w14:textId="77777777" w:rsidR="008247DA" w:rsidRPr="00FF2B60" w:rsidRDefault="008247DA" w:rsidP="008247DA">
      <w:pPr>
        <w:rPr>
          <w:sz w:val="12"/>
          <w:szCs w:val="12"/>
        </w:rPr>
      </w:pPr>
      <w:proofErr w:type="spellStart"/>
      <w:r w:rsidRPr="00B42F9F">
        <w:t>Fintechs</w:t>
      </w:r>
      <w:proofErr w:type="spellEnd"/>
      <w:r w:rsidRPr="00B42F9F">
        <w:t xml:space="preserve"> can be of any size. </w:t>
      </w:r>
      <w:r w:rsidRPr="00B42F9F">
        <w:rPr>
          <w:u w:val="single"/>
        </w:rPr>
        <w:t xml:space="preserve">Four of the ten largest U.S. companies, </w:t>
      </w:r>
      <w:r w:rsidRPr="00B42F9F">
        <w:rPr>
          <w:rStyle w:val="Emphasis"/>
        </w:rPr>
        <w:t>Google, Apple, Amazon, and Facebook</w:t>
      </w:r>
      <w:r w:rsidRPr="00B42F9F">
        <w:rPr>
          <w:u w:val="single"/>
        </w:rPr>
        <w:t xml:space="preserve">, </w:t>
      </w:r>
      <w:r w:rsidRPr="00B42F9F">
        <w:rPr>
          <w:rStyle w:val="Emphasis"/>
        </w:rPr>
        <w:t>all have built payment systems</w:t>
      </w:r>
      <w:r>
        <w:t xml:space="preserve"> </w:t>
      </w:r>
      <w:r w:rsidRPr="0035639A">
        <w:rPr>
          <w:u w:val="single"/>
        </w:rPr>
        <w:t xml:space="preserve">and made other </w:t>
      </w:r>
      <w:r w:rsidRPr="0035639A">
        <w:rPr>
          <w:rStyle w:val="Emphasis"/>
        </w:rPr>
        <w:t>inroads into finance</w:t>
      </w:r>
      <w:r>
        <w:t xml:space="preserve">.36 </w:t>
      </w:r>
      <w:r w:rsidRPr="0035639A">
        <w:rPr>
          <w:u w:val="single"/>
        </w:rPr>
        <w:t>Despite the participation of large technology companies</w:t>
      </w:r>
      <w:r>
        <w:t xml:space="preserve">, </w:t>
      </w:r>
      <w:r w:rsidRPr="00B42F9F">
        <w:rPr>
          <w:rStyle w:val="Emphasis"/>
          <w:highlight w:val="yellow"/>
        </w:rPr>
        <w:t>the main drivers of fintech innovation</w:t>
      </w:r>
      <w:r w:rsidRPr="00B42F9F">
        <w:rPr>
          <w:highlight w:val="yellow"/>
        </w:rPr>
        <w:t xml:space="preserve"> </w:t>
      </w:r>
      <w:r w:rsidRPr="00B42F9F">
        <w:rPr>
          <w:highlight w:val="yellow"/>
          <w:u w:val="single"/>
        </w:rPr>
        <w:t>have been</w:t>
      </w:r>
      <w:r w:rsidRPr="0035639A">
        <w:rPr>
          <w:u w:val="single"/>
        </w:rPr>
        <w:t xml:space="preserve"> the </w:t>
      </w:r>
      <w:r w:rsidRPr="00B42F9F">
        <w:rPr>
          <w:rStyle w:val="Emphasis"/>
          <w:highlight w:val="yellow"/>
        </w:rPr>
        <w:t>thousands of 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69FC4289" w14:textId="77777777" w:rsidR="008247DA" w:rsidRPr="00FF2B60" w:rsidRDefault="008247DA" w:rsidP="008247DA">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D916A73" w14:textId="77777777" w:rsidR="008247DA" w:rsidRPr="00FF2B60" w:rsidRDefault="008247DA" w:rsidP="008247DA">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EAD67BD" w14:textId="77777777" w:rsidR="008247DA" w:rsidRPr="00FF2B60" w:rsidRDefault="008247DA" w:rsidP="008247DA">
      <w:pPr>
        <w:rPr>
          <w:sz w:val="12"/>
          <w:szCs w:val="12"/>
        </w:rPr>
      </w:pPr>
      <w:r w:rsidRPr="00FF2B60">
        <w:rPr>
          <w:sz w:val="12"/>
          <w:szCs w:val="12"/>
        </w:rPr>
        <w:t>B. Private Sector Institutional Dynamics</w:t>
      </w:r>
    </w:p>
    <w:p w14:paraId="7D718CB5" w14:textId="77777777" w:rsidR="008247DA" w:rsidRPr="00B42F9F" w:rsidRDefault="008247DA" w:rsidP="008247DA">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w:t>
      </w:r>
      <w:r w:rsidRPr="00B42F9F">
        <w:rPr>
          <w:sz w:val="12"/>
          <w:szCs w:val="12"/>
        </w:rPr>
        <w:t>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082FEDCC" w14:textId="77777777" w:rsidR="008247DA" w:rsidRPr="00480E6B" w:rsidRDefault="008247DA" w:rsidP="008247DA">
      <w:pPr>
        <w:rPr>
          <w:u w:val="single"/>
        </w:rPr>
      </w:pPr>
      <w:r w:rsidRPr="00B42F9F">
        <w:rPr>
          <w:u w:val="single"/>
        </w:rPr>
        <w:t xml:space="preserve">Innovation helps explain why publicly traded companies are disappearing at a </w:t>
      </w:r>
      <w:r w:rsidRPr="00B42F9F">
        <w:rPr>
          <w:rStyle w:val="Emphasis"/>
        </w:rPr>
        <w:t>faster rate</w:t>
      </w:r>
      <w:r w:rsidRPr="00B42F9F">
        <w:rPr>
          <w:sz w:val="16"/>
        </w:rPr>
        <w:t xml:space="preserve"> today </w:t>
      </w:r>
      <w:r w:rsidRPr="00B42F9F">
        <w:rPr>
          <w:u w:val="single"/>
        </w:rPr>
        <w:t>than ever before-</w:t>
      </w:r>
      <w:r w:rsidRPr="00B42F9F">
        <w:rPr>
          <w:rStyle w:val="Emphasis"/>
        </w:rPr>
        <w:t>six times as fast</w:t>
      </w:r>
      <w:r w:rsidRPr="00B42F9F">
        <w:rPr>
          <w:u w:val="single"/>
        </w:rPr>
        <w:t xml:space="preserve"> as forty years ago.</w:t>
      </w:r>
      <w:r w:rsidRPr="00B42F9F">
        <w:rPr>
          <w:sz w:val="16"/>
        </w:rPr>
        <w:t xml:space="preserve">49 </w:t>
      </w:r>
      <w:r w:rsidRPr="00B42F9F">
        <w:rPr>
          <w:u w:val="single"/>
        </w:rPr>
        <w:t>Online startups have even thrived in</w:t>
      </w:r>
      <w:r w:rsidRPr="00B42F9F">
        <w:rPr>
          <w:sz w:val="16"/>
        </w:rPr>
        <w:t xml:space="preserve"> other </w:t>
      </w:r>
      <w:r w:rsidRPr="00B42F9F">
        <w:rPr>
          <w:rStyle w:val="Emphasis"/>
        </w:rPr>
        <w:t>heavily regulated</w:t>
      </w:r>
      <w:r w:rsidRPr="00B42F9F">
        <w:rPr>
          <w:u w:val="single"/>
        </w:rPr>
        <w:t xml:space="preserve"> industries, such as transportation and gambling." Convenience and lower costs have driven</w:t>
      </w:r>
      <w:r w:rsidRPr="00B42F9F">
        <w:rPr>
          <w:sz w:val="16"/>
        </w:rPr>
        <w:t xml:space="preserve"> </w:t>
      </w:r>
      <w:r w:rsidRPr="007B608B">
        <w:rPr>
          <w:sz w:val="16"/>
        </w:rPr>
        <w:t xml:space="preserve">some of this </w:t>
      </w:r>
      <w:r w:rsidRPr="007B608B">
        <w:rPr>
          <w:u w:val="single"/>
        </w:rPr>
        <w:t>success, and</w:t>
      </w:r>
      <w:r w:rsidRPr="007B608B">
        <w:rPr>
          <w:sz w:val="16"/>
        </w:rPr>
        <w:t xml:space="preserve"> many </w:t>
      </w:r>
      <w:proofErr w:type="spellStart"/>
      <w:r w:rsidRPr="007B608B">
        <w:rPr>
          <w:u w:val="single"/>
        </w:rPr>
        <w:t>fintechs</w:t>
      </w:r>
      <w:proofErr w:type="spellEnd"/>
      <w:r w:rsidRPr="007B608B">
        <w:rPr>
          <w:u w:val="single"/>
        </w:rPr>
        <w:t xml:space="preserve"> offer </w:t>
      </w:r>
      <w:r w:rsidRPr="007B608B">
        <w:rPr>
          <w:rStyle w:val="Emphasis"/>
        </w:rPr>
        <w:t>similar advantages</w:t>
      </w:r>
      <w:r w:rsidRPr="007B608B">
        <w:rPr>
          <w:u w:val="single"/>
        </w:rPr>
        <w:t>.</w:t>
      </w:r>
      <w:r w:rsidRPr="007B608B">
        <w:rPr>
          <w:sz w:val="16"/>
        </w:rPr>
        <w:t xml:space="preserve">51 Furthermore, </w:t>
      </w:r>
      <w:r w:rsidRPr="007B608B">
        <w:rPr>
          <w:u w:val="single"/>
        </w:rPr>
        <w:t xml:space="preserve">unlike some industries that </w:t>
      </w:r>
      <w:r w:rsidRPr="007B608B">
        <w:rPr>
          <w:rStyle w:val="Emphasis"/>
        </w:rPr>
        <w:t>Silicon Valley has invaded</w:t>
      </w:r>
      <w:r w:rsidRPr="007B608B">
        <w:rPr>
          <w:u w:val="single"/>
        </w:rPr>
        <w:t xml:space="preserve">, finance lacks a </w:t>
      </w:r>
      <w:r w:rsidRPr="007B608B">
        <w:rPr>
          <w:rStyle w:val="Emphasis"/>
        </w:rPr>
        <w:t>meaningful physical component</w:t>
      </w:r>
      <w:r w:rsidRPr="007B608B">
        <w:rPr>
          <w:u w:val="single"/>
        </w:rPr>
        <w:t>. This makes</w:t>
      </w:r>
      <w:r w:rsidRPr="007B608B">
        <w:rPr>
          <w:sz w:val="16"/>
        </w:rPr>
        <w:t xml:space="preserve"> the </w:t>
      </w:r>
      <w:r w:rsidRPr="007B608B">
        <w:rPr>
          <w:u w:val="single"/>
        </w:rPr>
        <w:t xml:space="preserve">base products </w:t>
      </w:r>
      <w:r w:rsidRPr="007B608B">
        <w:rPr>
          <w:rStyle w:val="Emphasis"/>
        </w:rPr>
        <w:t>inherently vulnerable</w:t>
      </w:r>
      <w:r w:rsidRPr="007B608B">
        <w:rPr>
          <w:u w:val="single"/>
        </w:rPr>
        <w:t xml:space="preserve"> to digital competition. Traditional banks' infrastructures-including</w:t>
      </w:r>
      <w:r w:rsidRPr="007B608B">
        <w:rPr>
          <w:sz w:val="16"/>
        </w:rPr>
        <w:t xml:space="preserve"> their </w:t>
      </w:r>
      <w:r w:rsidRPr="007B608B">
        <w:rPr>
          <w:rStyle w:val="Emphasis"/>
        </w:rPr>
        <w:t>legacy information systems</w:t>
      </w:r>
      <w:r w:rsidRPr="007B608B">
        <w:rPr>
          <w:u w:val="single"/>
        </w:rPr>
        <w:t xml:space="preserve"> and physical </w:t>
      </w:r>
      <w:r w:rsidRPr="00480E6B">
        <w:rPr>
          <w:u w:val="single"/>
        </w:rPr>
        <w:t>branches-</w:t>
      </w:r>
      <w:r w:rsidRPr="00480E6B">
        <w:rPr>
          <w:rStyle w:val="Emphasis"/>
        </w:rPr>
        <w:t>inhibit their ability</w:t>
      </w:r>
      <w:r w:rsidRPr="00480E6B">
        <w:rPr>
          <w:u w:val="single"/>
        </w:rPr>
        <w:t xml:space="preserve"> to rapidly respond to disruption.</w:t>
      </w:r>
    </w:p>
    <w:p w14:paraId="31C27045" w14:textId="77777777" w:rsidR="008247DA" w:rsidRPr="00945765" w:rsidRDefault="008247DA" w:rsidP="008247DA">
      <w:pPr>
        <w:rPr>
          <w:sz w:val="16"/>
        </w:rPr>
      </w:pPr>
      <w:r w:rsidRPr="00480E6B">
        <w:rPr>
          <w:sz w:val="16"/>
        </w:rPr>
        <w:t xml:space="preserve">Since </w:t>
      </w:r>
      <w:proofErr w:type="spellStart"/>
      <w:r w:rsidRPr="00480E6B">
        <w:rPr>
          <w:sz w:val="16"/>
        </w:rPr>
        <w:t>Dimon's</w:t>
      </w:r>
      <w:proofErr w:type="spellEnd"/>
      <w:r w:rsidRPr="00480E6B">
        <w:rPr>
          <w:sz w:val="16"/>
        </w:rPr>
        <w:t xml:space="preserve"> 2015 warning, </w:t>
      </w:r>
      <w:r w:rsidRPr="00480E6B">
        <w:rPr>
          <w:u w:val="single"/>
        </w:rPr>
        <w:t xml:space="preserve">however, the </w:t>
      </w:r>
      <w:r w:rsidRPr="00480E6B">
        <w:rPr>
          <w:rStyle w:val="Emphasis"/>
        </w:rPr>
        <w:t>dynamics</w:t>
      </w:r>
      <w:r w:rsidRPr="00480E6B">
        <w:rPr>
          <w:u w:val="single"/>
        </w:rPr>
        <w:t xml:space="preserve"> between fintech and traditional firms appear to have </w:t>
      </w:r>
      <w:r w:rsidRPr="00480E6B">
        <w:rPr>
          <w:rStyle w:val="Emphasis"/>
        </w:rPr>
        <w:t>shifted</w:t>
      </w:r>
      <w:r w:rsidRPr="00480E6B">
        <w:rPr>
          <w:u w:val="single"/>
        </w:rPr>
        <w:t xml:space="preserve">. </w:t>
      </w:r>
      <w:r w:rsidRPr="00B42F9F">
        <w:rPr>
          <w:highlight w:val="yellow"/>
          <w:u w:val="single"/>
        </w:rPr>
        <w:t>Entrepreneurs</w:t>
      </w:r>
      <w:r w:rsidRPr="00945765">
        <w:rPr>
          <w:u w:val="single"/>
        </w:rPr>
        <w:t xml:space="preserve"> who started out wanting to do to banks what Amazon did to </w:t>
      </w:r>
      <w:r w:rsidRPr="00B42F9F">
        <w:rPr>
          <w:u w:val="single"/>
        </w:rPr>
        <w:t xml:space="preserve">retail have wound up </w:t>
      </w:r>
      <w:r w:rsidRPr="00B42F9F">
        <w:rPr>
          <w:rStyle w:val="Emphasis"/>
          <w:highlight w:val="yellow"/>
        </w:rPr>
        <w:t>licens</w:t>
      </w:r>
      <w:r w:rsidRPr="00B42F9F">
        <w:rPr>
          <w:rStyle w:val="Emphasis"/>
        </w:rPr>
        <w:t xml:space="preserve">ing </w:t>
      </w:r>
      <w:r w:rsidRPr="00B42F9F">
        <w:rPr>
          <w:rStyle w:val="Emphasis"/>
          <w:highlight w:val="yellow"/>
        </w:rPr>
        <w:t>their tech</w:t>
      </w:r>
      <w:r w:rsidRPr="00945765">
        <w:rPr>
          <w:rStyle w:val="Emphasis"/>
        </w:rPr>
        <w:t>nology</w:t>
      </w:r>
      <w:r w:rsidRPr="00945765">
        <w:rPr>
          <w:u w:val="single"/>
        </w:rPr>
        <w:t xml:space="preserve"> </w:t>
      </w:r>
      <w:r w:rsidRPr="00B42F9F">
        <w:rPr>
          <w:highlight w:val="yellow"/>
          <w:u w:val="single"/>
        </w:rPr>
        <w:t>to banks</w:t>
      </w:r>
      <w:r w:rsidRPr="00945765">
        <w:rPr>
          <w:u w:val="single"/>
        </w:rPr>
        <w:t>.</w:t>
      </w:r>
      <w:r w:rsidRPr="00945765">
        <w:rPr>
          <w:sz w:val="16"/>
        </w:rPr>
        <w:t xml:space="preserve">52 As one industry observer puts it: </w:t>
      </w:r>
      <w:r w:rsidRPr="00945765">
        <w:rPr>
          <w:u w:val="single"/>
        </w:rPr>
        <w:t>"</w:t>
      </w:r>
      <w:r w:rsidRPr="00B42F9F">
        <w:rPr>
          <w:u w:val="single"/>
        </w:rPr>
        <w:t>What was once</w:t>
      </w:r>
      <w:r w:rsidRPr="00945765">
        <w:rPr>
          <w:u w:val="single"/>
        </w:rPr>
        <w:t xml:space="preserve"> perhaps an </w:t>
      </w:r>
      <w:r w:rsidRPr="00945765">
        <w:rPr>
          <w:rStyle w:val="Emphasis"/>
        </w:rPr>
        <w:t>adversarial</w:t>
      </w:r>
      <w:r w:rsidRPr="00945765">
        <w:rPr>
          <w:u w:val="single"/>
        </w:rPr>
        <w:t xml:space="preserve"> relationship has warmed </w:t>
      </w:r>
      <w:r w:rsidRPr="007B608B">
        <w:rPr>
          <w:u w:val="single"/>
        </w:rPr>
        <w:t xml:space="preserve">.... Many no longer see an </w:t>
      </w:r>
      <w:r w:rsidRPr="007B608B">
        <w:rPr>
          <w:rStyle w:val="Emphasis"/>
        </w:rPr>
        <w:t>existential threat</w:t>
      </w:r>
      <w:r w:rsidRPr="007B608B">
        <w:rPr>
          <w:u w:val="single"/>
        </w:rPr>
        <w:t xml:space="preserve"> in fintech. Instead, they believe</w:t>
      </w:r>
      <w:r w:rsidRPr="007B608B">
        <w:rPr>
          <w:sz w:val="16"/>
        </w:rPr>
        <w:t xml:space="preserve"> that "[</w:t>
      </w:r>
      <w:proofErr w:type="spellStart"/>
      <w:r w:rsidRPr="007B608B">
        <w:rPr>
          <w:sz w:val="16"/>
        </w:rPr>
        <w:t>i</w:t>
      </w:r>
      <w:proofErr w:type="spellEnd"/>
      <w:r w:rsidRPr="007B608B">
        <w:rPr>
          <w:sz w:val="16"/>
        </w:rPr>
        <w:t>]t is most likely that</w:t>
      </w:r>
      <w:r w:rsidRPr="00945765">
        <w:rPr>
          <w:sz w:val="16"/>
        </w:rPr>
        <w:t xml:space="preserve"> the </w:t>
      </w:r>
      <w:r w:rsidRPr="00B42F9F">
        <w:rPr>
          <w:highlight w:val="yellow"/>
          <w:u w:val="single"/>
        </w:rPr>
        <w:t xml:space="preserve">small fintech companies will be </w:t>
      </w:r>
      <w:r w:rsidRPr="00B42F9F">
        <w:rPr>
          <w:rStyle w:val="Emphasis"/>
          <w:highlight w:val="yellow"/>
        </w:rPr>
        <w:t>subsumed</w:t>
      </w:r>
      <w:r w:rsidRPr="00945765">
        <w:rPr>
          <w:u w:val="single"/>
        </w:rPr>
        <w:t>" by large financial institutions.</w:t>
      </w:r>
      <w:r w:rsidRPr="00945765">
        <w:rPr>
          <w:sz w:val="16"/>
        </w:rPr>
        <w:t xml:space="preserve"> 4</w:t>
      </w:r>
    </w:p>
    <w:p w14:paraId="0B59D3A6" w14:textId="77777777" w:rsidR="008247DA" w:rsidRPr="00945765" w:rsidRDefault="008247DA" w:rsidP="008247DA">
      <w:pPr>
        <w:rPr>
          <w:sz w:val="16"/>
          <w:szCs w:val="16"/>
        </w:rPr>
      </w:pPr>
      <w:proofErr w:type="spellStart"/>
      <w:r w:rsidRPr="00945765">
        <w:rPr>
          <w:sz w:val="16"/>
          <w:szCs w:val="16"/>
        </w:rPr>
        <w:t>Ii</w:t>
      </w:r>
      <w:proofErr w:type="spellEnd"/>
      <w:r w:rsidRPr="00945765">
        <w:rPr>
          <w:sz w:val="16"/>
          <w:szCs w:val="16"/>
        </w:rPr>
        <w:t>. The Competition Shortcomings</w:t>
      </w:r>
    </w:p>
    <w:p w14:paraId="10192CD9" w14:textId="77777777" w:rsidR="008247DA" w:rsidRPr="00945765" w:rsidRDefault="008247DA" w:rsidP="008247DA">
      <w:pPr>
        <w:rPr>
          <w:sz w:val="16"/>
        </w:rPr>
      </w:pPr>
      <w:r w:rsidRPr="00945765">
        <w:rPr>
          <w:u w:val="single"/>
        </w:rPr>
        <w:t xml:space="preserve">A </w:t>
      </w:r>
      <w:r w:rsidRPr="007B608B">
        <w:rPr>
          <w:u w:val="single"/>
        </w:rPr>
        <w:t xml:space="preserve">given </w:t>
      </w:r>
      <w:r w:rsidRPr="007B608B">
        <w:rPr>
          <w:highlight w:val="yellow"/>
          <w:u w:val="single"/>
        </w:rPr>
        <w:t>fintech's decision</w:t>
      </w:r>
      <w:r w:rsidRPr="007B608B">
        <w:rPr>
          <w:u w:val="single"/>
        </w:rPr>
        <w:t xml:space="preserve"> of whether </w:t>
      </w:r>
      <w:r w:rsidRPr="007B608B">
        <w:rPr>
          <w:highlight w:val="yellow"/>
          <w:u w:val="single"/>
        </w:rPr>
        <w:t>to</w:t>
      </w:r>
      <w:r w:rsidRPr="007B608B">
        <w:rPr>
          <w:u w:val="single"/>
        </w:rPr>
        <w:t xml:space="preserve"> </w:t>
      </w:r>
      <w:r w:rsidRPr="007B608B">
        <w:rPr>
          <w:rStyle w:val="Emphasis"/>
        </w:rPr>
        <w:t xml:space="preserve">challenge or </w:t>
      </w:r>
      <w:r w:rsidRPr="007B608B">
        <w:rPr>
          <w:rStyle w:val="Emphasis"/>
          <w:highlight w:val="yellow"/>
        </w:rPr>
        <w:t>join</w:t>
      </w:r>
      <w:r w:rsidRPr="007B608B">
        <w:rPr>
          <w:highlight w:val="yellow"/>
          <w:u w:val="single"/>
        </w:rPr>
        <w:t xml:space="preserve"> banks</w:t>
      </w:r>
      <w:r w:rsidRPr="007B608B">
        <w:rPr>
          <w:u w:val="single"/>
        </w:rPr>
        <w:t xml:space="preserve"> will </w:t>
      </w:r>
      <w:r w:rsidRPr="007B608B">
        <w:rPr>
          <w:highlight w:val="yellow"/>
          <w:u w:val="single"/>
        </w:rPr>
        <w:t>depend</w:t>
      </w:r>
      <w:r w:rsidRPr="007B608B">
        <w:rPr>
          <w:sz w:val="16"/>
        </w:rPr>
        <w:t xml:space="preserve"> in part </w:t>
      </w:r>
      <w:r w:rsidRPr="007B608B">
        <w:rPr>
          <w:highlight w:val="yellow"/>
          <w:u w:val="single"/>
        </w:rPr>
        <w:t>on</w:t>
      </w:r>
      <w:r w:rsidRPr="007B608B">
        <w:rPr>
          <w:u w:val="single"/>
        </w:rPr>
        <w:t xml:space="preserve"> whether regulations and market dynamics give it a </w:t>
      </w:r>
      <w:r w:rsidRPr="007B608B">
        <w:rPr>
          <w:rStyle w:val="Emphasis"/>
        </w:rPr>
        <w:t>real chance</w:t>
      </w:r>
      <w:r w:rsidRPr="007B608B">
        <w:rPr>
          <w:u w:val="single"/>
        </w:rPr>
        <w:t xml:space="preserve"> to compete. </w:t>
      </w:r>
      <w:r w:rsidRPr="007B608B">
        <w:rPr>
          <w:highlight w:val="yellow"/>
          <w:u w:val="single"/>
        </w:rPr>
        <w:t>Competition</w:t>
      </w:r>
      <w:r w:rsidRPr="007B608B">
        <w:rPr>
          <w:u w:val="single"/>
        </w:rPr>
        <w:t xml:space="preserve"> is </w:t>
      </w:r>
      <w:r w:rsidRPr="007B608B">
        <w:rPr>
          <w:rStyle w:val="Emphasis"/>
        </w:rPr>
        <w:t>extremely difficult</w:t>
      </w:r>
      <w:r w:rsidRPr="007B608B">
        <w:rPr>
          <w:u w:val="single"/>
        </w:rPr>
        <w:t xml:space="preserve"> to</w:t>
      </w:r>
      <w:r w:rsidRPr="00B42F9F">
        <w:rPr>
          <w:u w:val="single"/>
        </w:rPr>
        <w:t xml:space="preserve"> measure, and economic models </w:t>
      </w:r>
      <w:r w:rsidRPr="00B42F9F">
        <w:rPr>
          <w:rStyle w:val="Emphasis"/>
        </w:rPr>
        <w:t>inadequately</w:t>
      </w:r>
      <w:r w:rsidRPr="00B42F9F">
        <w:rPr>
          <w:u w:val="single"/>
        </w:rPr>
        <w:t xml:space="preserve"> consider</w:t>
      </w:r>
      <w:r w:rsidRPr="00B42F9F">
        <w:rPr>
          <w:sz w:val="16"/>
        </w:rPr>
        <w:t xml:space="preserve"> important factors, such as </w:t>
      </w:r>
      <w:r w:rsidRPr="00B42F9F">
        <w:rPr>
          <w:u w:val="single"/>
        </w:rPr>
        <w:t>innovation.</w:t>
      </w:r>
      <w:r w:rsidRPr="00B42F9F">
        <w:rPr>
          <w:sz w:val="16"/>
        </w:rPr>
        <w:t>5 To assess the hypothesis that a lack of competition inhibits fintech, this Part surveys the evidence related to entry barriers, customer switching, anticompetitive prices, and the relative pace of U.S. innovation.</w:t>
      </w:r>
    </w:p>
    <w:p w14:paraId="30DA3462" w14:textId="77777777" w:rsidR="008247DA" w:rsidRPr="00945765" w:rsidRDefault="008247DA" w:rsidP="008247DA">
      <w:pPr>
        <w:rPr>
          <w:sz w:val="16"/>
          <w:szCs w:val="16"/>
        </w:rPr>
      </w:pPr>
      <w:r w:rsidRPr="00945765">
        <w:rPr>
          <w:sz w:val="16"/>
          <w:szCs w:val="16"/>
        </w:rPr>
        <w:t>A. Entry Barriers</w:t>
      </w:r>
    </w:p>
    <w:p w14:paraId="3E186C3E" w14:textId="77777777" w:rsidR="008247DA" w:rsidRPr="002D355D" w:rsidRDefault="008247DA" w:rsidP="008247DA">
      <w:pPr>
        <w:rPr>
          <w:sz w:val="16"/>
        </w:rPr>
      </w:pPr>
      <w:r w:rsidRPr="00B42F9F">
        <w:rPr>
          <w:highlight w:val="yellow"/>
          <w:u w:val="single"/>
        </w:rPr>
        <w:t>When firms face excessive barriers to entering a market, competition</w:t>
      </w:r>
      <w:r w:rsidRPr="007B608B">
        <w:rPr>
          <w:u w:val="single"/>
        </w:rPr>
        <w:t xml:space="preserve"> can </w:t>
      </w:r>
      <w:r w:rsidRPr="00B42F9F">
        <w:rPr>
          <w:rStyle w:val="Emphasis"/>
          <w:highlight w:val="yellow"/>
        </w:rPr>
        <w:t>stagnate</w:t>
      </w:r>
      <w:r w:rsidRPr="00B42F9F">
        <w:rPr>
          <w:u w:val="single"/>
        </w:rPr>
        <w:t xml:space="preserve">, raising prices and </w:t>
      </w:r>
      <w:r w:rsidRPr="00B42F9F">
        <w:rPr>
          <w:rStyle w:val="Emphasis"/>
          <w:highlight w:val="yellow"/>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49FD5BCB" w14:textId="77777777" w:rsidR="008247DA" w:rsidRPr="002D355D" w:rsidRDefault="008247DA" w:rsidP="008247DA">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17B74959" w14:textId="77777777" w:rsidR="008247DA" w:rsidRPr="002D355D" w:rsidRDefault="008247DA" w:rsidP="008247DA">
      <w:pPr>
        <w:rPr>
          <w:sz w:val="16"/>
        </w:rPr>
      </w:pPr>
      <w:r w:rsidRPr="002D355D">
        <w:rPr>
          <w:sz w:val="16"/>
        </w:rPr>
        <w:t xml:space="preserve">Some </w:t>
      </w:r>
      <w:r w:rsidRPr="00B42F9F">
        <w:rPr>
          <w:highlight w:val="yellow"/>
          <w:u w:val="single"/>
        </w:rPr>
        <w:t>legacy firms</w:t>
      </w:r>
      <w:r w:rsidRPr="00480E6B">
        <w:rPr>
          <w:u w:val="single"/>
        </w:rPr>
        <w:t xml:space="preserve"> can</w:t>
      </w:r>
      <w:r w:rsidRPr="002D355D">
        <w:rPr>
          <w:u w:val="single"/>
        </w:rPr>
        <w:t xml:space="preserve"> </w:t>
      </w:r>
      <w:r w:rsidRPr="002D355D">
        <w:rPr>
          <w:sz w:val="16"/>
        </w:rPr>
        <w:t xml:space="preserve">also </w:t>
      </w:r>
      <w:r w:rsidRPr="00B42F9F">
        <w:rPr>
          <w:rStyle w:val="Emphasis"/>
          <w:highlight w:val="yellow"/>
        </w:rPr>
        <w:t>limit market access</w:t>
      </w:r>
      <w:r w:rsidRPr="00B42F9F">
        <w:rPr>
          <w:highlight w:val="yellow"/>
          <w:u w:val="single"/>
        </w:rPr>
        <w:t xml:space="preserve"> through</w:t>
      </w:r>
      <w:r w:rsidRPr="002D355D">
        <w:rPr>
          <w:u w:val="single"/>
        </w:rPr>
        <w:t xml:space="preserve"> their </w:t>
      </w:r>
      <w:r w:rsidRPr="00B42F9F">
        <w:rPr>
          <w:highlight w:val="yellow"/>
          <w:u w:val="single"/>
        </w:rPr>
        <w:t>dominant market positions</w:t>
      </w:r>
      <w:r w:rsidRPr="002D355D">
        <w:rPr>
          <w:u w:val="single"/>
        </w:rPr>
        <w:t xml:space="preserve">. Over </w:t>
      </w:r>
      <w:r w:rsidRPr="00B42F9F">
        <w:rPr>
          <w:rStyle w:val="Emphasis"/>
        </w:rPr>
        <w:t>99 percent</w:t>
      </w:r>
      <w:r w:rsidRPr="00B42F9F">
        <w:rPr>
          <w:u w:val="single"/>
        </w:rPr>
        <w:t xml:space="preserve"> of all credit card transactions run through </w:t>
      </w:r>
      <w:r w:rsidRPr="00B42F9F">
        <w:rPr>
          <w:sz w:val="16"/>
        </w:rPr>
        <w:t xml:space="preserve">the </w:t>
      </w:r>
      <w:r w:rsidRPr="00B42F9F">
        <w:rPr>
          <w:u w:val="single"/>
        </w:rPr>
        <w:t xml:space="preserve">Visa, American Express, Mastercard, and Discover </w:t>
      </w:r>
      <w:r w:rsidRPr="00B42F9F">
        <w:rPr>
          <w:sz w:val="16"/>
        </w:rPr>
        <w:t>networks</w:t>
      </w:r>
      <w:r w:rsidRPr="002D355D">
        <w:rPr>
          <w:sz w:val="16"/>
        </w:rPr>
        <w:t xml:space="preserve">.62 </w:t>
      </w:r>
      <w:r w:rsidRPr="00B42F9F">
        <w:rPr>
          <w:highlight w:val="yellow"/>
          <w:u w:val="single"/>
        </w:rPr>
        <w:t>Many</w:t>
      </w:r>
      <w:r w:rsidRPr="002D355D">
        <w:rPr>
          <w:u w:val="single"/>
        </w:rPr>
        <w:t xml:space="preserve"> commentators </w:t>
      </w:r>
      <w:r w:rsidRPr="00B42F9F">
        <w:rPr>
          <w:highlight w:val="yellow"/>
          <w:u w:val="single"/>
        </w:rPr>
        <w:t>have documented</w:t>
      </w:r>
      <w:r w:rsidRPr="00480E6B">
        <w:rPr>
          <w:u w:val="single"/>
        </w:rPr>
        <w:t xml:space="preserve"> credit card companies' ability to en</w:t>
      </w:r>
      <w:r w:rsidRPr="002D355D">
        <w:rPr>
          <w:u w:val="single"/>
        </w:rPr>
        <w:t xml:space="preserve">gage in </w:t>
      </w:r>
      <w:r w:rsidRPr="00B42F9F">
        <w:rPr>
          <w:rStyle w:val="Emphasis"/>
          <w:highlight w:val="yellow"/>
        </w:rPr>
        <w:t>exclusionary conduct</w:t>
      </w:r>
      <w:r w:rsidRPr="00B42F9F">
        <w:rPr>
          <w:highlight w:val="yellow"/>
          <w:u w:val="single"/>
        </w:rPr>
        <w:t>, such as vertical restraint clauses</w:t>
      </w:r>
      <w:r w:rsidRPr="002D355D">
        <w:rPr>
          <w:u w:val="single"/>
        </w:rPr>
        <w:t xml:space="preserve"> that prevent merchants from using other payment methods.</w:t>
      </w:r>
      <w:r w:rsidRPr="002D355D">
        <w:rPr>
          <w:sz w:val="16"/>
        </w:rPr>
        <w:t xml:space="preserve">63 </w:t>
      </w:r>
      <w:r w:rsidRPr="002D355D">
        <w:rPr>
          <w:u w:val="single"/>
        </w:rPr>
        <w:t xml:space="preserve">Although credit card companies may </w:t>
      </w:r>
      <w:r w:rsidRPr="00B42F9F">
        <w:rPr>
          <w:u w:val="single"/>
        </w:rPr>
        <w:t xml:space="preserve">not be able to use those </w:t>
      </w:r>
      <w:r w:rsidRPr="00B42F9F">
        <w:rPr>
          <w:rStyle w:val="Emphasis"/>
        </w:rPr>
        <w:t>same tactics</w:t>
      </w:r>
      <w:r w:rsidRPr="00B42F9F">
        <w:rPr>
          <w:u w:val="single"/>
        </w:rPr>
        <w:t xml:space="preserve"> against payment </w:t>
      </w:r>
      <w:proofErr w:type="spellStart"/>
      <w:r w:rsidRPr="00B42F9F">
        <w:rPr>
          <w:u w:val="single"/>
        </w:rPr>
        <w:t>fintechs</w:t>
      </w:r>
      <w:proofErr w:type="spellEnd"/>
      <w:r w:rsidRPr="00B42F9F">
        <w:rPr>
          <w:u w:val="single"/>
        </w:rPr>
        <w:t xml:space="preserve">, their strong market positions could enable them to </w:t>
      </w:r>
      <w:r w:rsidRPr="00B42F9F">
        <w:rPr>
          <w:rStyle w:val="Emphasis"/>
        </w:rPr>
        <w:t>deploy other tactics</w:t>
      </w:r>
      <w:r w:rsidRPr="00B42F9F">
        <w:rPr>
          <w:u w:val="single"/>
        </w:rPr>
        <w:t xml:space="preserve">. </w:t>
      </w:r>
      <w:r w:rsidRPr="00B42F9F">
        <w:rPr>
          <w:highlight w:val="yellow"/>
          <w:u w:val="single"/>
        </w:rPr>
        <w:t>They</w:t>
      </w:r>
      <w:r w:rsidRPr="002D355D">
        <w:rPr>
          <w:u w:val="single"/>
        </w:rPr>
        <w:t xml:space="preserve"> </w:t>
      </w:r>
      <w:r w:rsidRPr="002D355D">
        <w:rPr>
          <w:sz w:val="16"/>
        </w:rPr>
        <w:t xml:space="preserve">have, for instance, </w:t>
      </w:r>
      <w:r w:rsidRPr="00B42F9F">
        <w:rPr>
          <w:highlight w:val="yellow"/>
          <w:u w:val="single"/>
        </w:rPr>
        <w:t>instituted</w:t>
      </w:r>
      <w:r w:rsidRPr="00B42F9F">
        <w:rPr>
          <w:u w:val="single"/>
        </w:rPr>
        <w:t xml:space="preserve"> "Honor All Cards" </w:t>
      </w:r>
      <w:r w:rsidRPr="00B42F9F">
        <w:rPr>
          <w:highlight w:val="yellow"/>
          <w:u w:val="single"/>
        </w:rPr>
        <w:t xml:space="preserve">rules requiring merchants to accept their </w:t>
      </w:r>
      <w:r w:rsidRPr="00B42F9F">
        <w:rPr>
          <w:rStyle w:val="Emphasis"/>
          <w:highlight w:val="yellow"/>
        </w:rPr>
        <w:t>contactless payments</w:t>
      </w:r>
      <w:r w:rsidRPr="00B42F9F">
        <w:rPr>
          <w:u w:val="single"/>
        </w:rPr>
        <w:t xml:space="preserve"> as a condition of accepting plastic cards. </w:t>
      </w:r>
      <w:r w:rsidRPr="00B42F9F">
        <w:rPr>
          <w:highlight w:val="yellow"/>
          <w:u w:val="single"/>
        </w:rPr>
        <w:t>These rules</w:t>
      </w:r>
      <w:r w:rsidRPr="002D355D">
        <w:rPr>
          <w:u w:val="single"/>
        </w:rPr>
        <w:t xml:space="preserve"> </w:t>
      </w:r>
      <w:r w:rsidRPr="002D355D">
        <w:rPr>
          <w:sz w:val="16"/>
        </w:rPr>
        <w:t xml:space="preserve">arguably </w:t>
      </w:r>
      <w:r w:rsidRPr="007B608B">
        <w:rPr>
          <w:u w:val="single"/>
        </w:rPr>
        <w:t>"</w:t>
      </w:r>
      <w:r w:rsidRPr="00B42F9F">
        <w:rPr>
          <w:rStyle w:val="Emphasis"/>
          <w:highlight w:val="yellow"/>
        </w:rPr>
        <w:t>foreclose entry</w:t>
      </w:r>
      <w:r w:rsidRPr="001926F3">
        <w:rPr>
          <w:rStyle w:val="Emphasis"/>
        </w:rPr>
        <w:t xml:space="preserve"> to</w:t>
      </w:r>
      <w:r w:rsidRPr="001926F3">
        <w:rPr>
          <w:u w:val="single"/>
        </w:rPr>
        <w:t xml:space="preserve"> those digital wallets </w:t>
      </w:r>
      <w:proofErr w:type="gramStart"/>
      <w:r w:rsidRPr="001926F3">
        <w:rPr>
          <w:u w:val="single"/>
        </w:rPr>
        <w:t>that..</w:t>
      </w:r>
      <w:proofErr w:type="gramEnd"/>
      <w:r w:rsidRPr="001926F3">
        <w:rPr>
          <w:u w:val="single"/>
        </w:rPr>
        <w:t xml:space="preserve">, do not use the credit </w:t>
      </w:r>
      <w:r w:rsidRPr="001926F3">
        <w:rPr>
          <w:rStyle w:val="Emphasis"/>
        </w:rPr>
        <w:t>card networks</w:t>
      </w:r>
      <w:r w:rsidRPr="001926F3">
        <w:rPr>
          <w:u w:val="single"/>
        </w:rPr>
        <w:t xml:space="preserve"> for payments.</w:t>
      </w:r>
      <w:r w:rsidRPr="001926F3">
        <w:rPr>
          <w:sz w:val="16"/>
        </w:rPr>
        <w:t xml:space="preserve"> 64</w:t>
      </w:r>
    </w:p>
    <w:p w14:paraId="6D85A38F" w14:textId="77777777" w:rsidR="008247DA" w:rsidRDefault="008247DA" w:rsidP="008247DA">
      <w:pPr>
        <w:pStyle w:val="Heading4"/>
      </w:pPr>
      <w:r>
        <w:t xml:space="preserve">That means US fintech will lose to </w:t>
      </w:r>
      <w:r w:rsidRPr="00CC5CE3">
        <w:rPr>
          <w:u w:val="single"/>
        </w:rPr>
        <w:t>international competitors</w:t>
      </w:r>
      <w:r>
        <w:t>.</w:t>
      </w:r>
    </w:p>
    <w:p w14:paraId="3AE0A90C" w14:textId="77777777" w:rsidR="008247DA" w:rsidRDefault="008247DA" w:rsidP="008247DA">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7C21430" w14:textId="77777777" w:rsidR="008247DA" w:rsidRDefault="008247DA" w:rsidP="008247DA"/>
    <w:p w14:paraId="4B8D65AE" w14:textId="77777777" w:rsidR="008247DA" w:rsidRPr="00B42F9F" w:rsidRDefault="008247DA" w:rsidP="008247DA">
      <w:pPr>
        <w:rPr>
          <w:sz w:val="16"/>
          <w:szCs w:val="16"/>
        </w:rPr>
      </w:pPr>
      <w:r w:rsidRPr="00B42F9F">
        <w:rPr>
          <w:sz w:val="16"/>
          <w:szCs w:val="16"/>
        </w:rPr>
        <w:t>C. International Competitiveness</w:t>
      </w:r>
    </w:p>
    <w:p w14:paraId="0A82A1CD" w14:textId="77777777" w:rsidR="008247DA" w:rsidRPr="007B608B" w:rsidRDefault="008247DA" w:rsidP="008247DA">
      <w:pPr>
        <w:rPr>
          <w:u w:val="single"/>
        </w:rPr>
      </w:pPr>
      <w:r w:rsidRPr="00B42F9F">
        <w:rPr>
          <w:u w:val="single"/>
        </w:rPr>
        <w:t xml:space="preserve">Less </w:t>
      </w:r>
      <w:r w:rsidRPr="00B42F9F">
        <w:rPr>
          <w:rStyle w:val="Emphasis"/>
        </w:rPr>
        <w:t>efficient</w:t>
      </w:r>
      <w:r w:rsidRPr="00B42F9F">
        <w:rPr>
          <w:u w:val="single"/>
        </w:rPr>
        <w:t xml:space="preserve"> and </w:t>
      </w:r>
      <w:r w:rsidRPr="00B42F9F">
        <w:rPr>
          <w:rStyle w:val="Emphasis"/>
        </w:rPr>
        <w:t>innovative</w:t>
      </w:r>
      <w:r w:rsidRPr="00B42F9F">
        <w:rPr>
          <w:u w:val="single"/>
        </w:rPr>
        <w:t xml:space="preserve"> U.S. financial services are problematic not only in </w:t>
      </w:r>
      <w:r w:rsidRPr="00B42F9F">
        <w:rPr>
          <w:rStyle w:val="Emphasis"/>
        </w:rPr>
        <w:t>isolation</w:t>
      </w:r>
      <w:r w:rsidRPr="00B42F9F">
        <w:rPr>
          <w:u w:val="single"/>
        </w:rPr>
        <w:t xml:space="preserve">, but also from an </w:t>
      </w:r>
      <w:r w:rsidRPr="00B42F9F">
        <w:rPr>
          <w:rStyle w:val="Emphasis"/>
        </w:rPr>
        <w:t>international perspective</w:t>
      </w:r>
      <w:r w:rsidRPr="00B42F9F">
        <w:rPr>
          <w:u w:val="single"/>
        </w:rPr>
        <w:t>.</w:t>
      </w:r>
      <w:r w:rsidRPr="00B42F9F">
        <w:rPr>
          <w:sz w:val="16"/>
        </w:rPr>
        <w:t xml:space="preserve"> Scholars and regulators h</w:t>
      </w:r>
      <w:r w:rsidRPr="00CC5CE3">
        <w:rPr>
          <w:sz w:val="16"/>
        </w:rPr>
        <w:t xml:space="preserve">ave inconclusively debated whether banks need to be big to maintain their international competitiveness. 12' Less well-recognized is how </w:t>
      </w:r>
      <w:r w:rsidRPr="00CC5CE3">
        <w:rPr>
          <w:u w:val="single"/>
        </w:rPr>
        <w:t xml:space="preserve">a </w:t>
      </w:r>
      <w:r w:rsidRPr="00B42F9F">
        <w:rPr>
          <w:highlight w:val="yellow"/>
          <w:u w:val="single"/>
        </w:rPr>
        <w:t xml:space="preserve">lack of </w:t>
      </w:r>
      <w:r w:rsidRPr="00B42F9F">
        <w:rPr>
          <w:rStyle w:val="Emphasis"/>
          <w:highlight w:val="yellow"/>
        </w:rPr>
        <w:t>domestic competition</w:t>
      </w:r>
      <w:r w:rsidRPr="00CC5CE3">
        <w:rPr>
          <w:u w:val="single"/>
        </w:rPr>
        <w:t xml:space="preserve"> may </w:t>
      </w:r>
      <w:r w:rsidRPr="00B42F9F">
        <w:rPr>
          <w:highlight w:val="yellow"/>
          <w:u w:val="single"/>
        </w:rPr>
        <w:t>undermine</w:t>
      </w:r>
      <w:r w:rsidRPr="007B608B">
        <w:rPr>
          <w:u w:val="single"/>
        </w:rPr>
        <w:t xml:space="preserve"> U.S. </w:t>
      </w:r>
      <w:r w:rsidRPr="00B42F9F">
        <w:rPr>
          <w:highlight w:val="yellow"/>
          <w:u w:val="single"/>
        </w:rPr>
        <w:t>financial firms' global competitiveness. Foreign</w:t>
      </w:r>
      <w:r w:rsidRPr="00CC5CE3">
        <w:rPr>
          <w:u w:val="single"/>
        </w:rPr>
        <w:t xml:space="preserve"> financial </w:t>
      </w:r>
      <w:r w:rsidRPr="00B42F9F">
        <w:rPr>
          <w:highlight w:val="yellow"/>
          <w:u w:val="single"/>
        </w:rPr>
        <w:t>firms</w:t>
      </w:r>
      <w:r w:rsidRPr="00CC5CE3">
        <w:rPr>
          <w:u w:val="single"/>
        </w:rPr>
        <w:t xml:space="preserve"> may </w:t>
      </w:r>
      <w:r w:rsidRPr="00B42F9F">
        <w:rPr>
          <w:highlight w:val="yellow"/>
          <w:u w:val="single"/>
        </w:rPr>
        <w:t xml:space="preserve">gain an </w:t>
      </w:r>
      <w:r w:rsidRPr="00B42F9F">
        <w:rPr>
          <w:rStyle w:val="Emphasis"/>
          <w:highlight w:val="yellow"/>
        </w:rPr>
        <w:t>edge</w:t>
      </w:r>
      <w:r w:rsidRPr="00B42F9F">
        <w:rPr>
          <w:highlight w:val="yellow"/>
          <w:u w:val="single"/>
        </w:rPr>
        <w:t xml:space="preserve"> by being</w:t>
      </w:r>
      <w:r w:rsidRPr="007B608B">
        <w:rPr>
          <w:u w:val="single"/>
        </w:rPr>
        <w:t xml:space="preserve"> subject to greater competition in their home markets, thereby being </w:t>
      </w:r>
      <w:r w:rsidRPr="00B42F9F">
        <w:rPr>
          <w:rStyle w:val="Emphasis"/>
          <w:highlight w:val="yellow"/>
        </w:rPr>
        <w:t>forced to innovate</w:t>
      </w:r>
      <w:r w:rsidRPr="00CC5CE3">
        <w:rPr>
          <w:u w:val="single"/>
        </w:rPr>
        <w:t xml:space="preserve"> more and operate leanly.</w:t>
      </w:r>
      <w:r w:rsidRPr="00CC5CE3">
        <w:rPr>
          <w:sz w:val="16"/>
        </w:rPr>
        <w:t xml:space="preserve"> This creates two potential problems. Fir</w:t>
      </w:r>
      <w:r w:rsidRPr="00B42F9F">
        <w:rPr>
          <w:sz w:val="16"/>
        </w:rPr>
        <w:t xml:space="preserve">st, </w:t>
      </w:r>
      <w:r w:rsidRPr="00B42F9F">
        <w:rPr>
          <w:u w:val="single"/>
        </w:rPr>
        <w:t xml:space="preserve">reduced domestic competitiveness may make the United States </w:t>
      </w:r>
      <w:r w:rsidRPr="00B42F9F">
        <w:rPr>
          <w:rStyle w:val="Emphasis"/>
        </w:rPr>
        <w:t>less able</w:t>
      </w:r>
      <w:r w:rsidRPr="00B42F9F">
        <w:rPr>
          <w:u w:val="single"/>
        </w:rPr>
        <w:t xml:space="preserve"> to enter foreign markets. The U.S. economy has </w:t>
      </w:r>
      <w:r w:rsidRPr="00B42F9F">
        <w:rPr>
          <w:rStyle w:val="Emphasis"/>
        </w:rPr>
        <w:t>benefited</w:t>
      </w:r>
      <w:r w:rsidRPr="00B42F9F">
        <w:rPr>
          <w:u w:val="single"/>
        </w:rPr>
        <w:t xml:space="preserve"> in recent years from billions of dolla</w:t>
      </w:r>
      <w:r w:rsidRPr="00CC5CE3">
        <w:rPr>
          <w:u w:val="single"/>
        </w:rPr>
        <w:t xml:space="preserve">rs in revenues </w:t>
      </w:r>
      <w:r w:rsidRPr="00CC5CE3">
        <w:rPr>
          <w:rStyle w:val="Emphasis"/>
        </w:rPr>
        <w:t>earned abroad</w:t>
      </w:r>
      <w:r w:rsidRPr="00CC5CE3">
        <w:rPr>
          <w:u w:val="single"/>
        </w:rPr>
        <w:t xml:space="preserve"> by Google </w:t>
      </w:r>
      <w:r w:rsidRPr="007B608B">
        <w:rPr>
          <w:u w:val="single"/>
        </w:rPr>
        <w:t>and other leading digital companies.</w:t>
      </w:r>
      <w:r w:rsidRPr="007B608B">
        <w:rPr>
          <w:sz w:val="16"/>
        </w:rPr>
        <w:t xml:space="preserve"> 126 </w:t>
      </w:r>
      <w:r w:rsidRPr="007B608B">
        <w:rPr>
          <w:u w:val="single"/>
        </w:rPr>
        <w:t xml:space="preserve">Given the growing portion of the global economy taken up by finance, the fintech lag could constitute a </w:t>
      </w:r>
      <w:r w:rsidRPr="007B608B">
        <w:rPr>
          <w:rStyle w:val="Emphasis"/>
        </w:rPr>
        <w:t>large-scale missed opportunity</w:t>
      </w:r>
      <w:r w:rsidRPr="007B608B">
        <w:rPr>
          <w:u w:val="single"/>
        </w:rPr>
        <w:t xml:space="preserve"> for U.S. firms to strengthen the economy by </w:t>
      </w:r>
      <w:r w:rsidRPr="007B608B">
        <w:rPr>
          <w:rStyle w:val="Emphasis"/>
        </w:rPr>
        <w:t>bringing in revenues</w:t>
      </w:r>
      <w:r w:rsidRPr="007B608B">
        <w:rPr>
          <w:u w:val="single"/>
        </w:rPr>
        <w:t xml:space="preserve"> earned abroad.</w:t>
      </w:r>
    </w:p>
    <w:p w14:paraId="5085E3ED" w14:textId="77777777" w:rsidR="008247DA" w:rsidRPr="007A513C" w:rsidRDefault="008247DA" w:rsidP="008247DA">
      <w:pPr>
        <w:rPr>
          <w:u w:val="single"/>
        </w:rPr>
      </w:pPr>
      <w:r w:rsidRPr="007B608B">
        <w:rPr>
          <w:sz w:val="16"/>
        </w:rPr>
        <w:t xml:space="preserve">Second, </w:t>
      </w:r>
      <w:r w:rsidRPr="007B608B">
        <w:rPr>
          <w:u w:val="single"/>
        </w:rPr>
        <w:t>in the</w:t>
      </w:r>
      <w:r w:rsidRPr="00CC5CE3">
        <w:rPr>
          <w:u w:val="single"/>
        </w:rPr>
        <w:t xml:space="preserve"> long term, </w:t>
      </w:r>
      <w:r w:rsidRPr="00B42F9F">
        <w:rPr>
          <w:highlight w:val="yellow"/>
          <w:u w:val="single"/>
        </w:rPr>
        <w:t>American</w:t>
      </w:r>
      <w:r w:rsidRPr="00FF4842">
        <w:rPr>
          <w:u w:val="single"/>
        </w:rPr>
        <w:t xml:space="preserve"> financial </w:t>
      </w:r>
      <w:r w:rsidRPr="00B42F9F">
        <w:rPr>
          <w:highlight w:val="yellow"/>
          <w:u w:val="single"/>
        </w:rPr>
        <w:t xml:space="preserve">firms may become </w:t>
      </w:r>
      <w:r w:rsidRPr="00B42F9F">
        <w:rPr>
          <w:rStyle w:val="Emphasis"/>
          <w:highlight w:val="yellow"/>
        </w:rPr>
        <w:t>more vulnerable</w:t>
      </w:r>
      <w:r w:rsidRPr="00B42F9F">
        <w:rPr>
          <w:highlight w:val="yellow"/>
          <w:u w:val="single"/>
        </w:rPr>
        <w:t xml:space="preserve"> to international competition even in </w:t>
      </w:r>
      <w:r w:rsidRPr="00B42F9F">
        <w:rPr>
          <w:rStyle w:val="Emphasis"/>
          <w:highlight w:val="yellow"/>
        </w:rPr>
        <w:t>domestic markets</w:t>
      </w:r>
      <w:r w:rsidRPr="00CC5CE3">
        <w:rPr>
          <w:u w:val="single"/>
        </w:rPr>
        <w:t xml:space="preserve">. Although U.S. licenses can shield banks </w:t>
      </w:r>
      <w:r w:rsidRPr="00B42F9F">
        <w:rPr>
          <w:u w:val="single"/>
        </w:rPr>
        <w:t xml:space="preserve">from foreign fintech challengers today, distributed </w:t>
      </w:r>
      <w:r w:rsidRPr="00B42F9F">
        <w:rPr>
          <w:rStyle w:val="Emphasis"/>
        </w:rPr>
        <w:t>ledger</w:t>
      </w:r>
      <w:r w:rsidRPr="00B42F9F">
        <w:rPr>
          <w:u w:val="single"/>
        </w:rPr>
        <w:t xml:space="preserve"> technologies may change this. Americans are already </w:t>
      </w:r>
      <w:r w:rsidRPr="00B42F9F">
        <w:rPr>
          <w:rStyle w:val="Emphasis"/>
        </w:rPr>
        <w:t>increasingly using</w:t>
      </w:r>
      <w:r w:rsidRPr="00B42F9F">
        <w:rPr>
          <w:u w:val="single"/>
        </w:rPr>
        <w:t xml:space="preserve"> Bitcoin, Ethereum, and other unregulated virtual currencies based on blockchain</w:t>
      </w:r>
      <w:r w:rsidRPr="00B42F9F">
        <w:rPr>
          <w:sz w:val="16"/>
        </w:rPr>
        <w:t xml:space="preserve"> technology.127 Much is unknown about how such technologies will develop, and the trust offered by a governmentally overseen financial system may prove difficult to replicate. 128 </w:t>
      </w:r>
      <w:r w:rsidRPr="00B42F9F">
        <w:rPr>
          <w:u w:val="single"/>
        </w:rPr>
        <w:t>If</w:t>
      </w:r>
      <w:r w:rsidRPr="00B42F9F">
        <w:rPr>
          <w:sz w:val="16"/>
        </w:rPr>
        <w:t xml:space="preserve">, however, </w:t>
      </w:r>
      <w:r w:rsidRPr="00B42F9F">
        <w:rPr>
          <w:u w:val="single"/>
        </w:rPr>
        <w:t xml:space="preserve">an era of </w:t>
      </w:r>
      <w:r w:rsidRPr="00B42F9F">
        <w:rPr>
          <w:rStyle w:val="Emphasis"/>
        </w:rPr>
        <w:t>wide-open</w:t>
      </w:r>
      <w:r w:rsidRPr="00B42F9F">
        <w:rPr>
          <w:u w:val="single"/>
        </w:rPr>
        <w:t xml:space="preserve"> global finance arrives, U.S. financial institutions could find themselves </w:t>
      </w:r>
      <w:r w:rsidRPr="00B42F9F">
        <w:rPr>
          <w:rStyle w:val="Emphasis"/>
        </w:rPr>
        <w:t>suddenly exposed</w:t>
      </w:r>
      <w:r w:rsidRPr="00B42F9F">
        <w:rPr>
          <w:u w:val="single"/>
        </w:rPr>
        <w:t xml:space="preserve"> to international competition as</w:t>
      </w:r>
      <w:r w:rsidRPr="00CC5CE3">
        <w:rPr>
          <w:u w:val="single"/>
        </w:rPr>
        <w:t xml:space="preserve"> never before. </w:t>
      </w:r>
      <w:r w:rsidRPr="00B42F9F">
        <w:rPr>
          <w:highlight w:val="yellow"/>
          <w:u w:val="single"/>
        </w:rPr>
        <w:t xml:space="preserve">Without U.S. regulators to </w:t>
      </w:r>
      <w:r w:rsidRPr="00B42F9F">
        <w:rPr>
          <w:rStyle w:val="Emphasis"/>
          <w:highlight w:val="yellow"/>
        </w:rPr>
        <w:t>insulate</w:t>
      </w:r>
      <w:r w:rsidRPr="00B42F9F">
        <w:rPr>
          <w:highlight w:val="yellow"/>
          <w:u w:val="single"/>
        </w:rPr>
        <w:t xml:space="preserve"> them</w:t>
      </w:r>
      <w:r w:rsidRPr="00CC5CE3">
        <w:rPr>
          <w:u w:val="single"/>
        </w:rPr>
        <w:t xml:space="preserve">, U.S. </w:t>
      </w:r>
      <w:r w:rsidRPr="00B42F9F">
        <w:rPr>
          <w:highlight w:val="yellow"/>
          <w:u w:val="single"/>
        </w:rPr>
        <w:t>financial institutions made soft by lesser competition would</w:t>
      </w:r>
      <w:r w:rsidRPr="00CC5CE3">
        <w:rPr>
          <w:u w:val="single"/>
        </w:rPr>
        <w:t xml:space="preserve"> be more prone to </w:t>
      </w:r>
      <w:r w:rsidRPr="00B42F9F">
        <w:rPr>
          <w:highlight w:val="yellow"/>
          <w:u w:val="single"/>
        </w:rPr>
        <w:t xml:space="preserve">lose </w:t>
      </w:r>
      <w:r w:rsidRPr="00B42F9F">
        <w:rPr>
          <w:rStyle w:val="Emphasis"/>
          <w:highlight w:val="yellow"/>
        </w:rPr>
        <w:t>significant market share</w:t>
      </w:r>
      <w:r w:rsidRPr="00B42F9F">
        <w:rPr>
          <w:highlight w:val="yellow"/>
          <w:u w:val="single"/>
        </w:rPr>
        <w:t xml:space="preserve"> to foreign financial 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3B85EC9D" w14:textId="77777777" w:rsidR="008247DA" w:rsidRDefault="008247DA" w:rsidP="008247DA">
      <w:pPr>
        <w:pStyle w:val="Heading4"/>
      </w:pPr>
      <w:r>
        <w:t xml:space="preserve">Fintech innovation is key to the effectiveness of U.S. economic sanctions </w:t>
      </w:r>
    </w:p>
    <w:p w14:paraId="1BD323FF" w14:textId="77777777" w:rsidR="008247DA" w:rsidRDefault="008247DA" w:rsidP="008247DA">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E18A2C4" w14:textId="77777777" w:rsidR="008247DA" w:rsidRDefault="008247DA" w:rsidP="008247DA">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6228E45C" w14:textId="77777777" w:rsidR="008247DA" w:rsidRPr="00747071" w:rsidRDefault="008247DA" w:rsidP="008247DA"/>
    <w:p w14:paraId="55CD8F3D" w14:textId="77777777" w:rsidR="008247DA" w:rsidRPr="00747071" w:rsidRDefault="008247DA" w:rsidP="008247DA">
      <w:pPr>
        <w:rPr>
          <w:rStyle w:val="StyleUnderline"/>
        </w:rPr>
      </w:pPr>
      <w:r w:rsidRPr="00B42F9F">
        <w:rPr>
          <w:rStyle w:val="Emphasis"/>
          <w:highlight w:val="yellow"/>
        </w:rPr>
        <w:t>Developments in fin</w:t>
      </w:r>
      <w:r w:rsidRPr="00747071">
        <w:rPr>
          <w:rStyle w:val="StyleUnderline"/>
        </w:rPr>
        <w:t xml:space="preserve">ancial </w:t>
      </w:r>
      <w:r w:rsidRPr="00B42F9F">
        <w:rPr>
          <w:rStyle w:val="Emphasis"/>
          <w:highlight w:val="yellow"/>
        </w:rPr>
        <w:t>tech</w:t>
      </w:r>
      <w:r w:rsidRPr="00747071">
        <w:rPr>
          <w:rStyle w:val="StyleUnderline"/>
        </w:rPr>
        <w:t>nology</w:t>
      </w:r>
      <w:r w:rsidRPr="00747071">
        <w:rPr>
          <w:sz w:val="16"/>
          <w:szCs w:val="16"/>
        </w:rPr>
        <w:t xml:space="preserve"> also </w:t>
      </w:r>
      <w:r w:rsidRPr="00B42F9F">
        <w:rPr>
          <w:rStyle w:val="Emphasis"/>
        </w:rPr>
        <w:t xml:space="preserve">have the potential to </w:t>
      </w:r>
      <w:r w:rsidRPr="00B42F9F">
        <w:rPr>
          <w:rStyle w:val="Emphasis"/>
          <w:highlight w:val="yellow"/>
        </w:rPr>
        <w:t>affect the</w:t>
      </w:r>
      <w:r w:rsidRPr="00747071">
        <w:rPr>
          <w:rStyle w:val="Emphasis"/>
        </w:rPr>
        <w:t xml:space="preserve"> availability and </w:t>
      </w:r>
      <w:r w:rsidRPr="00B42F9F">
        <w:rPr>
          <w:rStyle w:val="Emphasis"/>
          <w:highlight w:val="yellow"/>
        </w:rPr>
        <w:t>strength of coercive economic measures</w:t>
      </w:r>
      <w:r w:rsidRPr="00747071">
        <w:rPr>
          <w:rStyle w:val="StyleUnderline"/>
        </w:rPr>
        <w:t xml:space="preserve"> over the longer term</w:t>
      </w:r>
      <w:r w:rsidRPr="00747071">
        <w:rPr>
          <w:sz w:val="16"/>
          <w:szCs w:val="16"/>
        </w:rPr>
        <w:t xml:space="preserve">. The movement to develop </w:t>
      </w:r>
      <w:r w:rsidRPr="00747071">
        <w:rPr>
          <w:rStyle w:val="Emphasis"/>
        </w:rPr>
        <w:t xml:space="preserve">blockchain-based, </w:t>
      </w:r>
      <w:r w:rsidRPr="00B42F9F">
        <w:rPr>
          <w:rStyle w:val="Emphasis"/>
          <w:highlight w:val="yellow"/>
        </w:rPr>
        <w:t>decentralized</w:t>
      </w:r>
      <w:r w:rsidRPr="00747071">
        <w:rPr>
          <w:rStyle w:val="Emphasis"/>
        </w:rPr>
        <w:t xml:space="preserve"> payments platforms and</w:t>
      </w:r>
      <w:r w:rsidRPr="00747071">
        <w:rPr>
          <w:sz w:val="16"/>
          <w:szCs w:val="16"/>
        </w:rPr>
        <w:t xml:space="preserve"> new digital </w:t>
      </w:r>
      <w:r w:rsidRPr="00B42F9F">
        <w:rPr>
          <w:rStyle w:val="Emphasis"/>
          <w:highlight w:val="yellow"/>
        </w:rPr>
        <w:t>currencies</w:t>
      </w:r>
      <w:r w:rsidRPr="00747071">
        <w:rPr>
          <w:sz w:val="16"/>
          <w:szCs w:val="16"/>
        </w:rPr>
        <w:t xml:space="preserve"> or tokenized assets that feature anonymity </w:t>
      </w:r>
      <w:r w:rsidRPr="00B42F9F">
        <w:rPr>
          <w:rStyle w:val="Emphasis"/>
        </w:rPr>
        <w:t xml:space="preserve">can </w:t>
      </w:r>
      <w:r w:rsidRPr="00B42F9F">
        <w:rPr>
          <w:rStyle w:val="Emphasis"/>
          <w:highlight w:val="yellow"/>
        </w:rPr>
        <w:t>undermine</w:t>
      </w:r>
      <w:r w:rsidRPr="00747071">
        <w:rPr>
          <w:sz w:val="16"/>
          <w:szCs w:val="16"/>
        </w:rPr>
        <w:t xml:space="preserve"> the strength of </w:t>
      </w:r>
      <w:r w:rsidRPr="00B42F9F">
        <w:rPr>
          <w:rStyle w:val="Emphasis"/>
          <w:highlight w:val="yellow"/>
        </w:rPr>
        <w:t>coercive economic measures</w:t>
      </w:r>
      <w:r w:rsidRPr="00747071">
        <w:rPr>
          <w:sz w:val="16"/>
          <w:szCs w:val="16"/>
        </w:rPr>
        <w:t xml:space="preserve">. However, </w:t>
      </w:r>
      <w:r w:rsidRPr="00B42F9F">
        <w:rPr>
          <w:rStyle w:val="Emphasis"/>
          <w:highlight w:val="yellow"/>
        </w:rPr>
        <w:t>fin</w:t>
      </w:r>
      <w:r w:rsidRPr="00747071">
        <w:rPr>
          <w:rStyle w:val="StyleUnderline"/>
        </w:rPr>
        <w:t xml:space="preserve">ancial </w:t>
      </w:r>
      <w:r w:rsidRPr="00B42F9F">
        <w:rPr>
          <w:rStyle w:val="Emphasis"/>
          <w:highlight w:val="yellow"/>
        </w:rPr>
        <w:t>tech</w:t>
      </w:r>
      <w:r w:rsidRPr="00747071">
        <w:rPr>
          <w:rStyle w:val="StyleUnderline"/>
        </w:rPr>
        <w:t xml:space="preserve">nology </w:t>
      </w:r>
      <w:r w:rsidRPr="00B42F9F">
        <w:rPr>
          <w:rStyle w:val="Emphasis"/>
        </w:rPr>
        <w:t>developments</w:t>
      </w:r>
      <w:r w:rsidRPr="00B42F9F">
        <w:rPr>
          <w:rStyle w:val="StyleUnderline"/>
        </w:rPr>
        <w:t>, such as</w:t>
      </w:r>
      <w:r w:rsidRPr="00B42F9F">
        <w:rPr>
          <w:sz w:val="16"/>
          <w:szCs w:val="16"/>
        </w:rPr>
        <w:t xml:space="preserve"> the development of </w:t>
      </w:r>
      <w:r w:rsidRPr="00B42F9F">
        <w:rPr>
          <w:rStyle w:val="StyleUnderline"/>
        </w:rPr>
        <w:t>artificial intelligence/machine learning</w:t>
      </w:r>
      <w:r w:rsidRPr="00B42F9F">
        <w:rPr>
          <w:sz w:val="16"/>
          <w:szCs w:val="16"/>
        </w:rPr>
        <w:t xml:space="preserve"> (AI/ML) compliance technologies</w:t>
      </w:r>
      <w:r w:rsidRPr="00747071">
        <w:rPr>
          <w:sz w:val="16"/>
          <w:szCs w:val="16"/>
        </w:rPr>
        <w:t xml:space="preserve">, also </w:t>
      </w:r>
      <w:r w:rsidRPr="00B42F9F">
        <w:rPr>
          <w:rStyle w:val="Emphasis"/>
          <w:highlight w:val="yellow"/>
        </w:rPr>
        <w:t>present</w:t>
      </w:r>
      <w:r w:rsidRPr="00747071">
        <w:rPr>
          <w:rStyle w:val="Emphasis"/>
        </w:rPr>
        <w:t xml:space="preserve"> potential </w:t>
      </w:r>
      <w:r w:rsidRPr="00B42F9F">
        <w:rPr>
          <w:rStyle w:val="Emphasis"/>
          <w:highlight w:val="yellow"/>
        </w:rPr>
        <w:t>means to</w:t>
      </w:r>
      <w:r w:rsidRPr="00FF4842">
        <w:rPr>
          <w:rStyle w:val="Emphasis"/>
        </w:rPr>
        <w:t xml:space="preserve"> better </w:t>
      </w:r>
      <w:r w:rsidRPr="00B42F9F">
        <w:rPr>
          <w:rStyle w:val="Emphasis"/>
          <w:highlight w:val="yellow"/>
        </w:rPr>
        <w:t>detect and stop evaders</w:t>
      </w:r>
      <w:r w:rsidRPr="00747071">
        <w:rPr>
          <w:rStyle w:val="Emphasis"/>
        </w:rPr>
        <w:t xml:space="preserve"> and av</w:t>
      </w:r>
      <w:r w:rsidRPr="007B608B">
        <w:rPr>
          <w:rStyle w:val="Emphasis"/>
        </w:rPr>
        <w:t>oiders of U.S. economic coercion</w:t>
      </w:r>
      <w:r w:rsidRPr="007B608B">
        <w:rPr>
          <w:rStyle w:val="StyleUnderline"/>
        </w:rPr>
        <w:t xml:space="preserve"> throughout global chains of financial interconnectivity.</w:t>
      </w:r>
    </w:p>
    <w:p w14:paraId="49FCEDA1" w14:textId="77777777" w:rsidR="008247DA" w:rsidRDefault="008247DA" w:rsidP="008247DA">
      <w:pPr>
        <w:rPr>
          <w:sz w:val="16"/>
          <w:szCs w:val="16"/>
        </w:rPr>
      </w:pPr>
      <w:r w:rsidRPr="007B608B">
        <w:rPr>
          <w:rStyle w:val="Emphasis"/>
        </w:rPr>
        <w:t>Fin</w:t>
      </w:r>
      <w:r w:rsidRPr="007B608B">
        <w:rPr>
          <w:rStyle w:val="StyleUnderline"/>
        </w:rPr>
        <w:t xml:space="preserve">ancial </w:t>
      </w:r>
      <w:r w:rsidRPr="007B608B">
        <w:rPr>
          <w:rStyle w:val="Emphasis"/>
        </w:rPr>
        <w:t>tech</w:t>
      </w:r>
      <w:r w:rsidRPr="007B608B">
        <w:rPr>
          <w:rStyle w:val="StyleUnderline"/>
        </w:rPr>
        <w:t>nologies</w:t>
      </w:r>
      <w:r w:rsidRPr="007B608B">
        <w:rPr>
          <w:sz w:val="16"/>
          <w:szCs w:val="16"/>
        </w:rPr>
        <w:t xml:space="preserve"> are not themselves the drivers of potential future changes to the sources of coercive economic leverage. However, they may </w:t>
      </w:r>
      <w:r w:rsidRPr="007B608B">
        <w:rPr>
          <w:rStyle w:val="Emphasis"/>
        </w:rPr>
        <w:t>enable foreign governments to</w:t>
      </w:r>
      <w:r w:rsidRPr="007B608B">
        <w:rPr>
          <w:rStyle w:val="StyleUnderline"/>
        </w:rPr>
        <w:t xml:space="preserve"> develop better tools to </w:t>
      </w:r>
      <w:r w:rsidRPr="007B608B">
        <w:rPr>
          <w:rStyle w:val="Emphasis"/>
        </w:rPr>
        <w:t>insulate transactions from U.S. jurisdiction</w:t>
      </w:r>
      <w:r w:rsidRPr="007B608B">
        <w:rPr>
          <w:sz w:val="16"/>
          <w:szCs w:val="16"/>
        </w:rPr>
        <w:t>. And, regardless of the actions of foreign governments as they spread commercially</w:t>
      </w:r>
      <w:r w:rsidRPr="00747071">
        <w:rPr>
          <w:sz w:val="16"/>
          <w:szCs w:val="16"/>
        </w:rPr>
        <w:t xml:space="preserve">,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B42F9F">
        <w:rPr>
          <w:rStyle w:val="Emphasis"/>
          <w:highlight w:val="yellow"/>
        </w:rPr>
        <w:t>new AI</w:t>
      </w:r>
      <w:r w:rsidRPr="00747071">
        <w:rPr>
          <w:rStyle w:val="Emphasis"/>
        </w:rPr>
        <w:t xml:space="preserve">/ML </w:t>
      </w:r>
      <w:r w:rsidRPr="00B42F9F">
        <w:rPr>
          <w:rStyle w:val="Emphasis"/>
          <w:highlight w:val="yellow"/>
        </w:rPr>
        <w:t>or other tech</w:t>
      </w:r>
      <w:r w:rsidRPr="00747071">
        <w:rPr>
          <w:rStyle w:val="Emphasis"/>
        </w:rPr>
        <w:t xml:space="preserve">nologies </w:t>
      </w:r>
      <w:r w:rsidRPr="00B42F9F">
        <w:rPr>
          <w:rStyle w:val="Emphasis"/>
        </w:rPr>
        <w:t xml:space="preserve">may </w:t>
      </w:r>
      <w:r w:rsidRPr="00B42F9F">
        <w:rPr>
          <w:rStyle w:val="Emphasis"/>
          <w:highlight w:val="yellow"/>
        </w:rPr>
        <w:t>help U.S. policymakers implementing economic coercion</w:t>
      </w:r>
      <w:r w:rsidRPr="00747071">
        <w:rPr>
          <w:rStyle w:val="StyleUnderline"/>
        </w:rPr>
        <w:t xml:space="preserve"> to better do their job</w:t>
      </w:r>
      <w:r w:rsidRPr="00747071">
        <w:rPr>
          <w:sz w:val="16"/>
          <w:szCs w:val="16"/>
        </w:rPr>
        <w:t xml:space="preserve">. </w:t>
      </w:r>
    </w:p>
    <w:p w14:paraId="0735047F" w14:textId="77777777" w:rsidR="008247DA" w:rsidRDefault="008247DA" w:rsidP="008247DA">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17FA28CC" w14:textId="77777777" w:rsidR="008247DA" w:rsidRPr="007B608B" w:rsidRDefault="008247DA" w:rsidP="008247DA">
      <w:pPr>
        <w:rPr>
          <w:sz w:val="16"/>
          <w:szCs w:val="16"/>
        </w:rPr>
      </w:pPr>
      <w:r w:rsidRPr="007B608B">
        <w:rPr>
          <w:sz w:val="16"/>
          <w:szCs w:val="16"/>
        </w:rPr>
        <w:t xml:space="preserve">Maintaining U.S. Leverage </w:t>
      </w:r>
    </w:p>
    <w:p w14:paraId="72FBD779" w14:textId="77777777" w:rsidR="008247DA" w:rsidRPr="007A513C" w:rsidRDefault="008247DA" w:rsidP="008247DA">
      <w:pPr>
        <w:rPr>
          <w:sz w:val="16"/>
          <w:szCs w:val="16"/>
        </w:rPr>
      </w:pPr>
      <w:r w:rsidRPr="007B608B">
        <w:rPr>
          <w:rStyle w:val="Emphasis"/>
        </w:rPr>
        <w:t>The extent to which the U</w:t>
      </w:r>
      <w:r w:rsidRPr="007B608B">
        <w:rPr>
          <w:rStyle w:val="StyleUnderline"/>
        </w:rPr>
        <w:t xml:space="preserve">nited </w:t>
      </w:r>
      <w:r w:rsidRPr="007B608B">
        <w:rPr>
          <w:rStyle w:val="Emphasis"/>
        </w:rPr>
        <w:t>S</w:t>
      </w:r>
      <w:r w:rsidRPr="007B608B">
        <w:rPr>
          <w:rStyle w:val="StyleUnderline"/>
        </w:rPr>
        <w:t xml:space="preserve">tates </w:t>
      </w:r>
      <w:r w:rsidRPr="007B608B">
        <w:rPr>
          <w:rStyle w:val="Emphasis"/>
        </w:rPr>
        <w:t xml:space="preserve">will maintain </w:t>
      </w:r>
      <w:r w:rsidRPr="00B42F9F">
        <w:rPr>
          <w:rStyle w:val="Emphasis"/>
          <w:highlight w:val="yellow"/>
        </w:rPr>
        <w:t>coercive economic 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7B608B">
        <w:rPr>
          <w:rStyle w:val="Emphasis"/>
        </w:rPr>
        <w:t xml:space="preserve">will </w:t>
      </w:r>
      <w:r w:rsidRPr="00B42F9F">
        <w:rPr>
          <w:rStyle w:val="Emphasis"/>
          <w:highlight w:val="yellow"/>
        </w:rPr>
        <w:t>depend</w:t>
      </w:r>
      <w:r w:rsidRPr="00747071">
        <w:rPr>
          <w:sz w:val="16"/>
          <w:szCs w:val="16"/>
        </w:rPr>
        <w:t xml:space="preserve"> to a significant degree </w:t>
      </w:r>
      <w:r w:rsidRPr="00B42F9F">
        <w:rPr>
          <w:rStyle w:val="Emphasis"/>
          <w:highlight w:val="yellow"/>
        </w:rPr>
        <w:t>on the extent to which U.S. firms</w:t>
      </w:r>
      <w:r w:rsidRPr="00747071">
        <w:rPr>
          <w:sz w:val="16"/>
          <w:szCs w:val="16"/>
        </w:rPr>
        <w:t xml:space="preserve">, and large global firms, </w:t>
      </w:r>
      <w:r w:rsidRPr="00747071">
        <w:rPr>
          <w:rStyle w:val="StyleUnderline"/>
        </w:rPr>
        <w:t xml:space="preserve">continue to </w:t>
      </w:r>
      <w:r w:rsidRPr="00B42F9F">
        <w:rPr>
          <w:rStyle w:val="Emphasis"/>
          <w:highlight w:val="yellow"/>
        </w:rPr>
        <w:t>play a dominant role</w:t>
      </w:r>
      <w:r w:rsidRPr="007B608B">
        <w:rPr>
          <w:rStyle w:val="Emphasis"/>
        </w:rPr>
        <w:t xml:space="preserve"> in the development of the technology</w:t>
      </w:r>
      <w:r w:rsidRPr="007B608B">
        <w:rPr>
          <w:sz w:val="16"/>
          <w:szCs w:val="16"/>
        </w:rPr>
        <w:t xml:space="preserve">. To put it bluntly, </w:t>
      </w:r>
      <w:r w:rsidRPr="007B608B">
        <w:rPr>
          <w:rStyle w:val="StyleUnderline"/>
        </w:rPr>
        <w:t>a blockchain-based clearing mechanism</w:t>
      </w:r>
      <w:r w:rsidRPr="00747071">
        <w:rPr>
          <w:rStyle w:val="StyleUnderline"/>
        </w:rPr>
        <w:t xml:space="preserve">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B42F9F">
        <w:rPr>
          <w:rStyle w:val="Emphasis"/>
          <w:highlight w:val="yellow"/>
        </w:rPr>
        <w:t>The U</w:t>
      </w:r>
      <w:r w:rsidRPr="00747071">
        <w:rPr>
          <w:rStyle w:val="StyleUnderline"/>
        </w:rPr>
        <w:t xml:space="preserve">nited </w:t>
      </w:r>
      <w:r w:rsidRPr="00B42F9F">
        <w:rPr>
          <w:rStyle w:val="Emphasis"/>
          <w:highlight w:val="yellow"/>
        </w:rPr>
        <w:t>S</w:t>
      </w:r>
      <w:r w:rsidRPr="00747071">
        <w:rPr>
          <w:rStyle w:val="StyleUnderline"/>
        </w:rPr>
        <w:t xml:space="preserve">tates </w:t>
      </w:r>
      <w:r w:rsidRPr="00B42F9F">
        <w:rPr>
          <w:rStyle w:val="Emphasis"/>
          <w:highlight w:val="yellow"/>
        </w:rPr>
        <w:t>would maintain</w:t>
      </w:r>
      <w:r w:rsidRPr="00747071">
        <w:rPr>
          <w:sz w:val="16"/>
          <w:szCs w:val="16"/>
        </w:rPr>
        <w:t xml:space="preserve"> at least some </w:t>
      </w:r>
      <w:r w:rsidRPr="00B42F9F">
        <w:rPr>
          <w:rStyle w:val="Emphasis"/>
          <w:highlight w:val="yellow"/>
        </w:rPr>
        <w:t>leverage if</w:t>
      </w:r>
      <w:r w:rsidRPr="007B608B">
        <w:rPr>
          <w:rStyle w:val="Emphasis"/>
        </w:rPr>
        <w:t xml:space="preserve"> the </w:t>
      </w:r>
      <w:r w:rsidRPr="00B42F9F">
        <w:rPr>
          <w:rStyle w:val="Emphasis"/>
          <w:highlight w:val="yellow"/>
        </w:rPr>
        <w:t>tech</w:t>
      </w:r>
      <w:r w:rsidRPr="00747071">
        <w:rPr>
          <w:rStyle w:val="Emphasis"/>
        </w:rPr>
        <w:t xml:space="preserve">nology </w:t>
      </w:r>
      <w:r w:rsidRPr="00B42F9F">
        <w:rPr>
          <w:rStyle w:val="Emphasis"/>
          <w:highlight w:val="yellow"/>
        </w:rPr>
        <w:t>were developed</w:t>
      </w:r>
      <w:r w:rsidRPr="00747071">
        <w:rPr>
          <w:sz w:val="16"/>
          <w:szCs w:val="16"/>
        </w:rPr>
        <w:t xml:space="preserve"> or operated </w:t>
      </w:r>
      <w:r w:rsidRPr="00B42F9F">
        <w:rPr>
          <w:rStyle w:val="Emphasis"/>
          <w:highlight w:val="yellow"/>
        </w:rPr>
        <w:t>by a U.S. company</w:t>
      </w:r>
      <w:r w:rsidRPr="00747071">
        <w:rPr>
          <w:sz w:val="16"/>
          <w:szCs w:val="16"/>
        </w:rPr>
        <w:t xml:space="preserve"> obliged to adhere to U.S. sanctions, technology-export restrictions, and other relevant laws, or a foreign company with significant U.S. exposure. </w:t>
      </w:r>
    </w:p>
    <w:p w14:paraId="18A2ED3E" w14:textId="77777777" w:rsidR="0098124D" w:rsidRPr="00110D55" w:rsidRDefault="0098124D" w:rsidP="0098124D">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3D741653" w14:textId="77777777" w:rsidR="0098124D" w:rsidRDefault="0098124D" w:rsidP="0098124D">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29894DD6" w14:textId="77777777" w:rsidR="0098124D" w:rsidRPr="00725D00" w:rsidRDefault="0098124D" w:rsidP="0098124D">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37BE2DC" w14:textId="77777777" w:rsidR="0098124D" w:rsidRPr="007036B2" w:rsidRDefault="0098124D" w:rsidP="0098124D">
      <w:pPr>
        <w:rPr>
          <w:u w:val="single"/>
        </w:rPr>
      </w:pPr>
      <w:r w:rsidRPr="000364C0">
        <w:rPr>
          <w:rStyle w:val="Emphasis"/>
          <w:highlight w:val="yellow"/>
        </w:rPr>
        <w:t>Iran’s econ</w:t>
      </w:r>
      <w:r w:rsidRPr="00725D00">
        <w:rPr>
          <w:rStyle w:val="Emphasis"/>
        </w:rPr>
        <w:t>omy</w:t>
      </w:r>
      <w:r w:rsidRPr="007036B2">
        <w:rPr>
          <w:u w:val="single"/>
        </w:rPr>
        <w:t xml:space="preserve"> </w:t>
      </w:r>
      <w:r w:rsidRPr="000364C0">
        <w:rPr>
          <w:highlight w:val="yellow"/>
          <w:u w:val="single"/>
        </w:rPr>
        <w:t xml:space="preserve">has been </w:t>
      </w:r>
      <w:r w:rsidRPr="000364C0">
        <w:rPr>
          <w:rStyle w:val="Emphasis"/>
          <w:highlight w:val="yellow"/>
        </w:rPr>
        <w:t>hobbled by</w:t>
      </w:r>
      <w:r w:rsidRPr="00725D00">
        <w:rPr>
          <w:rStyle w:val="Emphasis"/>
        </w:rPr>
        <w:t xml:space="preserve"> banking </w:t>
      </w:r>
      <w:r w:rsidRPr="000364C0">
        <w:rPr>
          <w:rStyle w:val="Emphasis"/>
          <w:highlight w:val="yellow"/>
        </w:rPr>
        <w:t>sanctions</w:t>
      </w:r>
      <w:r w:rsidRPr="007036B2">
        <w:rPr>
          <w:u w:val="single"/>
        </w:rPr>
        <w:t xml:space="preserve"> that effectively stop foreign companies from doing business in the country. But </w:t>
      </w:r>
      <w:r w:rsidRPr="000364C0">
        <w:rPr>
          <w:highlight w:val="yellow"/>
          <w:u w:val="single"/>
        </w:rPr>
        <w:t>transactions in Bitcoin</w:t>
      </w:r>
      <w:r w:rsidRPr="007036B2">
        <w:rPr>
          <w:u w:val="single"/>
        </w:rPr>
        <w:t xml:space="preserve">, difficult to trace, could </w:t>
      </w:r>
      <w:r w:rsidRPr="000364C0">
        <w:rPr>
          <w:highlight w:val="yellow"/>
          <w:u w:val="single"/>
        </w:rPr>
        <w:t>allow Iran</w:t>
      </w:r>
      <w:r w:rsidRPr="007036B2">
        <w:rPr>
          <w:u w:val="single"/>
        </w:rPr>
        <w:t xml:space="preserve">ians </w:t>
      </w:r>
      <w:r w:rsidRPr="000364C0">
        <w:rPr>
          <w:highlight w:val="yellow"/>
          <w:u w:val="single"/>
        </w:rPr>
        <w:t>to</w:t>
      </w:r>
      <w:r w:rsidRPr="007036B2">
        <w:rPr>
          <w:u w:val="single"/>
        </w:rPr>
        <w:t xml:space="preserve"> make international payments while </w:t>
      </w:r>
      <w:r w:rsidRPr="000364C0">
        <w:rPr>
          <w:rStyle w:val="Emphasis"/>
          <w:highlight w:val="yellow"/>
        </w:rPr>
        <w:t>bypass</w:t>
      </w:r>
      <w:r w:rsidRPr="00725D00">
        <w:rPr>
          <w:rStyle w:val="Emphasis"/>
        </w:rPr>
        <w:t>ing</w:t>
      </w:r>
      <w:r w:rsidRPr="007036B2">
        <w:rPr>
          <w:u w:val="single"/>
        </w:rPr>
        <w:t xml:space="preserve"> the </w:t>
      </w:r>
      <w:r w:rsidRPr="00725D00">
        <w:rPr>
          <w:rStyle w:val="Emphasis"/>
        </w:rPr>
        <w:t xml:space="preserve">American </w:t>
      </w:r>
      <w:r w:rsidRPr="000364C0">
        <w:rPr>
          <w:rStyle w:val="Emphasis"/>
          <w:highlight w:val="yellow"/>
        </w:rPr>
        <w:t>restrictions</w:t>
      </w:r>
      <w:r w:rsidRPr="00725D00">
        <w:rPr>
          <w:rStyle w:val="Emphasis"/>
        </w:rPr>
        <w:t xml:space="preserve"> on banks</w:t>
      </w:r>
      <w:r w:rsidRPr="007036B2">
        <w:rPr>
          <w:u w:val="single"/>
        </w:rPr>
        <w:t>.</w:t>
      </w:r>
    </w:p>
    <w:p w14:paraId="12BADCC7" w14:textId="77777777" w:rsidR="0098124D" w:rsidRDefault="0098124D" w:rsidP="0098124D">
      <w:r w:rsidRPr="00725D00">
        <w:rPr>
          <w:u w:val="single"/>
        </w:rPr>
        <w:t xml:space="preserve">In the past, the threat of </w:t>
      </w:r>
      <w:r w:rsidRPr="000364C0">
        <w:rPr>
          <w:highlight w:val="yellow"/>
          <w:u w:val="single"/>
        </w:rPr>
        <w:t>U</w:t>
      </w:r>
      <w:r w:rsidRPr="00725D00">
        <w:rPr>
          <w:u w:val="single"/>
        </w:rPr>
        <w:t xml:space="preserve">nited </w:t>
      </w:r>
      <w:r w:rsidRPr="000364C0">
        <w:rPr>
          <w:highlight w:val="yellow"/>
          <w:u w:val="single"/>
        </w:rPr>
        <w:t>S</w:t>
      </w:r>
      <w:r w:rsidRPr="00725D00">
        <w:rPr>
          <w:u w:val="single"/>
        </w:rPr>
        <w:t xml:space="preserve">tates </w:t>
      </w:r>
      <w:r w:rsidRPr="000364C0">
        <w:rPr>
          <w:highlight w:val="yellow"/>
          <w:u w:val="single"/>
        </w:rPr>
        <w:t>sanctions</w:t>
      </w:r>
      <w:r w:rsidRPr="00725D00">
        <w:rPr>
          <w:u w:val="single"/>
        </w:rPr>
        <w:t xml:space="preserve"> has been enough to </w:t>
      </w:r>
      <w:r w:rsidRPr="000364C0">
        <w:rPr>
          <w:highlight w:val="yellow"/>
          <w:u w:val="single"/>
        </w:rPr>
        <w:t>squelch most business with Iran, but</w:t>
      </w:r>
      <w:r w:rsidRPr="00725D00">
        <w:rPr>
          <w:u w:val="single"/>
        </w:rPr>
        <w:t xml:space="preserve"> the </w:t>
      </w:r>
      <w:r w:rsidRPr="000364C0">
        <w:rPr>
          <w:rStyle w:val="Emphasis"/>
          <w:highlight w:val="yellow"/>
        </w:rPr>
        <w:t>anonymous payments</w:t>
      </w:r>
      <w:r w:rsidRPr="00725D00">
        <w:rPr>
          <w:u w:val="single"/>
        </w:rPr>
        <w:t xml:space="preserve"> made in Bitcoin </w:t>
      </w:r>
      <w:r w:rsidRPr="000364C0">
        <w:rPr>
          <w:rStyle w:val="Emphasis"/>
          <w:highlight w:val="yellow"/>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25B48361" w14:textId="77777777" w:rsidR="0098124D" w:rsidRPr="00725D00" w:rsidRDefault="0098124D" w:rsidP="0098124D">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1920E5D9" w14:textId="77777777" w:rsidR="0098124D" w:rsidRPr="00725D00" w:rsidRDefault="0098124D" w:rsidP="0098124D">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1E1E85DC" w14:textId="77777777" w:rsidR="0098124D" w:rsidRPr="00725D00" w:rsidRDefault="0098124D" w:rsidP="0098124D">
      <w:pPr>
        <w:rPr>
          <w:sz w:val="16"/>
          <w:szCs w:val="16"/>
        </w:rPr>
      </w:pPr>
      <w:r w:rsidRPr="00725D00">
        <w:rPr>
          <w:sz w:val="16"/>
          <w:szCs w:val="16"/>
        </w:rPr>
        <w:t>“Treasury will aggressively pursue Iran and other rogue regimes attempting to exploit digital currencies,” the department said in a statement.</w:t>
      </w:r>
    </w:p>
    <w:p w14:paraId="1401FC1A" w14:textId="77777777" w:rsidR="0098124D" w:rsidRDefault="0098124D" w:rsidP="0098124D">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2B31273F" w14:textId="77777777" w:rsidR="0098124D" w:rsidRPr="000364C0" w:rsidRDefault="0098124D" w:rsidP="0098124D">
      <w:pPr>
        <w:rPr>
          <w:rStyle w:val="Emphasis"/>
        </w:rPr>
      </w:pPr>
      <w:r w:rsidRPr="000364C0">
        <w:rPr>
          <w:highlight w:val="yellow"/>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0364C0">
        <w:rPr>
          <w:highlight w:val="yellow"/>
          <w:u w:val="single"/>
        </w:rPr>
        <w:t>maintained</w:t>
      </w:r>
      <w:r w:rsidRPr="00725D00">
        <w:rPr>
          <w:u w:val="single"/>
        </w:rPr>
        <w:t xml:space="preserve"> communally </w:t>
      </w:r>
      <w:r w:rsidRPr="000364C0">
        <w:rPr>
          <w:highlight w:val="yellow"/>
          <w:u w:val="single"/>
        </w:rPr>
        <w:t>by</w:t>
      </w:r>
      <w:r w:rsidRPr="00725D00">
        <w:rPr>
          <w:u w:val="single"/>
        </w:rPr>
        <w:t xml:space="preserve"> many </w:t>
      </w:r>
      <w:r w:rsidRPr="000364C0">
        <w:rPr>
          <w:rStyle w:val="Emphasis"/>
          <w:highlight w:val="yellow"/>
        </w:rPr>
        <w:t>independent computers</w:t>
      </w:r>
      <w:r w:rsidRPr="000364C0">
        <w:rPr>
          <w:highlight w:val="yellow"/>
        </w:rPr>
        <w:t xml:space="preserve">. </w:t>
      </w:r>
      <w:r w:rsidRPr="000364C0">
        <w:rPr>
          <w:highlight w:val="yellow"/>
          <w:u w:val="single"/>
        </w:rPr>
        <w:t>The system</w:t>
      </w:r>
      <w:r w:rsidRPr="000364C0">
        <w:rPr>
          <w:u w:val="single"/>
        </w:rPr>
        <w:t xml:space="preserve"> is designed explicitly to </w:t>
      </w:r>
      <w:r w:rsidRPr="000364C0">
        <w:rPr>
          <w:highlight w:val="yellow"/>
          <w:u w:val="single"/>
        </w:rPr>
        <w:t>avoid</w:t>
      </w:r>
      <w:r w:rsidRPr="00725D00">
        <w:rPr>
          <w:u w:val="single"/>
        </w:rPr>
        <w:t xml:space="preserve"> central banks and </w:t>
      </w:r>
      <w:r w:rsidRPr="00725D00">
        <w:rPr>
          <w:rStyle w:val="Emphasis"/>
        </w:rPr>
        <w:t xml:space="preserve">large </w:t>
      </w:r>
      <w:r w:rsidRPr="000364C0">
        <w:rPr>
          <w:rStyle w:val="Emphasis"/>
          <w:highlight w:val="yellow"/>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17BB5F66" w14:textId="77777777" w:rsidR="0098124D" w:rsidRDefault="0098124D" w:rsidP="0098124D">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0A4798C9" w14:textId="77777777" w:rsidR="0098124D" w:rsidRPr="00B01AE1" w:rsidRDefault="0098124D" w:rsidP="0098124D">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77BD0A7E" w14:textId="77777777" w:rsidR="0098124D" w:rsidRPr="00B01AE1" w:rsidRDefault="0098124D" w:rsidP="0098124D">
      <w:pPr>
        <w:rPr>
          <w:sz w:val="16"/>
          <w:szCs w:val="16"/>
        </w:rPr>
      </w:pPr>
      <w:r w:rsidRPr="00B01AE1">
        <w:rPr>
          <w:sz w:val="16"/>
          <w:szCs w:val="16"/>
        </w:rPr>
        <w:t>At the computerized processing operation in the Iranian desert, no one seemed particularly concerned with the geopolitical implications of Bitcoin.</w:t>
      </w:r>
    </w:p>
    <w:p w14:paraId="2A487BCF" w14:textId="77777777" w:rsidR="0098124D" w:rsidRPr="00B01AE1" w:rsidRDefault="0098124D" w:rsidP="0098124D">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39C28DBD" w14:textId="77777777" w:rsidR="0098124D" w:rsidRPr="00B01AE1" w:rsidRDefault="0098124D" w:rsidP="0098124D">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77C467D2" w14:textId="77777777" w:rsidR="0098124D" w:rsidRPr="00B01AE1" w:rsidRDefault="0098124D" w:rsidP="0098124D">
      <w:pPr>
        <w:rPr>
          <w:sz w:val="16"/>
          <w:szCs w:val="16"/>
        </w:rPr>
      </w:pPr>
      <w:r w:rsidRPr="00B01AE1">
        <w:rPr>
          <w:sz w:val="16"/>
          <w:szCs w:val="16"/>
        </w:rPr>
        <w:t>He estimated about five Bitcoins a month, which at roughly $4,000 per Bitcoin at current price levels, would be about $20,000.</w:t>
      </w:r>
    </w:p>
    <w:p w14:paraId="44CFCD2A" w14:textId="77777777" w:rsidR="0098124D" w:rsidRPr="00B01AE1" w:rsidRDefault="0098124D" w:rsidP="0098124D">
      <w:pPr>
        <w:rPr>
          <w:sz w:val="16"/>
          <w:szCs w:val="16"/>
        </w:rPr>
      </w:pPr>
      <w:r w:rsidRPr="00B01AE1">
        <w:rPr>
          <w:sz w:val="16"/>
          <w:szCs w:val="16"/>
        </w:rPr>
        <w:t>“Not too bad,” he said.</w:t>
      </w:r>
    </w:p>
    <w:p w14:paraId="72FE910E" w14:textId="77777777" w:rsidR="0098124D" w:rsidRPr="00B01AE1" w:rsidRDefault="0098124D" w:rsidP="0098124D">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2B0FCD42" w14:textId="77777777" w:rsidR="0098124D" w:rsidRPr="00B01AE1" w:rsidRDefault="0098124D" w:rsidP="0098124D">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18422A88" w14:textId="77777777" w:rsidR="0098124D" w:rsidRPr="00B01AE1" w:rsidRDefault="0098124D" w:rsidP="0098124D">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3D6656CF" w14:textId="77777777" w:rsidR="0098124D" w:rsidRDefault="0098124D" w:rsidP="0098124D">
      <w:r>
        <w:t xml:space="preserve">That helps explain why </w:t>
      </w:r>
      <w:r w:rsidRPr="000364C0">
        <w:rPr>
          <w:highlight w:val="yellow"/>
          <w:u w:val="single"/>
        </w:rPr>
        <w:t>Iran</w:t>
      </w:r>
      <w:r w:rsidRPr="00B01AE1">
        <w:rPr>
          <w:u w:val="single"/>
        </w:rPr>
        <w:t xml:space="preserve"> seems to be </w:t>
      </w:r>
      <w:r w:rsidRPr="000364C0">
        <w:rPr>
          <w:highlight w:val="yellow"/>
          <w:u w:val="single"/>
        </w:rPr>
        <w:t>tak</w:t>
      </w:r>
      <w:r w:rsidRPr="00B01AE1">
        <w:rPr>
          <w:u w:val="single"/>
        </w:rPr>
        <w:t xml:space="preserve">ing </w:t>
      </w:r>
      <w:r w:rsidRPr="000364C0">
        <w:rPr>
          <w:highlight w:val="yellow"/>
          <w:u w:val="single"/>
        </w:rPr>
        <w:t>its first</w:t>
      </w:r>
      <w:r>
        <w:t xml:space="preserve"> baby </w:t>
      </w:r>
      <w:r w:rsidRPr="000364C0">
        <w:rPr>
          <w:highlight w:val="yellow"/>
          <w:u w:val="single"/>
        </w:rPr>
        <w:t xml:space="preserve">steps toward becoming a </w:t>
      </w:r>
      <w:r w:rsidRPr="000364C0">
        <w:rPr>
          <w:rStyle w:val="Emphasis"/>
          <w:highlight w:val="yellow"/>
        </w:rPr>
        <w:t>global center for mining Bitcoin</w:t>
      </w:r>
      <w:r w:rsidRPr="00B01AE1">
        <w:rPr>
          <w:rStyle w:val="Emphasis"/>
        </w:rPr>
        <w:t>s</w:t>
      </w:r>
      <w:r w:rsidRPr="00B01AE1">
        <w:rPr>
          <w:u w:val="single"/>
        </w:rPr>
        <w:t>.</w:t>
      </w:r>
      <w:r>
        <w:t xml:space="preserve"> </w:t>
      </w:r>
      <w:r w:rsidRPr="000364C0">
        <w:rPr>
          <w:highlight w:val="yellow"/>
          <w:u w:val="single"/>
        </w:rPr>
        <w:t>Because of</w:t>
      </w:r>
      <w:r w:rsidRPr="00B01AE1">
        <w:rPr>
          <w:u w:val="single"/>
        </w:rPr>
        <w:t xml:space="preserve"> generous </w:t>
      </w:r>
      <w:r w:rsidRPr="00B01AE1">
        <w:rPr>
          <w:rStyle w:val="Emphasis"/>
        </w:rPr>
        <w:t xml:space="preserve">government </w:t>
      </w:r>
      <w:r w:rsidRPr="000364C0">
        <w:rPr>
          <w:rStyle w:val="Emphasis"/>
          <w:highlight w:val="yellow"/>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0364C0">
        <w:rPr>
          <w:highlight w:val="yellow"/>
          <w:u w:val="single"/>
        </w:rPr>
        <w:t>transactions</w:t>
      </w:r>
      <w:r w:rsidRPr="00B01AE1">
        <w:rPr>
          <w:u w:val="single"/>
        </w:rPr>
        <w:t xml:space="preserve"> — </w:t>
      </w:r>
      <w:r w:rsidRPr="000364C0">
        <w:rPr>
          <w:rStyle w:val="Emphasis"/>
          <w:highlight w:val="yellow"/>
        </w:rPr>
        <w:t>cost</w:t>
      </w:r>
      <w:r w:rsidRPr="00B01AE1">
        <w:rPr>
          <w:rStyle w:val="Emphasis"/>
        </w:rPr>
        <w:t xml:space="preserve">s </w:t>
      </w:r>
      <w:r w:rsidRPr="000364C0">
        <w:rPr>
          <w:rStyle w:val="Emphasis"/>
          <w:highlight w:val="yellow"/>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1A1D0DE8" w14:textId="77777777" w:rsidR="0098124D" w:rsidRDefault="0098124D" w:rsidP="0098124D">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67AB346D" w14:textId="77777777" w:rsidR="0098124D" w:rsidRPr="001505DE" w:rsidRDefault="0098124D" w:rsidP="0098124D"/>
    <w:p w14:paraId="2E072DD0" w14:textId="77777777" w:rsidR="0098124D" w:rsidRPr="007036B2" w:rsidRDefault="0098124D" w:rsidP="0098124D">
      <w:pPr>
        <w:pStyle w:val="Heading4"/>
      </w:pPr>
      <w:r>
        <w:t xml:space="preserve">Tracking solves Iranian evasion – US lead key. </w:t>
      </w:r>
    </w:p>
    <w:p w14:paraId="647553D6" w14:textId="77777777" w:rsidR="0098124D" w:rsidRDefault="0098124D" w:rsidP="0098124D">
      <w:r w:rsidRPr="003622ED">
        <w:rPr>
          <w:b/>
          <w:bCs/>
          <w:sz w:val="26"/>
          <w:szCs w:val="26"/>
        </w:rPr>
        <w:t>Robinson 21</w:t>
      </w:r>
      <w:r>
        <w:t xml:space="preserve"> --- Ph.D., Co-founder and Chief Scientist discusses cryptocurrency forensics, investigations, compliance, and sanctions.</w:t>
      </w:r>
    </w:p>
    <w:p w14:paraId="041E1954" w14:textId="77777777" w:rsidR="0098124D" w:rsidRDefault="0098124D" w:rsidP="0098124D">
      <w:r>
        <w:t xml:space="preserve">Tom, </w:t>
      </w:r>
      <w:r w:rsidRPr="00752695">
        <w:t xml:space="preserve">"How Iran Uses Bitcoin Mining to Evade Sanctions and “Export” Millions of Barrels of Oil," </w:t>
      </w:r>
      <w:r>
        <w:t>Elliptic</w:t>
      </w:r>
      <w:r w:rsidRPr="00752695">
        <w:t xml:space="preserve">, </w:t>
      </w:r>
      <w:hyperlink r:id="rId7" w:history="1">
        <w:r w:rsidRPr="00742E4A">
          <w:rPr>
            <w:rStyle w:val="Hyperlink"/>
          </w:rPr>
          <w:t>https://www.elliptic.co/blog/how-iran-uses-bitcoin-mining-to-evade-sanctions</w:t>
        </w:r>
      </w:hyperlink>
    </w:p>
    <w:p w14:paraId="11BE642A" w14:textId="77777777" w:rsidR="0098124D" w:rsidRPr="00752695" w:rsidRDefault="0098124D" w:rsidP="0098124D">
      <w:pPr>
        <w:rPr>
          <w:u w:val="single"/>
        </w:rPr>
      </w:pPr>
      <w:r w:rsidRPr="00752695">
        <w:rPr>
          <w:u w:val="single"/>
        </w:rPr>
        <w:t xml:space="preserve">The </w:t>
      </w:r>
      <w:r w:rsidRPr="000364C0">
        <w:rPr>
          <w:rStyle w:val="Emphasis"/>
          <w:highlight w:val="yellow"/>
        </w:rPr>
        <w:t>Iran</w:t>
      </w:r>
      <w:r w:rsidRPr="00752695">
        <w:rPr>
          <w:rStyle w:val="Emphasis"/>
        </w:rPr>
        <w:t>ian state</w:t>
      </w:r>
      <w:r w:rsidRPr="00752695">
        <w:rPr>
          <w:u w:val="single"/>
        </w:rPr>
        <w:t xml:space="preserve"> </w:t>
      </w:r>
      <w:r w:rsidRPr="000364C0">
        <w:rPr>
          <w:highlight w:val="yellow"/>
          <w:u w:val="single"/>
        </w:rPr>
        <w:t>is</w:t>
      </w:r>
      <w:r w:rsidRPr="00752695">
        <w:rPr>
          <w:u w:val="single"/>
        </w:rPr>
        <w:t xml:space="preserve"> therefore </w:t>
      </w:r>
      <w:r w:rsidRPr="00752695">
        <w:rPr>
          <w:rStyle w:val="Emphasis"/>
        </w:rPr>
        <w:t xml:space="preserve">effectively </w:t>
      </w:r>
      <w:r w:rsidRPr="000364C0">
        <w:rPr>
          <w:rStyle w:val="Emphasis"/>
          <w:highlight w:val="yellow"/>
        </w:rPr>
        <w:t>selling its energy reserves</w:t>
      </w:r>
      <w:r w:rsidRPr="00752695">
        <w:rPr>
          <w:u w:val="single"/>
        </w:rPr>
        <w:t xml:space="preserve"> on the global markets, </w:t>
      </w:r>
      <w:r w:rsidRPr="000364C0">
        <w:rPr>
          <w:highlight w:val="yellow"/>
          <w:u w:val="single"/>
        </w:rPr>
        <w:t>using</w:t>
      </w:r>
      <w:r w:rsidRPr="00752695">
        <w:rPr>
          <w:u w:val="single"/>
        </w:rPr>
        <w:t xml:space="preserve"> the </w:t>
      </w:r>
      <w:r w:rsidRPr="000364C0">
        <w:rPr>
          <w:rStyle w:val="Emphasis"/>
          <w:highlight w:val="yellow"/>
        </w:rPr>
        <w:t>Bitcoin</w:t>
      </w:r>
      <w:r w:rsidRPr="00752695">
        <w:rPr>
          <w:u w:val="single"/>
        </w:rPr>
        <w:t xml:space="preserve"> mining process </w:t>
      </w:r>
      <w:r w:rsidRPr="000364C0">
        <w:rPr>
          <w:highlight w:val="yellow"/>
          <w:u w:val="single"/>
        </w:rPr>
        <w:t xml:space="preserve">to </w:t>
      </w:r>
      <w:r w:rsidRPr="000364C0">
        <w:rPr>
          <w:rStyle w:val="Emphasis"/>
          <w:highlight w:val="yellow"/>
        </w:rPr>
        <w:t>bypass</w:t>
      </w:r>
      <w:r w:rsidRPr="00752695">
        <w:rPr>
          <w:rStyle w:val="Emphasis"/>
        </w:rPr>
        <w:t xml:space="preserve"> trade </w:t>
      </w:r>
      <w:r w:rsidRPr="000364C0">
        <w:rPr>
          <w:rStyle w:val="Emphasis"/>
          <w:highlight w:val="yellow"/>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50155F05" w14:textId="77777777" w:rsidR="0098124D" w:rsidRDefault="0098124D" w:rsidP="0098124D">
      <w:r w:rsidRPr="000364C0">
        <w:rPr>
          <w:rStyle w:val="StyleUnderline"/>
          <w:highlight w:val="yellow"/>
        </w:rPr>
        <w:t>This has become</w:t>
      </w:r>
      <w:r w:rsidRPr="00752695">
        <w:rPr>
          <w:rStyle w:val="StyleUnderline"/>
        </w:rPr>
        <w:t xml:space="preserve"> </w:t>
      </w:r>
      <w:r w:rsidRPr="00752695">
        <w:rPr>
          <w:rStyle w:val="Emphasis"/>
        </w:rPr>
        <w:t xml:space="preserve">all but an </w:t>
      </w:r>
      <w:r w:rsidRPr="000364C0">
        <w:rPr>
          <w:rStyle w:val="Emphasis"/>
          <w:highlight w:val="yellow"/>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EEB32C2" w14:textId="77777777" w:rsidR="0098124D" w:rsidRPr="00752695" w:rsidRDefault="0098124D" w:rsidP="0098124D">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0007248E" w14:textId="77777777" w:rsidR="0098124D" w:rsidRPr="00752695" w:rsidRDefault="0098124D" w:rsidP="0098124D">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2D121A87" w14:textId="77777777" w:rsidR="0098124D" w:rsidRPr="00752695" w:rsidRDefault="0098124D" w:rsidP="0098124D">
      <w:pPr>
        <w:rPr>
          <w:sz w:val="16"/>
          <w:szCs w:val="16"/>
        </w:rPr>
      </w:pPr>
      <w:r w:rsidRPr="00752695">
        <w:rPr>
          <w:sz w:val="16"/>
          <w:szCs w:val="16"/>
        </w:rPr>
        <w:t>Solutions for Sanctions Risks</w:t>
      </w:r>
    </w:p>
    <w:p w14:paraId="2A9076B3" w14:textId="77777777" w:rsidR="0098124D" w:rsidRPr="00752695" w:rsidRDefault="0098124D" w:rsidP="0098124D">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03268759" w14:textId="77777777" w:rsidR="0098124D" w:rsidRPr="00752695" w:rsidRDefault="0098124D" w:rsidP="0098124D">
      <w:pPr>
        <w:rPr>
          <w:rStyle w:val="StyleUnderline"/>
        </w:rPr>
      </w:pPr>
      <w:r w:rsidRPr="00752695">
        <w:rPr>
          <w:u w:val="single"/>
        </w:rPr>
        <w:t xml:space="preserve">For example, </w:t>
      </w:r>
      <w:r w:rsidRPr="000364C0">
        <w:rPr>
          <w:rStyle w:val="Emphasis"/>
          <w:highlight w:val="yellow"/>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0364C0">
        <w:rPr>
          <w:rStyle w:val="Emphasis"/>
          <w:sz w:val="26"/>
          <w:szCs w:val="26"/>
          <w:highlight w:val="yellow"/>
        </w:rPr>
        <w:t xml:space="preserve">detect and block </w:t>
      </w:r>
      <w:proofErr w:type="spellStart"/>
      <w:r w:rsidRPr="000364C0">
        <w:rPr>
          <w:rStyle w:val="Emphasis"/>
          <w:sz w:val="26"/>
          <w:szCs w:val="26"/>
          <w:highlight w:val="yellow"/>
        </w:rPr>
        <w:t>crypto</w:t>
      </w:r>
      <w:r w:rsidRPr="00752695">
        <w:rPr>
          <w:rStyle w:val="Emphasis"/>
          <w:sz w:val="26"/>
          <w:szCs w:val="26"/>
        </w:rPr>
        <w:t>asset</w:t>
      </w:r>
      <w:proofErr w:type="spellEnd"/>
      <w:r w:rsidRPr="00752695">
        <w:rPr>
          <w:rStyle w:val="Emphasis"/>
          <w:sz w:val="26"/>
          <w:szCs w:val="26"/>
        </w:rPr>
        <w:t xml:space="preserve"> </w:t>
      </w:r>
      <w:r w:rsidRPr="000364C0">
        <w:rPr>
          <w:rStyle w:val="Emphasis"/>
          <w:sz w:val="26"/>
          <w:szCs w:val="26"/>
          <w:highlight w:val="yellow"/>
        </w:rPr>
        <w:t>deposits</w:t>
      </w:r>
      <w:r w:rsidRPr="000364C0">
        <w:rPr>
          <w:highlight w:val="yellow"/>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78231E65" w14:textId="77777777" w:rsidR="0098124D" w:rsidRDefault="0098124D" w:rsidP="0098124D">
      <w:pPr>
        <w:pStyle w:val="Heading4"/>
      </w:pPr>
      <w:r>
        <w:t xml:space="preserve">Effective sanctions key to prevent Iranian nuclear acquisition. </w:t>
      </w:r>
    </w:p>
    <w:p w14:paraId="76520A51" w14:textId="77777777" w:rsidR="0098124D" w:rsidRDefault="0098124D" w:rsidP="0098124D">
      <w:r w:rsidRPr="00ED3B85">
        <w:rPr>
          <w:b/>
          <w:bCs/>
          <w:sz w:val="26"/>
          <w:szCs w:val="26"/>
        </w:rPr>
        <w:t>Morrison 21</w:t>
      </w:r>
      <w:r>
        <w:t xml:space="preserve"> --- Master of Arts of Political Science, University of Waterloo. </w:t>
      </w:r>
    </w:p>
    <w:p w14:paraId="4462BF7C" w14:textId="77777777" w:rsidR="0098124D" w:rsidRDefault="0098124D" w:rsidP="0098124D">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1B58CDD8" w14:textId="77777777" w:rsidR="0098124D" w:rsidRDefault="0098124D" w:rsidP="0098124D">
      <w:r w:rsidRPr="00011909">
        <w:rPr>
          <w:u w:val="single"/>
        </w:rPr>
        <w:t xml:space="preserve">Economic </w:t>
      </w:r>
      <w:r w:rsidRPr="000364C0">
        <w:rPr>
          <w:highlight w:val="yellow"/>
          <w:u w:val="single"/>
        </w:rPr>
        <w:t xml:space="preserve">sanctions have been successful in stopping Iran from </w:t>
      </w:r>
      <w:r w:rsidRPr="000364C0">
        <w:rPr>
          <w:rStyle w:val="Emphasis"/>
          <w:highlight w:val="yellow"/>
        </w:rPr>
        <w:t>pursuing their nuclear program thus far</w:t>
      </w:r>
      <w:r w:rsidRPr="000364C0">
        <w:rPr>
          <w:highlight w:val="yellow"/>
        </w:rPr>
        <w:t xml:space="preserve">. </w:t>
      </w:r>
      <w:r w:rsidRPr="000364C0">
        <w:rPr>
          <w:highlight w:val="yellow"/>
          <w:u w:val="single"/>
        </w:rPr>
        <w:t>Iran has conceded</w:t>
      </w:r>
      <w:r w:rsidRPr="00011909">
        <w:rPr>
          <w:u w:val="single"/>
        </w:rPr>
        <w:t xml:space="preserve"> multiple times to the United States</w:t>
      </w:r>
      <w:r>
        <w:t xml:space="preserve"> and the international community </w:t>
      </w:r>
      <w:r w:rsidRPr="000364C0">
        <w:rPr>
          <w:highlight w:val="yellow"/>
          <w:u w:val="single"/>
        </w:rPr>
        <w:t>to halt</w:t>
      </w:r>
      <w:r w:rsidRPr="00011909">
        <w:rPr>
          <w:u w:val="single"/>
        </w:rPr>
        <w:t xml:space="preserve"> the </w:t>
      </w:r>
      <w:r w:rsidRPr="000364C0">
        <w:rPr>
          <w:rStyle w:val="Emphasis"/>
          <w:highlight w:val="yellow"/>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0364C0">
        <w:rPr>
          <w:rStyle w:val="StyleUnderline"/>
          <w:highlight w:val="yellow"/>
        </w:rPr>
        <w:t>Iran’s</w:t>
      </w:r>
      <w:r w:rsidRPr="000364C0">
        <w:rPr>
          <w:highlight w:val="yellow"/>
          <w:u w:val="single"/>
        </w:rPr>
        <w:t xml:space="preserve"> economy has </w:t>
      </w:r>
      <w:r w:rsidRPr="000364C0">
        <w:rPr>
          <w:rStyle w:val="Emphasis"/>
          <w:highlight w:val="yellow"/>
        </w:rPr>
        <w:t>significantly worsened</w:t>
      </w:r>
      <w:r w:rsidRPr="000364C0">
        <w:rPr>
          <w:highlight w:val="yellow"/>
          <w:u w:val="single"/>
        </w:rPr>
        <w:t xml:space="preserve"> due to</w:t>
      </w:r>
      <w:r w:rsidRPr="00011909">
        <w:rPr>
          <w:u w:val="single"/>
        </w:rPr>
        <w:t xml:space="preserve"> </w:t>
      </w:r>
      <w:r w:rsidRPr="00ED3B85">
        <w:rPr>
          <w:rStyle w:val="Emphasis"/>
        </w:rPr>
        <w:t xml:space="preserve">continued </w:t>
      </w:r>
      <w:r w:rsidRPr="000364C0">
        <w:rPr>
          <w:rStyle w:val="Emphasis"/>
          <w:highlight w:val="yellow"/>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0364C0">
        <w:rPr>
          <w:rStyle w:val="StyleUnderline"/>
          <w:highlight w:val="yellow"/>
        </w:rPr>
        <w:t>military threat</w:t>
      </w:r>
      <w:r w:rsidRPr="00ED3B85">
        <w:rPr>
          <w:rStyle w:val="StyleUnderline"/>
        </w:rPr>
        <w:t xml:space="preserve"> to Iran, that </w:t>
      </w:r>
      <w:r w:rsidRPr="000364C0">
        <w:rPr>
          <w:rStyle w:val="StyleUnderline"/>
          <w:highlight w:val="yellow"/>
        </w:rPr>
        <w:t xml:space="preserve">is </w:t>
      </w:r>
      <w:r w:rsidRPr="000364C0">
        <w:rPr>
          <w:rStyle w:val="Emphasis"/>
          <w:highlight w:val="yellow"/>
        </w:rPr>
        <w:t>unlikely a sufficient factor</w:t>
      </w:r>
      <w:r w:rsidRPr="00ED3B85">
        <w:rPr>
          <w:rStyle w:val="StyleUnderline"/>
        </w:rPr>
        <w:t xml:space="preserve"> in dissuading Iran</w:t>
      </w:r>
      <w:r>
        <w:t>.</w:t>
      </w:r>
    </w:p>
    <w:p w14:paraId="38DD8A1F" w14:textId="77777777" w:rsidR="0098124D" w:rsidRDefault="0098124D" w:rsidP="0098124D">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26089903" w14:textId="77777777" w:rsidR="0098124D" w:rsidRDefault="0098124D" w:rsidP="0098124D">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0364C0">
        <w:rPr>
          <w:rStyle w:val="Emphasis"/>
          <w:highlight w:val="yellow"/>
        </w:rPr>
        <w:t>Integration</w:t>
      </w:r>
      <w:r w:rsidRPr="000364C0">
        <w:rPr>
          <w:highlight w:val="yellow"/>
          <w:u w:val="single"/>
        </w:rPr>
        <w:t xml:space="preserve"> into the</w:t>
      </w:r>
      <w:r w:rsidRPr="00ED3B85">
        <w:rPr>
          <w:u w:val="single"/>
        </w:rPr>
        <w:t xml:space="preserve"> global </w:t>
      </w:r>
      <w:r w:rsidRPr="000364C0">
        <w:rPr>
          <w:highlight w:val="yellow"/>
          <w:u w:val="single"/>
        </w:rPr>
        <w:t>market is</w:t>
      </w:r>
      <w:r w:rsidRPr="00ED3B85">
        <w:rPr>
          <w:u w:val="single"/>
        </w:rPr>
        <w:t xml:space="preserve"> very important for Iranians and </w:t>
      </w:r>
      <w:r w:rsidRPr="000364C0">
        <w:rPr>
          <w:highlight w:val="yellow"/>
          <w:u w:val="single"/>
        </w:rPr>
        <w:t xml:space="preserve">a </w:t>
      </w:r>
      <w:r w:rsidRPr="000364C0">
        <w:rPr>
          <w:rStyle w:val="Emphasis"/>
          <w:highlight w:val="yellow"/>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0364C0">
        <w:rPr>
          <w:highlight w:val="yellow"/>
          <w:u w:val="single"/>
        </w:rPr>
        <w:t xml:space="preserve">The </w:t>
      </w:r>
      <w:r w:rsidRPr="000364C0">
        <w:rPr>
          <w:rStyle w:val="Emphasis"/>
          <w:highlight w:val="yellow"/>
        </w:rPr>
        <w:t>economic squeeze</w:t>
      </w:r>
      <w:r w:rsidRPr="000364C0">
        <w:rPr>
          <w:highlight w:val="yellow"/>
          <w:u w:val="single"/>
        </w:rPr>
        <w:t xml:space="preserve"> has brought </w:t>
      </w:r>
      <w:r w:rsidRPr="000364C0">
        <w:rPr>
          <w:rStyle w:val="Emphasis"/>
          <w:highlight w:val="yellow"/>
        </w:rPr>
        <w:t>Iran to the negotiating table</w:t>
      </w:r>
      <w:r w:rsidRPr="000364C0">
        <w:rPr>
          <w:highlight w:val="yellow"/>
          <w:u w:val="single"/>
        </w:rPr>
        <w:t xml:space="preserve"> in the past and </w:t>
      </w:r>
      <w:r w:rsidRPr="000364C0">
        <w:rPr>
          <w:rStyle w:val="Emphasis"/>
          <w:highlight w:val="yellow"/>
        </w:rPr>
        <w:t>will</w:t>
      </w:r>
      <w:r w:rsidRPr="00FA679E">
        <w:rPr>
          <w:rStyle w:val="Emphasis"/>
        </w:rPr>
        <w:t xml:space="preserve"> likely </w:t>
      </w:r>
      <w:r w:rsidRPr="000364C0">
        <w:rPr>
          <w:rStyle w:val="Emphasis"/>
          <w:highlight w:val="yellow"/>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32E2C216" w14:textId="77777777" w:rsidR="0098124D" w:rsidRPr="00684D36" w:rsidRDefault="0098124D" w:rsidP="0098124D">
      <w:pPr>
        <w:pStyle w:val="Heading4"/>
      </w:pPr>
      <w:r>
        <w:t>Israel would preempt before the nukes come online. Sparks a wider regional conflict that draws in all the major powers.</w:t>
      </w:r>
    </w:p>
    <w:p w14:paraId="403C9019" w14:textId="77777777" w:rsidR="0098124D" w:rsidRPr="00684D36" w:rsidRDefault="0098124D" w:rsidP="0098124D">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6E70DB35" w14:textId="77777777" w:rsidR="0098124D" w:rsidRPr="00762281" w:rsidRDefault="0098124D" w:rsidP="0098124D">
      <w:r w:rsidRPr="00762281">
        <w:t xml:space="preserve">Adam M. Scheinman, What if Iran leaves the </w:t>
      </w:r>
      <w:proofErr w:type="gramStart"/>
      <w:r w:rsidRPr="00762281">
        <w:t>NPT?,</w:t>
      </w:r>
      <w:proofErr w:type="gramEnd"/>
      <w:r w:rsidRPr="00762281">
        <w:t xml:space="preserve"> 8 June 2018, </w:t>
      </w:r>
      <w:hyperlink r:id="rId8" w:history="1">
        <w:r w:rsidRPr="00762281">
          <w:rPr>
            <w:rStyle w:val="Hyperlink"/>
          </w:rPr>
          <w:t>https://thebulletin.org/2018/06/what-if-iran-leaves-the-npt/</w:t>
        </w:r>
      </w:hyperlink>
    </w:p>
    <w:p w14:paraId="7A966F12" w14:textId="77777777" w:rsidR="0098124D" w:rsidRPr="00762281" w:rsidRDefault="0098124D" w:rsidP="0098124D"/>
    <w:p w14:paraId="782FF840" w14:textId="77777777" w:rsidR="0098124D" w:rsidRPr="00684D36" w:rsidRDefault="0098124D" w:rsidP="0098124D">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353B30C" w14:textId="77777777" w:rsidR="0098124D" w:rsidRPr="00684D36" w:rsidRDefault="0098124D" w:rsidP="0098124D">
      <w:r w:rsidRPr="00684D36">
        <w:t xml:space="preserve">More </w:t>
      </w:r>
      <w:r w:rsidRPr="00684D36">
        <w:rPr>
          <w:rStyle w:val="StyleUnderline"/>
        </w:rPr>
        <w:t>immediately</w:t>
      </w:r>
      <w:r w:rsidRPr="00684D36">
        <w:t xml:space="preserve">, </w:t>
      </w:r>
      <w:r w:rsidRPr="000364C0">
        <w:rPr>
          <w:rStyle w:val="StyleUnderline"/>
          <w:highlight w:val="yellow"/>
        </w:rPr>
        <w:t xml:space="preserve">Israel may feel compelled to </w:t>
      </w:r>
      <w:r w:rsidRPr="000364C0">
        <w:rPr>
          <w:rStyle w:val="Emphasis"/>
          <w:highlight w:val="yellow"/>
        </w:rPr>
        <w:t>strike</w:t>
      </w:r>
      <w:r w:rsidRPr="00684D36">
        <w:t xml:space="preserve"> Iranian nuclear facilities </w:t>
      </w:r>
      <w:r w:rsidRPr="000364C0">
        <w:rPr>
          <w:rStyle w:val="Emphasis"/>
          <w:highlight w:val="yellow"/>
        </w:rPr>
        <w:t>before</w:t>
      </w:r>
      <w:r w:rsidRPr="000364C0">
        <w:rPr>
          <w:highlight w:val="yellow"/>
        </w:rPr>
        <w:t xml:space="preserve"> </w:t>
      </w:r>
      <w:r w:rsidRPr="000364C0">
        <w:rPr>
          <w:rStyle w:val="StyleUnderline"/>
          <w:highlight w:val="yellow"/>
        </w:rPr>
        <w:t>they</w:t>
      </w:r>
      <w:r w:rsidRPr="00684D36">
        <w:rPr>
          <w:rStyle w:val="StyleUnderline"/>
        </w:rPr>
        <w:t xml:space="preserve"> </w:t>
      </w:r>
      <w:r w:rsidRPr="000364C0">
        <w:rPr>
          <w:rStyle w:val="StyleUnderline"/>
          <w:highlight w:val="yellow"/>
        </w:rPr>
        <w:t>become</w:t>
      </w:r>
      <w:r w:rsidRPr="00684D36">
        <w:rPr>
          <w:rStyle w:val="StyleUnderline"/>
        </w:rPr>
        <w:t xml:space="preserve"> fully </w:t>
      </w:r>
      <w:r w:rsidRPr="000364C0">
        <w:rPr>
          <w:rStyle w:val="Emphasis"/>
          <w:highlight w:val="yellow"/>
        </w:rPr>
        <w:t>operational</w:t>
      </w:r>
      <w:r w:rsidRPr="00684D36">
        <w:t xml:space="preserve">. </w:t>
      </w:r>
      <w:r w:rsidRPr="00684D36">
        <w:rPr>
          <w:rStyle w:val="StyleUnderline"/>
        </w:rPr>
        <w:t xml:space="preserve">This raises the specter of a </w:t>
      </w:r>
      <w:r w:rsidRPr="000364C0">
        <w:rPr>
          <w:rStyle w:val="Emphasis"/>
          <w:highlight w:val="yellow"/>
        </w:rPr>
        <w:t>regional war</w:t>
      </w:r>
      <w:r w:rsidRPr="00684D36">
        <w:rPr>
          <w:rStyle w:val="StyleUnderline"/>
        </w:rPr>
        <w:t xml:space="preserve"> that </w:t>
      </w:r>
      <w:r w:rsidRPr="000364C0">
        <w:rPr>
          <w:rStyle w:val="StyleUnderline"/>
          <w:highlight w:val="yellow"/>
        </w:rPr>
        <w:t xml:space="preserve">may </w:t>
      </w:r>
      <w:r w:rsidRPr="000364C0">
        <w:rPr>
          <w:rStyle w:val="Emphasis"/>
          <w:highlight w:val="yellow"/>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0364C0">
        <w:rPr>
          <w:rStyle w:val="StyleUnderline"/>
          <w:highlight w:val="yellow"/>
        </w:rPr>
        <w:t xml:space="preserve">the </w:t>
      </w:r>
      <w:r w:rsidRPr="000364C0">
        <w:rPr>
          <w:rStyle w:val="Emphasis"/>
          <w:highlight w:val="yellow"/>
        </w:rPr>
        <w:t>U</w:t>
      </w:r>
      <w:r w:rsidRPr="00684D36">
        <w:rPr>
          <w:rStyle w:val="Emphasis"/>
        </w:rPr>
        <w:t xml:space="preserve">nited </w:t>
      </w:r>
      <w:r w:rsidRPr="000364C0">
        <w:rPr>
          <w:rStyle w:val="Emphasis"/>
          <w:highlight w:val="yellow"/>
        </w:rPr>
        <w:t>S</w:t>
      </w:r>
      <w:r w:rsidRPr="00684D36">
        <w:rPr>
          <w:rStyle w:val="Emphasis"/>
        </w:rPr>
        <w:t xml:space="preserve">tates, the UK, France, </w:t>
      </w:r>
      <w:r w:rsidRPr="000364C0">
        <w:rPr>
          <w:rStyle w:val="Emphasis"/>
          <w:highlight w:val="yellow"/>
        </w:rPr>
        <w:t>and Russia</w:t>
      </w:r>
      <w:r w:rsidRPr="00684D36">
        <w:t>—and reshape the Middle East in ways we cannot predict. Whether the NPT could survive such a shock is another unknown.</w:t>
      </w:r>
    </w:p>
    <w:p w14:paraId="1D08C0AF" w14:textId="77777777" w:rsidR="0098124D" w:rsidRPr="00684D36" w:rsidRDefault="0098124D" w:rsidP="0098124D"/>
    <w:p w14:paraId="73D4AD92" w14:textId="77777777" w:rsidR="0098124D" w:rsidRPr="003B7153" w:rsidRDefault="0098124D" w:rsidP="0098124D">
      <w:pPr>
        <w:pStyle w:val="Heading4"/>
      </w:pPr>
      <w:bookmarkStart w:id="0" w:name="_Hlk83915677"/>
      <w:r>
        <w:t xml:space="preserve">Loss of economic leverage alone is </w:t>
      </w:r>
      <w:r w:rsidRPr="00AD655F">
        <w:rPr>
          <w:u w:val="single"/>
        </w:rPr>
        <w:t>sufficient</w:t>
      </w:r>
      <w:r w:rsidRPr="00AD655F">
        <w:t xml:space="preserve"> to trigger</w:t>
      </w:r>
      <w:r>
        <w:t xml:space="preserve"> the impact. </w:t>
      </w:r>
    </w:p>
    <w:p w14:paraId="4113BC7D" w14:textId="77777777" w:rsidR="0098124D" w:rsidRDefault="0098124D" w:rsidP="0098124D">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2D32EA64" w14:textId="77777777" w:rsidR="0098124D" w:rsidRPr="003B7153" w:rsidRDefault="0098124D" w:rsidP="0098124D">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1556D626" w14:textId="77777777" w:rsidR="0098124D" w:rsidRDefault="0098124D" w:rsidP="0098124D">
      <w:r>
        <w:t>TEL AVIV, Israel—</w:t>
      </w:r>
      <w:r w:rsidRPr="000364C0">
        <w:rPr>
          <w:highlight w:val="yellow"/>
          <w:u w:val="single"/>
        </w:rPr>
        <w:t>Israel would</w:t>
      </w:r>
      <w:r w:rsidRPr="003B7153">
        <w:rPr>
          <w:u w:val="single"/>
        </w:rPr>
        <w:t xml:space="preserve"> be willing to </w:t>
      </w:r>
      <w:r w:rsidRPr="000364C0">
        <w:rPr>
          <w:rStyle w:val="Emphasis"/>
          <w:highlight w:val="yellow"/>
        </w:rPr>
        <w:t>accept a return</w:t>
      </w:r>
      <w:r w:rsidRPr="000364C0">
        <w:rPr>
          <w:highlight w:val="yellow"/>
          <w:u w:val="single"/>
        </w:rPr>
        <w:t xml:space="preserve"> to a </w:t>
      </w:r>
      <w:r w:rsidRPr="000364C0">
        <w:rPr>
          <w:rStyle w:val="Emphasis"/>
          <w:highlight w:val="yellow"/>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0364C0">
        <w:rPr>
          <w:highlight w:val="yellow"/>
          <w:u w:val="single"/>
        </w:rPr>
        <w:t>but</w:t>
      </w:r>
      <w:r w:rsidRPr="003B7153">
        <w:rPr>
          <w:u w:val="single"/>
        </w:rPr>
        <w:t xml:space="preserve"> Israeli </w:t>
      </w:r>
      <w:r w:rsidRPr="000364C0">
        <w:rPr>
          <w:highlight w:val="yellow"/>
          <w:u w:val="single"/>
        </w:rPr>
        <w:t>officials are</w:t>
      </w:r>
      <w:r w:rsidRPr="003B7153">
        <w:rPr>
          <w:u w:val="single"/>
        </w:rPr>
        <w:t xml:space="preserve"> also </w:t>
      </w:r>
      <w:r w:rsidRPr="000364C0">
        <w:rPr>
          <w:highlight w:val="yellow"/>
          <w:u w:val="single"/>
        </w:rPr>
        <w:t>pressing Washington to prepare a</w:t>
      </w:r>
      <w:r w:rsidRPr="003B7153">
        <w:rPr>
          <w:u w:val="single"/>
        </w:rPr>
        <w:t xml:space="preserve"> serious “</w:t>
      </w:r>
      <w:r w:rsidRPr="000364C0">
        <w:rPr>
          <w:highlight w:val="yellow"/>
          <w:u w:val="single"/>
        </w:rPr>
        <w:t>demonstration of power</w:t>
      </w:r>
      <w:r w:rsidRPr="003B7153">
        <w:rPr>
          <w:u w:val="single"/>
        </w:rPr>
        <w:t>” in case negotiations with Tehran fail</w:t>
      </w:r>
      <w:r>
        <w:t>.</w:t>
      </w:r>
    </w:p>
    <w:p w14:paraId="3F621EC9" w14:textId="77777777" w:rsidR="0098124D" w:rsidRPr="003B7153" w:rsidRDefault="0098124D" w:rsidP="0098124D">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243DA97" w14:textId="77777777" w:rsidR="0098124D" w:rsidRPr="003B7153" w:rsidRDefault="0098124D" w:rsidP="0098124D">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702596F6" w14:textId="77777777" w:rsidR="0098124D" w:rsidRPr="003B7153" w:rsidRDefault="0098124D" w:rsidP="0098124D">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6D1D5FD7" w14:textId="77777777" w:rsidR="0098124D" w:rsidRPr="003B7153" w:rsidRDefault="0098124D" w:rsidP="0098124D">
      <w:pPr>
        <w:rPr>
          <w:u w:val="single"/>
        </w:rPr>
      </w:pPr>
      <w:r w:rsidRPr="003B7153">
        <w:rPr>
          <w:u w:val="single"/>
        </w:rPr>
        <w:t xml:space="preserve">He added that </w:t>
      </w:r>
      <w:r w:rsidRPr="000364C0">
        <w:rPr>
          <w:rStyle w:val="Emphasis"/>
          <w:highlight w:val="yellow"/>
        </w:rPr>
        <w:t>Israel would want to see</w:t>
      </w:r>
      <w:r w:rsidRPr="000364C0">
        <w:rPr>
          <w:rStyle w:val="StyleUnderline"/>
          <w:highlight w:val="yellow"/>
        </w:rPr>
        <w:t xml:space="preserve"> a</w:t>
      </w:r>
      <w:r w:rsidRPr="005128D4">
        <w:rPr>
          <w:rStyle w:val="StyleUnderline"/>
        </w:rPr>
        <w:t xml:space="preserve"> “viable </w:t>
      </w:r>
      <w:r w:rsidRPr="003B7153">
        <w:rPr>
          <w:rStyle w:val="Emphasis"/>
        </w:rPr>
        <w:t xml:space="preserve">U.S.-led </w:t>
      </w:r>
      <w:r w:rsidRPr="000364C0">
        <w:rPr>
          <w:rStyle w:val="Emphasis"/>
          <w:highlight w:val="yellow"/>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0364C0">
        <w:rPr>
          <w:rStyle w:val="Emphasis"/>
          <w:highlight w:val="yellow"/>
        </w:rPr>
        <w:t>in case</w:t>
      </w:r>
      <w:r w:rsidRPr="005128D4">
        <w:rPr>
          <w:rStyle w:val="Emphasis"/>
        </w:rPr>
        <w:t xml:space="preserve"> the </w:t>
      </w:r>
      <w:r w:rsidRPr="000364C0">
        <w:rPr>
          <w:rStyle w:val="Emphasis"/>
          <w:highlight w:val="yellow"/>
        </w:rPr>
        <w:t>talks fail</w:t>
      </w:r>
      <w:r>
        <w:t xml:space="preserve">. </w:t>
      </w:r>
      <w:r w:rsidRPr="003B7153">
        <w:rPr>
          <w:u w:val="single"/>
        </w:rPr>
        <w:t xml:space="preserve">And he gestured at </w:t>
      </w:r>
      <w:r w:rsidRPr="000364C0">
        <w:rPr>
          <w:rStyle w:val="Emphasis"/>
          <w:highlight w:val="yellow"/>
        </w:rPr>
        <w:t>Israel’s</w:t>
      </w:r>
      <w:r w:rsidRPr="005128D4">
        <w:rPr>
          <w:rStyle w:val="Emphasis"/>
        </w:rPr>
        <w:t xml:space="preserve"> own “</w:t>
      </w:r>
      <w:r w:rsidRPr="000364C0">
        <w:rPr>
          <w:rStyle w:val="Emphasis"/>
          <w:highlight w:val="yellow"/>
        </w:rPr>
        <w:t>plan C</w:t>
      </w:r>
      <w:r w:rsidRPr="003B7153">
        <w:rPr>
          <w:u w:val="single"/>
        </w:rPr>
        <w:t xml:space="preserve">,” which would </w:t>
      </w:r>
      <w:r w:rsidRPr="000364C0">
        <w:rPr>
          <w:rStyle w:val="Emphasis"/>
          <w:sz w:val="26"/>
          <w:szCs w:val="26"/>
          <w:highlight w:val="yellow"/>
        </w:rPr>
        <w:t>involve military action</w:t>
      </w:r>
      <w:r w:rsidRPr="003B7153">
        <w:rPr>
          <w:u w:val="single"/>
        </w:rPr>
        <w:t>.</w:t>
      </w:r>
    </w:p>
    <w:p w14:paraId="1AF29A58" w14:textId="77777777" w:rsidR="0098124D" w:rsidRDefault="0098124D" w:rsidP="0098124D">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6817D059" w14:textId="77777777" w:rsidR="0098124D" w:rsidRDefault="0098124D" w:rsidP="0098124D">
      <w:pPr>
        <w:rPr>
          <w:rFonts w:asciiTheme="minorHAnsi" w:hAnsiTheme="minorHAnsi"/>
        </w:rPr>
      </w:pPr>
    </w:p>
    <w:p w14:paraId="74A0D0E1" w14:textId="77777777" w:rsidR="0098124D" w:rsidRPr="00AF3826" w:rsidRDefault="0098124D" w:rsidP="0098124D">
      <w:pPr>
        <w:pStyle w:val="Heading4"/>
      </w:pPr>
      <w:r>
        <w:t>Can’t stay contained—multiple pathways to global nuclear war.</w:t>
      </w:r>
    </w:p>
    <w:p w14:paraId="587A2CD1" w14:textId="77777777" w:rsidR="0098124D" w:rsidRPr="00277AA3" w:rsidRDefault="0098124D" w:rsidP="0098124D">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6216291D" w14:textId="77777777" w:rsidR="0098124D" w:rsidRPr="009440B3" w:rsidRDefault="0098124D" w:rsidP="0098124D">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0734198D" w14:textId="77777777" w:rsidR="0098124D" w:rsidRPr="00277AA3" w:rsidRDefault="0098124D" w:rsidP="0098124D">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156638">
        <w:rPr>
          <w:rStyle w:val="StyleUnderline"/>
          <w:highlight w:val="yellow"/>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156638">
        <w:rPr>
          <w:rStyle w:val="StyleUnderline"/>
          <w:highlight w:val="yellow"/>
        </w:rPr>
        <w:t xml:space="preserve">escalate into a </w:t>
      </w:r>
      <w:r w:rsidRPr="00156638">
        <w:rPr>
          <w:rStyle w:val="Emphasis"/>
          <w:highlight w:val="yellow"/>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156638">
        <w:rPr>
          <w:rStyle w:val="StyleUnderline"/>
          <w:highlight w:val="yellow"/>
        </w:rPr>
        <w:t>destabilizing a region</w:t>
      </w:r>
      <w:r w:rsidRPr="00684D36">
        <w:t xml:space="preserve"> that is </w:t>
      </w:r>
      <w:r w:rsidRPr="00684D36">
        <w:rPr>
          <w:rStyle w:val="StyleUnderline"/>
        </w:rPr>
        <w:t xml:space="preserve">already deep in problems. The unstable government of </w:t>
      </w:r>
      <w:r w:rsidRPr="00156638">
        <w:rPr>
          <w:rStyle w:val="Emphasis"/>
          <w:highlight w:val="yellow"/>
        </w:rPr>
        <w:t>Pakistan</w:t>
      </w:r>
      <w:r w:rsidRPr="00156638">
        <w:rPr>
          <w:highlight w:val="yellow"/>
        </w:rPr>
        <w:t xml:space="preserve"> </w:t>
      </w:r>
      <w:r w:rsidRPr="00156638">
        <w:rPr>
          <w:rStyle w:val="StyleUnderline"/>
          <w:highlight w:val="yellow"/>
        </w:rPr>
        <w:t xml:space="preserve">might be </w:t>
      </w:r>
      <w:r w:rsidRPr="00156638">
        <w:rPr>
          <w:rStyle w:val="Emphasis"/>
          <w:highlight w:val="yellow"/>
        </w:rPr>
        <w:t>overthrown</w:t>
      </w:r>
      <w:r w:rsidRPr="00156638">
        <w:rPr>
          <w:rStyle w:val="StyleUnderline"/>
          <w:highlight w:val="yellow"/>
        </w:rPr>
        <w:t>, and</w:t>
      </w:r>
      <w:r w:rsidRPr="00684D36">
        <w:rPr>
          <w:rStyle w:val="StyleUnderline"/>
        </w:rPr>
        <w:t xml:space="preserve"> the revolutionary Pakistani government might </w:t>
      </w:r>
      <w:r w:rsidRPr="00156638">
        <w:rPr>
          <w:rStyle w:val="StyleUnderline"/>
          <w:highlight w:val="yellow"/>
        </w:rPr>
        <w:t>enter the war</w:t>
      </w:r>
      <w:r w:rsidRPr="00684D36">
        <w:t xml:space="preserve"> on the side of Iran, thus </w:t>
      </w:r>
      <w:r w:rsidRPr="00156638">
        <w:rPr>
          <w:rStyle w:val="Emphasis"/>
          <w:highlight w:val="yellow"/>
        </w:rPr>
        <w:t>introducing nuc</w:t>
      </w:r>
      <w:r w:rsidRPr="00684D36">
        <w:rPr>
          <w:rStyle w:val="Emphasis"/>
        </w:rPr>
        <w:t>lear weapon</w:t>
      </w:r>
      <w:r w:rsidRPr="00156638">
        <w:rPr>
          <w:rStyle w:val="Emphasis"/>
          <w:highlight w:val="yellow"/>
        </w:rPr>
        <w:t>s</w:t>
      </w:r>
      <w:r w:rsidRPr="00684D36">
        <w:t xml:space="preserve"> </w:t>
      </w:r>
      <w:r w:rsidRPr="00684D36">
        <w:rPr>
          <w:rStyle w:val="StyleUnderline"/>
        </w:rPr>
        <w:t xml:space="preserve">into the conflict. </w:t>
      </w:r>
      <w:r w:rsidRPr="00156638">
        <w:rPr>
          <w:rStyle w:val="Emphasis"/>
          <w:highlight w:val="yellow"/>
        </w:rPr>
        <w:t>Russia and China</w:t>
      </w:r>
      <w:r w:rsidRPr="00684D36">
        <w:t xml:space="preserve">, </w:t>
      </w:r>
      <w:r w:rsidRPr="00684D36">
        <w:rPr>
          <w:rStyle w:val="StyleUnderline"/>
        </w:rPr>
        <w:t xml:space="preserve">firm allies of Iran, </w:t>
      </w:r>
      <w:r w:rsidRPr="00156638">
        <w:rPr>
          <w:rStyle w:val="StyleUnderline"/>
          <w:highlight w:val="yellow"/>
        </w:rPr>
        <w:t>might</w:t>
      </w:r>
      <w:r w:rsidRPr="00684D36">
        <w:rPr>
          <w:rStyle w:val="StyleUnderline"/>
        </w:rPr>
        <w:t xml:space="preserve"> also </w:t>
      </w:r>
      <w:r w:rsidRPr="00156638">
        <w:rPr>
          <w:rStyle w:val="StyleUnderline"/>
          <w:highlight w:val="yellow"/>
        </w:rPr>
        <w:t xml:space="preserve">be </w:t>
      </w:r>
      <w:r w:rsidRPr="00156638">
        <w:rPr>
          <w:rStyle w:val="Emphasis"/>
          <w:highlight w:val="yellow"/>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156638">
        <w:rPr>
          <w:rStyle w:val="StyleUnderline"/>
          <w:highlight w:val="yellow"/>
        </w:rPr>
        <w:t>nuc</w:t>
      </w:r>
      <w:r w:rsidRPr="00684D36">
        <w:rPr>
          <w:rStyle w:val="StyleUnderline"/>
        </w:rPr>
        <w:t>lear weapon</w:t>
      </w:r>
      <w:r w:rsidRPr="00156638">
        <w:rPr>
          <w:rStyle w:val="StyleUnderline"/>
          <w:highlight w:val="yellow"/>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156638">
        <w:rPr>
          <w:rStyle w:val="StyleUnderline"/>
          <w:highlight w:val="yellow"/>
        </w:rPr>
        <w:t xml:space="preserve">nuclear war would </w:t>
      </w:r>
      <w:r w:rsidRPr="00156638">
        <w:rPr>
          <w:rStyle w:val="Emphasis"/>
          <w:highlight w:val="yellow"/>
        </w:rPr>
        <w:t>damage global ag</w:t>
      </w:r>
      <w:r w:rsidRPr="00684D36">
        <w:rPr>
          <w:rStyle w:val="Emphasis"/>
        </w:rPr>
        <w:t>riculture</w:t>
      </w:r>
      <w:r w:rsidRPr="00684D36">
        <w:t xml:space="preserve"> </w:t>
      </w:r>
      <w:r w:rsidRPr="00684D36">
        <w:rPr>
          <w:rStyle w:val="StyleUnderline"/>
        </w:rPr>
        <w:t xml:space="preserve">to such an extent that a </w:t>
      </w:r>
      <w:r w:rsidRPr="00156638">
        <w:rPr>
          <w:rStyle w:val="Emphasis"/>
          <w:highlight w:val="yellow"/>
        </w:rPr>
        <w:t>global famine</w:t>
      </w:r>
      <w:r w:rsidRPr="00684D36">
        <w:rPr>
          <w:rStyle w:val="StyleUnderline"/>
        </w:rPr>
        <w:t xml:space="preserve"> of previously unknown proportions </w:t>
      </w:r>
      <w:r w:rsidRPr="00156638">
        <w:rPr>
          <w:rStyle w:val="StyleUnderline"/>
          <w:highlight w:val="yellow"/>
        </w:rPr>
        <w:t>would result.</w:t>
      </w:r>
      <w:r w:rsidRPr="00684D36">
        <w:rPr>
          <w:rStyle w:val="StyleUnderline"/>
        </w:rPr>
        <w:t xml:space="preserve"> Thus, </w:t>
      </w:r>
      <w:r w:rsidRPr="00156638">
        <w:rPr>
          <w:rStyle w:val="StyleUnderline"/>
          <w:highlight w:val="yellow"/>
        </w:rPr>
        <w:t>nucl</w:t>
      </w:r>
      <w:r w:rsidRPr="00684D36">
        <w:rPr>
          <w:rStyle w:val="StyleUnderline"/>
        </w:rPr>
        <w:t xml:space="preserve">ear </w:t>
      </w:r>
      <w:r w:rsidRPr="00156638">
        <w:rPr>
          <w:rStyle w:val="StyleUnderline"/>
          <w:highlight w:val="yellow"/>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156638">
        <w:rPr>
          <w:rStyle w:val="Emphasis"/>
          <w:highlight w:val="yellow"/>
        </w:rPr>
        <w:t>destroy human civilization</w:t>
      </w:r>
      <w:r w:rsidRPr="00156638">
        <w:rPr>
          <w:rStyle w:val="StyleUnderline"/>
          <w:highlight w:val="yellow"/>
        </w:rPr>
        <w:t xml:space="preserve"> and</w:t>
      </w:r>
      <w:r w:rsidRPr="00684D36">
        <w:rPr>
          <w:rStyle w:val="StyleUnderline"/>
        </w:rPr>
        <w:t xml:space="preserve"> much of </w:t>
      </w:r>
      <w:r w:rsidRPr="00156638">
        <w:rPr>
          <w:rStyle w:val="Emphasis"/>
          <w:highlight w:val="yellow"/>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0"/>
    <w:p w14:paraId="74C4EBCB" w14:textId="77777777" w:rsidR="0098124D" w:rsidRPr="00846A0D" w:rsidRDefault="0098124D" w:rsidP="0098124D"/>
    <w:p w14:paraId="4196C614" w14:textId="77777777" w:rsidR="0098124D" w:rsidRDefault="0098124D" w:rsidP="0098124D">
      <w:pPr>
        <w:rPr>
          <w:u w:val="single"/>
        </w:rPr>
      </w:pPr>
    </w:p>
    <w:p w14:paraId="5039C681" w14:textId="77777777" w:rsidR="0098124D" w:rsidRDefault="0098124D" w:rsidP="0098124D">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53812984" w14:textId="77777777" w:rsidR="0098124D" w:rsidRPr="002365EE" w:rsidRDefault="0098124D" w:rsidP="0098124D">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1D2280F3" w14:textId="77777777" w:rsidR="0098124D" w:rsidRDefault="0098124D" w:rsidP="0098124D">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156638">
        <w:rPr>
          <w:rStyle w:val="StyleUnderline"/>
          <w:highlight w:val="yellow"/>
        </w:rPr>
        <w:t>If Iran obtains a nuc</w:t>
      </w:r>
      <w:r w:rsidRPr="00775DCD">
        <w:rPr>
          <w:rStyle w:val="StyleUnderline"/>
        </w:rPr>
        <w:t xml:space="preserve">lear weapon, </w:t>
      </w:r>
      <w:r w:rsidRPr="00156638">
        <w:rPr>
          <w:rStyle w:val="StyleUnderline"/>
          <w:highlight w:val="yellow"/>
        </w:rPr>
        <w:t xml:space="preserve">it will place </w:t>
      </w:r>
      <w:r w:rsidRPr="00156638">
        <w:rPr>
          <w:rStyle w:val="Emphasis"/>
          <w:bCs/>
          <w:highlight w:val="yellow"/>
        </w:rPr>
        <w:t>tremendous pressure</w:t>
      </w:r>
      <w:r w:rsidRPr="00156638">
        <w:rPr>
          <w:rStyle w:val="StyleUnderline"/>
          <w:highlight w:val="yellow"/>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156638">
        <w:rPr>
          <w:rStyle w:val="StyleUnderline"/>
          <w:highlight w:val="yellow"/>
        </w:rPr>
        <w:t>Saudi</w:t>
      </w:r>
      <w:r w:rsidRPr="00775DCD">
        <w:rPr>
          <w:rStyle w:val="StyleUnderline"/>
        </w:rPr>
        <w:t xml:space="preserve"> Arabia </w:t>
      </w:r>
      <w:r w:rsidRPr="00156638">
        <w:rPr>
          <w:rStyle w:val="StyleUnderline"/>
          <w:highlight w:val="yellow"/>
        </w:rPr>
        <w:t>has made it clear it views a nuclear</w:t>
      </w:r>
      <w:r w:rsidRPr="00775DCD">
        <w:rPr>
          <w:rStyle w:val="StyleUnderline"/>
        </w:rPr>
        <w:t xml:space="preserve">-capable </w:t>
      </w:r>
      <w:r w:rsidRPr="00156638">
        <w:rPr>
          <w:rStyle w:val="StyleUnderline"/>
          <w:highlight w:val="yellow"/>
        </w:rPr>
        <w:t xml:space="preserve">Iran as an </w:t>
      </w:r>
      <w:r w:rsidRPr="00156638">
        <w:rPr>
          <w:rStyle w:val="Emphasis"/>
          <w:highlight w:val="yellow"/>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156638">
        <w:rPr>
          <w:highlight w:val="yellow"/>
          <w:u w:val="single"/>
        </w:rPr>
        <w:t>the</w:t>
      </w:r>
      <w:r w:rsidRPr="00775DCD">
        <w:rPr>
          <w:sz w:val="16"/>
        </w:rPr>
        <w:t xml:space="preserve"> Saudi </w:t>
      </w:r>
      <w:r w:rsidRPr="00156638">
        <w:rPr>
          <w:highlight w:val="yellow"/>
          <w:u w:val="single"/>
        </w:rPr>
        <w:t xml:space="preserve">kingdom would seek to obtain a </w:t>
      </w:r>
      <w:r w:rsidRPr="00156638">
        <w:rPr>
          <w:rStyle w:val="Emphasis"/>
          <w:highlight w:val="yellow"/>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156638">
        <w:rPr>
          <w:highlight w:val="yellow"/>
          <w:u w:val="single"/>
        </w:rPr>
        <w:t xml:space="preserve">Pakistan would </w:t>
      </w:r>
      <w:r w:rsidRPr="00156638">
        <w:rPr>
          <w:rStyle w:val="Emphasis"/>
          <w:highlight w:val="yellow"/>
        </w:rPr>
        <w:t>sell</w:t>
      </w:r>
      <w:r w:rsidRPr="00775DCD">
        <w:rPr>
          <w:rStyle w:val="Emphasis"/>
        </w:rPr>
        <w:t xml:space="preserve"> nuclear devices</w:t>
      </w:r>
      <w:r w:rsidRPr="00775DCD">
        <w:rPr>
          <w:u w:val="single"/>
        </w:rPr>
        <w:t xml:space="preserve"> </w:t>
      </w:r>
      <w:r w:rsidRPr="00156638">
        <w:rPr>
          <w:highlight w:val="yellow"/>
          <w:u w:val="single"/>
        </w:rPr>
        <w:t>to Saudi</w:t>
      </w:r>
      <w:r w:rsidRPr="00775DCD">
        <w:rPr>
          <w:u w:val="single"/>
        </w:rPr>
        <w:t xml:space="preserve"> Arabia in an emergency; in the words of a senior Saudi official, “</w:t>
      </w:r>
      <w:r w:rsidRPr="00156638">
        <w:rPr>
          <w:rStyle w:val="Emphasis"/>
          <w:highlight w:val="yellow"/>
        </w:rPr>
        <w:t>within weeks</w:t>
      </w:r>
      <w:r w:rsidRPr="00775DCD">
        <w:rPr>
          <w:sz w:val="16"/>
        </w:rPr>
        <w:t xml:space="preserve">.”23 </w:t>
      </w:r>
      <w:r w:rsidRPr="00156638">
        <w:rPr>
          <w:highlight w:val="yellow"/>
          <w:u w:val="single"/>
        </w:rPr>
        <w:t xml:space="preserve">Pakistan would benefit by receiving </w:t>
      </w:r>
      <w:r w:rsidRPr="00156638">
        <w:rPr>
          <w:rStyle w:val="Emphasis"/>
          <w:highlight w:val="yellow"/>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156638">
        <w:rPr>
          <w:rStyle w:val="StyleUnderline"/>
          <w:highlight w:val="yellow"/>
        </w:rPr>
        <w:t xml:space="preserve">it could </w:t>
      </w:r>
      <w:r w:rsidRPr="00156638">
        <w:rPr>
          <w:rStyle w:val="Emphasis"/>
          <w:bCs/>
          <w:highlight w:val="yellow"/>
        </w:rPr>
        <w:t>devolve into atomic warfare</w:t>
      </w:r>
      <w:r w:rsidRPr="00156638">
        <w:rPr>
          <w:rStyle w:val="StyleUnderline"/>
          <w:highlight w:val="yellow"/>
        </w:rPr>
        <w:t>. Iran’s and Saudi</w:t>
      </w:r>
      <w:r w:rsidRPr="00775DCD">
        <w:rPr>
          <w:rStyle w:val="StyleUnderline"/>
        </w:rPr>
        <w:t xml:space="preserve"> Arabia</w:t>
      </w:r>
      <w:r w:rsidRPr="00156638">
        <w:rPr>
          <w:rStyle w:val="StyleUnderline"/>
          <w:highlight w:val="yellow"/>
        </w:rPr>
        <w:t xml:space="preserve">’s </w:t>
      </w:r>
      <w:r w:rsidRPr="00156638">
        <w:rPr>
          <w:rStyle w:val="Emphasis"/>
          <w:bCs/>
          <w:highlight w:val="yellow"/>
        </w:rPr>
        <w:t>small arsenals</w:t>
      </w:r>
      <w:r w:rsidRPr="00156638">
        <w:rPr>
          <w:rStyle w:val="StyleUnderline"/>
          <w:highlight w:val="yellow"/>
        </w:rPr>
        <w:t xml:space="preserve">, </w:t>
      </w:r>
      <w:r w:rsidRPr="00156638">
        <w:rPr>
          <w:rStyle w:val="Emphasis"/>
          <w:bCs/>
          <w:highlight w:val="yellow"/>
        </w:rPr>
        <w:t>lack of</w:t>
      </w:r>
      <w:r w:rsidRPr="00775DCD">
        <w:rPr>
          <w:rStyle w:val="Emphasis"/>
          <w:bCs/>
        </w:rPr>
        <w:t xml:space="preserve"> durable </w:t>
      </w:r>
      <w:r w:rsidRPr="00156638">
        <w:rPr>
          <w:rStyle w:val="Emphasis"/>
          <w:bCs/>
          <w:highlight w:val="yellow"/>
        </w:rPr>
        <w:t>comm</w:t>
      </w:r>
      <w:r w:rsidRPr="00775DCD">
        <w:rPr>
          <w:rStyle w:val="Emphasis"/>
          <w:bCs/>
        </w:rPr>
        <w:t>unication channel</w:t>
      </w:r>
      <w:r w:rsidRPr="00156638">
        <w:rPr>
          <w:rStyle w:val="Emphasis"/>
          <w:bCs/>
          <w:highlight w:val="yellow"/>
        </w:rPr>
        <w:t>s</w:t>
      </w:r>
      <w:r w:rsidRPr="00775DCD">
        <w:rPr>
          <w:rStyle w:val="StyleUnderline"/>
        </w:rPr>
        <w:t xml:space="preserve">, </w:t>
      </w:r>
      <w:r w:rsidRPr="00156638">
        <w:rPr>
          <w:rStyle w:val="Emphasis"/>
          <w:bCs/>
          <w:highlight w:val="yellow"/>
        </w:rPr>
        <w:t>poor</w:t>
      </w:r>
      <w:r w:rsidRPr="00775DCD">
        <w:rPr>
          <w:rStyle w:val="Emphasis"/>
          <w:bCs/>
        </w:rPr>
        <w:t xml:space="preserve"> civilian </w:t>
      </w:r>
      <w:r w:rsidRPr="00156638">
        <w:rPr>
          <w:rStyle w:val="Emphasis"/>
          <w:bCs/>
          <w:highlight w:val="yellow"/>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156638">
        <w:rPr>
          <w:rStyle w:val="Emphasis"/>
          <w:bCs/>
          <w:highlight w:val="yellow"/>
        </w:rPr>
        <w:t>proximity</w:t>
      </w:r>
      <w:r w:rsidRPr="00775DCD">
        <w:rPr>
          <w:rStyle w:val="StyleUnderline"/>
        </w:rPr>
        <w:t xml:space="preserve"> to each other, </w:t>
      </w:r>
      <w:r w:rsidRPr="00156638">
        <w:rPr>
          <w:rStyle w:val="Emphasis"/>
          <w:bCs/>
          <w:highlight w:val="yellow"/>
        </w:rPr>
        <w:t>religious ardor</w:t>
      </w:r>
      <w:r w:rsidRPr="00156638">
        <w:rPr>
          <w:rStyle w:val="StyleUnderline"/>
          <w:highlight w:val="yellow"/>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156638">
        <w:rPr>
          <w:rStyle w:val="Emphasis"/>
          <w:bCs/>
          <w:highlight w:val="yellow"/>
        </w:rPr>
        <w:t>distinguish</w:t>
      </w:r>
      <w:r w:rsidRPr="00156638">
        <w:rPr>
          <w:rStyle w:val="StyleUnderline"/>
          <w:highlight w:val="yellow"/>
        </w:rPr>
        <w:t xml:space="preserve"> this</w:t>
      </w:r>
      <w:r w:rsidRPr="00775DCD">
        <w:rPr>
          <w:rStyle w:val="StyleUnderline"/>
        </w:rPr>
        <w:t xml:space="preserve"> scenario </w:t>
      </w:r>
      <w:r w:rsidRPr="00156638">
        <w:rPr>
          <w:rStyle w:val="StyleUnderline"/>
          <w:highlight w:val="yellow"/>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60704967" w14:textId="77777777" w:rsidR="008247DA" w:rsidRPr="0022450F" w:rsidRDefault="008247DA" w:rsidP="008247DA">
      <w:pPr>
        <w:pStyle w:val="Heading4"/>
        <w:rPr>
          <w:u w:val="single"/>
        </w:rPr>
      </w:pPr>
      <w:r>
        <w:t xml:space="preserve">The </w:t>
      </w:r>
      <w:proofErr w:type="spellStart"/>
      <w:r>
        <w:t>aff</w:t>
      </w:r>
      <w:proofErr w:type="spellEnd"/>
      <w:r>
        <w:t xml:space="preserve"> solves – it enables tailored remedies that </w:t>
      </w:r>
      <w:r w:rsidRPr="00B9704C">
        <w:rPr>
          <w:u w:val="single"/>
        </w:rPr>
        <w:t>promote</w:t>
      </w:r>
      <w:r>
        <w:t xml:space="preserve"> competition but </w:t>
      </w:r>
      <w:r w:rsidRPr="00B9704C">
        <w:rPr>
          <w:u w:val="single"/>
        </w:rPr>
        <w:t>maintain</w:t>
      </w:r>
      <w:r>
        <w:t xml:space="preserve"> efficiency</w:t>
      </w:r>
    </w:p>
    <w:p w14:paraId="4EBCDB72" w14:textId="77777777" w:rsidR="008247DA" w:rsidRDefault="008247DA" w:rsidP="008247DA">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3E3B74E3" w14:textId="77777777" w:rsidR="008247DA" w:rsidRDefault="008247DA" w:rsidP="008247DA">
      <w:r>
        <w:t>(Herbert, “</w:t>
      </w:r>
      <w:r w:rsidRPr="00592050">
        <w:t>Antitrust and Platform Monopoly</w:t>
      </w:r>
      <w:r>
        <w:t xml:space="preserve">,” 130 Yale L.J. 1952) </w:t>
      </w:r>
    </w:p>
    <w:p w14:paraId="0A000574" w14:textId="77777777" w:rsidR="008247DA" w:rsidRDefault="008247DA" w:rsidP="008247DA"/>
    <w:p w14:paraId="3DDDF694" w14:textId="77777777" w:rsidR="008247DA" w:rsidRDefault="008247DA" w:rsidP="008247DA">
      <w:r>
        <w:t>More Creative Alternatives</w:t>
      </w:r>
    </w:p>
    <w:p w14:paraId="07495187" w14:textId="77777777" w:rsidR="008247DA" w:rsidRPr="004B65EC" w:rsidRDefault="008247DA" w:rsidP="008247DA">
      <w:r>
        <w:t xml:space="preserve">Frequently, </w:t>
      </w:r>
      <w:r w:rsidRPr="00D70A55">
        <w:rPr>
          <w:rStyle w:val="Emphasis"/>
          <w:highlight w:val="yellow"/>
        </w:rPr>
        <w:t>neither</w:t>
      </w:r>
      <w:r w:rsidRPr="00204A3D">
        <w:rPr>
          <w:u w:val="single"/>
        </w:rPr>
        <w:t xml:space="preserve"> simple </w:t>
      </w:r>
      <w:r w:rsidRPr="00D70A55">
        <w:rPr>
          <w:rStyle w:val="Emphasis"/>
          <w:highlight w:val="yellow"/>
        </w:rPr>
        <w:t>injunctions</w:t>
      </w:r>
      <w:r w:rsidRPr="00D70A55">
        <w:rPr>
          <w:highlight w:val="yellow"/>
          <w:u w:val="single"/>
        </w:rPr>
        <w:t xml:space="preserve"> nor</w:t>
      </w:r>
      <w:r w:rsidRPr="00204A3D">
        <w:rPr>
          <w:u w:val="single"/>
        </w:rPr>
        <w:t xml:space="preserve"> </w:t>
      </w:r>
      <w:r w:rsidRPr="00204A3D">
        <w:rPr>
          <w:rStyle w:val="Emphasis"/>
        </w:rPr>
        <w:t xml:space="preserve">simple </w:t>
      </w:r>
      <w:r w:rsidRPr="00D70A55">
        <w:rPr>
          <w:rStyle w:val="Emphasis"/>
          <w:highlight w:val="yellow"/>
        </w:rPr>
        <w:t>breakups</w:t>
      </w:r>
      <w:r w:rsidRPr="00D70A55">
        <w:rPr>
          <w:highlight w:val="yellow"/>
          <w:u w:val="single"/>
        </w:rPr>
        <w:t xml:space="preserve"> will be </w:t>
      </w:r>
      <w:r w:rsidRPr="00D70A55">
        <w:rPr>
          <w:rStyle w:val="Emphasis"/>
          <w:highlight w:val="yellow"/>
        </w:rPr>
        <w:t>good solutions for platform monopoly</w:t>
      </w:r>
      <w:r>
        <w:t xml:space="preserve">. </w:t>
      </w:r>
      <w:r w:rsidRPr="00204A3D">
        <w:rPr>
          <w:u w:val="single"/>
        </w:rPr>
        <w:t>Injunctions may be inadequate to restore competition</w:t>
      </w:r>
      <w:r>
        <w:t xml:space="preserve">, </w:t>
      </w:r>
      <w:r w:rsidRPr="00204A3D">
        <w:rPr>
          <w:u w:val="single"/>
        </w:rPr>
        <w:t>and</w:t>
      </w:r>
      <w:r>
        <w:t xml:space="preserve"> </w:t>
      </w:r>
      <w:r w:rsidRPr="00D70A55">
        <w:rPr>
          <w:highlight w:val="yellow"/>
          <w:u w:val="single"/>
        </w:rPr>
        <w:t>breakups</w:t>
      </w:r>
      <w:r>
        <w:t xml:space="preserve"> may </w:t>
      </w:r>
      <w:r w:rsidRPr="00D70A55">
        <w:rPr>
          <w:rStyle w:val="Emphasis"/>
          <w:highlight w:val="yellow"/>
        </w:rPr>
        <w:t>impair efficient operation</w:t>
      </w:r>
      <w:r w:rsidRPr="004B65EC">
        <w:t xml:space="preserve"> </w:t>
      </w:r>
      <w:r w:rsidRPr="004B65EC">
        <w:rPr>
          <w:u w:val="single"/>
        </w:rPr>
        <w:t xml:space="preserve">and </w:t>
      </w:r>
      <w:r w:rsidRPr="004B65EC">
        <w:rPr>
          <w:rStyle w:val="Emphasis"/>
        </w:rPr>
        <w:t>harm consumers</w:t>
      </w:r>
      <w:r w:rsidRPr="004B65EC">
        <w:t xml:space="preserve"> in the process.</w:t>
      </w:r>
    </w:p>
    <w:p w14:paraId="22C95FA4" w14:textId="77777777" w:rsidR="008247DA" w:rsidRDefault="008247DA" w:rsidP="008247DA">
      <w:r w:rsidRPr="004B65EC">
        <w:t>The case for a breakup is strongest</w:t>
      </w:r>
      <w:r>
        <w:t xml:space="preserve">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2266E7E1" w14:textId="77777777" w:rsidR="008247DA" w:rsidRPr="004C2938" w:rsidRDefault="008247DA" w:rsidP="008247DA">
      <w:r w:rsidRPr="004B65EC">
        <w:rPr>
          <w:u w:val="single"/>
        </w:rPr>
        <w:t>The approaches discussed</w:t>
      </w:r>
      <w:r w:rsidRPr="004B65EC">
        <w:t xml:space="preserve"> briefly in this Section </w:t>
      </w:r>
      <w:r w:rsidRPr="004B65EC">
        <w:rPr>
          <w:rStyle w:val="Emphasis"/>
        </w:rPr>
        <w:t>do not require the breakup of assets</w:t>
      </w:r>
      <w:r w:rsidRPr="004B65EC">
        <w:t xml:space="preserve"> </w:t>
      </w:r>
      <w:r w:rsidRPr="004B65EC">
        <w:rPr>
          <w:u w:val="single"/>
        </w:rPr>
        <w:t xml:space="preserve">or the </w:t>
      </w:r>
      <w:r w:rsidRPr="004B65EC">
        <w:rPr>
          <w:rStyle w:val="Emphasis"/>
        </w:rPr>
        <w:t>spinoff of divisions</w:t>
      </w:r>
      <w:r w:rsidRPr="004B65EC">
        <w:rPr>
          <w:u w:val="single"/>
        </w:rPr>
        <w:t xml:space="preserve"> or subsidiaries</w:t>
      </w:r>
      <w:r w:rsidRPr="004B65EC">
        <w:t xml:space="preserve"> other than some that have been acquired by merger. </w:t>
      </w:r>
      <w:r w:rsidRPr="004B65EC">
        <w:rPr>
          <w:u w:val="single"/>
        </w:rPr>
        <w:t>Rather, they alter the nature of ownership</w:t>
      </w:r>
      <w:r w:rsidRPr="004B65EC">
        <w:t xml:space="preserve">, managerial </w:t>
      </w:r>
      <w:r w:rsidRPr="004B65EC">
        <w:rPr>
          <w:rStyle w:val="Emphasis"/>
        </w:rPr>
        <w:t>decision making</w:t>
      </w:r>
      <w:r w:rsidRPr="004B65EC">
        <w:t xml:space="preserve">, </w:t>
      </w:r>
      <w:r w:rsidRPr="004B65EC">
        <w:rPr>
          <w:rStyle w:val="Emphasis"/>
        </w:rPr>
        <w:t>contracts</w:t>
      </w:r>
      <w:r w:rsidRPr="004B65EC">
        <w:t xml:space="preserve">, intellectual-property </w:t>
      </w:r>
      <w:r w:rsidRPr="004B65EC">
        <w:rPr>
          <w:rStyle w:val="Emphasis"/>
        </w:rPr>
        <w:t>licenses</w:t>
      </w:r>
      <w:r w:rsidRPr="004B65EC">
        <w:t xml:space="preserve">, </w:t>
      </w:r>
      <w:r w:rsidRPr="004B65EC">
        <w:rPr>
          <w:u w:val="single"/>
        </w:rPr>
        <w:t xml:space="preserve">or </w:t>
      </w:r>
      <w:r w:rsidRPr="00FF4842">
        <w:rPr>
          <w:u w:val="single"/>
        </w:rPr>
        <w:t>information management</w:t>
      </w:r>
      <w:r w:rsidRPr="00FF4842">
        <w:t xml:space="preserve">. </w:t>
      </w:r>
      <w:r w:rsidRPr="00FF4842">
        <w:rPr>
          <w:u w:val="single"/>
        </w:rPr>
        <w:t xml:space="preserve">Instead of </w:t>
      </w:r>
      <w:r w:rsidRPr="00FF4842">
        <w:rPr>
          <w:rStyle w:val="Emphasis"/>
        </w:rPr>
        <w:t>attempting to force greater competition</w:t>
      </w:r>
      <w:r w:rsidRPr="00FF4842">
        <w:t xml:space="preserve"> between a dominant platform and its rivals, </w:t>
      </w:r>
      <w:r w:rsidRPr="00FF4842">
        <w:rPr>
          <w:u w:val="single"/>
        </w:rPr>
        <w:t xml:space="preserve">we might do better to </w:t>
      </w:r>
      <w:r w:rsidRPr="00FF4842">
        <w:rPr>
          <w:rStyle w:val="Emphasis"/>
        </w:rPr>
        <w:t>leave the firm intact</w:t>
      </w:r>
      <w:r w:rsidRPr="00FF4842">
        <w:rPr>
          <w:u w:val="single"/>
        </w:rPr>
        <w:t xml:space="preserve"> but </w:t>
      </w:r>
      <w:r w:rsidRPr="00FF4842">
        <w:rPr>
          <w:rStyle w:val="Emphasis"/>
        </w:rPr>
        <w:t>encourage more competition within it</w:t>
      </w:r>
      <w:r w:rsidRPr="00FF4842">
        <w:t xml:space="preserve">. </w:t>
      </w:r>
      <w:r w:rsidRPr="00FF4842">
        <w:rPr>
          <w:u w:val="single"/>
        </w:rPr>
        <w:t>Alternatively</w:t>
      </w:r>
      <w:r w:rsidRPr="00FF4842">
        <w:t xml:space="preserve">, </w:t>
      </w:r>
      <w:r w:rsidRPr="00FF4842">
        <w:rPr>
          <w:u w:val="single"/>
        </w:rPr>
        <w:t>we might increase interoperability</w:t>
      </w:r>
      <w:r w:rsidRPr="00FF4842">
        <w:t xml:space="preserve"> by </w:t>
      </w:r>
      <w:r w:rsidRPr="00FF4842">
        <w:rPr>
          <w:u w:val="single"/>
        </w:rPr>
        <w:t>requiring more extensive sharing of information or other inputs</w:t>
      </w:r>
      <w:r w:rsidRPr="00FF4842">
        <w:t>. While the current antitrust statutes grant the courts equitable power sufficient to accomplish these remedies,299 the proposals are novel and could</w:t>
      </w:r>
      <w:r w:rsidRPr="004C2938">
        <w:t xml:space="preserve"> provoke resistance.</w:t>
      </w:r>
    </w:p>
    <w:p w14:paraId="60DA5949" w14:textId="77777777" w:rsidR="008247DA" w:rsidRDefault="008247DA" w:rsidP="008247DA">
      <w:r w:rsidRPr="004C2938">
        <w:rPr>
          <w:u w:val="single"/>
        </w:rPr>
        <w:t>These</w:t>
      </w:r>
      <w:r w:rsidRPr="00204A3D">
        <w:rPr>
          <w:u w:val="single"/>
        </w:rPr>
        <w:t xml:space="preserve"> </w:t>
      </w:r>
      <w:r w:rsidRPr="008E1C5C">
        <w:rPr>
          <w:highlight w:val="yellow"/>
          <w:u w:val="single"/>
        </w:rPr>
        <w:t>remedies</w:t>
      </w:r>
      <w:r w:rsidRPr="00204A3D">
        <w:rPr>
          <w:u w:val="single"/>
        </w:rPr>
        <w:t xml:space="preserve"> can be applied to entities other than structural monopolies</w:t>
      </w:r>
      <w:r>
        <w:t xml:space="preserve">, </w:t>
      </w:r>
      <w:r w:rsidRPr="00204A3D">
        <w:rPr>
          <w:u w:val="single"/>
        </w:rPr>
        <w:t>and</w:t>
      </w:r>
      <w:r>
        <w:t xml:space="preserve"> for </w:t>
      </w:r>
      <w:r w:rsidRPr="00204A3D">
        <w:rPr>
          <w:u w:val="single"/>
        </w:rPr>
        <w:t xml:space="preserve">offenses under both section 1 and </w:t>
      </w:r>
      <w:r w:rsidRPr="00D14B29">
        <w:rPr>
          <w:rStyle w:val="Emphasis"/>
        </w:rPr>
        <w:t>section 2 of the Sherman Act</w:t>
      </w:r>
      <w:r>
        <w:t xml:space="preserve">. While less intrusive than asset breakups, however, they can be more intrusive than simple conduct injunctions. As a result, </w:t>
      </w:r>
      <w:r w:rsidRPr="00204A3D">
        <w:rPr>
          <w:u w:val="single"/>
        </w:rPr>
        <w:t>they</w:t>
      </w:r>
      <w:r>
        <w:t xml:space="preserve"> </w:t>
      </w:r>
      <w:r w:rsidRPr="008E1C5C">
        <w:rPr>
          <w:highlight w:val="yellow"/>
          <w:u w:val="single"/>
        </w:rPr>
        <w:t>should be limited to situations where</w:t>
      </w:r>
      <w:r w:rsidRPr="00FF4842">
        <w:rPr>
          <w:u w:val="single"/>
        </w:rPr>
        <w:t xml:space="preserve"> </w:t>
      </w:r>
      <w:r w:rsidRPr="00FF4842">
        <w:rPr>
          <w:rStyle w:val="Emphasis"/>
        </w:rPr>
        <w:t xml:space="preserve">prohibitory </w:t>
      </w:r>
      <w:r w:rsidRPr="008E1C5C">
        <w:rPr>
          <w:rStyle w:val="Emphasis"/>
          <w:highlight w:val="yellow"/>
        </w:rPr>
        <w:t>injunctions</w:t>
      </w:r>
      <w:r w:rsidRPr="00204A3D">
        <w:rPr>
          <w:rStyle w:val="Emphasis"/>
        </w:rPr>
        <w:t xml:space="preserve"> alone </w:t>
      </w:r>
      <w:r w:rsidRPr="008E1C5C">
        <w:rPr>
          <w:rStyle w:val="Emphasis"/>
          <w:highlight w:val="yellow"/>
        </w:rPr>
        <w:t>are unlikely to be adequate</w:t>
      </w:r>
      <w:r w:rsidRPr="004B65EC">
        <w:t xml:space="preserve">. </w:t>
      </w:r>
      <w:r w:rsidRPr="004B65EC">
        <w:rPr>
          <w:rStyle w:val="Emphasis"/>
        </w:rPr>
        <w:t xml:space="preserve">Occasional uses </w:t>
      </w:r>
      <w:r w:rsidRPr="001926F3">
        <w:rPr>
          <w:rStyle w:val="Emphasis"/>
        </w:rPr>
        <w:t>of unlawful</w:t>
      </w:r>
      <w:r w:rsidRPr="001926F3">
        <w:rPr>
          <w:u w:val="single"/>
        </w:rPr>
        <w:t xml:space="preserve"> exclusive </w:t>
      </w:r>
      <w:r w:rsidRPr="001926F3">
        <w:rPr>
          <w:rStyle w:val="Emphasis"/>
        </w:rPr>
        <w:t>dealing</w:t>
      </w:r>
      <w:r w:rsidRPr="001926F3">
        <w:rPr>
          <w:u w:val="single"/>
        </w:rPr>
        <w:t>, most-favored-nation agreements</w:t>
      </w:r>
      <w:r w:rsidRPr="001926F3">
        <w:t>,</w:t>
      </w:r>
      <w:proofErr w:type="gramStart"/>
      <w:r w:rsidRPr="001926F3">
        <w:t>300</w:t>
      </w:r>
      <w:proofErr w:type="gramEnd"/>
      <w:r w:rsidRPr="001926F3">
        <w:t xml:space="preserve"> or other anticompetitive contract practices </w:t>
      </w:r>
      <w:r w:rsidRPr="001926F3">
        <w:rPr>
          <w:rStyle w:val="Emphasis"/>
        </w:rPr>
        <w:t>deserve an injunction</w:t>
      </w:r>
      <w:r w:rsidRPr="001926F3">
        <w:t xml:space="preserve">, </w:t>
      </w:r>
      <w:r w:rsidRPr="001926F3">
        <w:rPr>
          <w:u w:val="single"/>
        </w:rPr>
        <w:t>but</w:t>
      </w:r>
      <w:r w:rsidRPr="001926F3">
        <w:t xml:space="preserve"> </w:t>
      </w:r>
      <w:r w:rsidRPr="001926F3">
        <w:rPr>
          <w:u w:val="single"/>
        </w:rPr>
        <w:t xml:space="preserve">ordinarily </w:t>
      </w:r>
      <w:r w:rsidRPr="001926F3">
        <w:rPr>
          <w:rStyle w:val="Emphasis"/>
        </w:rPr>
        <w:t>would not merit a breakup</w:t>
      </w:r>
      <w:r w:rsidRPr="001926F3">
        <w:t xml:space="preserve"> of the entire firm or fundamental alteration of its management structure.</w:t>
      </w:r>
    </w:p>
    <w:p w14:paraId="33A0285A" w14:textId="77777777" w:rsidR="008247DA" w:rsidRPr="007B608B" w:rsidRDefault="008247DA" w:rsidP="008247DA">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w:t>
      </w:r>
      <w:r w:rsidRPr="007B608B">
        <w:rPr>
          <w:u w:val="single"/>
        </w:rPr>
        <w:t>these breakups interfere with a firm’s production</w:t>
      </w:r>
      <w:r w:rsidRPr="007B608B">
        <w:t xml:space="preserve"> and distribution, </w:t>
      </w:r>
      <w:r w:rsidRPr="007B608B">
        <w:rPr>
          <w:rStyle w:val="Emphasis"/>
        </w:rPr>
        <w:t>they can produce harmful results</w:t>
      </w:r>
      <w:r w:rsidRPr="007B608B">
        <w:t xml:space="preserve"> such as increased costs or loss of coordination. This is particularly true of integrated production units, such as single digital platforms. </w:t>
      </w:r>
      <w:r w:rsidRPr="007B608B">
        <w:rPr>
          <w:u w:val="single"/>
        </w:rPr>
        <w:t>The D.C. Circuit noted this concern in Microsoft</w:t>
      </w:r>
      <w:r w:rsidRPr="007B608B">
        <w:t xml:space="preserve"> </w:t>
      </w:r>
      <w:r w:rsidRPr="007B608B">
        <w:rPr>
          <w:u w:val="single"/>
        </w:rPr>
        <w:t>when it refused the government’s request for a breakup</w:t>
      </w:r>
      <w:r w:rsidRPr="007B608B">
        <w:t>.302</w:t>
      </w:r>
    </w:p>
    <w:p w14:paraId="2238CE94" w14:textId="77777777" w:rsidR="008247DA" w:rsidRDefault="008247DA" w:rsidP="008247DA">
      <w:r w:rsidRPr="007B608B">
        <w:t>a. Enabling Competition Within the Platform</w:t>
      </w:r>
    </w:p>
    <w:p w14:paraId="7859BAFC" w14:textId="77777777" w:rsidR="008247DA" w:rsidRPr="00C26970" w:rsidRDefault="008247DA" w:rsidP="008247DA">
      <w:pPr>
        <w:rPr>
          <w:rStyle w:val="Emphasis"/>
        </w:rPr>
      </w:pPr>
      <w:r w:rsidRPr="00BB3994">
        <w:rPr>
          <w:u w:val="single"/>
        </w:rPr>
        <w:t>One alternative</w:t>
      </w:r>
      <w:r>
        <w:t xml:space="preserve"> to </w:t>
      </w:r>
      <w:r w:rsidRPr="00FF4842">
        <w:t xml:space="preserve">divestiture </w:t>
      </w:r>
      <w:r w:rsidRPr="00FF4842">
        <w:rPr>
          <w:u w:val="single"/>
        </w:rPr>
        <w:t>is to leave a platform’s physical assets</w:t>
      </w:r>
      <w:r w:rsidRPr="00FF4842">
        <w:t xml:space="preserve"> and range of participants intact but change the structure of ownership or management </w:t>
      </w:r>
      <w:proofErr w:type="gramStart"/>
      <w:r w:rsidRPr="00FF4842">
        <w:t>so as to</w:t>
      </w:r>
      <w:proofErr w:type="gramEnd"/>
      <w:r w:rsidRPr="00FF4842">
        <w:t xml:space="preserve"> make it more competitive internally. </w:t>
      </w:r>
      <w:r w:rsidRPr="00FF4842">
        <w:rPr>
          <w:u w:val="single"/>
        </w:rPr>
        <w:t xml:space="preserve">A platform or other organization </w:t>
      </w:r>
      <w:r w:rsidRPr="00FF4842">
        <w:rPr>
          <w:rStyle w:val="Emphasis"/>
        </w:rPr>
        <w:t>can itself be a “market”</w:t>
      </w:r>
      <w:r w:rsidRPr="00FF4842">
        <w:rPr>
          <w:u w:val="single"/>
        </w:rPr>
        <w:t xml:space="preserve"> within which competition can occur</w:t>
      </w:r>
      <w:r w:rsidRPr="00FF4842">
        <w:t xml:space="preserve">. </w:t>
      </w:r>
      <w:r w:rsidRPr="00FF4842">
        <w:rPr>
          <w:u w:val="single"/>
        </w:rPr>
        <w:t>In that case</w:t>
      </w:r>
      <w:r w:rsidRPr="007B608B">
        <w:rPr>
          <w:u w:val="single"/>
        </w:rPr>
        <w:t xml:space="preserve">, </w:t>
      </w:r>
      <w:r w:rsidRPr="008E1C5C">
        <w:rPr>
          <w:highlight w:val="yellow"/>
          <w:u w:val="single"/>
        </w:rPr>
        <w:t>antitrust</w:t>
      </w:r>
      <w:r w:rsidRPr="00C26970">
        <w:rPr>
          <w:u w:val="single"/>
        </w:rPr>
        <w:t xml:space="preserve"> law </w:t>
      </w:r>
      <w:r w:rsidRPr="008E1C5C">
        <w:rPr>
          <w:highlight w:val="yellow"/>
          <w:u w:val="single"/>
        </w:rPr>
        <w:t>can</w:t>
      </w:r>
      <w:r w:rsidRPr="00C26970">
        <w:rPr>
          <w:u w:val="single"/>
        </w:rPr>
        <w:t xml:space="preserve"> be applied to its internal decisions</w:t>
      </w:r>
      <w:r>
        <w:t xml:space="preserve">, </w:t>
      </w:r>
      <w:r w:rsidRPr="008E1C5C">
        <w:rPr>
          <w:rStyle w:val="Emphasis"/>
          <w:highlight w:val="yellow"/>
        </w:rPr>
        <w:t>improv</w:t>
      </w:r>
      <w:r w:rsidRPr="00C26970">
        <w:rPr>
          <w:rStyle w:val="Emphasis"/>
        </w:rPr>
        <w:t xml:space="preserve">ing </w:t>
      </w:r>
      <w:r w:rsidRPr="008E1C5C">
        <w:rPr>
          <w:rStyle w:val="Emphasis"/>
          <w:highlight w:val="yellow"/>
        </w:rPr>
        <w:t>competition</w:t>
      </w:r>
      <w:r w:rsidRPr="008E1C5C">
        <w:rPr>
          <w:highlight w:val="yellow"/>
        </w:rPr>
        <w:t xml:space="preserve"> </w:t>
      </w:r>
      <w:r w:rsidRPr="008E1C5C">
        <w:rPr>
          <w:rStyle w:val="Emphasis"/>
          <w:highlight w:val="yellow"/>
        </w:rPr>
        <w:t>without</w:t>
      </w:r>
      <w:r w:rsidRPr="008E1C5C">
        <w:rPr>
          <w:highlight w:val="yellow"/>
          <w:u w:val="single"/>
        </w:rPr>
        <w:t xml:space="preserve"> limiting</w:t>
      </w:r>
      <w:r w:rsidRPr="00C26970">
        <w:rPr>
          <w:u w:val="single"/>
        </w:rPr>
        <w:t xml:space="preserve"> the </w:t>
      </w:r>
      <w:r w:rsidRPr="00C26970">
        <w:rPr>
          <w:rStyle w:val="Emphasis"/>
        </w:rPr>
        <w:t xml:space="preserve">extent of </w:t>
      </w:r>
      <w:r w:rsidRPr="008E1C5C">
        <w:rPr>
          <w:rStyle w:val="Emphasis"/>
          <w:highlight w:val="yellow"/>
        </w:rPr>
        <w:t>scale economies or</w:t>
      </w:r>
      <w:r w:rsidRPr="004B65EC">
        <w:rPr>
          <w:rStyle w:val="Emphasis"/>
        </w:rPr>
        <w:t xml:space="preserve"> beneficial </w:t>
      </w:r>
      <w:r w:rsidRPr="008E1C5C">
        <w:rPr>
          <w:rStyle w:val="Emphasis"/>
          <w:highlight w:val="yellow"/>
        </w:rPr>
        <w:t>network effects</w:t>
      </w:r>
      <w:r w:rsidRPr="008E1C5C">
        <w:rPr>
          <w:rStyle w:val="Emphasis"/>
        </w:rPr>
        <w:t>.</w:t>
      </w:r>
    </w:p>
    <w:p w14:paraId="256750BB" w14:textId="77777777" w:rsidR="008247DA" w:rsidRPr="004C2938" w:rsidRDefault="008247DA" w:rsidP="008247DA">
      <w:r w:rsidRPr="004C2938">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0790E117" w14:textId="77777777" w:rsidR="008247DA" w:rsidRPr="00C26970" w:rsidRDefault="008247DA" w:rsidP="008247DA">
      <w:pPr>
        <w:rPr>
          <w:u w:val="single"/>
        </w:rPr>
      </w:pPr>
      <w:r w:rsidRPr="004C2938">
        <w:rPr>
          <w:u w:val="single"/>
        </w:rPr>
        <w:t>There is plenty of precedent on this issue</w:t>
      </w:r>
      <w:r w:rsidRPr="004C2938">
        <w:t xml:space="preserve">. </w:t>
      </w:r>
      <w:r w:rsidRPr="004C2938">
        <w:rPr>
          <w:u w:val="single"/>
        </w:rPr>
        <w:t>The history of antitrust law is replete with examples of incorporated firms</w:t>
      </w:r>
      <w:r w:rsidRPr="004C2938">
        <w:t xml:space="preserve"> </w:t>
      </w:r>
      <w:r w:rsidRPr="004C2938">
        <w:rPr>
          <w:u w:val="single"/>
        </w:rPr>
        <w:t>that are owned or managed by distinct and often competing entities</w:t>
      </w:r>
      <w:r w:rsidRPr="004C2938">
        <w:t xml:space="preserve">. </w:t>
      </w:r>
      <w:r w:rsidRPr="004C2938">
        <w:rPr>
          <w:u w:val="single"/>
        </w:rPr>
        <w:t>The courts have treated these firms as cartels</w:t>
      </w:r>
      <w:r w:rsidRPr="004C2938">
        <w:t xml:space="preserve"> </w:t>
      </w:r>
      <w:r w:rsidRPr="004C2938">
        <w:rPr>
          <w:u w:val="single"/>
        </w:rPr>
        <w:t>or</w:t>
      </w:r>
      <w:r w:rsidRPr="004C2938">
        <w:t xml:space="preserve"> </w:t>
      </w:r>
      <w:r w:rsidRPr="004C2938">
        <w:rPr>
          <w:u w:val="single"/>
        </w:rPr>
        <w:t>joint ventures,</w:t>
      </w:r>
      <w:r w:rsidRPr="004C2938">
        <w:t xml:space="preserve"> even for practices that, from a corporate law perspective, appeared to be those of a single firm. </w:t>
      </w:r>
      <w:r w:rsidRPr="004C2938">
        <w:rPr>
          <w:u w:val="single"/>
        </w:rPr>
        <w:t>If properly managed, the result can be to force entities</w:t>
      </w:r>
      <w:r w:rsidRPr="004C2938">
        <w:t xml:space="preserve"> </w:t>
      </w:r>
      <w:r w:rsidRPr="004C2938">
        <w:rPr>
          <w:u w:val="single"/>
        </w:rPr>
        <w:t>within the same incorporated organization to behave competitively vis-à-vis one another.</w:t>
      </w:r>
    </w:p>
    <w:p w14:paraId="5C17E9F3" w14:textId="77777777" w:rsidR="008247DA" w:rsidRDefault="008247DA" w:rsidP="008247DA">
      <w:r w:rsidRPr="008E1C5C">
        <w:rPr>
          <w:highlight w:val="yellow"/>
          <w:u w:val="single"/>
        </w:rPr>
        <w:t>Firms whose ownership is reorganized</w:t>
      </w:r>
      <w:r>
        <w:t xml:space="preserve"> in this fashion </w:t>
      </w:r>
      <w:r w:rsidRPr="008E1C5C">
        <w:rPr>
          <w:rStyle w:val="Emphasis"/>
          <w:highlight w:val="yellow"/>
        </w:rPr>
        <w:t>can still</w:t>
      </w:r>
      <w:r w:rsidRPr="004B65EC">
        <w:rPr>
          <w:rStyle w:val="Emphasis"/>
        </w:rPr>
        <w:t xml:space="preserve"> be very large</w:t>
      </w:r>
      <w:r w:rsidRPr="004B65EC">
        <w:t xml:space="preserve"> </w:t>
      </w:r>
      <w:r w:rsidRPr="004B65EC">
        <w:rPr>
          <w:u w:val="single"/>
        </w:rPr>
        <w:t xml:space="preserve">and </w:t>
      </w:r>
      <w:r w:rsidRPr="008E1C5C">
        <w:rPr>
          <w:rStyle w:val="Emphasis"/>
          <w:highlight w:val="yellow"/>
        </w:rPr>
        <w:t>retain</w:t>
      </w:r>
      <w:r w:rsidRPr="007B608B">
        <w:rPr>
          <w:u w:val="single"/>
        </w:rPr>
        <w:t xml:space="preserve"> most</w:t>
      </w:r>
      <w:r w:rsidRPr="00C26970">
        <w:rPr>
          <w:u w:val="single"/>
        </w:rPr>
        <w:t xml:space="preserve"> of the </w:t>
      </w:r>
      <w:r w:rsidRPr="008E1C5C">
        <w:rPr>
          <w:rStyle w:val="Emphasis"/>
          <w:highlight w:val="yellow"/>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1C76EAC4" w14:textId="77777777" w:rsidR="008247DA" w:rsidRPr="00C26970" w:rsidRDefault="008247DA" w:rsidP="008247DA">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191932BA" w14:textId="77777777" w:rsidR="008247DA" w:rsidRPr="00C26970" w:rsidRDefault="008247DA" w:rsidP="008247DA">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76BBD505" w14:textId="77777777" w:rsidR="008247DA" w:rsidRPr="00C26970" w:rsidRDefault="008247DA" w:rsidP="008247DA">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1EE81DA6" w14:textId="77777777" w:rsidR="008247DA" w:rsidRPr="00C26970" w:rsidRDefault="008247DA" w:rsidP="008247DA">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49C63475" w14:textId="77777777" w:rsidR="008247DA" w:rsidRPr="00C26970" w:rsidRDefault="008247DA" w:rsidP="008247DA">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53D74D76" w14:textId="77777777" w:rsidR="008247DA" w:rsidRPr="00592050" w:rsidRDefault="008247DA" w:rsidP="008247DA">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05C3835C" w14:textId="77777777" w:rsidR="008247DA" w:rsidRPr="00592050" w:rsidRDefault="008247DA" w:rsidP="008247DA">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38930B95" w14:textId="77777777" w:rsidR="008247DA" w:rsidRPr="00592050" w:rsidRDefault="008247DA" w:rsidP="008247DA">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7C301E94" w14:textId="77777777" w:rsidR="008247DA" w:rsidRPr="00592050" w:rsidRDefault="008247DA" w:rsidP="008247DA">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D121098" w14:textId="77777777" w:rsidR="008247DA" w:rsidRPr="00592050" w:rsidRDefault="008247DA" w:rsidP="008247DA">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191388BD" w14:textId="77777777" w:rsidR="008247DA" w:rsidRPr="00592050" w:rsidRDefault="008247DA" w:rsidP="008247DA">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1D717542" w14:textId="77777777" w:rsidR="008247DA" w:rsidRPr="00592050" w:rsidRDefault="008247DA" w:rsidP="008247DA">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24AC1A1A" w14:textId="77777777" w:rsidR="008247DA" w:rsidRPr="00592050" w:rsidRDefault="008247DA" w:rsidP="008247DA">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97228F7" w14:textId="77777777" w:rsidR="008247DA" w:rsidRPr="00592050" w:rsidRDefault="008247DA" w:rsidP="008247DA">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2B9A7D8C" w14:textId="77777777" w:rsidR="008247DA" w:rsidRPr="00592050" w:rsidRDefault="008247DA" w:rsidP="008247DA">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60CF3A66" w14:textId="77777777" w:rsidR="008247DA" w:rsidRPr="00592050" w:rsidRDefault="008247DA" w:rsidP="008247DA">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09005365" w14:textId="77777777" w:rsidR="008247DA" w:rsidRPr="00592050" w:rsidRDefault="008247DA" w:rsidP="008247DA">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6C8BF23A" w14:textId="77777777" w:rsidR="008247DA" w:rsidRPr="00592050" w:rsidRDefault="008247DA" w:rsidP="008247DA">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4FD87F2D" w14:textId="77777777" w:rsidR="008247DA" w:rsidRDefault="008247DA" w:rsidP="008247DA">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C26970">
        <w:rPr>
          <w:u w:val="single"/>
        </w:rPr>
        <w:t>Rather than requiring divestiture</w:t>
      </w:r>
      <w:r>
        <w:t xml:space="preserve"> of productive assets, which almost </w:t>
      </w:r>
      <w:r w:rsidRPr="004B65EC">
        <w:t xml:space="preserve">always leads to higher prices, </w:t>
      </w:r>
      <w:r w:rsidRPr="004B65EC">
        <w:rPr>
          <w:u w:val="single"/>
        </w:rPr>
        <w:t>we could restructure ownership and management</w:t>
      </w:r>
      <w:r w:rsidRPr="004B65EC">
        <w:t xml:space="preserve">. A large firm such as </w:t>
      </w:r>
      <w:r w:rsidRPr="004B65EC">
        <w:rPr>
          <w:u w:val="single"/>
        </w:rPr>
        <w:t>Amazon</w:t>
      </w:r>
      <w:r w:rsidRPr="004B65EC">
        <w:t xml:space="preserve"> </w:t>
      </w:r>
      <w:r w:rsidRPr="004B65EC">
        <w:rPr>
          <w:u w:val="single"/>
        </w:rPr>
        <w:t>can attain economies of scale</w:t>
      </w:r>
      <w:r w:rsidRPr="004B65EC">
        <w:t xml:space="preserve"> and scope that rivals cannot match. </w:t>
      </w:r>
      <w:r w:rsidRPr="004B65EC">
        <w:rPr>
          <w:u w:val="single"/>
        </w:rPr>
        <w:t>Further</w:t>
      </w:r>
      <w:r w:rsidRPr="004B65EC">
        <w:t xml:space="preserve">, </w:t>
      </w:r>
      <w:r w:rsidRPr="004B65EC">
        <w:rPr>
          <w:rStyle w:val="Emphasis"/>
        </w:rPr>
        <w:t>Amazon benefits consumers</w:t>
      </w:r>
      <w:r w:rsidRPr="004B65EC">
        <w:rPr>
          <w:u w:val="single"/>
        </w:rPr>
        <w:t>,</w:t>
      </w:r>
      <w:r w:rsidRPr="004B65EC">
        <w:t xml:space="preserve"> most suppliers, and labor, by selling its own house brands and the brands of third-party merchants on the same website. This</w:t>
      </w:r>
      <w:r>
        <w:t xml:space="preserve"> is how a seller of house brands can break down the power of large name-brand sellers.348</w:t>
      </w:r>
    </w:p>
    <w:p w14:paraId="3F93AE99" w14:textId="77777777" w:rsidR="008247DA" w:rsidRPr="007B608B" w:rsidRDefault="008247DA" w:rsidP="008247DA">
      <w:r w:rsidRPr="008E1C5C">
        <w:rPr>
          <w:highlight w:val="yellow"/>
          <w:u w:val="single"/>
        </w:rPr>
        <w:t>The problem is not that Amazon sells too much</w:t>
      </w:r>
      <w:r w:rsidRPr="008E1C5C">
        <w:rPr>
          <w:highlight w:val="yellow"/>
        </w:rPr>
        <w:t xml:space="preserve">, </w:t>
      </w:r>
      <w:r w:rsidRPr="008E1C5C">
        <w:rPr>
          <w:highlight w:val="yellow"/>
          <w:u w:val="single"/>
        </w:rPr>
        <w:t>but</w:t>
      </w:r>
      <w:r>
        <w:t xml:space="preserve"> rather </w:t>
      </w:r>
      <w:r w:rsidRPr="008E1C5C">
        <w:rPr>
          <w:highlight w:val="yellow"/>
          <w:u w:val="single"/>
        </w:rPr>
        <w:t>that Amazon</w:t>
      </w:r>
      <w:r w:rsidRPr="007B608B">
        <w:rPr>
          <w:u w:val="single"/>
        </w:rPr>
        <w:t xml:space="preserve">’s ownership and management make it </w:t>
      </w:r>
      <w:r w:rsidRPr="007B608B">
        <w:rPr>
          <w:rStyle w:val="Emphasis"/>
        </w:rPr>
        <w:t xml:space="preserve">profitable for Amazon to </w:t>
      </w:r>
      <w:r w:rsidRPr="008E1C5C">
        <w:rPr>
          <w:rStyle w:val="Emphasis"/>
          <w:highlight w:val="yellow"/>
        </w:rPr>
        <w:t>discriminate</w:t>
      </w:r>
      <w:r>
        <w:t xml:space="preserve"> in favor of its own products and against those of third-party sellers, or to enter other anticompetitive agreements with independent sellers. Breaking up Amazon or forcing a physical separation of own-product and third-party </w:t>
      </w:r>
      <w:r w:rsidRPr="004B65EC">
        <w:t>sales</w:t>
      </w:r>
      <w:r>
        <w:t xml:space="preserve"> would mean </w:t>
      </w:r>
      <w:r w:rsidRPr="007B608B">
        <w:t>giving up a great deal of brand rivalry that benefits consumers.</w:t>
      </w:r>
    </w:p>
    <w:p w14:paraId="1F9E07D7" w14:textId="77777777" w:rsidR="008247DA" w:rsidRPr="007B608B" w:rsidRDefault="008247DA" w:rsidP="008247DA">
      <w:r w:rsidRPr="007B608B">
        <w:rPr>
          <w:u w:val="single"/>
        </w:rPr>
        <w:t>Suppose a court required Amazon to turn important</w:t>
      </w:r>
      <w:r w:rsidRPr="007B608B">
        <w:t xml:space="preserve"> commercial </w:t>
      </w:r>
      <w:r w:rsidRPr="007B608B">
        <w:rPr>
          <w:u w:val="single"/>
        </w:rPr>
        <w:t>decisions over to a board of active Amazon participants</w:t>
      </w:r>
      <w:r w:rsidRPr="007B608B">
        <w:t xml:space="preserve"> </w:t>
      </w:r>
      <w:r w:rsidRPr="007B608B">
        <w:rPr>
          <w:u w:val="single"/>
        </w:rPr>
        <w:t>who made</w:t>
      </w:r>
      <w:r w:rsidRPr="007B608B">
        <w:t xml:space="preserve"> their own </w:t>
      </w:r>
      <w:r w:rsidRPr="007B608B">
        <w:rPr>
          <w:u w:val="single"/>
        </w:rPr>
        <w:t>sales on the platform</w:t>
      </w:r>
      <w:r w:rsidRPr="007B608B">
        <w:t xml:space="preserve">, purchased from Amazon, or dealt with it for ancillary services. Acting collaboratively, they could control product selection, distribution and customer agreements, advertising, internal product development, and pricing of Amazon’s own products. </w:t>
      </w:r>
      <w:r w:rsidRPr="007B608B">
        <w:rPr>
          <w:u w:val="single"/>
        </w:rPr>
        <w:t>Their decisions would be subject to antitrust scrutiny under section 1 of the Sherman Act.</w:t>
      </w:r>
    </w:p>
    <w:p w14:paraId="0C9F77EF" w14:textId="77777777" w:rsidR="008247DA" w:rsidRPr="007B608B" w:rsidRDefault="008247DA" w:rsidP="008247DA">
      <w:r w:rsidRPr="007B608B">
        <w:rPr>
          <w:u w:val="single"/>
        </w:rPr>
        <w:t>Such an approach could be particularly useful</w:t>
      </w:r>
      <w:r w:rsidRPr="007B608B">
        <w:t xml:space="preserve"> </w:t>
      </w:r>
      <w:r w:rsidRPr="007B608B">
        <w:rPr>
          <w:u w:val="single"/>
        </w:rPr>
        <w:t xml:space="preserve">in situations involving </w:t>
      </w:r>
      <w:r w:rsidRPr="007B608B">
        <w:rPr>
          <w:rStyle w:val="Emphasis"/>
        </w:rPr>
        <w:t>refusals to deal</w:t>
      </w:r>
      <w:r w:rsidRPr="007B608B">
        <w:t xml:space="preserve">. To illustrate, an important focus of the EU’s November 2020 Statement of Objections Against Amazon is on claims that Amazon “artificially </w:t>
      </w:r>
      <w:proofErr w:type="spellStart"/>
      <w:r w:rsidRPr="007B608B">
        <w:t>favour</w:t>
      </w:r>
      <w:proofErr w:type="spellEnd"/>
      <w:r w:rsidRPr="007B608B">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rsidRPr="007B608B">
        <w:t>thirdparty</w:t>
      </w:r>
      <w:proofErr w:type="spellEnd"/>
      <w:r w:rsidRPr="007B608B">
        <w:t xml:space="preserve"> sales. That was the very issue in </w:t>
      </w:r>
      <w:proofErr w:type="spellStart"/>
      <w:r w:rsidRPr="007B608B">
        <w:t>Trinko</w:t>
      </w:r>
      <w:proofErr w:type="spellEnd"/>
      <w:r w:rsidRPr="007B608B">
        <w:t>—namely, that monopolist Verizon discriminated against third-party carriers and favored its own.350</w:t>
      </w:r>
    </w:p>
    <w:p w14:paraId="5CC8C179" w14:textId="77777777" w:rsidR="008247DA" w:rsidRDefault="008247DA" w:rsidP="008247DA">
      <w:r w:rsidRPr="007B608B">
        <w:t xml:space="preserve">If decision making in this area were entrusted to a board of active sellers, including both Amazon itself and third parties, the section 1 standard would reach the conduct. Justice Scalia’s </w:t>
      </w:r>
      <w:proofErr w:type="spellStart"/>
      <w:r w:rsidRPr="007B608B">
        <w:t>Trinko</w:t>
      </w:r>
      <w:proofErr w:type="spellEnd"/>
      <w:r w:rsidRPr="007B608B">
        <w:t xml:space="preserve"> opinion, citing Terminal Railroad, observed that </w:t>
      </w:r>
      <w:r w:rsidRPr="007B608B">
        <w:rPr>
          <w:u w:val="single"/>
        </w:rPr>
        <w:t>the Supreme Court had imposed nondiscrimination obligations under similar circumstances</w:t>
      </w:r>
      <w:r w:rsidRPr="007B608B">
        <w:t xml:space="preserve">, but only when the government was attacking concerted rather than unilateral conduct.351 </w:t>
      </w:r>
      <w:r w:rsidRPr="007B608B">
        <w:rPr>
          <w:u w:val="single"/>
        </w:rPr>
        <w:t>Further, when such conduct is concerted</w:t>
      </w:r>
      <w:r w:rsidRPr="007B608B">
        <w:t xml:space="preserve">, </w:t>
      </w:r>
      <w:r w:rsidRPr="007B608B">
        <w:rPr>
          <w:u w:val="single"/>
        </w:rPr>
        <w:t>it is “amenable to a remedy that does not require judicial estimation of free-market forces</w:t>
      </w:r>
      <w:r w:rsidRPr="007B608B">
        <w:t xml:space="preserve">: </w:t>
      </w:r>
      <w:r w:rsidRPr="007B608B">
        <w:rPr>
          <w:u w:val="single"/>
        </w:rPr>
        <w:t xml:space="preserve">simply </w:t>
      </w:r>
      <w:r w:rsidRPr="007B608B">
        <w:rPr>
          <w:rStyle w:val="Emphasis"/>
        </w:rPr>
        <w:t>requiring</w:t>
      </w:r>
      <w:r w:rsidRPr="007B608B">
        <w:t xml:space="preserve"> </w:t>
      </w:r>
      <w:r w:rsidRPr="007B608B">
        <w:rPr>
          <w:u w:val="single"/>
        </w:rPr>
        <w:t xml:space="preserve">that the outsider be </w:t>
      </w:r>
      <w:r w:rsidRPr="007B608B">
        <w:rPr>
          <w:rStyle w:val="Emphasis"/>
        </w:rPr>
        <w:t>granted nondiscriminatory admission</w:t>
      </w:r>
      <w:r w:rsidRPr="007B608B">
        <w:t xml:space="preserve"> to the club.”352 The number and diversity of participants could vary, but they should be sufficiently numerous and diverse to make anticompetitive collusion unlikely. That could include individual merchants who sell on Amazon, principal shareholders</w:t>
      </w:r>
      <w:r>
        <w:t>, and perhaps customers and others. The Board should be subject to rules setting objective standards for product selection.</w:t>
      </w:r>
    </w:p>
    <w:p w14:paraId="1CB31AE6" w14:textId="77777777" w:rsidR="008247DA" w:rsidRPr="00C26970" w:rsidRDefault="008247DA" w:rsidP="008247DA">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1E1B982A" w14:textId="77777777" w:rsidR="008247DA" w:rsidRPr="00C26970" w:rsidRDefault="008247DA" w:rsidP="008247DA">
      <w:pPr>
        <w:rPr>
          <w:sz w:val="12"/>
          <w:szCs w:val="12"/>
        </w:rPr>
      </w:pPr>
      <w:r w:rsidRPr="00C26970">
        <w:rPr>
          <w:sz w:val="12"/>
          <w:szCs w:val="12"/>
        </w:rPr>
        <w:t>over 15,500 members.357</w:t>
      </w:r>
    </w:p>
    <w:p w14:paraId="23A935FC" w14:textId="77777777" w:rsidR="008247DA" w:rsidRPr="00C26970" w:rsidRDefault="008247DA" w:rsidP="008247DA">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2D88DD43" w14:textId="77777777" w:rsidR="008247DA" w:rsidRPr="00C26970" w:rsidRDefault="008247DA" w:rsidP="008247DA">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769D2F93" w14:textId="77777777" w:rsidR="008247DA" w:rsidRDefault="008247DA" w:rsidP="008247DA">
      <w:r w:rsidRPr="008E1C5C">
        <w:rPr>
          <w:highlight w:val="yellow"/>
          <w:u w:val="single"/>
        </w:rPr>
        <w:t xml:space="preserve">Such an approach </w:t>
      </w:r>
      <w:r w:rsidRPr="008E1C5C">
        <w:rPr>
          <w:rStyle w:val="Emphasis"/>
          <w:highlight w:val="yellow"/>
        </w:rPr>
        <w:t>would</w:t>
      </w:r>
      <w:r w:rsidRPr="00204A3D">
        <w:rPr>
          <w:rStyle w:val="Emphasis"/>
        </w:rPr>
        <w:t xml:space="preserve"> notably </w:t>
      </w:r>
      <w:r w:rsidRPr="008E1C5C">
        <w:rPr>
          <w:rStyle w:val="Emphasis"/>
          <w:highlight w:val="yellow"/>
        </w:rPr>
        <w:t>not aim at size</w:t>
      </w:r>
      <w:r w:rsidRPr="00204A3D">
        <w:rPr>
          <w:rStyle w:val="Emphasis"/>
        </w:rPr>
        <w:t xml:space="preserve"> </w:t>
      </w:r>
      <w:r w:rsidRPr="00204A3D">
        <w:rPr>
          <w:rStyle w:val="Emphasis"/>
          <w:i/>
        </w:rPr>
        <w:t>per se</w:t>
      </w:r>
      <w:r w:rsidRPr="00204A3D">
        <w:rPr>
          <w:rStyle w:val="Emphasis"/>
        </w:rPr>
        <w:t>.</w:t>
      </w:r>
      <w:r>
        <w:t xml:space="preserve"> </w:t>
      </w:r>
      <w:r w:rsidRPr="00204A3D">
        <w:rPr>
          <w:u w:val="single"/>
        </w:rPr>
        <w:t xml:space="preserve">An </w:t>
      </w:r>
      <w:r w:rsidRPr="008E1C5C">
        <w:rPr>
          <w:highlight w:val="yellow"/>
          <w:u w:val="single"/>
        </w:rPr>
        <w:t>Amazon</w:t>
      </w:r>
      <w:r w:rsidRPr="00204A3D">
        <w:rPr>
          <w:u w:val="single"/>
        </w:rPr>
        <w:t xml:space="preserve"> with competitively restructured management </w:t>
      </w:r>
      <w:r w:rsidRPr="008E1C5C">
        <w:rPr>
          <w:highlight w:val="yellow"/>
          <w:u w:val="single"/>
        </w:rPr>
        <w:t>could be</w:t>
      </w:r>
      <w:r w:rsidRPr="004B65EC">
        <w:rPr>
          <w:u w:val="single"/>
        </w:rPr>
        <w:t xml:space="preserve"> </w:t>
      </w:r>
      <w:r w:rsidRPr="004B65EC">
        <w:rPr>
          <w:rStyle w:val="Emphasis"/>
        </w:rPr>
        <w:t>just as large as it is now</w:t>
      </w:r>
      <w:r w:rsidRPr="004B65EC">
        <w:rPr>
          <w:u w:val="single"/>
        </w:rPr>
        <w:t>.</w:t>
      </w:r>
      <w:r w:rsidRPr="004B65EC">
        <w:t xml:space="preserve"> </w:t>
      </w:r>
      <w:r w:rsidRPr="004B65EC">
        <w:rPr>
          <w:u w:val="single"/>
        </w:rPr>
        <w:t>Indeed</w:t>
      </w:r>
      <w:r w:rsidRPr="004B65EC">
        <w:t xml:space="preserve">, </w:t>
      </w:r>
      <w:r w:rsidRPr="004B65EC">
        <w:rPr>
          <w:rStyle w:val="Emphasis"/>
        </w:rPr>
        <w:t xml:space="preserve">it could be </w:t>
      </w:r>
      <w:r w:rsidRPr="008E1C5C">
        <w:rPr>
          <w:rStyle w:val="Emphasis"/>
          <w:highlight w:val="yellow"/>
        </w:rPr>
        <w:t>even larger</w:t>
      </w:r>
      <w:r>
        <w:t xml:space="preserve">. </w:t>
      </w:r>
      <w:r w:rsidRPr="00204A3D">
        <w:rPr>
          <w:u w:val="single"/>
        </w:rPr>
        <w:t xml:space="preserve">Cartels </w:t>
      </w:r>
      <w:r w:rsidRPr="004B65EC">
        <w:rPr>
          <w:u w:val="single"/>
        </w:rPr>
        <w:t xml:space="preserve">and monopolies function by </w:t>
      </w:r>
      <w:r w:rsidRPr="004B65EC">
        <w:rPr>
          <w:rStyle w:val="Emphasis"/>
        </w:rPr>
        <w:t xml:space="preserve">restricting </w:t>
      </w:r>
      <w:proofErr w:type="gramStart"/>
      <w:r w:rsidRPr="004B65EC">
        <w:rPr>
          <w:rStyle w:val="Emphasis"/>
        </w:rPr>
        <w:t>output</w:t>
      </w:r>
      <w:r w:rsidRPr="004B65EC">
        <w:rPr>
          <w:u w:val="single"/>
        </w:rPr>
        <w:t>, and</w:t>
      </w:r>
      <w:proofErr w:type="gramEnd"/>
      <w:r w:rsidRPr="004B65EC">
        <w:rPr>
          <w:u w:val="single"/>
        </w:rPr>
        <w:t xml:space="preserve"> facilitating internal competition could serve to increase it. </w:t>
      </w:r>
      <w:r w:rsidRPr="004C2938">
        <w:rPr>
          <w:highlight w:val="yellow"/>
          <w:u w:val="single"/>
        </w:rPr>
        <w:t>Amazon</w:t>
      </w:r>
      <w:r w:rsidRPr="004C2938">
        <w:rPr>
          <w:highlight w:val="yellow"/>
        </w:rPr>
        <w:t xml:space="preserve"> </w:t>
      </w:r>
      <w:r w:rsidRPr="004C2938">
        <w:rPr>
          <w:highlight w:val="yellow"/>
          <w:u w:val="single"/>
        </w:rPr>
        <w:t>would</w:t>
      </w:r>
      <w:r w:rsidRPr="004B65EC">
        <w:t xml:space="preserve"> likely </w:t>
      </w:r>
      <w:r w:rsidRPr="004C2938">
        <w:rPr>
          <w:rStyle w:val="Emphasis"/>
          <w:highlight w:val="yellow"/>
        </w:rPr>
        <w:t>retain</w:t>
      </w:r>
      <w:r w:rsidRPr="004B65EC">
        <w:rPr>
          <w:rStyle w:val="Emphasis"/>
        </w:rPr>
        <w:t xml:space="preserve"> the </w:t>
      </w:r>
      <w:r w:rsidRPr="008E1C5C">
        <w:rPr>
          <w:rStyle w:val="Emphasis"/>
          <w:highlight w:val="yellow"/>
        </w:rPr>
        <w:t>efficiencies that flow from its size</w:t>
      </w:r>
      <w:r w:rsidRPr="00204A3D">
        <w:rPr>
          <w:rStyle w:val="Emphasis"/>
        </w:rPr>
        <w:t xml:space="preserve"> and scope</w:t>
      </w:r>
      <w:r>
        <w:t xml:space="preserve">. </w:t>
      </w:r>
      <w:r w:rsidRPr="00204A3D">
        <w:rPr>
          <w:u w:val="single"/>
        </w:rPr>
        <w:t xml:space="preserve">We would have effectively </w:t>
      </w:r>
      <w:r w:rsidRPr="00204A3D">
        <w:rPr>
          <w:rStyle w:val="Emphasis"/>
        </w:rPr>
        <w:t>turned the internal workings of its platform into a market</w:t>
      </w:r>
      <w:r>
        <w:t xml:space="preserve">. </w:t>
      </w:r>
      <w:r w:rsidRPr="004C2938">
        <w:rPr>
          <w:u w:val="single"/>
        </w:rPr>
        <w:t xml:space="preserve">It still might be </w:t>
      </w:r>
      <w:proofErr w:type="gramStart"/>
      <w:r w:rsidRPr="004C2938">
        <w:rPr>
          <w:u w:val="single"/>
        </w:rPr>
        <w:t>in a position</w:t>
      </w:r>
      <w:proofErr w:type="gramEnd"/>
      <w:r w:rsidRPr="004C2938">
        <w:rPr>
          <w:u w:val="single"/>
        </w:rPr>
        <w:t xml:space="preserve"> to undersell other businesses or to exclude products</w:t>
      </w:r>
      <w:r w:rsidRPr="00204A3D">
        <w:rPr>
          <w:u w:val="single"/>
        </w:rPr>
        <w:t xml:space="preserve"> that its members and rules disappro</w:t>
      </w:r>
      <w:r>
        <w:t xml:space="preserve">ve. </w:t>
      </w:r>
      <w:r w:rsidRPr="004C2938">
        <w:rPr>
          <w:rStyle w:val="Emphasis"/>
          <w:sz w:val="21"/>
          <w:szCs w:val="28"/>
        </w:rPr>
        <w:t>If it did so in an anticompetitive manner</w:t>
      </w:r>
      <w:r w:rsidRPr="00204A3D">
        <w:rPr>
          <w:rStyle w:val="Emphasis"/>
          <w:sz w:val="21"/>
          <w:szCs w:val="28"/>
        </w:rPr>
        <w:t>,</w:t>
      </w:r>
      <w:r>
        <w:t xml:space="preserve"> however, section 1 of </w:t>
      </w:r>
      <w:r w:rsidRPr="004C2938">
        <w:rPr>
          <w:rStyle w:val="Emphasis"/>
        </w:rPr>
        <w:t>the Sherman Act could be applied</w:t>
      </w:r>
      <w:r w:rsidRPr="004C2938">
        <w:t>.</w:t>
      </w:r>
    </w:p>
    <w:p w14:paraId="07370B40" w14:textId="77777777" w:rsidR="008247DA" w:rsidRDefault="008247DA" w:rsidP="008247DA"/>
    <w:p w14:paraId="65B738A4" w14:textId="6B1F41E5" w:rsidR="008247DA" w:rsidRDefault="008247DA" w:rsidP="008247DA">
      <w:pPr>
        <w:pStyle w:val="Heading3"/>
      </w:pPr>
      <w:r>
        <w:t xml:space="preserve">1AC – </w:t>
      </w:r>
      <w:r w:rsidR="00E05145">
        <w:t>Cyber</w:t>
      </w:r>
      <w:r>
        <w:t xml:space="preserve"> Adv</w:t>
      </w:r>
    </w:p>
    <w:p w14:paraId="4104D3BB" w14:textId="48A4C21D" w:rsidR="008247DA" w:rsidRPr="00143C0E" w:rsidRDefault="008247DA" w:rsidP="008247DA">
      <w:r>
        <w:t xml:space="preserve">Advantage 2 is </w:t>
      </w:r>
      <w:r w:rsidR="00DA3791">
        <w:t>cyber</w:t>
      </w:r>
    </w:p>
    <w:p w14:paraId="713B72D7" w14:textId="77777777" w:rsidR="008247DA" w:rsidRDefault="008247DA" w:rsidP="008247DA">
      <w:pPr>
        <w:pStyle w:val="Heading4"/>
      </w:pPr>
      <w:r>
        <w:t xml:space="preserve">The </w:t>
      </w:r>
      <w:r w:rsidRPr="00B9704C">
        <w:rPr>
          <w:u w:val="single"/>
        </w:rPr>
        <w:t>full</w:t>
      </w:r>
      <w:r>
        <w:t xml:space="preserve"> scope of </w:t>
      </w:r>
      <w:r w:rsidRPr="00BB7772">
        <w:rPr>
          <w:i/>
        </w:rPr>
        <w:t>Amex</w:t>
      </w:r>
      <w:r>
        <w:t xml:space="preserve"> is unclear – companies will </w:t>
      </w:r>
      <w:r w:rsidRPr="00BB7772">
        <w:rPr>
          <w:u w:val="single"/>
        </w:rPr>
        <w:t>exploit</w:t>
      </w:r>
      <w:r>
        <w:t xml:space="preserve"> it to </w:t>
      </w:r>
      <w:r>
        <w:rPr>
          <w:u w:val="single"/>
        </w:rPr>
        <w:t>misuse</w:t>
      </w:r>
      <w:r>
        <w:t xml:space="preserve"> their platforms – that’s </w:t>
      </w:r>
      <w:r w:rsidRPr="00BB7772">
        <w:rPr>
          <w:u w:val="single"/>
        </w:rPr>
        <w:t>effectively</w:t>
      </w:r>
      <w:r>
        <w:t xml:space="preserve"> impossible to police</w:t>
      </w:r>
    </w:p>
    <w:p w14:paraId="10B18E01" w14:textId="77777777" w:rsidR="008247DA" w:rsidRDefault="008247DA" w:rsidP="008247DA">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06A1856C" w14:textId="77777777" w:rsidR="008247DA" w:rsidRDefault="008247DA" w:rsidP="008247DA">
      <w:r>
        <w:t>(Lina, “</w:t>
      </w:r>
      <w:r w:rsidRPr="00BB7772">
        <w:t>The Supreme Court just quietly gutted antitrust law</w:t>
      </w:r>
      <w:r>
        <w:t xml:space="preserve">,” July 3, </w:t>
      </w:r>
      <w:hyperlink r:id="rId9" w:history="1">
        <w:r w:rsidRPr="00B511A0">
          <w:rPr>
            <w:rStyle w:val="Hyperlink"/>
          </w:rPr>
          <w:t>https://www.vox.com/the-big-idea/2018/7/3/17530320/antitrust-american-express-amazon-uber-tech-monopoly-monopsony</w:t>
        </w:r>
      </w:hyperlink>
      <w:r>
        <w:t xml:space="preserve">) </w:t>
      </w:r>
    </w:p>
    <w:p w14:paraId="7D883787" w14:textId="77777777" w:rsidR="008247DA" w:rsidRDefault="008247DA" w:rsidP="008247DA"/>
    <w:p w14:paraId="6DC73831" w14:textId="77777777" w:rsidR="008247DA" w:rsidRDefault="008247DA" w:rsidP="008247DA">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0EC39D46" w14:textId="77777777" w:rsidR="008247DA" w:rsidRDefault="008247DA" w:rsidP="008247DA">
      <w:r>
        <w:t>For example, the Supreme Court states that AmEx’s increased merchant fees reflect “increases in the value of its services,” even though the lower court expressly found that AmEx’s price hikes exceeded the value of the cardholder rewards.</w:t>
      </w:r>
    </w:p>
    <w:p w14:paraId="01754872" w14:textId="77777777" w:rsidR="008247DA" w:rsidRDefault="008247DA" w:rsidP="008247DA">
      <w:r w:rsidRPr="00BB7772">
        <w:rPr>
          <w:rStyle w:val="Emphasis"/>
        </w:rPr>
        <w:t>In practice</w:t>
      </w:r>
      <w:r>
        <w:t xml:space="preserve">, </w:t>
      </w:r>
      <w:r w:rsidRPr="008E1C5C">
        <w:rPr>
          <w:highlight w:val="yellow"/>
          <w:u w:val="single"/>
        </w:rPr>
        <w:t xml:space="preserve">the Court has </w:t>
      </w:r>
      <w:r w:rsidRPr="008E1C5C">
        <w:rPr>
          <w:rStyle w:val="Emphasis"/>
          <w:highlight w:val="yellow"/>
        </w:rPr>
        <w:t>shielded from</w:t>
      </w:r>
      <w:r w:rsidRPr="00BB7772">
        <w:rPr>
          <w:rStyle w:val="Emphasis"/>
        </w:rPr>
        <w:t xml:space="preserve"> effective antitrust </w:t>
      </w:r>
      <w:r w:rsidRPr="008E1C5C">
        <w:rPr>
          <w:rStyle w:val="Emphasis"/>
          <w:highlight w:val="yellow"/>
        </w:rPr>
        <w:t>scrutiny a huge swath of firms</w:t>
      </w:r>
      <w:r w:rsidRPr="004C2938">
        <w:rPr>
          <w:rStyle w:val="Emphasis"/>
        </w:rPr>
        <w:t xml:space="preserve"> </w:t>
      </w:r>
      <w:r w:rsidRPr="004C2938">
        <w:rPr>
          <w:u w:val="single"/>
        </w:rPr>
        <w:t>that provide services on more than one side of a transaction</w:t>
      </w:r>
      <w:r w:rsidRPr="004C2938">
        <w:t xml:space="preserve"> — </w:t>
      </w:r>
      <w:r w:rsidRPr="004C2938">
        <w:rPr>
          <w:u w:val="single"/>
        </w:rPr>
        <w:t xml:space="preserve">and, in today’s digital economy, </w:t>
      </w:r>
      <w:r w:rsidRPr="004C2938">
        <w:rPr>
          <w:rStyle w:val="Emphasis"/>
        </w:rPr>
        <w:t>there are many</w:t>
      </w:r>
      <w:r w:rsidRPr="004C2938">
        <w:t xml:space="preserve"> (as Justice Stephen Breyer noted in a </w:t>
      </w:r>
      <w:proofErr w:type="gramStart"/>
      <w:r w:rsidRPr="004C2938">
        <w:t>dissent</w:t>
      </w:r>
      <w:proofErr w:type="gramEnd"/>
      <w:r w:rsidRPr="004C2938">
        <w:t xml:space="preserve"> he rea</w:t>
      </w:r>
      <w:r>
        <w:t>d from the bench to emphasize his concerns).</w:t>
      </w:r>
    </w:p>
    <w:p w14:paraId="0B68F1DE" w14:textId="77777777" w:rsidR="008247DA" w:rsidRDefault="008247DA" w:rsidP="008247DA">
      <w:r w:rsidRPr="00BB7772">
        <w:rPr>
          <w:u w:val="single"/>
        </w:rPr>
        <w:t>Worse yet</w:t>
      </w:r>
      <w:r>
        <w:t xml:space="preserve">, </w:t>
      </w:r>
      <w:r w:rsidRPr="008E1C5C">
        <w:rPr>
          <w:rStyle w:val="Emphasis"/>
          <w:highlight w:val="yellow"/>
        </w:rPr>
        <w:t>the Court left unclear what kinds of businesses</w:t>
      </w:r>
      <w:r w:rsidRPr="00BB7772">
        <w:rPr>
          <w:rStyle w:val="Emphasis"/>
        </w:rPr>
        <w:t xml:space="preserve"> </w:t>
      </w:r>
      <w:proofErr w:type="gramStart"/>
      <w:r w:rsidRPr="00BB7772">
        <w:rPr>
          <w:rStyle w:val="Emphasis"/>
        </w:rPr>
        <w:t xml:space="preserve">actually </w:t>
      </w:r>
      <w:r w:rsidRPr="008E1C5C">
        <w:rPr>
          <w:rStyle w:val="Emphasis"/>
          <w:highlight w:val="yellow"/>
        </w:rPr>
        <w:t>qualify</w:t>
      </w:r>
      <w:proofErr w:type="gramEnd"/>
      <w:r w:rsidRPr="007B608B">
        <w:rPr>
          <w:rStyle w:val="Emphasis"/>
        </w:rPr>
        <w:t xml:space="preserve"> for this new rule</w:t>
      </w:r>
      <w:r w:rsidRPr="007B608B">
        <w:t xml:space="preserve">. </w:t>
      </w:r>
      <w:r w:rsidRPr="007B608B">
        <w:rPr>
          <w:u w:val="single"/>
        </w:rPr>
        <w:t>As the Open Markets Institute</w:t>
      </w:r>
      <w:r w:rsidRPr="007B608B">
        <w:t xml:space="preserve">, for which I work, </w:t>
      </w:r>
      <w:r w:rsidRPr="007B608B">
        <w:rPr>
          <w:u w:val="single"/>
        </w:rPr>
        <w:t>explained</w:t>
      </w:r>
      <w:r w:rsidRPr="007B608B">
        <w:t xml:space="preserve"> in an amicus</w:t>
      </w:r>
      <w:r>
        <w:t xml:space="preserve"> brief</w:t>
      </w:r>
      <w:r w:rsidRPr="004C2938">
        <w:t xml:space="preserve">, </w:t>
      </w:r>
      <w:r w:rsidRPr="004C2938">
        <w:rPr>
          <w:u w:val="single"/>
        </w:rPr>
        <w:t xml:space="preserve">deciding an antitrust case using </w:t>
      </w:r>
      <w:r w:rsidRPr="008E1C5C">
        <w:rPr>
          <w:highlight w:val="yellow"/>
          <w:u w:val="single"/>
        </w:rPr>
        <w:t xml:space="preserve">the amorphous concept of a “two-sided” market </w:t>
      </w:r>
      <w:r w:rsidRPr="008E1C5C">
        <w:rPr>
          <w:rStyle w:val="Emphasis"/>
          <w:highlight w:val="yellow"/>
        </w:rPr>
        <w:t>will incentivize all sorts of companies to seek protection</w:t>
      </w:r>
      <w:r w:rsidRPr="00BB7772">
        <w:rPr>
          <w:rStyle w:val="Emphasis"/>
        </w:rPr>
        <w:t xml:space="preserve"> under this bad new theory</w:t>
      </w:r>
      <w:r>
        <w:t>.</w:t>
      </w:r>
    </w:p>
    <w:p w14:paraId="54138AD2" w14:textId="77777777" w:rsidR="008247DA" w:rsidRDefault="008247DA" w:rsidP="008247DA">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0CC16FF9" w14:textId="77777777" w:rsidR="008247DA" w:rsidRPr="001926F3" w:rsidRDefault="008247DA" w:rsidP="008247DA">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8E1C5C">
        <w:rPr>
          <w:highlight w:val="yellow"/>
          <w:u w:val="single"/>
        </w:rPr>
        <w:t>the Court</w:t>
      </w:r>
      <w:r w:rsidRPr="00BB7772">
        <w:rPr>
          <w:u w:val="single"/>
        </w:rPr>
        <w:t xml:space="preserve">’s opinion </w:t>
      </w:r>
      <w:r w:rsidRPr="008E1C5C">
        <w:rPr>
          <w:rStyle w:val="Emphasis"/>
          <w:highlight w:val="yellow"/>
        </w:rPr>
        <w:t>hardly delivers a clear</w:t>
      </w:r>
      <w:r w:rsidRPr="00BB7772">
        <w:rPr>
          <w:rStyle w:val="Emphasis"/>
        </w:rPr>
        <w:t xml:space="preserve"> and workable </w:t>
      </w:r>
      <w:r w:rsidRPr="008E1C5C">
        <w:rPr>
          <w:rStyle w:val="Emphasis"/>
          <w:highlight w:val="yellow"/>
        </w:rPr>
        <w:t>standard</w:t>
      </w:r>
      <w:r w:rsidRPr="001926F3">
        <w:rPr>
          <w:rStyle w:val="Emphasis"/>
        </w:rPr>
        <w:t xml:space="preserve"> for judges to go by</w:t>
      </w:r>
      <w:r w:rsidRPr="001926F3">
        <w:rPr>
          <w:u w:val="single"/>
        </w:rPr>
        <w:t>.</w:t>
      </w:r>
    </w:p>
    <w:p w14:paraId="73F15ECC" w14:textId="77777777" w:rsidR="008247DA" w:rsidRPr="00BB7772" w:rsidRDefault="008247DA" w:rsidP="008247DA">
      <w:pPr>
        <w:rPr>
          <w:u w:val="single"/>
        </w:rPr>
      </w:pPr>
      <w:r w:rsidRPr="001926F3">
        <w:rPr>
          <w:u w:val="single"/>
        </w:rPr>
        <w:t>One can</w:t>
      </w:r>
      <w:r w:rsidRPr="004C2938">
        <w:rPr>
          <w:u w:val="single"/>
        </w:rPr>
        <w:t xml:space="preserve"> </w:t>
      </w:r>
      <w:r w:rsidRPr="008E1C5C">
        <w:rPr>
          <w:highlight w:val="yellow"/>
          <w:u w:val="single"/>
        </w:rPr>
        <w:t xml:space="preserve">imagine the </w:t>
      </w:r>
      <w:r w:rsidRPr="008E1C5C">
        <w:rPr>
          <w:rStyle w:val="Emphasis"/>
          <w:highlight w:val="yellow"/>
        </w:rPr>
        <w:t>reams of studies Google would commission</w:t>
      </w:r>
      <w:r w:rsidRPr="008E1C5C">
        <w:rPr>
          <w:highlight w:val="yellow"/>
        </w:rPr>
        <w:t xml:space="preserve"> </w:t>
      </w:r>
      <w:r w:rsidRPr="008E1C5C">
        <w:rPr>
          <w:highlight w:val="yellow"/>
          <w:u w:val="single"/>
        </w:rPr>
        <w:t>to show</w:t>
      </w:r>
      <w:r w:rsidRPr="00BB7772">
        <w:rPr>
          <w:u w:val="single"/>
        </w:rPr>
        <w:t xml:space="preserve"> that </w:t>
      </w:r>
      <w:r w:rsidRPr="008E1C5C">
        <w:rPr>
          <w:highlight w:val="yellow"/>
          <w:u w:val="single"/>
        </w:rPr>
        <w:t>targeting</w:t>
      </w:r>
      <w:r w:rsidRPr="007B608B">
        <w:rPr>
          <w:u w:val="single"/>
        </w:rPr>
        <w:t xml:space="preserve"> users with </w:t>
      </w:r>
      <w:r w:rsidRPr="008E1C5C">
        <w:rPr>
          <w:highlight w:val="yellow"/>
          <w:u w:val="single"/>
        </w:rPr>
        <w:t>advertising</w:t>
      </w:r>
      <w:r w:rsidRPr="007B608B">
        <w:rPr>
          <w:u w:val="single"/>
        </w:rPr>
        <w:t xml:space="preserve"> </w:t>
      </w:r>
      <w:r w:rsidRPr="007B608B">
        <w:rPr>
          <w:rStyle w:val="Emphasis"/>
        </w:rPr>
        <w:t>did</w:t>
      </w:r>
      <w:r w:rsidRPr="00BB7772">
        <w:rPr>
          <w:rStyle w:val="Emphasis"/>
        </w:rPr>
        <w:t xml:space="preserve"> indeed </w:t>
      </w:r>
      <w:r w:rsidRPr="008E1C5C">
        <w:rPr>
          <w:rStyle w:val="Emphasis"/>
          <w:highlight w:val="yellow"/>
        </w:rPr>
        <w:t>amount to a “transaction</w:t>
      </w:r>
      <w:r>
        <w:t xml:space="preserve">” with users that users highly valued </w:t>
      </w:r>
      <w:r w:rsidRPr="004B65EC">
        <w:t xml:space="preserve">— </w:t>
      </w:r>
      <w:r w:rsidRPr="004B65EC">
        <w:rPr>
          <w:u w:val="single"/>
        </w:rPr>
        <w:t xml:space="preserve">a showing that, if successful, </w:t>
      </w:r>
      <w:r w:rsidRPr="004B65EC">
        <w:rPr>
          <w:rStyle w:val="Emphasis"/>
        </w:rPr>
        <w:t xml:space="preserve">would likely </w:t>
      </w:r>
      <w:r w:rsidRPr="004C2938">
        <w:rPr>
          <w:rStyle w:val="Emphasis"/>
        </w:rPr>
        <w:t>qualify it for</w:t>
      </w:r>
      <w:r w:rsidRPr="004B65EC">
        <w:rPr>
          <w:rStyle w:val="Emphasis"/>
        </w:rPr>
        <w:t xml:space="preserve"> the shield of the special rule</w:t>
      </w:r>
      <w:r w:rsidRPr="004B65EC">
        <w:rPr>
          <w:u w:val="single"/>
        </w:rPr>
        <w:t>.</w:t>
      </w:r>
      <w:r w:rsidRPr="004B65EC">
        <w:t xml:space="preserve"> </w:t>
      </w:r>
      <w:r w:rsidRPr="004B65EC">
        <w:rPr>
          <w:u w:val="single"/>
        </w:rPr>
        <w:t>If</w:t>
      </w:r>
      <w:r w:rsidRPr="00BB7772">
        <w:rPr>
          <w:u w:val="single"/>
        </w:rPr>
        <w:t xml:space="preserve"> so, </w:t>
      </w:r>
      <w:r w:rsidRPr="008E1C5C">
        <w:rPr>
          <w:highlight w:val="yellow"/>
          <w:u w:val="single"/>
        </w:rPr>
        <w:t>Google might</w:t>
      </w:r>
      <w:r w:rsidRPr="00FF4842">
        <w:rPr>
          <w:u w:val="single"/>
        </w:rPr>
        <w:t xml:space="preserve"> be able to </w:t>
      </w:r>
      <w:r w:rsidRPr="008E1C5C">
        <w:rPr>
          <w:rStyle w:val="Emphasis"/>
          <w:highlight w:val="yellow"/>
        </w:rPr>
        <w:t>impose exclusionary contracts</w:t>
      </w:r>
      <w:r>
        <w:t xml:space="preserve"> </w:t>
      </w:r>
      <w:r w:rsidRPr="00BB7772">
        <w:rPr>
          <w:u w:val="single"/>
        </w:rPr>
        <w:t xml:space="preserve">on advertisers </w:t>
      </w:r>
      <w:r w:rsidRPr="008E1C5C">
        <w:rPr>
          <w:highlight w:val="yellow"/>
          <w:u w:val="single"/>
        </w:rPr>
        <w:t xml:space="preserve">and </w:t>
      </w:r>
      <w:r w:rsidRPr="008E1C5C">
        <w:rPr>
          <w:rStyle w:val="Emphasis"/>
          <w:highlight w:val="yellow"/>
        </w:rPr>
        <w:t>significantly boost</w:t>
      </w:r>
      <w:r w:rsidRPr="00BB7772">
        <w:rPr>
          <w:rStyle w:val="Emphasis"/>
        </w:rPr>
        <w:t xml:space="preserve"> the </w:t>
      </w:r>
      <w:r w:rsidRPr="008E1C5C">
        <w:rPr>
          <w:rStyle w:val="Emphasis"/>
          <w:highlight w:val="yellow"/>
        </w:rPr>
        <w:t>prices</w:t>
      </w:r>
      <w:r w:rsidRPr="00BB7772">
        <w:rPr>
          <w:rStyle w:val="Emphasis"/>
        </w:rPr>
        <w:t xml:space="preserve"> it charges</w:t>
      </w:r>
      <w:r w:rsidRPr="00BB7772">
        <w:rPr>
          <w:u w:val="single"/>
        </w:rPr>
        <w:t xml:space="preserve"> them</w:t>
      </w:r>
      <w:r>
        <w:t xml:space="preserve">. </w:t>
      </w:r>
      <w:r w:rsidRPr="008E1C5C">
        <w:rPr>
          <w:highlight w:val="yellow"/>
          <w:u w:val="single"/>
        </w:rPr>
        <w:t>Amazon</w:t>
      </w:r>
      <w:r>
        <w:t xml:space="preserve">, meanwhile, </w:t>
      </w:r>
      <w:r w:rsidRPr="008E1C5C">
        <w:rPr>
          <w:highlight w:val="yellow"/>
          <w:u w:val="single"/>
        </w:rPr>
        <w:t xml:space="preserve">can continue to </w:t>
      </w:r>
      <w:r w:rsidRPr="008E1C5C">
        <w:rPr>
          <w:rStyle w:val="Emphasis"/>
          <w:highlight w:val="yellow"/>
        </w:rPr>
        <w:t>squeeze</w:t>
      </w:r>
      <w:r w:rsidRPr="00BB7772">
        <w:rPr>
          <w:rStyle w:val="Emphasis"/>
        </w:rPr>
        <w:t xml:space="preserve"> the </w:t>
      </w:r>
      <w:r w:rsidRPr="008E1C5C">
        <w:rPr>
          <w:rStyle w:val="Emphasis"/>
          <w:highlight w:val="yellow"/>
        </w:rPr>
        <w:t>suppliers</w:t>
      </w:r>
      <w:r>
        <w:t xml:space="preserve"> </w:t>
      </w:r>
      <w:r w:rsidRPr="00BB7772">
        <w:rPr>
          <w:u w:val="single"/>
        </w:rPr>
        <w:t xml:space="preserve">and retailers reliant on </w:t>
      </w:r>
      <w:r w:rsidRPr="00FF4842">
        <w:rPr>
          <w:u w:val="single"/>
        </w:rPr>
        <w:t>its platform</w:t>
      </w:r>
      <w:r w:rsidRPr="00FF4842">
        <w:t xml:space="preserve"> </w:t>
      </w:r>
      <w:r w:rsidRPr="00FF4842">
        <w:rPr>
          <w:u w:val="single"/>
        </w:rPr>
        <w:t xml:space="preserve">with </w:t>
      </w:r>
      <w:r w:rsidRPr="00FF4842">
        <w:rPr>
          <w:rStyle w:val="Emphasis"/>
        </w:rPr>
        <w:t>little worry</w:t>
      </w:r>
      <w:r w:rsidRPr="00FF4842">
        <w:rPr>
          <w:u w:val="single"/>
        </w:rPr>
        <w:t xml:space="preserve"> about being charged with the abuse of monopsony power.</w:t>
      </w:r>
    </w:p>
    <w:p w14:paraId="0DCEB2EC" w14:textId="77777777" w:rsidR="008247DA" w:rsidRDefault="008247DA" w:rsidP="008247DA">
      <w:r w:rsidRPr="00BB7772">
        <w:rPr>
          <w:u w:val="single"/>
        </w:rPr>
        <w:t xml:space="preserve">Federal </w:t>
      </w:r>
      <w:r w:rsidRPr="008E1C5C">
        <w:rPr>
          <w:highlight w:val="yellow"/>
          <w:u w:val="single"/>
        </w:rPr>
        <w:t>judges</w:t>
      </w:r>
      <w:r w:rsidRPr="00BB7772">
        <w:rPr>
          <w:u w:val="single"/>
        </w:rPr>
        <w:t xml:space="preserve"> generally </w:t>
      </w:r>
      <w:r w:rsidRPr="008E1C5C">
        <w:rPr>
          <w:highlight w:val="yellow"/>
          <w:u w:val="single"/>
        </w:rPr>
        <w:t>lack the expertise</w:t>
      </w:r>
      <w:r w:rsidRPr="007B608B">
        <w:rPr>
          <w:u w:val="single"/>
        </w:rPr>
        <w:t xml:space="preserve"> needed </w:t>
      </w:r>
      <w:r w:rsidRPr="008E1C5C">
        <w:rPr>
          <w:highlight w:val="yellow"/>
          <w:u w:val="single"/>
        </w:rPr>
        <w:t xml:space="preserve">to </w:t>
      </w:r>
      <w:r w:rsidRPr="008E1C5C">
        <w:rPr>
          <w:rStyle w:val="Emphasis"/>
          <w:highlight w:val="yellow"/>
        </w:rPr>
        <w:t>independently assess</w:t>
      </w:r>
      <w:r w:rsidRPr="00BB7772">
        <w:rPr>
          <w:rStyle w:val="Emphasis"/>
        </w:rPr>
        <w:t xml:space="preserve"> the hyper-</w:t>
      </w:r>
      <w:r w:rsidRPr="008E1C5C">
        <w:rPr>
          <w:rStyle w:val="Emphasis"/>
          <w:highlight w:val="yellow"/>
        </w:rPr>
        <w:t>complex economic studies</w:t>
      </w:r>
      <w:r w:rsidRPr="00BB7772">
        <w:rPr>
          <w:rStyle w:val="Emphasis"/>
        </w:rPr>
        <w:t xml:space="preserve"> that </w:t>
      </w:r>
      <w:r w:rsidRPr="008E1C5C">
        <w:rPr>
          <w:rStyle w:val="Emphasis"/>
          <w:highlight w:val="yellow"/>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4DB2B01F" w14:textId="77777777" w:rsidR="008247DA" w:rsidRDefault="008247DA" w:rsidP="008247DA"/>
    <w:p w14:paraId="5B1B6B6E" w14:textId="1D04672B" w:rsidR="008247DA" w:rsidRDefault="008247DA" w:rsidP="008247DA">
      <w:pPr>
        <w:pStyle w:val="Heading4"/>
      </w:pPr>
      <w:r w:rsidRPr="00A01528">
        <w:t>This trend is accelerating—two Circuit decisions doubled down and extended Amex to new sectors</w:t>
      </w:r>
    </w:p>
    <w:p w14:paraId="45F53074" w14:textId="77777777" w:rsidR="008247DA" w:rsidRDefault="008247DA" w:rsidP="008247DA">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6A50B5A5" w14:textId="77777777" w:rsidR="008247DA" w:rsidRDefault="008247DA" w:rsidP="008247DA">
      <w:r>
        <w:t>(</w:t>
      </w:r>
      <w:proofErr w:type="spellStart"/>
      <w:r>
        <w:t>Kaj</w:t>
      </w:r>
      <w:proofErr w:type="spellEnd"/>
      <w:r>
        <w:t>, “</w:t>
      </w:r>
      <w:r w:rsidRPr="003606E9">
        <w:t>Antitrust After American Express: Down a Competitive Effects Rabbit Hole</w:t>
      </w:r>
      <w:r>
        <w:t xml:space="preserve">,” September 21, </w:t>
      </w:r>
      <w:hyperlink r:id="rId10" w:history="1">
        <w:r w:rsidRPr="00B511A0">
          <w:rPr>
            <w:rStyle w:val="Hyperlink"/>
          </w:rPr>
          <w:t>https://techlawdecoded.com/antitrust-after-american-express-down-the-competitive-effects-rabbit-hole/</w:t>
        </w:r>
      </w:hyperlink>
      <w:r>
        <w:t xml:space="preserve">) </w:t>
      </w:r>
    </w:p>
    <w:p w14:paraId="35555D2C" w14:textId="77777777" w:rsidR="008247DA" w:rsidRDefault="008247DA" w:rsidP="008247DA"/>
    <w:p w14:paraId="26E43FD8" w14:textId="77777777" w:rsidR="008247DA" w:rsidRPr="007B608B" w:rsidRDefault="008247DA" w:rsidP="008247DA">
      <w:pPr>
        <w:rPr>
          <w:rStyle w:val="Emphasis"/>
          <w:sz w:val="21"/>
          <w:szCs w:val="28"/>
        </w:rPr>
      </w:pPr>
      <w:r w:rsidRPr="004B65EC">
        <w:rPr>
          <w:u w:val="single"/>
        </w:rPr>
        <w:t>These are</w:t>
      </w:r>
      <w:r w:rsidRPr="004B65EC">
        <w:t xml:space="preserve"> no longer just </w:t>
      </w:r>
      <w:proofErr w:type="gramStart"/>
      <w:r w:rsidRPr="004B65EC">
        <w:t>predictions, but</w:t>
      </w:r>
      <w:proofErr w:type="gramEnd"/>
      <w:r w:rsidRPr="004B65EC">
        <w:t xml:space="preserve"> </w:t>
      </w:r>
      <w:r w:rsidRPr="004B65EC">
        <w:rPr>
          <w:rStyle w:val="Emphasis"/>
        </w:rPr>
        <w:t>lived realities</w:t>
      </w:r>
      <w:r w:rsidRPr="004B65EC">
        <w:t xml:space="preserve">. </w:t>
      </w:r>
      <w:r w:rsidRPr="008E1C5C">
        <w:rPr>
          <w:highlight w:val="yellow"/>
          <w:u w:val="single"/>
        </w:rPr>
        <w:t>Since Am</w:t>
      </w:r>
      <w:r w:rsidRPr="003606E9">
        <w:rPr>
          <w:u w:val="single"/>
        </w:rPr>
        <w:t xml:space="preserve">erican </w:t>
      </w:r>
      <w:r w:rsidRPr="008E1C5C">
        <w:rPr>
          <w:highlight w:val="yellow"/>
          <w:u w:val="single"/>
        </w:rPr>
        <w:t>Ex</w:t>
      </w:r>
      <w:r w:rsidRPr="003606E9">
        <w:rPr>
          <w:u w:val="single"/>
        </w:rPr>
        <w:t>press</w:t>
      </w:r>
      <w:r>
        <w:t xml:space="preserve"> </w:t>
      </w:r>
      <w:r w:rsidRPr="007B608B">
        <w:t xml:space="preserve">came down, </w:t>
      </w:r>
      <w:r w:rsidRPr="007B608B">
        <w:rPr>
          <w:u w:val="single"/>
        </w:rPr>
        <w:t>parties opposing government antitrust enforcement</w:t>
      </w:r>
      <w:r w:rsidRPr="007B608B">
        <w:t xml:space="preserve"> actions </w:t>
      </w:r>
      <w:r w:rsidRPr="007B608B">
        <w:rPr>
          <w:rStyle w:val="Emphasis"/>
          <w:sz w:val="21"/>
          <w:szCs w:val="28"/>
        </w:rPr>
        <w:t>have taken that decision and run with it.</w:t>
      </w:r>
    </w:p>
    <w:p w14:paraId="1D7219A9" w14:textId="77777777" w:rsidR="008247DA" w:rsidRPr="007B608B" w:rsidRDefault="008247DA" w:rsidP="008247DA">
      <w:r w:rsidRPr="007B608B">
        <w:t>Antitrust in tech markets after American Express</w:t>
      </w:r>
    </w:p>
    <w:p w14:paraId="3D4F3A37" w14:textId="77777777" w:rsidR="008247DA" w:rsidRPr="003606E9" w:rsidRDefault="008247DA" w:rsidP="008247DA">
      <w:pPr>
        <w:rPr>
          <w:u w:val="single"/>
        </w:rPr>
      </w:pPr>
      <w:r w:rsidRPr="007B608B">
        <w:rPr>
          <w:u w:val="single"/>
        </w:rPr>
        <w:t>In the two years since the American Express</w:t>
      </w:r>
      <w:r w:rsidRPr="007B608B">
        <w:t xml:space="preserve"> decision</w:t>
      </w:r>
      <w:r>
        <w:t xml:space="preserve">, </w:t>
      </w:r>
      <w:r w:rsidRPr="008E1C5C">
        <w:rPr>
          <w:highlight w:val="yellow"/>
          <w:u w:val="single"/>
        </w:rPr>
        <w:t>courts</w:t>
      </w:r>
      <w:r w:rsidRPr="001926F3">
        <w:rPr>
          <w:u w:val="single"/>
        </w:rPr>
        <w:t xml:space="preserve"> have already relied on it to </w:t>
      </w:r>
      <w:r w:rsidRPr="008E1C5C">
        <w:rPr>
          <w:highlight w:val="yellow"/>
          <w:u w:val="single"/>
        </w:rPr>
        <w:t xml:space="preserve">toss out </w:t>
      </w:r>
      <w:r w:rsidRPr="008E1C5C">
        <w:rPr>
          <w:rStyle w:val="Emphasis"/>
          <w:highlight w:val="yellow"/>
        </w:rPr>
        <w:t>two more major antitrust cases</w:t>
      </w:r>
      <w:r>
        <w:t xml:space="preserve"> brought by the government, </w:t>
      </w:r>
      <w:r w:rsidRPr="003606E9">
        <w:rPr>
          <w:u w:val="single"/>
        </w:rPr>
        <w:t xml:space="preserve">both </w:t>
      </w:r>
      <w:r w:rsidRPr="008E1C5C">
        <w:rPr>
          <w:highlight w:val="yellow"/>
          <w:u w:val="single"/>
        </w:rPr>
        <w:t>involving tech markets</w:t>
      </w:r>
      <w:r w:rsidRPr="003606E9">
        <w:rPr>
          <w:u w:val="single"/>
        </w:rPr>
        <w:t>.</w:t>
      </w:r>
    </w:p>
    <w:p w14:paraId="2379374F" w14:textId="77777777" w:rsidR="008247DA" w:rsidRPr="003606E9" w:rsidRDefault="008247DA" w:rsidP="008247DA">
      <w:pPr>
        <w:rPr>
          <w:sz w:val="12"/>
          <w:szCs w:val="12"/>
        </w:rPr>
      </w:pPr>
      <w:r w:rsidRPr="003606E9">
        <w:rPr>
          <w:sz w:val="12"/>
          <w:szCs w:val="12"/>
        </w:rPr>
        <w:t>Sabre/</w:t>
      </w:r>
      <w:proofErr w:type="spellStart"/>
      <w:r w:rsidRPr="003606E9">
        <w:rPr>
          <w:sz w:val="12"/>
          <w:szCs w:val="12"/>
        </w:rPr>
        <w:t>Farelogix</w:t>
      </w:r>
      <w:proofErr w:type="spellEnd"/>
    </w:p>
    <w:p w14:paraId="7C4B97AE" w14:textId="77777777" w:rsidR="008247DA" w:rsidRPr="003606E9" w:rsidRDefault="008247DA" w:rsidP="008247DA">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w:t>
      </w:r>
      <w:r w:rsidRPr="004B65EC">
        <w:rPr>
          <w:sz w:val="12"/>
          <w:szCs w:val="12"/>
        </w:rPr>
        <w:t xml:space="preserve">travel agencies (or travelers) for the sale of tickets and other services. </w:t>
      </w:r>
      <w:proofErr w:type="spellStart"/>
      <w:r w:rsidRPr="004B65EC">
        <w:rPr>
          <w:sz w:val="12"/>
          <w:szCs w:val="12"/>
        </w:rPr>
        <w:t>Farelogix</w:t>
      </w:r>
      <w:proofErr w:type="spellEnd"/>
      <w:r w:rsidRPr="004B65EC">
        <w:rPr>
          <w:sz w:val="12"/>
          <w:szCs w:val="12"/>
        </w:rPr>
        <w:t xml:space="preserve"> provides IT solutions to airlines that are used to sell tickets to travel agencies (or travelers).</w:t>
      </w:r>
    </w:p>
    <w:p w14:paraId="7B06E113" w14:textId="77777777" w:rsidR="008247DA" w:rsidRPr="003606E9" w:rsidRDefault="008247DA" w:rsidP="008247DA">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51F58146" w14:textId="77777777" w:rsidR="008247DA" w:rsidRPr="003606E9" w:rsidRDefault="008247DA" w:rsidP="008247DA">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526D3F82" w14:textId="77777777" w:rsidR="008247DA" w:rsidRPr="003606E9" w:rsidRDefault="008247DA" w:rsidP="008247DA">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442A3957" w14:textId="77777777" w:rsidR="008247DA" w:rsidRPr="003606E9" w:rsidRDefault="008247DA" w:rsidP="008247DA">
      <w:pPr>
        <w:rPr>
          <w:sz w:val="12"/>
          <w:szCs w:val="12"/>
        </w:rPr>
      </w:pPr>
      <w:r w:rsidRPr="003606E9">
        <w:rPr>
          <w:sz w:val="12"/>
          <w:szCs w:val="12"/>
        </w:rPr>
        <w:t>Qualcomm</w:t>
      </w:r>
    </w:p>
    <w:p w14:paraId="22E693A7" w14:textId="77777777" w:rsidR="008247DA" w:rsidRPr="003606E9" w:rsidRDefault="008247DA" w:rsidP="008247DA">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02BB275E" w14:textId="77777777" w:rsidR="008247DA" w:rsidRPr="003606E9" w:rsidRDefault="008247DA" w:rsidP="008247DA">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60E1EF61" w14:textId="77777777" w:rsidR="008247DA" w:rsidRPr="003606E9" w:rsidRDefault="008247DA" w:rsidP="008247DA">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56A938DA" w14:textId="77777777" w:rsidR="008247DA" w:rsidRPr="003606E9" w:rsidRDefault="008247DA" w:rsidP="008247DA">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34F6E128" w14:textId="77777777" w:rsidR="008247DA" w:rsidRPr="003606E9" w:rsidRDefault="008247DA" w:rsidP="008247DA">
      <w:pPr>
        <w:rPr>
          <w:sz w:val="12"/>
          <w:szCs w:val="12"/>
        </w:rPr>
      </w:pPr>
      <w:r w:rsidRPr="003606E9">
        <w:rPr>
          <w:sz w:val="12"/>
          <w:szCs w:val="12"/>
        </w:rPr>
        <w:t>Down the competitive effects rabbit hole</w:t>
      </w:r>
    </w:p>
    <w:p w14:paraId="7E288CD3" w14:textId="77777777" w:rsidR="008247DA" w:rsidRPr="00FF4842" w:rsidRDefault="008247DA" w:rsidP="008247DA">
      <w:r w:rsidRPr="003606E9">
        <w:rPr>
          <w:u w:val="single"/>
        </w:rPr>
        <w:t xml:space="preserve">The </w:t>
      </w:r>
      <w:r w:rsidRPr="008E1C5C">
        <w:rPr>
          <w:rStyle w:val="Emphasis"/>
          <w:i/>
          <w:highlight w:val="yellow"/>
        </w:rPr>
        <w:t>Am</w:t>
      </w:r>
      <w:r w:rsidRPr="003606E9">
        <w:rPr>
          <w:rStyle w:val="Emphasis"/>
          <w:i/>
        </w:rPr>
        <w:t>erica</w:t>
      </w:r>
      <w:r w:rsidRPr="008E1C5C">
        <w:rPr>
          <w:rStyle w:val="Emphasis"/>
          <w:i/>
        </w:rPr>
        <w:t>n</w:t>
      </w:r>
      <w:r w:rsidRPr="003606E9">
        <w:rPr>
          <w:rStyle w:val="Emphasis"/>
          <w:i/>
        </w:rPr>
        <w:t xml:space="preserve"> </w:t>
      </w:r>
      <w:r w:rsidRPr="008E1C5C">
        <w:rPr>
          <w:rStyle w:val="Emphasis"/>
          <w:i/>
          <w:highlight w:val="yellow"/>
        </w:rPr>
        <w:t>Ex</w:t>
      </w:r>
      <w:r w:rsidRPr="003606E9">
        <w:rPr>
          <w:rStyle w:val="Emphasis"/>
          <w:i/>
        </w:rPr>
        <w:t>press</w:t>
      </w:r>
      <w:r w:rsidRPr="003606E9">
        <w:rPr>
          <w:u w:val="single"/>
        </w:rPr>
        <w:t xml:space="preserve">, </w:t>
      </w:r>
      <w:r w:rsidRPr="004C2938">
        <w:rPr>
          <w:rStyle w:val="Emphasis"/>
          <w:i/>
          <w:highlight w:val="yellow"/>
        </w:rPr>
        <w:t>Sabre</w:t>
      </w:r>
      <w:r w:rsidRPr="003606E9">
        <w:rPr>
          <w:rStyle w:val="Emphasis"/>
          <w:i/>
        </w:rPr>
        <w:t>/</w:t>
      </w:r>
      <w:proofErr w:type="spellStart"/>
      <w:r w:rsidRPr="004B65EC">
        <w:rPr>
          <w:rStyle w:val="Emphasis"/>
          <w:i/>
        </w:rPr>
        <w:t>Farelogix</w:t>
      </w:r>
      <w:proofErr w:type="spellEnd"/>
      <w:r w:rsidRPr="004B65EC">
        <w:rPr>
          <w:u w:val="single"/>
        </w:rPr>
        <w:t xml:space="preserve"> </w:t>
      </w:r>
      <w:r w:rsidRPr="004C2938">
        <w:rPr>
          <w:highlight w:val="yellow"/>
          <w:u w:val="single"/>
        </w:rPr>
        <w:t xml:space="preserve">and </w:t>
      </w:r>
      <w:r w:rsidRPr="004C2938">
        <w:rPr>
          <w:rStyle w:val="Emphasis"/>
          <w:i/>
          <w:highlight w:val="yellow"/>
        </w:rPr>
        <w:t>Qualcomm</w:t>
      </w:r>
      <w:r w:rsidRPr="004B65EC">
        <w:rPr>
          <w:u w:val="single"/>
        </w:rPr>
        <w:t xml:space="preserve"> cases share three traits</w:t>
      </w:r>
      <w:r w:rsidRPr="004B65EC">
        <w:t xml:space="preserve"> in common </w:t>
      </w:r>
      <w:r w:rsidRPr="004B65EC">
        <w:rPr>
          <w:u w:val="single"/>
        </w:rPr>
        <w:t>that show how the half-century transformation</w:t>
      </w:r>
      <w:r w:rsidRPr="004B65EC">
        <w:t xml:space="preserve"> of antitrust into an Economism-driven, predictive framewo</w:t>
      </w:r>
      <w:r>
        <w:t xml:space="preserve">rk </w:t>
      </w:r>
      <w:r w:rsidRPr="008E1C5C">
        <w:rPr>
          <w:highlight w:val="yellow"/>
          <w:u w:val="single"/>
        </w:rPr>
        <w:t xml:space="preserve">is </w:t>
      </w:r>
      <w:r w:rsidRPr="008E1C5C">
        <w:rPr>
          <w:rStyle w:val="Emphasis"/>
          <w:highlight w:val="yellow"/>
        </w:rPr>
        <w:t>undermining enforcement</w:t>
      </w:r>
      <w:r w:rsidRPr="003606E9">
        <w:rPr>
          <w:u w:val="single"/>
        </w:rPr>
        <w:t xml:space="preserve">, </w:t>
      </w:r>
      <w:r w:rsidRPr="00FF4842">
        <w:rPr>
          <w:rStyle w:val="Emphasis"/>
        </w:rPr>
        <w:t>especially in tech markets</w:t>
      </w:r>
      <w:r w:rsidRPr="00FF4842">
        <w:t>.</w:t>
      </w:r>
    </w:p>
    <w:p w14:paraId="74AF7DEC" w14:textId="77777777" w:rsidR="008247DA" w:rsidRDefault="008247DA" w:rsidP="008247DA">
      <w:r w:rsidRPr="00FF4842">
        <w:t xml:space="preserve">First, </w:t>
      </w:r>
      <w:r w:rsidRPr="00FF4842">
        <w:rPr>
          <w:u w:val="single"/>
        </w:rPr>
        <w:t>the cases show how the government</w:t>
      </w:r>
      <w:r>
        <w:t xml:space="preserve"> </w:t>
      </w:r>
      <w:r w:rsidRPr="008E1C5C">
        <w:rPr>
          <w:highlight w:val="yellow"/>
          <w:u w:val="single"/>
        </w:rPr>
        <w:t>agencies</w:t>
      </w:r>
      <w:r>
        <w:t xml:space="preserve"> bringing an antitrust case and the courts rendering the decisions in them </w:t>
      </w:r>
      <w:r w:rsidRPr="008E1C5C">
        <w:rPr>
          <w:rStyle w:val="Emphasis"/>
          <w:highlight w:val="yellow"/>
        </w:rPr>
        <w:t>must undertake a massive burden</w:t>
      </w:r>
      <w:r w:rsidRPr="00FF4842">
        <w:t xml:space="preserve">. </w:t>
      </w:r>
      <w:r w:rsidRPr="00FF4842">
        <w:rPr>
          <w:u w:val="single"/>
        </w:rPr>
        <w:t xml:space="preserve">They </w:t>
      </w:r>
      <w:proofErr w:type="gramStart"/>
      <w:r w:rsidRPr="00FF4842">
        <w:rPr>
          <w:u w:val="single"/>
        </w:rPr>
        <w:t>have to</w:t>
      </w:r>
      <w:proofErr w:type="gramEnd"/>
      <w:r w:rsidRPr="00FF4842">
        <w:rPr>
          <w:u w:val="single"/>
        </w:rPr>
        <w:t xml:space="preserve"> </w:t>
      </w:r>
      <w:r w:rsidRPr="00FF4842">
        <w:rPr>
          <w:rStyle w:val="Emphasis"/>
        </w:rPr>
        <w:t>dissect</w:t>
      </w:r>
      <w:r w:rsidRPr="00FF4842">
        <w:rPr>
          <w:u w:val="single"/>
        </w:rPr>
        <w:t xml:space="preserve"> the inner workings of a market</w:t>
      </w:r>
      <w:r w:rsidRPr="00FF4842">
        <w:t xml:space="preserve"> </w:t>
      </w:r>
      <w:r w:rsidRPr="00FF4842">
        <w:rPr>
          <w:u w:val="single"/>
        </w:rPr>
        <w:t>and then make predictions</w:t>
      </w:r>
      <w:r w:rsidRPr="00FF4842">
        <w:t xml:space="preserve"> or conjectures about actual competitive effects in the market that result from the conduct at issue. </w:t>
      </w:r>
      <w:r w:rsidRPr="00FF4842">
        <w:rPr>
          <w:rStyle w:val="Emphasis"/>
        </w:rPr>
        <w:t>In</w:t>
      </w:r>
      <w:r w:rsidRPr="007B608B">
        <w:rPr>
          <w:rStyle w:val="Emphasis"/>
        </w:rPr>
        <w:t xml:space="preserve"> American Express</w:t>
      </w:r>
      <w:r w:rsidRPr="007B608B">
        <w:t xml:space="preserve"> an</w:t>
      </w:r>
      <w:r w:rsidRPr="004C2938">
        <w:t xml:space="preserve">d </w:t>
      </w:r>
      <w:r w:rsidRPr="004C2938">
        <w:rPr>
          <w:u w:val="single"/>
        </w:rPr>
        <w:t>Sabre/</w:t>
      </w:r>
      <w:proofErr w:type="spellStart"/>
      <w:r w:rsidRPr="004C2938">
        <w:rPr>
          <w:u w:val="single"/>
        </w:rPr>
        <w:t>Farelogix</w:t>
      </w:r>
      <w:proofErr w:type="spellEnd"/>
      <w:r w:rsidRPr="004C2938">
        <w:t xml:space="preserve">, </w:t>
      </w:r>
      <w:r w:rsidRPr="004C2938">
        <w:rPr>
          <w:u w:val="single"/>
        </w:rPr>
        <w:t xml:space="preserve">it was proving lower output and higher overall </w:t>
      </w:r>
      <w:r w:rsidRPr="004C2938">
        <w:rPr>
          <w:rStyle w:val="Emphasis"/>
        </w:rPr>
        <w:t>“net”</w:t>
      </w:r>
      <w:r w:rsidRPr="004C2938">
        <w:t xml:space="preserve"> (or “two-sided”) </w:t>
      </w:r>
      <w:r w:rsidRPr="004C2938">
        <w:rPr>
          <w:rStyle w:val="Emphasis"/>
        </w:rPr>
        <w:t>prices</w:t>
      </w:r>
      <w:r w:rsidRPr="004C2938">
        <w:t xml:space="preserve"> on multi-sided transaction platforms. </w:t>
      </w:r>
      <w:r w:rsidRPr="004C2938">
        <w:rPr>
          <w:u w:val="single"/>
        </w:rPr>
        <w:t xml:space="preserve">In </w:t>
      </w:r>
      <w:r w:rsidRPr="008E1C5C">
        <w:rPr>
          <w:i/>
          <w:iCs/>
          <w:highlight w:val="yellow"/>
          <w:u w:val="single"/>
        </w:rPr>
        <w:t>Qualcomm</w:t>
      </w:r>
      <w:r w:rsidRPr="004C2938">
        <w:t xml:space="preserve">, </w:t>
      </w:r>
      <w:r w:rsidRPr="004C2938">
        <w:rPr>
          <w:u w:val="single"/>
        </w:rPr>
        <w:t xml:space="preserve">it </w:t>
      </w:r>
      <w:r w:rsidRPr="008E1C5C">
        <w:rPr>
          <w:highlight w:val="yellow"/>
          <w:u w:val="single"/>
        </w:rPr>
        <w:t>meant</w:t>
      </w:r>
      <w:r w:rsidRPr="003606E9">
        <w:rPr>
          <w:u w:val="single"/>
        </w:rPr>
        <w:t xml:space="preserve"> proving “an anticompetitive surcharge</w:t>
      </w:r>
      <w:r>
        <w:t xml:space="preserve"> on rivals’ modem chip sales” </w:t>
      </w:r>
      <w:r w:rsidRPr="003606E9">
        <w:rPr>
          <w:rStyle w:val="Emphasis"/>
        </w:rPr>
        <w:t xml:space="preserve">by </w:t>
      </w:r>
      <w:r w:rsidRPr="008E1C5C">
        <w:rPr>
          <w:rStyle w:val="Emphasis"/>
          <w:highlight w:val="yellow"/>
        </w:rPr>
        <w:t>directly linking up proof</w:t>
      </w:r>
      <w:r w:rsidRPr="008E1C5C">
        <w:rPr>
          <w:highlight w:val="yellow"/>
        </w:rPr>
        <w:t xml:space="preserve"> of harm </w:t>
      </w:r>
      <w:r w:rsidRPr="008E1C5C">
        <w:rPr>
          <w:highlight w:val="yellow"/>
          <w:u w:val="single"/>
        </w:rPr>
        <w:t>to customers with</w:t>
      </w:r>
      <w:r w:rsidRPr="003606E9">
        <w:rPr>
          <w:u w:val="single"/>
        </w:rPr>
        <w:t xml:space="preserve"> proof </w:t>
      </w:r>
      <w:r w:rsidRPr="004B65EC">
        <w:rPr>
          <w:u w:val="single"/>
        </w:rPr>
        <w:t xml:space="preserve">of </w:t>
      </w:r>
      <w:r w:rsidRPr="008E1C5C">
        <w:rPr>
          <w:highlight w:val="yellow"/>
          <w:u w:val="single"/>
        </w:rPr>
        <w:t>hindering competitors</w:t>
      </w:r>
      <w:r>
        <w:t>.</w:t>
      </w:r>
    </w:p>
    <w:p w14:paraId="0B7ECFEE" w14:textId="77777777" w:rsidR="008247DA" w:rsidRPr="001926F3" w:rsidRDefault="008247DA" w:rsidP="008247DA">
      <w:r w:rsidRPr="003606E9">
        <w:rPr>
          <w:u w:val="single"/>
        </w:rPr>
        <w:t xml:space="preserve">In all three instances, </w:t>
      </w:r>
      <w:r w:rsidRPr="008E1C5C">
        <w:rPr>
          <w:highlight w:val="yellow"/>
          <w:u w:val="single"/>
        </w:rPr>
        <w:t>the burden</w:t>
      </w:r>
      <w:r w:rsidRPr="003606E9">
        <w:rPr>
          <w:u w:val="single"/>
        </w:rPr>
        <w:t xml:space="preserve"> imposed by the courts </w:t>
      </w:r>
      <w:r>
        <w:t xml:space="preserve">for proving these so-called “actual anticompetitive effects” </w:t>
      </w:r>
      <w:r w:rsidRPr="008E1C5C">
        <w:rPr>
          <w:rStyle w:val="Emphasis"/>
          <w:highlight w:val="yellow"/>
        </w:rPr>
        <w:t>was simply too high</w:t>
      </w:r>
      <w:r w:rsidRPr="004B65EC">
        <w:rPr>
          <w:rStyle w:val="Emphasis"/>
        </w:rPr>
        <w:t xml:space="preserve"> for the government to meet</w:t>
      </w:r>
      <w:r w:rsidRPr="004B65EC">
        <w:t>.</w:t>
      </w:r>
      <w:r>
        <w:t xml:space="preserve"> </w:t>
      </w:r>
      <w:r w:rsidRPr="004B65EC">
        <w:rPr>
          <w:rStyle w:val="Emphasis"/>
          <w:i/>
        </w:rPr>
        <w:t>Qualcomm</w:t>
      </w:r>
      <w:r w:rsidRPr="004B65EC">
        <w:t xml:space="preserve"> arguably </w:t>
      </w:r>
      <w:r w:rsidRPr="004B65EC">
        <w:rPr>
          <w:u w:val="single"/>
        </w:rPr>
        <w:t xml:space="preserve">went even further in </w:t>
      </w:r>
      <w:r w:rsidRPr="004B65EC">
        <w:rPr>
          <w:rStyle w:val="Emphasis"/>
        </w:rPr>
        <w:t>raising the evidentiary</w:t>
      </w:r>
      <w:r w:rsidRPr="003606E9">
        <w:rPr>
          <w:rStyle w:val="Emphasis"/>
        </w:rPr>
        <w:t xml:space="preserve"> bar for tech cases</w:t>
      </w:r>
      <w:r w:rsidRPr="004C2938">
        <w:t xml:space="preserve">. </w:t>
      </w:r>
      <w:r w:rsidRPr="004C2938">
        <w:rPr>
          <w:rStyle w:val="Emphasis"/>
        </w:rPr>
        <w:t xml:space="preserve">The influential </w:t>
      </w:r>
      <w:r w:rsidRPr="008E1C5C">
        <w:rPr>
          <w:rStyle w:val="Emphasis"/>
          <w:highlight w:val="yellow"/>
        </w:rPr>
        <w:t>appeals court</w:t>
      </w:r>
      <w:r>
        <w:t xml:space="preserve"> issuing that decision </w:t>
      </w:r>
      <w:r w:rsidRPr="003606E9">
        <w:rPr>
          <w:u w:val="single"/>
        </w:rPr>
        <w:t xml:space="preserve">went so far as to </w:t>
      </w:r>
      <w:r w:rsidRPr="008E1C5C">
        <w:rPr>
          <w:highlight w:val="yellow"/>
          <w:u w:val="single"/>
        </w:rPr>
        <w:t>declare</w:t>
      </w:r>
      <w:r w:rsidRPr="003606E9">
        <w:rPr>
          <w:u w:val="single"/>
        </w:rPr>
        <w:t xml:space="preserve"> that </w:t>
      </w:r>
      <w:r w:rsidRPr="003606E9">
        <w:rPr>
          <w:rStyle w:val="Emphasis"/>
        </w:rPr>
        <w:t>“</w:t>
      </w:r>
      <w:r w:rsidRPr="008E1C5C">
        <w:rPr>
          <w:rStyle w:val="Emphasis"/>
          <w:highlight w:val="yellow"/>
        </w:rPr>
        <w:t>novel business practices</w:t>
      </w:r>
      <w:r>
        <w:t>—especially in technology markets—</w:t>
      </w:r>
      <w:r w:rsidRPr="008E1C5C">
        <w:rPr>
          <w:highlight w:val="yellow"/>
          <w:u w:val="single"/>
        </w:rPr>
        <w:t>should not be</w:t>
      </w:r>
      <w:r w:rsidRPr="003606E9">
        <w:rPr>
          <w:u w:val="single"/>
        </w:rPr>
        <w:t xml:space="preserve"> ‘conclusively </w:t>
      </w:r>
      <w:r w:rsidRPr="008E1C5C">
        <w:rPr>
          <w:highlight w:val="yellow"/>
          <w:u w:val="single"/>
        </w:rPr>
        <w:t>presumed</w:t>
      </w:r>
      <w:r w:rsidRPr="003606E9">
        <w:rPr>
          <w:u w:val="single"/>
        </w:rPr>
        <w:t xml:space="preserve"> to be </w:t>
      </w:r>
      <w:r w:rsidRPr="008E1C5C">
        <w:rPr>
          <w:highlight w:val="yellow"/>
          <w:u w:val="single"/>
        </w:rPr>
        <w:t>unreasonable</w:t>
      </w:r>
      <w:r>
        <w:t xml:space="preserve"> and therefore illegal </w:t>
      </w:r>
      <w:r w:rsidRPr="008E1C5C">
        <w:rPr>
          <w:highlight w:val="yellow"/>
          <w:u w:val="single"/>
        </w:rPr>
        <w:t>without</w:t>
      </w:r>
      <w:r w:rsidRPr="008E1C5C">
        <w:rPr>
          <w:highlight w:val="yellow"/>
        </w:rPr>
        <w:t xml:space="preserve"> </w:t>
      </w:r>
      <w:r w:rsidRPr="008E1C5C">
        <w:rPr>
          <w:rStyle w:val="Emphasis"/>
          <w:highlight w:val="yellow"/>
        </w:rPr>
        <w:t>elaborate inquiry</w:t>
      </w:r>
      <w:r>
        <w:t xml:space="preserve"> as to the precise harm they have caused or the business excuse for their use’” (italics my own</w:t>
      </w:r>
      <w:r w:rsidRPr="001926F3">
        <w:t xml:space="preserve">). </w:t>
      </w:r>
      <w:r w:rsidRPr="001926F3">
        <w:rPr>
          <w:u w:val="single"/>
        </w:rPr>
        <w:t xml:space="preserve">Requiring </w:t>
      </w:r>
      <w:r w:rsidRPr="001926F3">
        <w:rPr>
          <w:rStyle w:val="Emphasis"/>
        </w:rPr>
        <w:t>“elaborate</w:t>
      </w:r>
      <w:r w:rsidRPr="001926F3">
        <w:rPr>
          <w:u w:val="single"/>
        </w:rPr>
        <w:t xml:space="preserve">” and </w:t>
      </w:r>
      <w:r w:rsidRPr="001926F3">
        <w:rPr>
          <w:rStyle w:val="Emphasis"/>
        </w:rPr>
        <w:t>“precise”</w:t>
      </w:r>
      <w:r w:rsidRPr="001926F3">
        <w:rPr>
          <w:u w:val="single"/>
        </w:rPr>
        <w:t xml:space="preserve"> proof would seem to </w:t>
      </w:r>
      <w:r w:rsidRPr="001926F3">
        <w:rPr>
          <w:rStyle w:val="Emphasis"/>
        </w:rPr>
        <w:t>doom all but the slam-dunk government actions</w:t>
      </w:r>
      <w:r w:rsidRPr="001926F3">
        <w:rPr>
          <w:u w:val="single"/>
        </w:rPr>
        <w:t xml:space="preserve"> against tech</w:t>
      </w:r>
      <w:r w:rsidRPr="001926F3">
        <w:t>.</w:t>
      </w:r>
    </w:p>
    <w:p w14:paraId="1AFBA76B" w14:textId="77777777" w:rsidR="008247DA" w:rsidRDefault="008247DA" w:rsidP="008247DA">
      <w:r w:rsidRPr="001926F3">
        <w:t xml:space="preserve">Second, </w:t>
      </w:r>
      <w:r w:rsidRPr="001926F3">
        <w:rPr>
          <w:u w:val="single"/>
        </w:rPr>
        <w:t>the trio of cases shows how proo</w:t>
      </w:r>
      <w:r w:rsidRPr="001926F3">
        <w:t>f of actual anticompetitive</w:t>
      </w:r>
      <w:r w:rsidRPr="004B65EC">
        <w:t xml:space="preserve"> effects </w:t>
      </w:r>
      <w:r w:rsidRPr="004B65EC">
        <w:rPr>
          <w:u w:val="single"/>
        </w:rPr>
        <w:t>depends heavily on economic theory</w:t>
      </w:r>
      <w:r w:rsidRPr="004B65EC">
        <w:t xml:space="preserve"> and models. </w:t>
      </w:r>
      <w:r w:rsidRPr="004B65EC">
        <w:rPr>
          <w:rStyle w:val="Emphasis"/>
          <w:sz w:val="21"/>
          <w:szCs w:val="28"/>
        </w:rPr>
        <w:t>The Supreme Court sets the pace in American Express</w:t>
      </w:r>
      <w:r w:rsidRPr="004B65EC">
        <w:rPr>
          <w:sz w:val="21"/>
          <w:szCs w:val="28"/>
        </w:rPr>
        <w:t xml:space="preserve"> </w:t>
      </w:r>
      <w:r w:rsidRPr="004B65EC">
        <w:t xml:space="preserve">by </w:t>
      </w:r>
      <w:r w:rsidRPr="004B65EC">
        <w:rPr>
          <w:u w:val="single"/>
        </w:rPr>
        <w:t>relying entirely on a string of academic articles by economists</w:t>
      </w:r>
      <w:r w:rsidRPr="004B65EC">
        <w:t xml:space="preserve">—citing nothing from the fact record of the case before it—to construct its “two-sided transaction platform” market and reach the critical conclusion that “[e]valuating both sides of a two-sided transaction platform </w:t>
      </w:r>
      <w:proofErr w:type="gramStart"/>
      <w:r w:rsidRPr="004B65EC">
        <w:t>is</w:t>
      </w:r>
      <w:proofErr w:type="gramEnd"/>
      <w:r w:rsidRPr="004B65EC">
        <w:t xml:space="preserve"> [] necessary to accurately assess competition.”</w:t>
      </w:r>
    </w:p>
    <w:p w14:paraId="43527210" w14:textId="77777777" w:rsidR="008247DA" w:rsidRPr="003606E9" w:rsidRDefault="008247DA" w:rsidP="008247DA">
      <w:pPr>
        <w:rPr>
          <w:b/>
          <w:iCs/>
          <w:u w:val="single"/>
          <w:bdr w:val="single" w:sz="8" w:space="0" w:color="auto"/>
        </w:rPr>
      </w:pPr>
      <w:r w:rsidRPr="008E1C5C">
        <w:rPr>
          <w:rStyle w:val="Emphasis"/>
          <w:highlight w:val="yellow"/>
        </w:rPr>
        <w:t>Sabre</w:t>
      </w:r>
      <w:r w:rsidRPr="003606E9">
        <w:rPr>
          <w:rStyle w:val="Emphasis"/>
        </w:rPr>
        <w:t>/</w:t>
      </w:r>
      <w:proofErr w:type="spellStart"/>
      <w:r w:rsidRPr="004B65EC">
        <w:rPr>
          <w:rStyle w:val="Emphasis"/>
        </w:rPr>
        <w:t>Farelogix</w:t>
      </w:r>
      <w:proofErr w:type="spellEnd"/>
      <w:r w:rsidRPr="004B65EC">
        <w:rPr>
          <w:rStyle w:val="Emphasis"/>
        </w:rPr>
        <w:t xml:space="preserve"> picks up the baton</w:t>
      </w:r>
      <w:r w:rsidRPr="004B65EC">
        <w:t xml:space="preserve"> and</w:t>
      </w:r>
      <w:r>
        <w:t xml:space="preserve"> </w:t>
      </w:r>
      <w:r w:rsidRPr="004B65EC">
        <w:t xml:space="preserve">runs with it, </w:t>
      </w:r>
      <w:r w:rsidRPr="004B65EC">
        <w:rPr>
          <w:u w:val="single"/>
        </w:rPr>
        <w:t>relying on that theory-based legal holding in American Express</w:t>
      </w:r>
      <w:r w:rsidRPr="004B65EC">
        <w:t xml:space="preserve"> </w:t>
      </w:r>
      <w:r w:rsidRPr="004B65EC">
        <w:rPr>
          <w:u w:val="single"/>
        </w:rPr>
        <w:t xml:space="preserve">to </w:t>
      </w:r>
      <w:r w:rsidRPr="008E1C5C">
        <w:rPr>
          <w:rStyle w:val="Emphasis"/>
          <w:highlight w:val="yellow"/>
        </w:rPr>
        <w:t>ignore an exhaustive factual record</w:t>
      </w:r>
      <w:r>
        <w:t xml:space="preserve"> of company documents, executive testimony, and third-party complaints showing close competition </w:t>
      </w:r>
      <w:r w:rsidRPr="008E1C5C">
        <w:rPr>
          <w:rStyle w:val="Emphasis"/>
          <w:highlight w:val="yellow"/>
        </w:rPr>
        <w:t>between</w:t>
      </w:r>
      <w:r w:rsidRPr="00A91442">
        <w:rPr>
          <w:rStyle w:val="Emphasis"/>
        </w:rPr>
        <w:t xml:space="preserve"> the </w:t>
      </w:r>
      <w:r w:rsidRPr="008E1C5C">
        <w:rPr>
          <w:rStyle w:val="Emphasis"/>
          <w:highlight w:val="yellow"/>
        </w:rPr>
        <w:t>merging companies</w:t>
      </w:r>
      <w:r w:rsidRPr="004B65EC">
        <w:t xml:space="preserve">. </w:t>
      </w:r>
      <w:r w:rsidRPr="004B65EC">
        <w:rPr>
          <w:rStyle w:val="Emphasis"/>
        </w:rPr>
        <w:t>Qualcomm</w:t>
      </w:r>
      <w:r w:rsidRPr="004B65EC">
        <w:t xml:space="preserve"> then </w:t>
      </w:r>
      <w:r w:rsidRPr="004B65EC">
        <w:rPr>
          <w:u w:val="single"/>
        </w:rPr>
        <w:t xml:space="preserve">carries the baton across the finish line when it frames the case with a </w:t>
      </w:r>
      <w:r w:rsidRPr="004B65EC">
        <w:rPr>
          <w:rStyle w:val="Emphasis"/>
        </w:rPr>
        <w:t>skepticism of “novel” theories</w:t>
      </w:r>
      <w:r w:rsidRPr="004B65EC">
        <w:t xml:space="preserve"> of competitive harm </w:t>
      </w:r>
      <w:r w:rsidRPr="004B65EC">
        <w:rPr>
          <w:u w:val="single"/>
        </w:rPr>
        <w:t xml:space="preserve">by citing blanket assertions in two academic </w:t>
      </w:r>
      <w:proofErr w:type="gramStart"/>
      <w:r w:rsidRPr="004B65EC">
        <w:rPr>
          <w:u w:val="single"/>
        </w:rPr>
        <w:t>article</w:t>
      </w:r>
      <w:proofErr w:type="gramEnd"/>
      <w:r w:rsidRPr="004B65EC">
        <w:t xml:space="preserve"> about how antitrust cases of technology markets skew towards over-enforcement.6 When it comes to economic theory and a predictive antitrust that requires proof of actual anticompetitive effects, </w:t>
      </w:r>
      <w:r w:rsidRPr="004B65EC">
        <w:rPr>
          <w:rStyle w:val="Emphasis"/>
        </w:rPr>
        <w:t>the tail wags the dog.</w:t>
      </w:r>
    </w:p>
    <w:p w14:paraId="4CEEA083" w14:textId="77777777" w:rsidR="008247DA" w:rsidRDefault="008247DA" w:rsidP="008247DA">
      <w:r>
        <w:t xml:space="preserve">Third, </w:t>
      </w:r>
      <w:r w:rsidRPr="008E1C5C">
        <w:rPr>
          <w:highlight w:val="yellow"/>
          <w:u w:val="single"/>
        </w:rPr>
        <w:t>the</w:t>
      </w:r>
      <w:r w:rsidRPr="008E1C5C">
        <w:rPr>
          <w:u w:val="single"/>
        </w:rPr>
        <w:t>s</w:t>
      </w:r>
      <w:r w:rsidRPr="003606E9">
        <w:rPr>
          <w:u w:val="single"/>
        </w:rPr>
        <w:t xml:space="preserve">e three cases rest on a critical </w:t>
      </w:r>
      <w:r w:rsidRPr="008E1C5C">
        <w:rPr>
          <w:highlight w:val="yellow"/>
          <w:u w:val="single"/>
        </w:rPr>
        <w:t>assumption</w:t>
      </w:r>
      <w:r>
        <w:t>—arguably bordering on a blind faith—</w:t>
      </w:r>
      <w:r w:rsidRPr="008E1C5C">
        <w:rPr>
          <w:highlight w:val="yellow"/>
          <w:u w:val="single"/>
        </w:rPr>
        <w:t>that economics is up to</w:t>
      </w:r>
      <w:r w:rsidRPr="004B65EC">
        <w:rPr>
          <w:u w:val="single"/>
        </w:rPr>
        <w:t xml:space="preserve"> the task of </w:t>
      </w:r>
      <w:r w:rsidRPr="008E1C5C">
        <w:rPr>
          <w:highlight w:val="yellow"/>
          <w:u w:val="single"/>
        </w:rPr>
        <w:t>proving</w:t>
      </w:r>
      <w:r w:rsidRPr="003606E9">
        <w:rPr>
          <w:u w:val="single"/>
        </w:rPr>
        <w:t xml:space="preserve"> actual </w:t>
      </w:r>
      <w:r w:rsidRPr="008E1C5C">
        <w:rPr>
          <w:highlight w:val="yellow"/>
          <w:u w:val="single"/>
        </w:rPr>
        <w:t>competitive</w:t>
      </w:r>
      <w:r w:rsidRPr="008E1C5C">
        <w:rPr>
          <w:highlight w:val="yellow"/>
        </w:rPr>
        <w:t xml:space="preserve"> </w:t>
      </w:r>
      <w:r w:rsidRPr="008E1C5C">
        <w:rPr>
          <w:highlight w:val="yellow"/>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 xml:space="preserve">it </w:t>
      </w:r>
      <w:r w:rsidRPr="008E1C5C">
        <w:rPr>
          <w:rStyle w:val="Emphasis"/>
          <w:highlight w:val="yellow"/>
        </w:rPr>
        <w:t>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w:t>
      </w:r>
      <w:r w:rsidRPr="007B608B">
        <w:t>. If anything</w:t>
      </w:r>
      <w:r w:rsidRPr="007B608B">
        <w:rPr>
          <w:rStyle w:val="Emphasis"/>
        </w:rPr>
        <w:t>, real-world experience</w:t>
      </w:r>
      <w:r w:rsidRPr="007B608B">
        <w:t xml:space="preserve"> in competition law practice </w:t>
      </w:r>
      <w:r w:rsidRPr="007B608B">
        <w:rPr>
          <w:u w:val="single"/>
        </w:rPr>
        <w:t>combined with general research on uncertainty and decision-making sugges</w:t>
      </w:r>
      <w:r w:rsidRPr="007B608B">
        <w:t>t that</w:t>
      </w:r>
      <w:r>
        <w:t xml:space="preserve"> </w:t>
      </w:r>
      <w:r w:rsidRPr="008E1C5C">
        <w:rPr>
          <w:rStyle w:val="Emphasis"/>
          <w:highlight w:val="yellow"/>
        </w:rPr>
        <w:t>expert judgments are poor predictors</w:t>
      </w:r>
      <w:r>
        <w:t xml:space="preserve"> in complex environments like those at issue in antitrust cases.</w:t>
      </w:r>
    </w:p>
    <w:p w14:paraId="79908D1D" w14:textId="77777777" w:rsidR="008247DA" w:rsidRPr="007B608B" w:rsidRDefault="008247DA" w:rsidP="008247DA">
      <w:r>
        <w:t xml:space="preserve">And as they push antitrust further down an Economism-driven path, </w:t>
      </w:r>
      <w:r w:rsidRPr="004B65EC">
        <w:rPr>
          <w:u w:val="single"/>
        </w:rPr>
        <w:t xml:space="preserve">the </w:t>
      </w:r>
      <w:r w:rsidRPr="008E1C5C">
        <w:rPr>
          <w:highlight w:val="yellow"/>
          <w:u w:val="single"/>
        </w:rPr>
        <w:t xml:space="preserve">courts </w:t>
      </w:r>
      <w:r w:rsidRPr="008E1C5C">
        <w:rPr>
          <w:rStyle w:val="Emphasis"/>
          <w:highlight w:val="yellow"/>
        </w:rPr>
        <w:t>provide little guidance</w:t>
      </w:r>
      <w:r w:rsidRPr="008E1C5C">
        <w:rPr>
          <w:highlight w:val="yellow"/>
          <w:u w:val="single"/>
        </w:rPr>
        <w:t xml:space="preserve"> on </w:t>
      </w:r>
      <w:r w:rsidRPr="008E1C5C">
        <w:rPr>
          <w:rStyle w:val="Emphasis"/>
          <w:highlight w:val="yellow"/>
        </w:rPr>
        <w:t>how plaintiffs are to meet their super-sized burden</w:t>
      </w:r>
      <w:r>
        <w:t xml:space="preserve"> </w:t>
      </w:r>
      <w:r w:rsidRPr="003606E9">
        <w:rPr>
          <w:u w:val="single"/>
        </w:rPr>
        <w:t>for proving actual anticompetitive effects</w:t>
      </w:r>
      <w:r>
        <w:t xml:space="preserve">. In American Express and </w:t>
      </w:r>
      <w:r w:rsidRPr="004B65EC">
        <w:t>Sabre/</w:t>
      </w:r>
      <w:proofErr w:type="spellStart"/>
      <w:r w:rsidRPr="004B65EC">
        <w:t>Farelogix</w:t>
      </w:r>
      <w:proofErr w:type="spellEnd"/>
      <w:r w:rsidRPr="004B65EC">
        <w:t xml:space="preserve">, </w:t>
      </w:r>
      <w:r w:rsidRPr="004B65EC">
        <w:rPr>
          <w:rStyle w:val="Emphasis"/>
        </w:rPr>
        <w:t>the government’s case is thrown out</w:t>
      </w:r>
      <w:r w:rsidRPr="004B65EC">
        <w:t xml:space="preserve"> </w:t>
      </w:r>
      <w:r w:rsidRPr="004B65EC">
        <w:rPr>
          <w:u w:val="single"/>
        </w:rPr>
        <w:t xml:space="preserve">because it failed to prove an </w:t>
      </w:r>
      <w:r w:rsidRPr="008E1C5C">
        <w:rPr>
          <w:rStyle w:val="Emphasis"/>
          <w:highlight w:val="yellow"/>
        </w:rPr>
        <w:t>increase in</w:t>
      </w:r>
      <w:r w:rsidRPr="003606E9">
        <w:rPr>
          <w:rStyle w:val="Emphasis"/>
        </w:rPr>
        <w:t xml:space="preserve"> the “</w:t>
      </w:r>
      <w:r w:rsidRPr="008E1C5C">
        <w:rPr>
          <w:rStyle w:val="Emphasis"/>
        </w:rPr>
        <w:t>net</w:t>
      </w:r>
      <w:r w:rsidRPr="003606E9">
        <w:rPr>
          <w:rStyle w:val="Emphasis"/>
        </w:rPr>
        <w:t>”</w:t>
      </w:r>
      <w:r>
        <w:t xml:space="preserve"> or “</w:t>
      </w:r>
      <w:r w:rsidRPr="008E1C5C">
        <w:rPr>
          <w:highlight w:val="yellow"/>
        </w:rPr>
        <w:t xml:space="preserve">two-sided” </w:t>
      </w:r>
      <w:r w:rsidRPr="008E1C5C">
        <w:rPr>
          <w:highlight w:val="yellow"/>
          <w:u w:val="single"/>
        </w:rPr>
        <w:t>prices</w:t>
      </w:r>
      <w:r w:rsidRPr="003606E9">
        <w:rPr>
          <w:u w:val="single"/>
        </w:rPr>
        <w:t xml:space="preserve"> on a multi-sided transaction platform</w:t>
      </w:r>
      <w:r>
        <w:t xml:space="preserve">. But </w:t>
      </w:r>
      <w:r w:rsidRPr="004B65EC">
        <w:rPr>
          <w:rStyle w:val="Emphasis"/>
        </w:rPr>
        <w:t xml:space="preserve">such a thing </w:t>
      </w:r>
      <w:r w:rsidRPr="004C2938">
        <w:rPr>
          <w:rStyle w:val="Emphasis"/>
          <w:highlight w:val="yellow"/>
        </w:rPr>
        <w:t>exists only as a figment of</w:t>
      </w:r>
      <w:r w:rsidRPr="00FF4842">
        <w:rPr>
          <w:rStyle w:val="Emphasis"/>
        </w:rPr>
        <w:t xml:space="preserve"> a court’s </w:t>
      </w:r>
      <w:r w:rsidRPr="004C2938">
        <w:rPr>
          <w:rStyle w:val="Emphasis"/>
          <w:highlight w:val="yellow"/>
        </w:rPr>
        <w:t>imagination</w:t>
      </w:r>
      <w:r w:rsidRPr="004B65EC">
        <w:t xml:space="preserve">. </w:t>
      </w:r>
      <w:r w:rsidRPr="004B65EC">
        <w:rPr>
          <w:rStyle w:val="Emphasis"/>
        </w:rPr>
        <w:t xml:space="preserve">It </w:t>
      </w:r>
      <w:r w:rsidRPr="004C2938">
        <w:rPr>
          <w:rStyle w:val="Emphasis"/>
        </w:rPr>
        <w:t>do</w:t>
      </w:r>
      <w:r w:rsidRPr="004B65EC">
        <w:rPr>
          <w:rStyle w:val="Emphasis"/>
        </w:rPr>
        <w:t xml:space="preserve">es </w:t>
      </w:r>
      <w:r w:rsidRPr="004C2938">
        <w:rPr>
          <w:rStyle w:val="Emphasis"/>
        </w:rPr>
        <w:t>not exist in the real world</w:t>
      </w:r>
      <w:r>
        <w:t xml:space="preserve">.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w:t>
      </w:r>
      <w:r w:rsidRPr="007B608B">
        <w:t>guidance, it can safely be assumed that economic theories and models are expected to conjure such “net” prices into existence.</w:t>
      </w:r>
    </w:p>
    <w:p w14:paraId="39829556" w14:textId="77777777" w:rsidR="008247DA" w:rsidRPr="007B608B" w:rsidRDefault="008247DA" w:rsidP="008247DA">
      <w:r w:rsidRPr="007B608B">
        <w:rPr>
          <w:rStyle w:val="Emphasis"/>
        </w:rPr>
        <w:t>The trio of cases</w:t>
      </w:r>
      <w:r w:rsidRPr="007B608B">
        <w:t xml:space="preserve">, therefore, reflects and even </w:t>
      </w:r>
      <w:r w:rsidRPr="007B608B">
        <w:rPr>
          <w:rStyle w:val="Emphasis"/>
        </w:rPr>
        <w:t>propels a broader trend</w:t>
      </w:r>
      <w:r w:rsidRPr="007B608B">
        <w:t xml:space="preserve"> </w:t>
      </w:r>
      <w:r w:rsidRPr="007B608B">
        <w:rPr>
          <w:u w:val="single"/>
        </w:rPr>
        <w:t xml:space="preserve">that has </w:t>
      </w:r>
      <w:r w:rsidRPr="007B608B">
        <w:rPr>
          <w:rStyle w:val="Emphasis"/>
        </w:rPr>
        <w:t>eviscerated antitrust enforcement</w:t>
      </w:r>
      <w:r w:rsidRPr="007B608B">
        <w:t>—especially in tech—</w:t>
      </w:r>
      <w:r w:rsidRPr="007B608B">
        <w:rPr>
          <w:rStyle w:val="Emphasis"/>
        </w:rPr>
        <w:t xml:space="preserve">by erecting high barriers for plaintiffs </w:t>
      </w:r>
      <w:r w:rsidRPr="007B608B">
        <w:t xml:space="preserve">to </w:t>
      </w:r>
      <w:r w:rsidRPr="007B608B">
        <w:rPr>
          <w:u w:val="single"/>
        </w:rPr>
        <w:t>prove actual anticompetitive effects using dubious economic tools</w:t>
      </w:r>
      <w:r w:rsidRPr="007B608B">
        <w:t>.</w:t>
      </w:r>
    </w:p>
    <w:p w14:paraId="61A7CB33" w14:textId="77777777" w:rsidR="008247DA" w:rsidRDefault="008247DA" w:rsidP="008247DA">
      <w:r w:rsidRPr="007B608B">
        <w:t>A modern antitrust in peril</w:t>
      </w:r>
    </w:p>
    <w:p w14:paraId="7D2B3DE3" w14:textId="77777777" w:rsidR="008247DA" w:rsidRPr="003606E9" w:rsidRDefault="008247DA" w:rsidP="008247DA">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8E1C5C">
        <w:rPr>
          <w:rStyle w:val="Emphasis"/>
          <w:highlight w:val="yellow"/>
        </w:rPr>
        <w:t>Am</w:t>
      </w:r>
      <w:r w:rsidRPr="003606E9">
        <w:rPr>
          <w:rStyle w:val="Emphasis"/>
        </w:rPr>
        <w:t xml:space="preserve">erican </w:t>
      </w:r>
      <w:r w:rsidRPr="008E1C5C">
        <w:rPr>
          <w:rStyle w:val="Emphasis"/>
          <w:highlight w:val="yellow"/>
        </w:rPr>
        <w:t>Ex</w:t>
      </w:r>
      <w:r w:rsidRPr="003606E9">
        <w:rPr>
          <w:rStyle w:val="Emphasis"/>
        </w:rPr>
        <w:t>pr</w:t>
      </w:r>
      <w:r w:rsidRPr="007B608B">
        <w:rPr>
          <w:rStyle w:val="Emphasis"/>
        </w:rPr>
        <w:t xml:space="preserve">ess decision has rounded out its </w:t>
      </w:r>
      <w:r w:rsidRPr="008E1C5C">
        <w:rPr>
          <w:rStyle w:val="Emphasis"/>
          <w:highlight w:val="yellow"/>
        </w:rPr>
        <w:t>influence</w:t>
      </w:r>
      <w:r w:rsidRPr="007B608B">
        <w:rPr>
          <w:rStyle w:val="Emphasis"/>
        </w:rPr>
        <w:t xml:space="preserve"> on</w:t>
      </w:r>
      <w:r w:rsidRPr="003606E9">
        <w:rPr>
          <w:rStyle w:val="Emphasis"/>
        </w:rPr>
        <w:t xml:space="preserve"> the three main pillars of US antitrust law: </w:t>
      </w:r>
      <w:r w:rsidRPr="008E1C5C">
        <w:rPr>
          <w:rStyle w:val="Emphasis"/>
          <w:highlight w:val="yellow"/>
        </w:rPr>
        <w:t>mergers, monopolization, and contracts in restraint of trade</w:t>
      </w:r>
      <w:r w:rsidRPr="003606E9">
        <w:rPr>
          <w:rStyle w:val="Emphasis"/>
        </w:rPr>
        <w:t>.</w:t>
      </w:r>
    </w:p>
    <w:p w14:paraId="7EF22FE9" w14:textId="77777777" w:rsidR="008247DA" w:rsidRPr="003606E9" w:rsidRDefault="008247DA" w:rsidP="008247DA">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4C2938">
        <w:rPr>
          <w:rStyle w:val="Emphasis"/>
        </w:rPr>
        <w:t xml:space="preserve">reaching its tallest heights in </w:t>
      </w:r>
      <w:r w:rsidRPr="008E1C5C">
        <w:rPr>
          <w:rStyle w:val="Emphasis"/>
          <w:highlight w:val="yellow"/>
        </w:rPr>
        <w:t>tech markets</w:t>
      </w:r>
      <w:r w:rsidRPr="004C2938">
        <w:rPr>
          <w:rStyle w:val="Emphasis"/>
        </w:rPr>
        <w:t xml:space="preserve"> that </w:t>
      </w:r>
      <w:r w:rsidRPr="008E1C5C">
        <w:rPr>
          <w:rStyle w:val="Emphasis"/>
          <w:highlight w:val="yellow"/>
        </w:rPr>
        <w:t>are especially difficult to</w:t>
      </w:r>
      <w:r w:rsidRPr="007B608B">
        <w:rPr>
          <w:rStyle w:val="Emphasis"/>
        </w:rPr>
        <w:t xml:space="preserve"> understand and </w:t>
      </w:r>
      <w:r w:rsidRPr="008E1C5C">
        <w:rPr>
          <w:rStyle w:val="Emphasis"/>
          <w:highlight w:val="yellow"/>
        </w:rPr>
        <w:t>predict</w:t>
      </w:r>
      <w:r>
        <w:t>—</w:t>
      </w:r>
      <w:proofErr w:type="gramStart"/>
      <w:r w:rsidRPr="003606E9">
        <w:rPr>
          <w:u w:val="single"/>
        </w:rPr>
        <w:t>that plaintiffs</w:t>
      </w:r>
      <w:proofErr w:type="gramEnd"/>
      <w:r w:rsidRPr="003606E9">
        <w:rPr>
          <w:u w:val="single"/>
        </w:rPr>
        <w:t xml:space="preserve"> must scale to bring a successful antitrust case.</w:t>
      </w:r>
    </w:p>
    <w:p w14:paraId="2C2506FD" w14:textId="77777777" w:rsidR="008247DA" w:rsidRDefault="008247DA" w:rsidP="008247DA">
      <w:r>
        <w:t xml:space="preserve">The consequence is not just an intellectual failing about humankind’s ability to make accurate predictions in unpredictable markets. </w:t>
      </w:r>
      <w:r w:rsidRPr="008E1C5C">
        <w:rPr>
          <w:highlight w:val="yellow"/>
          <w:u w:val="single"/>
        </w:rPr>
        <w:t>It</w:t>
      </w:r>
      <w:r w:rsidRPr="003606E9">
        <w:rPr>
          <w:u w:val="single"/>
        </w:rPr>
        <w:t xml:space="preserve"> also </w:t>
      </w:r>
      <w:r w:rsidRPr="008E1C5C">
        <w:rPr>
          <w:highlight w:val="yellow"/>
          <w:u w:val="single"/>
        </w:rPr>
        <w:t>means lax antitrust enforcement and</w:t>
      </w:r>
      <w:r w:rsidRPr="003606E9">
        <w:rPr>
          <w:u w:val="single"/>
        </w:rPr>
        <w:t xml:space="preserve"> the </w:t>
      </w:r>
      <w:r w:rsidRPr="008E1C5C">
        <w:rPr>
          <w:rStyle w:val="Emphasis"/>
          <w:highlight w:val="yellow"/>
        </w:rPr>
        <w:t>mass-consolidation of economic power</w:t>
      </w:r>
      <w:r w:rsidRPr="003606E9">
        <w:rPr>
          <w:rStyle w:val="Emphasis"/>
        </w:rPr>
        <w:t xml:space="preserve"> across the economy</w:t>
      </w:r>
      <w:r>
        <w:t>.</w:t>
      </w:r>
    </w:p>
    <w:p w14:paraId="63E21354" w14:textId="467F4EF2" w:rsidR="008247DA" w:rsidRPr="0067528B" w:rsidRDefault="00E05145" w:rsidP="008247DA">
      <w:pPr>
        <w:pStyle w:val="Heading4"/>
      </w:pPr>
      <w:r>
        <w:t xml:space="preserve">Platform misuse </w:t>
      </w:r>
      <w:r w:rsidR="008247DA">
        <w:t xml:space="preserve">undermines </w:t>
      </w:r>
      <w:r w:rsidR="008247DA">
        <w:rPr>
          <w:u w:val="single"/>
        </w:rPr>
        <w:t>cyber security</w:t>
      </w:r>
    </w:p>
    <w:p w14:paraId="730C7B9E" w14:textId="77777777" w:rsidR="008247DA" w:rsidRDefault="008247DA" w:rsidP="008247DA">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40EF5123" w14:textId="77777777" w:rsidR="008247DA" w:rsidRDefault="008247DA" w:rsidP="008247DA">
      <w:r>
        <w:t>(Maurice, “</w:t>
      </w:r>
      <w:r w:rsidRPr="009B0717">
        <w:t>Here Are All the Reasons It’s a Bad Idea to Let a Few Tech Companies Monopolize Our Data</w:t>
      </w:r>
      <w:r>
        <w:t xml:space="preserve">,” </w:t>
      </w:r>
      <w:hyperlink r:id="rId11" w:history="1">
        <w:r w:rsidRPr="00B511A0">
          <w:rPr>
            <w:rStyle w:val="Hyperlink"/>
          </w:rPr>
          <w:t>https://hbr.org/2018/03/here-are-all-the-reasons-its-a-bad-idea-to-let-a-few-tech-companies-monopolize-our-data</w:t>
        </w:r>
      </w:hyperlink>
      <w:r>
        <w:t xml:space="preserve">) </w:t>
      </w:r>
    </w:p>
    <w:p w14:paraId="3808858E" w14:textId="77777777" w:rsidR="008247DA" w:rsidRDefault="008247DA" w:rsidP="008247DA"/>
    <w:p w14:paraId="39F86A42" w14:textId="77777777" w:rsidR="008247DA" w:rsidRPr="00896F41" w:rsidRDefault="008247DA" w:rsidP="008247DA">
      <w:pPr>
        <w:rPr>
          <w:u w:val="single"/>
        </w:rPr>
      </w:pPr>
      <w:r>
        <w:t xml:space="preserve">So, </w:t>
      </w:r>
      <w:r w:rsidRPr="004C2938">
        <w:rPr>
          <w:u w:val="single"/>
        </w:rPr>
        <w:t xml:space="preserve">the divergence </w:t>
      </w:r>
      <w:r w:rsidRPr="00896F41">
        <w:rPr>
          <w:u w:val="single"/>
        </w:rPr>
        <w:t>in antitrust enforcement may reflect differences</w:t>
      </w:r>
      <w:r w:rsidRPr="00896F41">
        <w:t xml:space="preserve"> </w:t>
      </w:r>
      <w:r w:rsidRPr="00896F41">
        <w:rPr>
          <w:u w:val="single"/>
        </w:rPr>
        <w:t>over these data-</w:t>
      </w:r>
      <w:proofErr w:type="spellStart"/>
      <w:r w:rsidRPr="00896F41">
        <w:rPr>
          <w:u w:val="single"/>
        </w:rPr>
        <w:t>opolies</w:t>
      </w:r>
      <w:proofErr w:type="spellEnd"/>
      <w:r w:rsidRPr="00896F41">
        <w:rPr>
          <w:u w:val="single"/>
        </w:rPr>
        <w:t xml:space="preserve">’ </w:t>
      </w:r>
      <w:r w:rsidRPr="00896F41">
        <w:rPr>
          <w:rStyle w:val="Emphasis"/>
        </w:rPr>
        <w:t>perceived harms.</w:t>
      </w:r>
      <w:r w:rsidRPr="00896F41">
        <w:t xml:space="preserve"> </w:t>
      </w:r>
      <w:r w:rsidRPr="00896F41">
        <w:rPr>
          <w:u w:val="single"/>
        </w:rPr>
        <w:t>Ordinarily</w:t>
      </w:r>
      <w:r w:rsidRPr="00896F41">
        <w:t xml:space="preserve"> </w:t>
      </w:r>
      <w:r w:rsidRPr="00896F41">
        <w:rPr>
          <w:u w:val="single"/>
        </w:rPr>
        <w:t>the harm</w:t>
      </w:r>
      <w:r w:rsidRPr="00896F41">
        <w:t xml:space="preserve"> from monopolies </w:t>
      </w:r>
      <w:r w:rsidRPr="00896F41">
        <w:rPr>
          <w:u w:val="single"/>
        </w:rPr>
        <w:t>are higher prices, less output, or reduced quality.</w:t>
      </w:r>
      <w:r w:rsidRPr="00896F41">
        <w:t xml:space="preserve"> It superficially appears that data-</w:t>
      </w:r>
      <w:proofErr w:type="spellStart"/>
      <w:r w:rsidRPr="00896F41">
        <w:t>opolies</w:t>
      </w:r>
      <w:proofErr w:type="spellEnd"/>
      <w:r w:rsidRPr="00896F41">
        <w:t xml:space="preserve"> pose little, if any risk, of these harms. </w:t>
      </w:r>
      <w:r w:rsidRPr="00896F41">
        <w:rPr>
          <w:u w:val="single"/>
        </w:rPr>
        <w:t>Unlike some pharmaceuticals</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do not charge consumers exorbitant prices.</w:t>
      </w:r>
      <w:r w:rsidRPr="00896F41">
        <w:t xml:space="preserve"> Most of Google’s and Facebook’s consumer products are ostensibly “free.” The data-</w:t>
      </w:r>
      <w:proofErr w:type="spellStart"/>
      <w:r w:rsidRPr="00896F41">
        <w:t>opolies</w:t>
      </w:r>
      <w:proofErr w:type="spellEnd"/>
      <w:r w:rsidRPr="00896F41">
        <w:t xml:space="preserve">’ scale can also mean higher quality products. </w:t>
      </w:r>
      <w:r w:rsidRPr="00896F41">
        <w:rPr>
          <w:u w:val="single"/>
        </w:rPr>
        <w:t>The more people use a particular search engine, the more the search engine’s algorithm can learn users’ preferences</w:t>
      </w:r>
      <w:r w:rsidRPr="00896F41">
        <w:t xml:space="preserve">, the more relevant the search results will likely be, which in turn will likely attract others to the search engine, </w:t>
      </w:r>
      <w:r w:rsidRPr="00896F41">
        <w:rPr>
          <w:u w:val="single"/>
        </w:rPr>
        <w:t xml:space="preserve">and the </w:t>
      </w:r>
      <w:r w:rsidRPr="00896F41">
        <w:rPr>
          <w:rStyle w:val="Emphasis"/>
        </w:rPr>
        <w:t>positive feedback continues</w:t>
      </w:r>
      <w:r w:rsidRPr="00896F41">
        <w:rPr>
          <w:u w:val="single"/>
        </w:rPr>
        <w:t>.</w:t>
      </w:r>
    </w:p>
    <w:p w14:paraId="0A113F5F" w14:textId="77777777" w:rsidR="008247DA" w:rsidRPr="00896F41" w:rsidRDefault="008247DA" w:rsidP="008247DA">
      <w:r w:rsidRPr="00896F41">
        <w:t>As Robert Bork argued, there “is no coherent case for monopolization because a search engine, like Google, is free to consumers and they can switch to an alternative search engine with a click.”</w:t>
      </w:r>
    </w:p>
    <w:p w14:paraId="52B8C75F" w14:textId="77777777" w:rsidR="008247DA" w:rsidRPr="00896F41" w:rsidRDefault="008247DA" w:rsidP="008247DA">
      <w:r w:rsidRPr="00896F41">
        <w:t>How Data-</w:t>
      </w:r>
      <w:proofErr w:type="spellStart"/>
      <w:r w:rsidRPr="00896F41">
        <w:t>opolies</w:t>
      </w:r>
      <w:proofErr w:type="spellEnd"/>
      <w:r w:rsidRPr="00896F41">
        <w:t xml:space="preserve"> Harm</w:t>
      </w:r>
    </w:p>
    <w:p w14:paraId="15C579A1" w14:textId="77777777" w:rsidR="008247DA" w:rsidRPr="009B0717" w:rsidRDefault="008247DA" w:rsidP="008247DA">
      <w:pPr>
        <w:rPr>
          <w:rStyle w:val="Emphasis"/>
        </w:rPr>
      </w:pPr>
      <w:r w:rsidRPr="00896F41">
        <w:rPr>
          <w:u w:val="single"/>
        </w:rPr>
        <w:t xml:space="preserve">But higher </w:t>
      </w:r>
      <w:r w:rsidRPr="008E1C5C">
        <w:rPr>
          <w:highlight w:val="yellow"/>
          <w:u w:val="single"/>
        </w:rPr>
        <w:t>prices are not the only way for</w:t>
      </w:r>
      <w:r w:rsidRPr="009B0717">
        <w:rPr>
          <w:u w:val="single"/>
        </w:rPr>
        <w:t xml:space="preserve"> powerful </w:t>
      </w:r>
      <w:r w:rsidRPr="008E1C5C">
        <w:rPr>
          <w:highlight w:val="yellow"/>
          <w:u w:val="single"/>
        </w:rPr>
        <w:t xml:space="preserve">companies to </w:t>
      </w:r>
      <w:r w:rsidRPr="008E1C5C">
        <w:rPr>
          <w:rStyle w:val="Emphasis"/>
          <w:highlight w:val="yellow"/>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53D7E177" w14:textId="77777777" w:rsidR="008247DA" w:rsidRPr="00896F41" w:rsidRDefault="008247DA" w:rsidP="008247DA">
      <w:r w:rsidRPr="00896F41">
        <w:rPr>
          <w:rStyle w:val="Emphasis"/>
        </w:rPr>
        <w:t>Lower-quality products</w:t>
      </w:r>
      <w:r w:rsidRPr="00896F41">
        <w:t xml:space="preserve"> </w:t>
      </w:r>
      <w:r w:rsidRPr="00896F41">
        <w:rPr>
          <w:u w:val="single"/>
        </w:rPr>
        <w:t xml:space="preserve">with </w:t>
      </w:r>
      <w:r w:rsidRPr="00896F41">
        <w:rPr>
          <w:rStyle w:val="Emphasis"/>
        </w:rPr>
        <w:t>less privacy</w:t>
      </w:r>
      <w:r w:rsidRPr="00896F41">
        <w:t xml:space="preserve">. </w:t>
      </w:r>
      <w:r w:rsidRPr="00896F41">
        <w:rPr>
          <w:u w:val="single"/>
        </w:rPr>
        <w:t>Companies, antitrust authorities increasingly recogniz</w:t>
      </w:r>
      <w:r w:rsidRPr="00896F41">
        <w:t xml:space="preserve">e, </w:t>
      </w:r>
      <w:r w:rsidRPr="00896F41">
        <w:rPr>
          <w:u w:val="single"/>
        </w:rPr>
        <w:t xml:space="preserve">can </w:t>
      </w:r>
      <w:r w:rsidRPr="00896F41">
        <w:rPr>
          <w:rStyle w:val="Emphasis"/>
        </w:rPr>
        <w:t>compete on privacy and protecting data</w:t>
      </w:r>
      <w:r w:rsidRPr="00896F41">
        <w:t xml:space="preserve">. </w:t>
      </w:r>
      <w:r w:rsidRPr="00896F41">
        <w:rPr>
          <w:u w:val="single"/>
        </w:rPr>
        <w:t xml:space="preserve">But </w:t>
      </w:r>
      <w:r w:rsidRPr="00896F41">
        <w:rPr>
          <w:rStyle w:val="Emphasis"/>
        </w:rPr>
        <w:t>without competition</w:t>
      </w:r>
      <w:r w:rsidRPr="00896F41">
        <w:rPr>
          <w:u w:val="single"/>
        </w:rPr>
        <w:t>, data-</w:t>
      </w:r>
      <w:proofErr w:type="spellStart"/>
      <w:r w:rsidRPr="00896F41">
        <w:rPr>
          <w:u w:val="single"/>
        </w:rPr>
        <w:t>opolies</w:t>
      </w:r>
      <w:proofErr w:type="spellEnd"/>
      <w:r w:rsidRPr="00896F41">
        <w:rPr>
          <w:u w:val="single"/>
        </w:rPr>
        <w:t xml:space="preserve"> </w:t>
      </w:r>
      <w:r w:rsidRPr="00896F41">
        <w:rPr>
          <w:rStyle w:val="Emphasis"/>
        </w:rPr>
        <w:t>face less pressure</w:t>
      </w:r>
      <w:r w:rsidRPr="00896F41">
        <w:t xml:space="preserve">. </w:t>
      </w:r>
      <w:r w:rsidRPr="00896F41">
        <w:rPr>
          <w:u w:val="single"/>
        </w:rPr>
        <w:t>They can depress privacy protection below competitive levels</w:t>
      </w:r>
      <w:r w:rsidRPr="00896F41">
        <w:t xml:space="preserve"> </w:t>
      </w:r>
      <w:r w:rsidRPr="00896F41">
        <w:rPr>
          <w:u w:val="single"/>
        </w:rPr>
        <w:t xml:space="preserve">and </w:t>
      </w:r>
      <w:r w:rsidRPr="00896F41">
        <w:rPr>
          <w:rStyle w:val="Emphasis"/>
        </w:rPr>
        <w:t>collect</w:t>
      </w:r>
      <w:r w:rsidRPr="00896F41">
        <w:rPr>
          <w:u w:val="single"/>
        </w:rPr>
        <w:t xml:space="preserve"> personal data </w:t>
      </w:r>
      <w:r w:rsidRPr="00896F41">
        <w:rPr>
          <w:rStyle w:val="Emphasis"/>
        </w:rPr>
        <w:t>above competitive levels</w:t>
      </w:r>
      <w:r w:rsidRPr="00896F41">
        <w:t>. The collection of too much personal data can be the equivalent of charging an excessive price.</w:t>
      </w:r>
    </w:p>
    <w:p w14:paraId="1BF1731E" w14:textId="77777777" w:rsidR="008247DA" w:rsidRPr="00896F41" w:rsidRDefault="008247DA" w:rsidP="008247DA">
      <w:pPr>
        <w:rPr>
          <w:rStyle w:val="Emphasis"/>
        </w:rPr>
      </w:pPr>
      <w:r w:rsidRPr="00896F41">
        <w:t>Data-</w:t>
      </w:r>
      <w:proofErr w:type="spellStart"/>
      <w:r w:rsidRPr="00896F41">
        <w:t>opolies</w:t>
      </w:r>
      <w:proofErr w:type="spellEnd"/>
      <w:r w:rsidRPr="00896F41">
        <w:t xml:space="preserve"> can also fail to disclose what data they collect and how they will use the data. They face little competitive pressure to change their opaque privacy policies. Even if a data-</w:t>
      </w:r>
      <w:proofErr w:type="spellStart"/>
      <w:r w:rsidRPr="00896F41">
        <w:t>opoly</w:t>
      </w:r>
      <w:proofErr w:type="spellEnd"/>
      <w:r w:rsidRPr="00896F41">
        <w:t xml:space="preserve"> improves its privacy statement, so what? </w:t>
      </w:r>
      <w:r w:rsidRPr="00896F41">
        <w:rPr>
          <w:u w:val="single"/>
        </w:rPr>
        <w:t xml:space="preserve">The current notice-and-consent regime is meaningless when there are </w:t>
      </w:r>
      <w:r w:rsidRPr="00896F41">
        <w:rPr>
          <w:rStyle w:val="Emphasis"/>
        </w:rPr>
        <w:t xml:space="preserve">no viable competitive </w:t>
      </w:r>
      <w:proofErr w:type="gramStart"/>
      <w:r w:rsidRPr="00896F41">
        <w:rPr>
          <w:rStyle w:val="Emphasis"/>
        </w:rPr>
        <w:t>alternatives</w:t>
      </w:r>
      <w:proofErr w:type="gramEnd"/>
      <w:r w:rsidRPr="00896F41">
        <w:rPr>
          <w:u w:val="single"/>
        </w:rPr>
        <w:t xml:space="preserve"> and the </w:t>
      </w:r>
      <w:r w:rsidRPr="00896F41">
        <w:rPr>
          <w:rStyle w:val="Emphasis"/>
        </w:rPr>
        <w:t>bargaining power is so unequal.</w:t>
      </w:r>
    </w:p>
    <w:p w14:paraId="18D9F40F" w14:textId="77777777" w:rsidR="008247DA" w:rsidRPr="009B0717" w:rsidRDefault="008247DA" w:rsidP="008247DA">
      <w:pPr>
        <w:rPr>
          <w:u w:val="single"/>
        </w:rPr>
      </w:pPr>
      <w:r w:rsidRPr="00896F41">
        <w:rPr>
          <w:rStyle w:val="Emphasis"/>
        </w:rPr>
        <w:t>Surveillance</w:t>
      </w:r>
      <w:r w:rsidRPr="00896F41">
        <w:t xml:space="preserve"> </w:t>
      </w:r>
      <w:r w:rsidRPr="00896F41">
        <w:rPr>
          <w:u w:val="single"/>
        </w:rPr>
        <w:t xml:space="preserve">and </w:t>
      </w:r>
      <w:r w:rsidRPr="00896F41">
        <w:rPr>
          <w:rStyle w:val="Emphasis"/>
        </w:rPr>
        <w:t>security risks</w:t>
      </w:r>
      <w:r w:rsidRPr="00896F41">
        <w:rPr>
          <w:u w:val="single"/>
        </w:rPr>
        <w:t>.</w:t>
      </w:r>
      <w:r w:rsidRPr="00896F41">
        <w:t xml:space="preserve"> </w:t>
      </w:r>
      <w:r w:rsidRPr="00896F41">
        <w:rPr>
          <w:highlight w:val="yellow"/>
          <w:u w:val="single"/>
        </w:rPr>
        <w:t>In a monopolized market, personal data is concentrated in a few firms</w:t>
      </w:r>
      <w:r w:rsidRPr="00896F41">
        <w:t xml:space="preserve">. Consumers have limited outside options that offer better privacy protection. </w:t>
      </w:r>
      <w:r w:rsidRPr="00896F41">
        <w:rPr>
          <w:u w:val="single"/>
        </w:rPr>
        <w:t>This raises additional risks, including:</w:t>
      </w:r>
    </w:p>
    <w:p w14:paraId="7C7492BA" w14:textId="77777777" w:rsidR="008247DA" w:rsidRPr="009B0717" w:rsidRDefault="008247DA" w:rsidP="008247DA">
      <w:pPr>
        <w:rPr>
          <w:u w:val="single"/>
        </w:rPr>
      </w:pPr>
      <w:r w:rsidRPr="009B0717">
        <w:rPr>
          <w:rStyle w:val="Emphasis"/>
        </w:rPr>
        <w:t>Government capture</w:t>
      </w:r>
      <w:r>
        <w:t xml:space="preserve">. The fewer </w:t>
      </w:r>
      <w:r w:rsidRPr="004C2938">
        <w:t xml:space="preserve">the number of firms controlling the personal data, the greater the potential risk that a government will “capture” the firm. </w:t>
      </w:r>
      <w:r w:rsidRPr="004C2938">
        <w:rPr>
          <w:u w:val="single"/>
        </w:rPr>
        <w:t>Companies need things from government;</w:t>
      </w:r>
      <w:r w:rsidRPr="004C2938">
        <w:t xml:space="preserve"> </w:t>
      </w:r>
      <w:r w:rsidRPr="004C2938">
        <w:rPr>
          <w:u w:val="single"/>
        </w:rPr>
        <w:t xml:space="preserve">governments often want access to data. </w:t>
      </w:r>
      <w:r w:rsidRPr="004C2938">
        <w:t xml:space="preserve">When there are only a few firms, this can increase the likelihood of </w:t>
      </w:r>
      <w:r w:rsidRPr="00896F41">
        <w:t xml:space="preserve">companies secretly cooperating with the government to provide access to data. </w:t>
      </w:r>
      <w:r w:rsidRPr="00896F41">
        <w:rPr>
          <w:u w:val="single"/>
        </w:rPr>
        <w:t>China, for example, relies on its data-</w:t>
      </w:r>
      <w:proofErr w:type="spellStart"/>
      <w:r w:rsidRPr="00896F41">
        <w:rPr>
          <w:u w:val="single"/>
        </w:rPr>
        <w:t>op</w:t>
      </w:r>
      <w:r w:rsidRPr="009B0717">
        <w:rPr>
          <w:u w:val="single"/>
        </w:rPr>
        <w:t>olies</w:t>
      </w:r>
      <w:proofErr w:type="spellEnd"/>
      <w:r w:rsidRPr="009B0717">
        <w:rPr>
          <w:u w:val="single"/>
        </w:rPr>
        <w:t xml:space="preserve"> to better monitor its population.</w:t>
      </w:r>
    </w:p>
    <w:p w14:paraId="1F2DDB04" w14:textId="77777777" w:rsidR="008247DA" w:rsidRDefault="008247DA" w:rsidP="008247DA">
      <w:r w:rsidRPr="009B0717">
        <w:rPr>
          <w:rStyle w:val="Emphasis"/>
        </w:rPr>
        <w:t>Covert surveillance</w:t>
      </w:r>
      <w:r>
        <w:t xml:space="preserve">. </w:t>
      </w:r>
      <w:r w:rsidRPr="009B0717">
        <w:rPr>
          <w:u w:val="single"/>
        </w:rPr>
        <w:t xml:space="preserve">Even if the government cannot capture </w:t>
      </w:r>
      <w:r w:rsidRPr="008E1C5C">
        <w:rPr>
          <w:highlight w:val="yellow"/>
          <w:u w:val="single"/>
        </w:rPr>
        <w:t>a</w:t>
      </w:r>
      <w:r w:rsidRPr="00896F41">
        <w:rPr>
          <w:u w:val="single"/>
        </w:rPr>
        <w:t xml:space="preserve"> data-</w:t>
      </w:r>
      <w:proofErr w:type="spellStart"/>
      <w:r w:rsidRPr="00896F41">
        <w:rPr>
          <w:u w:val="single"/>
        </w:rPr>
        <w:t>opoly</w:t>
      </w:r>
      <w:proofErr w:type="spellEnd"/>
      <w:r w:rsidRPr="00896F41">
        <w:t xml:space="preserve">, </w:t>
      </w:r>
      <w:r w:rsidRPr="00896F41">
        <w:rPr>
          <w:u w:val="single"/>
        </w:rPr>
        <w:t>its</w:t>
      </w:r>
      <w:r w:rsidRPr="009B0717">
        <w:rPr>
          <w:u w:val="single"/>
        </w:rPr>
        <w:t xml:space="preserve"> rich </w:t>
      </w:r>
      <w:r w:rsidRPr="008E1C5C">
        <w:rPr>
          <w:highlight w:val="yellow"/>
          <w:u w:val="single"/>
        </w:rPr>
        <w:t xml:space="preserve">data-trove increases a government’s incentive to </w:t>
      </w:r>
      <w:r w:rsidRPr="008E1C5C">
        <w:rPr>
          <w:rStyle w:val="Emphasis"/>
          <w:highlight w:val="yellow"/>
        </w:rPr>
        <w:t>circumvent</w:t>
      </w:r>
      <w:r w:rsidRPr="009B0717">
        <w:rPr>
          <w:rStyle w:val="Emphasis"/>
        </w:rPr>
        <w:t xml:space="preserve"> the data-</w:t>
      </w:r>
      <w:proofErr w:type="spellStart"/>
      <w:r w:rsidRPr="009B0717">
        <w:rPr>
          <w:rStyle w:val="Emphasis"/>
        </w:rPr>
        <w:t>opoly’s</w:t>
      </w:r>
      <w:proofErr w:type="spellEnd"/>
      <w:r w:rsidRPr="009B0717">
        <w:rPr>
          <w:rStyle w:val="Emphasis"/>
        </w:rPr>
        <w:t xml:space="preserve"> </w:t>
      </w:r>
      <w:r w:rsidRPr="008E1C5C">
        <w:rPr>
          <w:rStyle w:val="Emphasis"/>
          <w:highlight w:val="yellow"/>
        </w:rPr>
        <w:t>privacy</w:t>
      </w:r>
      <w:r w:rsidRPr="00FF4842">
        <w:rPr>
          <w:rStyle w:val="Emphasis"/>
        </w:rPr>
        <w:t xml:space="preserve"> protections</w:t>
      </w:r>
      <w:r w:rsidRPr="00FF4842">
        <w:t xml:space="preserve"> to tap into the personal data. Even if the government can’t strike a deal to access the data directly, it may be able to do so covertly.</w:t>
      </w:r>
    </w:p>
    <w:p w14:paraId="3D37DC3B" w14:textId="77777777" w:rsidR="008247DA" w:rsidRPr="009B0717" w:rsidRDefault="008247DA" w:rsidP="008247DA">
      <w:pPr>
        <w:rPr>
          <w:rStyle w:val="Emphasis"/>
        </w:rPr>
      </w:pPr>
      <w:r w:rsidRPr="00896F41">
        <w:t>Implications of a data policy violation/</w:t>
      </w:r>
      <w:r w:rsidRPr="00896F41">
        <w:rPr>
          <w:rStyle w:val="Emphasis"/>
        </w:rPr>
        <w:t>security breach</w:t>
      </w:r>
      <w:r w:rsidRPr="00896F41">
        <w:t xml:space="preserve">. </w:t>
      </w:r>
      <w:r w:rsidRPr="00896F41">
        <w:rPr>
          <w:u w:val="single"/>
        </w:rPr>
        <w:t>Data-</w:t>
      </w:r>
      <w:proofErr w:type="spellStart"/>
      <w:r w:rsidRPr="00896F41">
        <w:rPr>
          <w:u w:val="single"/>
        </w:rPr>
        <w:t>opolies</w:t>
      </w:r>
      <w:proofErr w:type="spellEnd"/>
      <w:r w:rsidRPr="00896F41">
        <w:rPr>
          <w:u w:val="single"/>
        </w:rPr>
        <w:t xml:space="preserve"> have greater incentives to prevent a breach than do typical firms</w:t>
      </w:r>
      <w:r w:rsidRPr="00896F41">
        <w:t xml:space="preserve">. </w:t>
      </w:r>
      <w:r w:rsidRPr="00896F41">
        <w:rPr>
          <w:u w:val="single"/>
        </w:rPr>
        <w:t>But</w:t>
      </w:r>
      <w:r w:rsidRPr="009B0717">
        <w:rPr>
          <w:u w:val="single"/>
        </w:rPr>
        <w:t xml:space="preserve"> with more personal data concentrated in fewer companies</w:t>
      </w:r>
      <w:r>
        <w:t xml:space="preserve">, </w:t>
      </w:r>
      <w:r w:rsidRPr="008E1C5C">
        <w:rPr>
          <w:rStyle w:val="Emphasis"/>
          <w:highlight w:val="yellow"/>
        </w:rPr>
        <w:t>hackers</w:t>
      </w:r>
      <w:r w:rsidRPr="00896F41">
        <w:t xml:space="preserve">, </w:t>
      </w:r>
      <w:r w:rsidRPr="00896F41">
        <w:rPr>
          <w:rStyle w:val="Emphasis"/>
        </w:rPr>
        <w:t>marketers</w:t>
      </w:r>
      <w:r w:rsidRPr="00896F41">
        <w:t xml:space="preserve">, political </w:t>
      </w:r>
      <w:r w:rsidRPr="00896F41">
        <w:rPr>
          <w:rStyle w:val="Emphasis"/>
        </w:rPr>
        <w:t>consultants</w:t>
      </w:r>
      <w:r>
        <w:t xml:space="preserve">, </w:t>
      </w:r>
      <w:r w:rsidRPr="009B0717">
        <w:rPr>
          <w:u w:val="single"/>
        </w:rPr>
        <w:t xml:space="preserve">among others, </w:t>
      </w:r>
      <w:r w:rsidRPr="008E1C5C">
        <w:rPr>
          <w:highlight w:val="yellow"/>
          <w:u w:val="single"/>
        </w:rPr>
        <w:t>have</w:t>
      </w:r>
      <w:r w:rsidRPr="009B0717">
        <w:rPr>
          <w:u w:val="single"/>
        </w:rPr>
        <w:t xml:space="preserve"> even </w:t>
      </w:r>
      <w:r w:rsidRPr="008E1C5C">
        <w:rPr>
          <w:highlight w:val="yellow"/>
          <w:u w:val="single"/>
        </w:rPr>
        <w:t>great</w:t>
      </w:r>
      <w:r w:rsidRPr="009B0717">
        <w:rPr>
          <w:u w:val="single"/>
        </w:rPr>
        <w:t xml:space="preserve">er </w:t>
      </w:r>
      <w:r w:rsidRPr="008E1C5C">
        <w:rPr>
          <w:highlight w:val="yellow"/>
          <w:u w:val="single"/>
        </w:rPr>
        <w:t>incentives to</w:t>
      </w:r>
      <w:r w:rsidRPr="009B0717">
        <w:rPr>
          <w:u w:val="single"/>
        </w:rPr>
        <w:t xml:space="preserve"> find ways to </w:t>
      </w:r>
      <w:r w:rsidRPr="009B0717">
        <w:rPr>
          <w:rStyle w:val="Emphasis"/>
        </w:rPr>
        <w:t xml:space="preserve">circumvent or </w:t>
      </w:r>
      <w:r w:rsidRPr="008E1C5C">
        <w:rPr>
          <w:rStyle w:val="Emphasis"/>
          <w:highlight w:val="yellow"/>
        </w:rPr>
        <w:t>breach the</w:t>
      </w:r>
      <w:r w:rsidRPr="009B0717">
        <w:rPr>
          <w:rStyle w:val="Emphasis"/>
        </w:rPr>
        <w:t xml:space="preserve"> dominant </w:t>
      </w:r>
      <w:r w:rsidRPr="008E1C5C">
        <w:rPr>
          <w:rStyle w:val="Emphasis"/>
          <w:highlight w:val="yellow"/>
        </w:rPr>
        <w:t>firm’s security measures</w:t>
      </w:r>
      <w:r>
        <w:t xml:space="preserve">. </w:t>
      </w:r>
      <w:r w:rsidRPr="009B0717">
        <w:rPr>
          <w:u w:val="single"/>
        </w:rPr>
        <w:t>The concentration of d</w:t>
      </w:r>
      <w:r w:rsidRPr="00896F41">
        <w:rPr>
          <w:u w:val="single"/>
        </w:rPr>
        <w:t>ata</w:t>
      </w:r>
      <w:r w:rsidRPr="009B0717">
        <w:rPr>
          <w:u w:val="single"/>
        </w:rPr>
        <w:t xml:space="preserve"> means that if one of them is breached</w:t>
      </w:r>
      <w:r>
        <w:t xml:space="preserve">, </w:t>
      </w:r>
      <w:r w:rsidRPr="009B0717">
        <w:rPr>
          <w:u w:val="single"/>
        </w:rPr>
        <w:t xml:space="preserve">the </w:t>
      </w:r>
      <w:r w:rsidRPr="008E1C5C">
        <w:rPr>
          <w:highlight w:val="yellow"/>
          <w:u w:val="single"/>
        </w:rPr>
        <w:t>harm</w:t>
      </w:r>
      <w:r w:rsidRPr="00FF4842">
        <w:rPr>
          <w:u w:val="single"/>
        </w:rPr>
        <w:t xml:space="preserve"> done </w:t>
      </w:r>
      <w:r w:rsidRPr="008E1C5C">
        <w:rPr>
          <w:highlight w:val="yellow"/>
          <w:u w:val="single"/>
        </w:rPr>
        <w:t xml:space="preserve">could be </w:t>
      </w:r>
      <w:r w:rsidRPr="008E1C5C">
        <w:rPr>
          <w:rStyle w:val="Emphasis"/>
          <w:highlight w:val="yellow"/>
        </w:rPr>
        <w:t xml:space="preserve">orders of magnitude </w:t>
      </w:r>
      <w:r w:rsidRPr="00896F41">
        <w:rPr>
          <w:rStyle w:val="Emphasis"/>
          <w:highlight w:val="yellow"/>
        </w:rPr>
        <w:t>greater</w:t>
      </w:r>
      <w:r w:rsidRPr="00896F41">
        <w:rPr>
          <w:highlight w:val="yellow"/>
          <w:u w:val="single"/>
        </w:rPr>
        <w:t xml:space="preserve"> than</w:t>
      </w:r>
      <w:r w:rsidRPr="009B0717">
        <w:rPr>
          <w:u w:val="single"/>
        </w:rPr>
        <w:t xml:space="preserve"> with </w:t>
      </w:r>
      <w:r w:rsidRPr="00896F41">
        <w:rPr>
          <w:highlight w:val="yellow"/>
          <w:u w:val="single"/>
        </w:rPr>
        <w:t>a normal compan</w:t>
      </w:r>
      <w:r w:rsidRPr="009B0717">
        <w:rPr>
          <w:u w:val="single"/>
        </w:rPr>
        <w:t>y</w:t>
      </w:r>
      <w:r>
        <w:t xml:space="preserve">. </w:t>
      </w:r>
      <w:r w:rsidRPr="009B0717">
        <w:rPr>
          <w:u w:val="single"/>
        </w:rPr>
        <w:t>While consumers may be outraged,</w:t>
      </w:r>
      <w:r>
        <w:t xml:space="preserve"> </w:t>
      </w:r>
      <w:r w:rsidRPr="008E1C5C">
        <w:rPr>
          <w:highlight w:val="yellow"/>
        </w:rPr>
        <w:t xml:space="preserve">a </w:t>
      </w:r>
      <w:r w:rsidRPr="008E1C5C">
        <w:rPr>
          <w:highlight w:val="yellow"/>
          <w:u w:val="single"/>
        </w:rPr>
        <w:t xml:space="preserve">dominant firm has less reason to </w:t>
      </w:r>
      <w:r w:rsidRPr="008E1C5C">
        <w:rPr>
          <w:rStyle w:val="Emphasis"/>
          <w:highlight w:val="yellow"/>
        </w:rPr>
        <w:t>worry of consumers’ switching to rivals</w:t>
      </w:r>
      <w:r w:rsidRPr="009B0717">
        <w:rPr>
          <w:rStyle w:val="Emphasis"/>
        </w:rPr>
        <w:t>.</w:t>
      </w:r>
    </w:p>
    <w:p w14:paraId="23088A9E" w14:textId="77777777" w:rsidR="008247DA" w:rsidRDefault="008247DA" w:rsidP="008247DA">
      <w:r w:rsidRPr="00755B74">
        <w:rPr>
          <w:rStyle w:val="Emphasis"/>
        </w:rPr>
        <w:t>Wealth transfer to data-</w:t>
      </w:r>
      <w:proofErr w:type="spellStart"/>
      <w:r w:rsidRPr="00755B74">
        <w:rPr>
          <w:rStyle w:val="Emphasis"/>
        </w:rPr>
        <w:t>opolies</w:t>
      </w:r>
      <w:proofErr w:type="spellEnd"/>
      <w:r>
        <w:t xml:space="preserve">. </w:t>
      </w:r>
      <w:r w:rsidRPr="00755B74">
        <w:rPr>
          <w:u w:val="single"/>
        </w:rPr>
        <w:t xml:space="preserve">Even when their products and services are </w:t>
      </w:r>
      <w:r w:rsidRPr="004C2938">
        <w:rPr>
          <w:u w:val="single"/>
        </w:rPr>
        <w:t>ostensibly “free</w:t>
      </w:r>
      <w:r w:rsidRPr="004C2938">
        <w:t xml:space="preserve">,” </w:t>
      </w:r>
      <w:r w:rsidRPr="004C2938">
        <w:rPr>
          <w:u w:val="single"/>
        </w:rPr>
        <w:t>data-</w:t>
      </w:r>
      <w:proofErr w:type="spellStart"/>
      <w:r w:rsidRPr="004C2938">
        <w:rPr>
          <w:u w:val="single"/>
        </w:rPr>
        <w:t>opolies</w:t>
      </w:r>
      <w:proofErr w:type="spellEnd"/>
      <w:r w:rsidRPr="004C2938">
        <w:rPr>
          <w:u w:val="single"/>
        </w:rPr>
        <w:t xml:space="preserve"> can </w:t>
      </w:r>
      <w:r w:rsidRPr="004C2938">
        <w:rPr>
          <w:rStyle w:val="Emphasis"/>
        </w:rPr>
        <w:t>extract significant wealth</w:t>
      </w:r>
      <w:r w:rsidRPr="004C2938">
        <w:t xml:space="preserve"> </w:t>
      </w:r>
      <w:r w:rsidRPr="004C2938">
        <w:rPr>
          <w:u w:val="single"/>
        </w:rPr>
        <w:t xml:space="preserve">in </w:t>
      </w:r>
      <w:r w:rsidRPr="004C2938">
        <w:rPr>
          <w:rStyle w:val="Emphasis"/>
        </w:rPr>
        <w:t>several ways</w:t>
      </w:r>
      <w:r w:rsidRPr="004C2938">
        <w:t xml:space="preserve"> that they otherwise couldn’t in a competitive </w:t>
      </w:r>
    </w:p>
    <w:p w14:paraId="19BA984E" w14:textId="77777777" w:rsidR="008247DA" w:rsidRDefault="008247DA" w:rsidP="008247DA">
      <w:pPr>
        <w:pStyle w:val="Heading4"/>
      </w:pPr>
      <w:r>
        <w:t xml:space="preserve">Platform monopoly allows attackers to zap critical infrastructure in </w:t>
      </w:r>
      <w:r w:rsidRPr="001847FF">
        <w:rPr>
          <w:u w:val="single"/>
        </w:rPr>
        <w:t>one hit</w:t>
      </w:r>
      <w:r>
        <w:t xml:space="preserve">—competition key </w:t>
      </w:r>
    </w:p>
    <w:p w14:paraId="2671B810" w14:textId="77777777" w:rsidR="008247DA" w:rsidRDefault="008247DA" w:rsidP="008247DA">
      <w:r w:rsidRPr="001847FF">
        <w:rPr>
          <w:rStyle w:val="Style13ptBold"/>
        </w:rPr>
        <w:t>Geer et al.</w:t>
      </w:r>
      <w:r>
        <w:t xml:space="preserve">, PhD, </w:t>
      </w:r>
      <w:r w:rsidRPr="001847FF">
        <w:t xml:space="preserve">Chief Technology Officer and co-founder of </w:t>
      </w:r>
      <w:proofErr w:type="spellStart"/>
      <w:r w:rsidRPr="001847FF">
        <w:t>AtStake</w:t>
      </w:r>
      <w:proofErr w:type="spellEnd"/>
      <w:r>
        <w:t xml:space="preserve">, </w:t>
      </w:r>
      <w:r w:rsidRPr="001847FF">
        <w:rPr>
          <w:rStyle w:val="Style13ptBold"/>
        </w:rPr>
        <w:t>‘03</w:t>
      </w:r>
    </w:p>
    <w:p w14:paraId="73AEFB7A" w14:textId="77777777" w:rsidR="008247DA" w:rsidRDefault="008247DA" w:rsidP="008247DA">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2" w:history="1">
        <w:r w:rsidRPr="00C42994">
          <w:rPr>
            <w:rStyle w:val="Hyperlink"/>
          </w:rPr>
          <w:t>https://cryptome.org/cyberinsecurity.htm</w:t>
        </w:r>
      </w:hyperlink>
      <w:r>
        <w:t xml:space="preserve">) </w:t>
      </w:r>
    </w:p>
    <w:p w14:paraId="1AF263F8" w14:textId="77777777" w:rsidR="008247DA" w:rsidRDefault="008247DA" w:rsidP="008247DA"/>
    <w:p w14:paraId="5FF1E341" w14:textId="77777777" w:rsidR="008247DA" w:rsidRDefault="008247DA" w:rsidP="008247DA">
      <w:r w:rsidRPr="008D1099">
        <w:t xml:space="preserve">Computing is crucial to the </w:t>
      </w:r>
      <w:r w:rsidRPr="00896F41">
        <w:t>infrastructure of advanced countries. Yet, as fast a</w:t>
      </w:r>
      <w:r w:rsidRPr="00896F41">
        <w:rPr>
          <w:u w:val="single"/>
        </w:rPr>
        <w:t xml:space="preserve">s the world's computing infrastructure is growing, </w:t>
      </w:r>
      <w:r w:rsidRPr="008D1099">
        <w:rPr>
          <w:rStyle w:val="Emphasis"/>
          <w:highlight w:val="yellow"/>
        </w:rPr>
        <w:t>security vulnerabilities</w:t>
      </w:r>
      <w:r w:rsidRPr="001847FF">
        <w:rPr>
          <w:u w:val="single"/>
        </w:rPr>
        <w:t xml:space="preserve"> within it </w:t>
      </w:r>
      <w:r w:rsidRPr="008D1099">
        <w:rPr>
          <w:highlight w:val="yellow"/>
          <w:u w:val="single"/>
        </w:rPr>
        <w:t xml:space="preserve">are </w:t>
      </w:r>
      <w:r w:rsidRPr="008D1099">
        <w:rPr>
          <w:rStyle w:val="Emphasis"/>
          <w:highlight w:val="yellow"/>
        </w:rPr>
        <w:t>growing</w:t>
      </w:r>
      <w:r w:rsidRPr="001847FF">
        <w:rPr>
          <w:rStyle w:val="Emphasis"/>
        </w:rPr>
        <w:t xml:space="preserve"> faster still</w:t>
      </w:r>
      <w:r w:rsidRPr="008D1099">
        <w:rPr>
          <w:rStyle w:val="Emphasis"/>
        </w:rPr>
        <w:t>.</w:t>
      </w:r>
      <w:r w:rsidRPr="008D1099">
        <w:t xml:space="preserve"> </w:t>
      </w:r>
      <w:r w:rsidRPr="008D1099">
        <w:rPr>
          <w:u w:val="single"/>
        </w:rPr>
        <w:t xml:space="preserve">The security situation is </w:t>
      </w:r>
      <w:r w:rsidRPr="008D1099">
        <w:rPr>
          <w:rStyle w:val="Emphasis"/>
        </w:rPr>
        <w:t>deteriorating</w:t>
      </w:r>
      <w:r w:rsidRPr="008D1099">
        <w:t>, and that deterioration compounds when nearly all computers in the hands of end users rely on a single operating system subject</w:t>
      </w:r>
      <w:r>
        <w:t xml:space="preserve"> to the same vulnerabilities the world over.</w:t>
      </w:r>
    </w:p>
    <w:p w14:paraId="5DA81D5D" w14:textId="77777777" w:rsidR="008247DA" w:rsidRPr="001847FF" w:rsidRDefault="008247DA" w:rsidP="008247DA">
      <w:pPr>
        <w:rPr>
          <w:u w:val="single"/>
        </w:rPr>
      </w:pPr>
      <w:r w:rsidRPr="008D1099">
        <w:rPr>
          <w:highlight w:val="yellow"/>
          <w:u w:val="single"/>
        </w:rPr>
        <w:t>Most</w:t>
      </w:r>
      <w:r w:rsidRPr="00896F41">
        <w:rPr>
          <w:u w:val="single"/>
        </w:rPr>
        <w:t xml:space="preserve"> of the world’s </w:t>
      </w:r>
      <w:r w:rsidRPr="008D1099">
        <w:rPr>
          <w:highlight w:val="yellow"/>
          <w:u w:val="single"/>
        </w:rPr>
        <w:t>computers run Microsoft’s o</w:t>
      </w:r>
      <w:r w:rsidRPr="001847FF">
        <w:rPr>
          <w:u w:val="single"/>
        </w:rPr>
        <w:t xml:space="preserve">perating </w:t>
      </w:r>
      <w:r w:rsidRPr="008D1099">
        <w:rPr>
          <w:highlight w:val="yellow"/>
          <w:u w:val="single"/>
        </w:rPr>
        <w:t>s</w:t>
      </w:r>
      <w:r w:rsidRPr="001847FF">
        <w:rPr>
          <w:u w:val="single"/>
        </w:rPr>
        <w:t>ystems</w:t>
      </w:r>
      <w:r>
        <w:t xml:space="preserve">, </w:t>
      </w:r>
      <w:r w:rsidRPr="00FF4842">
        <w:rPr>
          <w:u w:val="single"/>
        </w:rPr>
        <w:t xml:space="preserve">thus most of the world’s computers are </w:t>
      </w:r>
      <w:r w:rsidRPr="008D1099">
        <w:rPr>
          <w:highlight w:val="yellow"/>
          <w:u w:val="single"/>
        </w:rPr>
        <w:t>vulnerable to the same viruses</w:t>
      </w:r>
      <w:r w:rsidRPr="001847FF">
        <w:rPr>
          <w:u w:val="single"/>
        </w:rPr>
        <w:t xml:space="preserve"> and worms at the same time.</w:t>
      </w:r>
      <w:r>
        <w:t xml:space="preserve"> </w:t>
      </w:r>
      <w:r w:rsidRPr="008D1099">
        <w:rPr>
          <w:highlight w:val="yellow"/>
          <w:u w:val="single"/>
        </w:rPr>
        <w:t xml:space="preserve">The only way to stop this is to </w:t>
      </w:r>
      <w:r w:rsidRPr="008D1099">
        <w:rPr>
          <w:rStyle w:val="Emphasis"/>
          <w:highlight w:val="yellow"/>
        </w:rPr>
        <w:t>avoid monoculture</w:t>
      </w:r>
      <w:r>
        <w:t xml:space="preserve"> in computer operating systems, </w:t>
      </w:r>
      <w:r w:rsidRPr="001847FF">
        <w:rPr>
          <w:u w:val="single"/>
        </w:rPr>
        <w:t>and for reasons just as reasonable and obvious as avoiding monoculture in farming</w:t>
      </w:r>
      <w:r>
        <w:t xml:space="preserve">. </w:t>
      </w:r>
      <w:r w:rsidRPr="008D1099">
        <w:rPr>
          <w:highlight w:val="yellow"/>
          <w:u w:val="single"/>
        </w:rPr>
        <w:t>Microsoft</w:t>
      </w:r>
      <w:r w:rsidRPr="00896F41">
        <w:rPr>
          <w:u w:val="single"/>
        </w:rPr>
        <w:t xml:space="preserve"> exacerbates this problem via a wide rang</w:t>
      </w:r>
      <w:r w:rsidRPr="001847FF">
        <w:rPr>
          <w:u w:val="single"/>
        </w:rPr>
        <w:t xml:space="preserve">e of </w:t>
      </w:r>
      <w:r w:rsidRPr="008D1099">
        <w:rPr>
          <w:highlight w:val="yellow"/>
          <w:u w:val="single"/>
        </w:rPr>
        <w:t>practices</w:t>
      </w:r>
      <w:r w:rsidRPr="00896F41">
        <w:rPr>
          <w:u w:val="single"/>
        </w:rPr>
        <w:t xml:space="preserve"> that </w:t>
      </w:r>
      <w:r w:rsidRPr="008D1099">
        <w:rPr>
          <w:rStyle w:val="Emphasis"/>
          <w:highlight w:val="yellow"/>
        </w:rPr>
        <w:t>lock users to its platform</w:t>
      </w:r>
      <w:r w:rsidRPr="001847FF">
        <w:rPr>
          <w:u w:val="single"/>
        </w:rPr>
        <w:t>.</w:t>
      </w:r>
    </w:p>
    <w:p w14:paraId="157B5014" w14:textId="77777777" w:rsidR="008247DA" w:rsidRDefault="008247DA" w:rsidP="008247DA">
      <w:r w:rsidRPr="001847FF">
        <w:rPr>
          <w:u w:val="single"/>
        </w:rPr>
        <w:t xml:space="preserve">The impact on security of </w:t>
      </w:r>
      <w:r w:rsidRPr="00896F41">
        <w:rPr>
          <w:u w:val="single"/>
        </w:rPr>
        <w:t xml:space="preserve">this lock-in is </w:t>
      </w:r>
      <w:r w:rsidRPr="00896F41">
        <w:rPr>
          <w:rStyle w:val="Emphasis"/>
        </w:rPr>
        <w:t>real and endangers society</w:t>
      </w:r>
      <w:r w:rsidRPr="00896F41">
        <w:t xml:space="preserve">. Because Microsoft's </w:t>
      </w:r>
      <w:r w:rsidRPr="00896F41">
        <w:rPr>
          <w:u w:val="single"/>
        </w:rPr>
        <w:t>near-monopoly status itself magnifies security</w:t>
      </w:r>
      <w:r w:rsidRPr="001847FF">
        <w:rPr>
          <w:u w:val="single"/>
        </w:rPr>
        <w:t xml:space="preserve"> risk</w:t>
      </w:r>
      <w:r>
        <w:t xml:space="preserve">, </w:t>
      </w:r>
      <w:r w:rsidRPr="008D1099">
        <w:rPr>
          <w:highlight w:val="yellow"/>
          <w:u w:val="single"/>
        </w:rPr>
        <w:t>it is essential that society become less dependent on a single o</w:t>
      </w:r>
      <w:r>
        <w:t xml:space="preserve">perating </w:t>
      </w:r>
      <w:r w:rsidRPr="008D1099">
        <w:rPr>
          <w:highlight w:val="yellow"/>
          <w:u w:val="single"/>
        </w:rPr>
        <w:t>s</w:t>
      </w:r>
      <w:r>
        <w:t xml:space="preserve">ystem </w:t>
      </w:r>
      <w:r w:rsidRPr="001847FF">
        <w:rPr>
          <w:u w:val="single"/>
        </w:rPr>
        <w:t xml:space="preserve">from a single vendor </w:t>
      </w:r>
      <w:r w:rsidRPr="008D1099">
        <w:rPr>
          <w:rStyle w:val="Emphasis"/>
          <w:highlight w:val="yellow"/>
        </w:rPr>
        <w:t>if our critical infrastructure is not to be disrupted in a single blow</w:t>
      </w:r>
      <w:r>
        <w:t xml:space="preserve">. </w:t>
      </w:r>
      <w:r w:rsidRPr="001847FF">
        <w:rPr>
          <w:u w:val="single"/>
        </w:rPr>
        <w:t xml:space="preserve">The goal </w:t>
      </w:r>
      <w:r w:rsidRPr="001926F3">
        <w:rPr>
          <w:u w:val="single"/>
        </w:rPr>
        <w:t xml:space="preserve">must be to </w:t>
      </w:r>
      <w:r w:rsidRPr="001926F3">
        <w:rPr>
          <w:rStyle w:val="Emphasis"/>
        </w:rPr>
        <w:t>break the monoculture</w:t>
      </w:r>
      <w:r w:rsidRPr="001926F3">
        <w:t xml:space="preserve">. </w:t>
      </w:r>
      <w:r w:rsidRPr="001926F3">
        <w:rPr>
          <w:u w:val="single"/>
        </w:rPr>
        <w:t>Efforts</w:t>
      </w:r>
      <w:r w:rsidRPr="001926F3">
        <w:t xml:space="preserve"> by Microsoft to improve security </w:t>
      </w:r>
      <w:r w:rsidRPr="001926F3">
        <w:rPr>
          <w:rStyle w:val="Emphasis"/>
        </w:rPr>
        <w:t>will fail if their side</w:t>
      </w:r>
      <w:r w:rsidRPr="001926F3">
        <w:t xml:space="preserve"> </w:t>
      </w:r>
      <w:r w:rsidRPr="001926F3">
        <w:rPr>
          <w:u w:val="single"/>
        </w:rPr>
        <w:t xml:space="preserve">effect is to </w:t>
      </w:r>
      <w:r w:rsidRPr="001926F3">
        <w:rPr>
          <w:rStyle w:val="Emphasis"/>
        </w:rPr>
        <w:t>increase user-level lock-in.</w:t>
      </w:r>
      <w:r w:rsidRPr="001926F3">
        <w:t xml:space="preserve"> Microsoft must not be allowed to impose new restrictions</w:t>
      </w:r>
      <w:r>
        <w:t xml:space="preserve">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6BBDA32" w14:textId="77777777" w:rsidR="008247DA" w:rsidRDefault="008247DA" w:rsidP="008247DA">
      <w:r w:rsidRPr="008D1099">
        <w:rPr>
          <w:highlight w:val="yellow"/>
          <w:u w:val="single"/>
        </w:rPr>
        <w:t>Governments</w:t>
      </w:r>
      <w:r w:rsidRPr="001847FF">
        <w:rPr>
          <w:u w:val="single"/>
        </w:rPr>
        <w:t xml:space="preserve"> must set an example with their own internal policies and with the regulations they impose on industries critical to their societies</w:t>
      </w:r>
      <w:r>
        <w:t xml:space="preserve">. </w:t>
      </w:r>
      <w:r w:rsidRPr="001847FF">
        <w:rPr>
          <w:u w:val="single"/>
        </w:rPr>
        <w:t xml:space="preserve">They </w:t>
      </w:r>
      <w:r w:rsidRPr="008D1099">
        <w:rPr>
          <w:highlight w:val="yellow"/>
          <w:u w:val="single"/>
        </w:rPr>
        <w:t xml:space="preserve">must </w:t>
      </w:r>
      <w:r w:rsidRPr="008D1099">
        <w:rPr>
          <w:rStyle w:val="Emphasis"/>
          <w:highlight w:val="yellow"/>
        </w:rPr>
        <w:t>confront the security effects of monopoly</w:t>
      </w:r>
      <w:r w:rsidRPr="008D1099">
        <w:rPr>
          <w:highlight w:val="yellow"/>
          <w:u w:val="single"/>
        </w:rPr>
        <w:t xml:space="preserve"> and acknowledge</w:t>
      </w:r>
      <w:r w:rsidRPr="001847FF">
        <w:rPr>
          <w:u w:val="single"/>
        </w:rPr>
        <w:t xml:space="preserve"> that </w:t>
      </w:r>
      <w:r w:rsidRPr="008D1099">
        <w:rPr>
          <w:highlight w:val="yellow"/>
          <w:u w:val="single"/>
        </w:rPr>
        <w:t>competition</w:t>
      </w:r>
      <w:r w:rsidRPr="001847FF">
        <w:rPr>
          <w:u w:val="single"/>
        </w:rPr>
        <w:t xml:space="preserve"> policy </w:t>
      </w:r>
      <w:r w:rsidRPr="008D1099">
        <w:rPr>
          <w:highlight w:val="yellow"/>
          <w:u w:val="single"/>
        </w:rPr>
        <w:t xml:space="preserve">is </w:t>
      </w:r>
      <w:r w:rsidRPr="008D1099">
        <w:rPr>
          <w:rStyle w:val="Emphasis"/>
          <w:highlight w:val="yellow"/>
        </w:rPr>
        <w:t>entangled with security</w:t>
      </w:r>
      <w:r w:rsidRPr="001847FF">
        <w:rPr>
          <w:rStyle w:val="Emphasis"/>
        </w:rPr>
        <w:t xml:space="preserve"> policy</w:t>
      </w:r>
      <w:r w:rsidRPr="001847FF">
        <w:rPr>
          <w:u w:val="single"/>
        </w:rPr>
        <w:t xml:space="preserve"> from this point forward</w:t>
      </w:r>
      <w:r>
        <w:t>.</w:t>
      </w:r>
    </w:p>
    <w:p w14:paraId="5FAE7C37" w14:textId="77777777" w:rsidR="008247DA" w:rsidRDefault="008247DA" w:rsidP="008247DA">
      <w:pPr>
        <w:pStyle w:val="Heading4"/>
      </w:pPr>
      <w:r>
        <w:t>Ensures cyberattacks go nuclear</w:t>
      </w:r>
    </w:p>
    <w:p w14:paraId="43E031D5" w14:textId="77777777" w:rsidR="008247DA" w:rsidRDefault="008247DA" w:rsidP="008247DA">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0AE488C8" w14:textId="77777777" w:rsidR="008247DA" w:rsidRPr="0083001A" w:rsidRDefault="008247DA" w:rsidP="008247DA">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8D1099">
        <w:rPr>
          <w:highlight w:val="yellow"/>
          <w:u w:val="single"/>
        </w:rPr>
        <w:t>a</w:t>
      </w:r>
      <w:r w:rsidRPr="0083001A">
        <w:rPr>
          <w:u w:val="single"/>
        </w:rPr>
        <w:t xml:space="preserve"> </w:t>
      </w:r>
      <w:r w:rsidRPr="0083001A">
        <w:rPr>
          <w:sz w:val="16"/>
        </w:rPr>
        <w:t xml:space="preserve">much </w:t>
      </w:r>
      <w:r w:rsidRPr="0083001A">
        <w:rPr>
          <w:u w:val="single"/>
        </w:rPr>
        <w:t xml:space="preserve">worse </w:t>
      </w:r>
      <w:r w:rsidRPr="008D1099">
        <w:rPr>
          <w:highlight w:val="yellow"/>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8D1099">
        <w:rPr>
          <w:highlight w:val="yellow"/>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8D1099">
        <w:rPr>
          <w:highlight w:val="yellow"/>
          <w:u w:val="single"/>
        </w:rPr>
        <w:t>deaths of</w:t>
      </w:r>
      <w:r w:rsidRPr="0083001A">
        <w:rPr>
          <w:u w:val="single"/>
        </w:rPr>
        <w:t xml:space="preserve"> many </w:t>
      </w:r>
      <w:r w:rsidRPr="008D1099">
        <w:rPr>
          <w:rStyle w:val="Emphasis"/>
          <w:highlight w:val="yellow"/>
        </w:rPr>
        <w:t>thousands</w:t>
      </w:r>
      <w:r w:rsidRPr="0083001A">
        <w:rPr>
          <w:rStyle w:val="Emphasis"/>
        </w:rPr>
        <w:t xml:space="preserve"> of people</w:t>
      </w:r>
      <w:r w:rsidRPr="0083001A">
        <w:rPr>
          <w:u w:val="single"/>
        </w:rPr>
        <w:t>.</w:t>
      </w:r>
    </w:p>
    <w:p w14:paraId="7C60104F" w14:textId="77777777" w:rsidR="008247DA" w:rsidRPr="0083001A" w:rsidRDefault="008247DA" w:rsidP="008247DA">
      <w:pPr>
        <w:rPr>
          <w:u w:val="single"/>
        </w:rPr>
      </w:pPr>
      <w:r w:rsidRPr="0083001A">
        <w:rPr>
          <w:u w:val="single"/>
        </w:rPr>
        <w:t>Under current U.S. nuclear doctrine</w:t>
      </w:r>
      <w:r w:rsidRPr="0083001A">
        <w:rPr>
          <w:sz w:val="16"/>
        </w:rPr>
        <w:t xml:space="preserve">, developed during the Trump administration, </w:t>
      </w:r>
      <w:r w:rsidRPr="008D1099">
        <w:rPr>
          <w:highlight w:val="yellow"/>
          <w:u w:val="single"/>
        </w:rPr>
        <w:t>the president would be given the</w:t>
      </w:r>
      <w:r w:rsidRPr="00896F41">
        <w:rPr>
          <w:u w:val="single"/>
        </w:rPr>
        <w:t xml:space="preserve"> </w:t>
      </w:r>
      <w:r w:rsidRPr="00896F41">
        <w:rPr>
          <w:rStyle w:val="Emphasis"/>
        </w:rPr>
        <w:t xml:space="preserve">military </w:t>
      </w:r>
      <w:r w:rsidRPr="008D1099">
        <w:rPr>
          <w:rStyle w:val="Emphasis"/>
          <w:highlight w:val="yellow"/>
        </w:rPr>
        <w:t>option</w:t>
      </w:r>
      <w:r w:rsidRPr="008D1099">
        <w:rPr>
          <w:highlight w:val="yellow"/>
          <w:u w:val="single"/>
        </w:rPr>
        <w:t xml:space="preserve"> to launch nuc</w:t>
      </w:r>
      <w:r w:rsidRPr="0083001A">
        <w:rPr>
          <w:u w:val="single"/>
        </w:rPr>
        <w:t>lear weapon</w:t>
      </w:r>
      <w:r w:rsidRPr="008D1099">
        <w:rPr>
          <w:highlight w:val="yellow"/>
          <w:u w:val="single"/>
        </w:rPr>
        <w:t>s</w:t>
      </w:r>
      <w:r w:rsidRPr="008D1099">
        <w:rPr>
          <w:u w:val="single"/>
        </w:rPr>
        <w:t xml:space="preserve"> at Russia, </w:t>
      </w:r>
      <w:proofErr w:type="gramStart"/>
      <w:r w:rsidRPr="008D1099">
        <w:rPr>
          <w:u w:val="single"/>
        </w:rPr>
        <w:t>China</w:t>
      </w:r>
      <w:proofErr w:type="gramEnd"/>
      <w:r w:rsidRPr="008D1099">
        <w:rPr>
          <w:u w:val="single"/>
        </w:rPr>
        <w:t xml:space="preserve">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0C5E949F" w14:textId="77777777" w:rsidR="008247DA" w:rsidRPr="0083001A" w:rsidRDefault="008247DA" w:rsidP="008247DA">
      <w:pPr>
        <w:rPr>
          <w:sz w:val="16"/>
        </w:rPr>
      </w:pPr>
      <w:r w:rsidRPr="0083001A">
        <w:rPr>
          <w:u w:val="single"/>
        </w:rPr>
        <w:t>That’s because in 2018</w:t>
      </w:r>
      <w:r w:rsidRPr="0083001A">
        <w:rPr>
          <w:sz w:val="16"/>
        </w:rPr>
        <w:t xml:space="preserve">, the </w:t>
      </w:r>
      <w:r w:rsidRPr="008D1099">
        <w:rPr>
          <w:highlight w:val="yellow"/>
          <w:u w:val="single"/>
        </w:rPr>
        <w:t>Trump</w:t>
      </w:r>
      <w:r w:rsidRPr="0083001A">
        <w:rPr>
          <w:u w:val="single"/>
        </w:rPr>
        <w:t xml:space="preserve"> </w:t>
      </w:r>
      <w:r w:rsidRPr="0083001A">
        <w:rPr>
          <w:sz w:val="16"/>
        </w:rPr>
        <w:t xml:space="preserve">administration </w:t>
      </w:r>
      <w:r w:rsidRPr="008D1099">
        <w:rPr>
          <w:rStyle w:val="Emphasis"/>
          <w:highlight w:val="yellow"/>
        </w:rPr>
        <w:t>expanded the role</w:t>
      </w:r>
      <w:r w:rsidRPr="008D1099">
        <w:rPr>
          <w:highlight w:val="yellow"/>
          <w:u w:val="single"/>
        </w:rPr>
        <w:t xml:space="preserve"> of nuc</w:t>
      </w:r>
      <w:r w:rsidRPr="0083001A">
        <w:rPr>
          <w:u w:val="single"/>
        </w:rPr>
        <w:t>lear weapon</w:t>
      </w:r>
      <w:r w:rsidRPr="008D1099">
        <w:rPr>
          <w:highlight w:val="yellow"/>
          <w:u w:val="single"/>
        </w:rPr>
        <w:t>s by declaring</w:t>
      </w:r>
      <w:r w:rsidRPr="0083001A">
        <w:rPr>
          <w:u w:val="single"/>
        </w:rPr>
        <w:t xml:space="preserve"> for the first time that </w:t>
      </w:r>
      <w:r w:rsidRPr="008D1099">
        <w:rPr>
          <w:highlight w:val="yellow"/>
          <w:u w:val="single"/>
        </w:rPr>
        <w:t>the U</w:t>
      </w:r>
      <w:r w:rsidRPr="0083001A">
        <w:rPr>
          <w:u w:val="single"/>
        </w:rPr>
        <w:t xml:space="preserve">nited </w:t>
      </w:r>
      <w:r w:rsidRPr="008D1099">
        <w:rPr>
          <w:highlight w:val="yellow"/>
          <w:u w:val="single"/>
        </w:rPr>
        <w:t>S</w:t>
      </w:r>
      <w:r w:rsidRPr="008D1099">
        <w:rPr>
          <w:u w:val="single"/>
        </w:rPr>
        <w:t>t</w:t>
      </w:r>
      <w:r w:rsidRPr="0083001A">
        <w:rPr>
          <w:u w:val="single"/>
        </w:rPr>
        <w:t xml:space="preserve">ates </w:t>
      </w:r>
      <w:r w:rsidRPr="008D1099">
        <w:rPr>
          <w:highlight w:val="yellow"/>
          <w:u w:val="single"/>
        </w:rPr>
        <w:t xml:space="preserve">would </w:t>
      </w:r>
      <w:r w:rsidRPr="008D1099">
        <w:rPr>
          <w:rStyle w:val="Emphasis"/>
          <w:highlight w:val="yellow"/>
        </w:rPr>
        <w:t>consider</w:t>
      </w:r>
      <w:r w:rsidRPr="008D1099">
        <w:rPr>
          <w:highlight w:val="yellow"/>
          <w:u w:val="single"/>
        </w:rPr>
        <w:t xml:space="preserve"> nuclear retal</w:t>
      </w:r>
      <w:r w:rsidRPr="00896F41">
        <w:rPr>
          <w:u w:val="single"/>
        </w:rPr>
        <w:t xml:space="preserve">iation </w:t>
      </w:r>
      <w:r w:rsidRPr="008D1099">
        <w:rPr>
          <w:highlight w:val="yellow"/>
          <w:u w:val="single"/>
        </w:rPr>
        <w:t>in the case of “</w:t>
      </w:r>
      <w:r w:rsidRPr="008D1099">
        <w:rPr>
          <w:rStyle w:val="Emphasis"/>
          <w:highlight w:val="yellow"/>
        </w:rPr>
        <w:t>significant</w:t>
      </w:r>
      <w:r w:rsidRPr="0083001A">
        <w:rPr>
          <w:u w:val="single"/>
        </w:rPr>
        <w:t xml:space="preserve"> non-nuclear strategic attacks,” including “</w:t>
      </w:r>
      <w:r w:rsidRPr="008D1099">
        <w:rPr>
          <w:highlight w:val="yellow"/>
          <w:u w:val="single"/>
        </w:rPr>
        <w:t>attacks on</w:t>
      </w:r>
      <w:r w:rsidRPr="0083001A">
        <w:rPr>
          <w:u w:val="single"/>
        </w:rPr>
        <w:t xml:space="preserve"> the U.S., allied, or partner </w:t>
      </w:r>
      <w:r w:rsidRPr="008D1099">
        <w:rPr>
          <w:highlight w:val="yellow"/>
          <w:u w:val="single"/>
        </w:rPr>
        <w:t>civilian</w:t>
      </w:r>
      <w:r w:rsidRPr="0083001A">
        <w:rPr>
          <w:u w:val="single"/>
        </w:rPr>
        <w:t xml:space="preserve"> population or </w:t>
      </w:r>
      <w:r w:rsidRPr="008D1099">
        <w:rPr>
          <w:highlight w:val="yellow"/>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23785D39" w14:textId="77777777" w:rsidR="008247DA" w:rsidRPr="0083001A" w:rsidRDefault="008247DA" w:rsidP="008247DA">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D1099">
        <w:rPr>
          <w:highlight w:val="yellow"/>
          <w:u w:val="single"/>
        </w:rPr>
        <w:t>this policy could</w:t>
      </w:r>
      <w:r w:rsidRPr="0083001A">
        <w:rPr>
          <w:u w:val="single"/>
        </w:rPr>
        <w:t xml:space="preserve"> also wind up </w:t>
      </w:r>
      <w:r w:rsidRPr="008D1099">
        <w:rPr>
          <w:rStyle w:val="Emphasis"/>
          <w:highlight w:val="yellow"/>
        </w:rPr>
        <w:t>commit</w:t>
      </w:r>
      <w:r w:rsidRPr="0083001A">
        <w:rPr>
          <w:rStyle w:val="Emphasis"/>
        </w:rPr>
        <w:t>ting</w:t>
      </w:r>
      <w:r w:rsidRPr="0083001A">
        <w:rPr>
          <w:u w:val="single"/>
        </w:rPr>
        <w:t xml:space="preserve"> </w:t>
      </w:r>
      <w:r w:rsidRPr="008D1099">
        <w:rPr>
          <w:highlight w:val="yellow"/>
          <w:u w:val="single"/>
        </w:rPr>
        <w:t>a president to</w:t>
      </w:r>
      <w:r w:rsidRPr="0083001A">
        <w:rPr>
          <w:u w:val="single"/>
        </w:rPr>
        <w:t xml:space="preserve"> a </w:t>
      </w:r>
      <w:r w:rsidRPr="008D1099">
        <w:rPr>
          <w:highlight w:val="yellow"/>
          <w:u w:val="single"/>
        </w:rPr>
        <w:t xml:space="preserve">nuclear attack if </w:t>
      </w:r>
      <w:r w:rsidRPr="008D1099">
        <w:rPr>
          <w:rStyle w:val="Emphasis"/>
          <w:highlight w:val="yellow"/>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5B9D15CB" w14:textId="77777777" w:rsidR="008247DA" w:rsidRPr="005B58F9" w:rsidRDefault="008247DA" w:rsidP="008247DA">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459EE87" w14:textId="77777777" w:rsidR="008247DA" w:rsidRDefault="008247DA" w:rsidP="008247DA">
      <w:pPr>
        <w:pStyle w:val="Heading4"/>
      </w:pPr>
      <w:proofErr w:type="spellStart"/>
      <w:r w:rsidRPr="00D53EE1">
        <w:t>Aff</w:t>
      </w:r>
      <w:proofErr w:type="spellEnd"/>
      <w:r w:rsidRPr="00D53EE1">
        <w:t xml:space="preserve"> solves</w:t>
      </w:r>
      <w:r>
        <w:t xml:space="preserve"> – </w:t>
      </w:r>
      <w:r w:rsidRPr="00D53EE1">
        <w:t xml:space="preserve">the </w:t>
      </w:r>
      <w:proofErr w:type="spellStart"/>
      <w:r w:rsidRPr="00D53EE1">
        <w:t>squo</w:t>
      </w:r>
      <w:proofErr w:type="spellEnd"/>
      <w:r w:rsidRPr="00D53EE1">
        <w:t xml:space="preserve"> prior to Amex evaluated conduct on a case-by-case basis and created clear, enforceable guidelines</w:t>
      </w:r>
      <w:r>
        <w:t xml:space="preserve"> </w:t>
      </w:r>
    </w:p>
    <w:p w14:paraId="79208C74" w14:textId="77777777" w:rsidR="008247DA" w:rsidRDefault="008247DA" w:rsidP="008247DA">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70B92F0E" w14:textId="77777777" w:rsidR="008247DA" w:rsidRDefault="008247DA" w:rsidP="008247DA">
      <w:r>
        <w:t>(</w:t>
      </w:r>
      <w:proofErr w:type="spellStart"/>
      <w:r>
        <w:t>Kaj</w:t>
      </w:r>
      <w:proofErr w:type="spellEnd"/>
      <w:r>
        <w:t>, “</w:t>
      </w:r>
      <w:r w:rsidRPr="00054FB7">
        <w:t>How tech forces a reckoning with prediction-based antitrust enforcement</w:t>
      </w:r>
      <w:r>
        <w:t xml:space="preserve">,” August 31, </w:t>
      </w:r>
      <w:hyperlink r:id="rId13" w:history="1">
        <w:r w:rsidRPr="00B511A0">
          <w:rPr>
            <w:rStyle w:val="Hyperlink"/>
          </w:rPr>
          <w:t>https://techlawdecoded.com/how-tech-forces-a-reckoning-with-prediction-based-antitrust-enforcement/</w:t>
        </w:r>
      </w:hyperlink>
      <w:r>
        <w:t xml:space="preserve">) </w:t>
      </w:r>
    </w:p>
    <w:p w14:paraId="0B4F221A" w14:textId="77777777" w:rsidR="008247DA" w:rsidRDefault="008247DA" w:rsidP="008247DA"/>
    <w:p w14:paraId="75DBF637" w14:textId="77777777" w:rsidR="008247DA" w:rsidRDefault="008247DA" w:rsidP="008247DA">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w:t>
      </w:r>
      <w:r w:rsidRPr="004C2938">
        <w:t xml:space="preserve">antitrust laws. </w:t>
      </w:r>
      <w:r w:rsidRPr="004C2938">
        <w:rPr>
          <w:u w:val="single"/>
        </w:rPr>
        <w:t>Certain such agreements</w:t>
      </w:r>
      <w:r w:rsidRPr="004C2938">
        <w:t xml:space="preserve"> </w:t>
      </w:r>
      <w:r w:rsidRPr="004C2938">
        <w:rPr>
          <w:u w:val="single"/>
        </w:rPr>
        <w:t xml:space="preserve">are treated as </w:t>
      </w:r>
      <w:r w:rsidRPr="004C2938">
        <w:t xml:space="preserve">so pernicious as to render them strictly </w:t>
      </w:r>
      <w:r w:rsidRPr="004C2938">
        <w:rPr>
          <w:u w:val="single"/>
        </w:rPr>
        <w:t>“per se” illegal</w:t>
      </w:r>
      <w:r w:rsidRPr="004C2938">
        <w:t xml:space="preserve"> (unlawful without any regard for their actual competitive effects), </w:t>
      </w:r>
      <w:r w:rsidRPr="004C2938">
        <w:rPr>
          <w:u w:val="single"/>
        </w:rPr>
        <w:t xml:space="preserve">and others as so benign as to subject them to a highly permissive </w:t>
      </w:r>
      <w:r w:rsidRPr="004C2938">
        <w:rPr>
          <w:rStyle w:val="Emphasis"/>
        </w:rPr>
        <w:t>“rule of reason”</w:t>
      </w:r>
      <w:r w:rsidRPr="004C2938">
        <w:t xml:space="preserve"> (usually lawful under a full-blown competitive effects analysis</w:t>
      </w:r>
      <w:r>
        <w:t xml:space="preserve">). </w:t>
      </w:r>
      <w:r w:rsidRPr="00054FB7">
        <w:rPr>
          <w:rStyle w:val="Emphasis"/>
        </w:rPr>
        <w:t xml:space="preserve">But </w:t>
      </w:r>
      <w:r w:rsidRPr="005279B1">
        <w:rPr>
          <w:rStyle w:val="Emphasis"/>
          <w:highlight w:val="yellow"/>
        </w:rPr>
        <w:t>a “truncated” rule of reason</w:t>
      </w:r>
      <w:r w:rsidRPr="005279B1">
        <w:rPr>
          <w:highlight w:val="yellow"/>
        </w:rPr>
        <w:t xml:space="preserve"> </w:t>
      </w:r>
      <w:r w:rsidRPr="005279B1">
        <w:rPr>
          <w:rStyle w:val="Emphasis"/>
          <w:sz w:val="21"/>
          <w:szCs w:val="28"/>
          <w:highlight w:val="yellow"/>
        </w:rPr>
        <w:t>lying in a Goldilocks middle</w:t>
      </w:r>
      <w:r w:rsidRPr="00054FB7">
        <w:rPr>
          <w:sz w:val="21"/>
          <w:szCs w:val="28"/>
        </w:rPr>
        <w:t xml:space="preserve"> </w:t>
      </w:r>
      <w:r w:rsidRPr="00054FB7">
        <w:rPr>
          <w:u w:val="single"/>
        </w:rPr>
        <w:t xml:space="preserve">between these two extremes </w:t>
      </w:r>
      <w:r w:rsidRPr="005279B1">
        <w:rPr>
          <w:highlight w:val="yellow"/>
          <w:u w:val="single"/>
        </w:rPr>
        <w:t>causes certain</w:t>
      </w:r>
      <w:r w:rsidRPr="005279B1">
        <w:rPr>
          <w:highlight w:val="yellow"/>
        </w:rPr>
        <w:t xml:space="preserve"> </w:t>
      </w:r>
      <w:r w:rsidRPr="005279B1">
        <w:rPr>
          <w:highlight w:val="yellow"/>
          <w:u w:val="single"/>
        </w:rPr>
        <w:t>agreements to be presumed unlawful</w:t>
      </w:r>
      <w:r>
        <w:t xml:space="preserve"> without delving into its actual competitive effects, </w:t>
      </w:r>
      <w:r w:rsidRPr="005279B1">
        <w:rPr>
          <w:highlight w:val="yellow"/>
          <w:u w:val="single"/>
        </w:rPr>
        <w:t>while</w:t>
      </w:r>
      <w:r w:rsidRPr="00896F41">
        <w:rPr>
          <w:u w:val="single"/>
        </w:rPr>
        <w:t xml:space="preserve"> still </w:t>
      </w:r>
      <w:r w:rsidRPr="005279B1">
        <w:rPr>
          <w:highlight w:val="yellow"/>
          <w:u w:val="single"/>
        </w:rPr>
        <w:t>allowing</w:t>
      </w:r>
      <w:r w:rsidRPr="00054FB7">
        <w:rPr>
          <w:u w:val="single"/>
        </w:rPr>
        <w:t xml:space="preserve"> the </w:t>
      </w:r>
      <w:r w:rsidRPr="005279B1">
        <w:rPr>
          <w:highlight w:val="yellow"/>
          <w:u w:val="single"/>
        </w:rPr>
        <w:t>parties</w:t>
      </w:r>
      <w:r w:rsidRPr="00054FB7">
        <w:rPr>
          <w:u w:val="single"/>
        </w:rPr>
        <w:t xml:space="preserve"> to the agreement </w:t>
      </w:r>
      <w:r w:rsidRPr="005279B1">
        <w:rPr>
          <w:highlight w:val="yellow"/>
          <w:u w:val="single"/>
        </w:rPr>
        <w:t>to rebut that presumption</w:t>
      </w:r>
      <w:r w:rsidRPr="00054FB7">
        <w:rPr>
          <w:u w:val="single"/>
        </w:rPr>
        <w:t xml:space="preserve"> with adequate proof</w:t>
      </w:r>
      <w:r>
        <w:t xml:space="preserve">. </w:t>
      </w:r>
      <w:r w:rsidRPr="00054FB7">
        <w:rPr>
          <w:u w:val="single"/>
        </w:rPr>
        <w:t>This</w:t>
      </w:r>
      <w:r>
        <w:t xml:space="preserve"> framework </w:t>
      </w:r>
      <w:r w:rsidRPr="00054FB7">
        <w:rPr>
          <w:u w:val="single"/>
        </w:rPr>
        <w:t>could be roughly imported</w:t>
      </w:r>
      <w:r>
        <w:t xml:space="preserve"> into a presumption-based structuralist approach </w:t>
      </w:r>
      <w:r w:rsidRPr="00054FB7">
        <w:rPr>
          <w:rStyle w:val="Emphasis"/>
        </w:rPr>
        <w:t>to monopolization cases</w:t>
      </w:r>
      <w:r>
        <w:t>.</w:t>
      </w:r>
    </w:p>
    <w:p w14:paraId="128193B8" w14:textId="77777777" w:rsidR="008247DA" w:rsidRPr="00054FB7" w:rsidRDefault="008247DA" w:rsidP="008247DA">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100CB783" w14:textId="77777777" w:rsidR="008247DA" w:rsidRPr="00054FB7" w:rsidRDefault="008247DA" w:rsidP="008247DA">
      <w:pPr>
        <w:rPr>
          <w:sz w:val="12"/>
          <w:szCs w:val="12"/>
        </w:rPr>
      </w:pPr>
      <w:r w:rsidRPr="00054FB7">
        <w:rPr>
          <w:sz w:val="12"/>
          <w:szCs w:val="12"/>
        </w:rPr>
        <w:t>Fine-tuning the proper aims of a nonpredictive antitrust</w:t>
      </w:r>
    </w:p>
    <w:p w14:paraId="52E8E2DF" w14:textId="77777777" w:rsidR="008247DA" w:rsidRPr="00054FB7" w:rsidRDefault="008247DA" w:rsidP="008247DA">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4B546D63" w14:textId="77777777" w:rsidR="008247DA" w:rsidRPr="00054FB7" w:rsidRDefault="008247DA" w:rsidP="008247DA">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00F549C8" w14:textId="77777777" w:rsidR="008247DA" w:rsidRPr="00054FB7" w:rsidRDefault="008247DA" w:rsidP="008247DA">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5D1C36D3" w14:textId="77777777" w:rsidR="008247DA" w:rsidRPr="00054FB7" w:rsidRDefault="008247DA" w:rsidP="008247DA">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1E702D33" w14:textId="77777777" w:rsidR="008247DA" w:rsidRPr="00054FB7" w:rsidRDefault="008247DA" w:rsidP="008247DA">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5082B5B9" w14:textId="77777777" w:rsidR="008247DA" w:rsidRPr="00054FB7" w:rsidRDefault="008247DA" w:rsidP="008247DA">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41825CE3" w14:textId="77777777" w:rsidR="008247DA" w:rsidRPr="00054FB7" w:rsidRDefault="008247DA" w:rsidP="008247DA">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413252C5" w14:textId="77777777" w:rsidR="008247DA" w:rsidRPr="00054FB7" w:rsidRDefault="008247DA" w:rsidP="008247DA">
      <w:pPr>
        <w:rPr>
          <w:sz w:val="12"/>
          <w:szCs w:val="12"/>
        </w:rPr>
      </w:pPr>
      <w:r w:rsidRPr="00054FB7">
        <w:rPr>
          <w:sz w:val="12"/>
          <w:szCs w:val="12"/>
        </w:rPr>
        <w:t>Nonpredictive antitrust enforcement in practice</w:t>
      </w:r>
    </w:p>
    <w:p w14:paraId="429E3565" w14:textId="77777777" w:rsidR="008247DA" w:rsidRPr="00896F41" w:rsidRDefault="008247DA" w:rsidP="008247DA">
      <w:pPr>
        <w:rPr>
          <w:sz w:val="12"/>
          <w:szCs w:val="12"/>
        </w:rPr>
      </w:pPr>
      <w:r w:rsidRPr="00054FB7">
        <w:rPr>
          <w:sz w:val="12"/>
          <w:szCs w:val="12"/>
        </w:rPr>
        <w:t xml:space="preserve">The formulaic, nonpredictive approaches outlined above are guided by a simple principle: that antitrust enforcement ought to be put on a sounder intellectual footing that acknowledges the limits of the human mind in </w:t>
      </w:r>
      <w:r w:rsidRPr="00896F41">
        <w:rPr>
          <w:sz w:val="12"/>
          <w:szCs w:val="12"/>
        </w:rPr>
        <w:t>making predictions amidst complexity.</w:t>
      </w:r>
    </w:p>
    <w:p w14:paraId="4A7337C3" w14:textId="77777777" w:rsidR="008247DA" w:rsidRPr="00054FB7" w:rsidRDefault="008247DA" w:rsidP="008247DA">
      <w:pPr>
        <w:rPr>
          <w:szCs w:val="20"/>
        </w:rPr>
      </w:pPr>
      <w:r w:rsidRPr="00896F41">
        <w:rPr>
          <w:szCs w:val="20"/>
          <w:u w:val="single"/>
        </w:rPr>
        <w:t>The practical effects of</w:t>
      </w:r>
      <w:r w:rsidRPr="00896F41">
        <w:rPr>
          <w:szCs w:val="20"/>
        </w:rPr>
        <w:t xml:space="preserve"> th</w:t>
      </w:r>
      <w:r w:rsidRPr="00054FB7">
        <w:rPr>
          <w:szCs w:val="20"/>
        </w:rPr>
        <w:t xml:space="preserve">e proposed </w:t>
      </w:r>
      <w:r w:rsidRPr="00896F41">
        <w:rPr>
          <w:szCs w:val="20"/>
          <w:highlight w:val="yellow"/>
          <w:u w:val="single"/>
        </w:rPr>
        <w:t>changes w</w:t>
      </w:r>
      <w:r w:rsidRPr="005279B1">
        <w:rPr>
          <w:szCs w:val="20"/>
          <w:highlight w:val="yellow"/>
          <w:u w:val="single"/>
        </w:rPr>
        <w:t>ould</w:t>
      </w:r>
      <w:r w:rsidRPr="00054FB7">
        <w:rPr>
          <w:szCs w:val="20"/>
          <w:u w:val="single"/>
        </w:rPr>
        <w:t xml:space="preserve"> be to </w:t>
      </w:r>
      <w:r w:rsidRPr="005279B1">
        <w:rPr>
          <w:rStyle w:val="Emphasis"/>
          <w:sz w:val="21"/>
          <w:szCs w:val="28"/>
          <w:highlight w:val="yellow"/>
        </w:rPr>
        <w:t>improve</w:t>
      </w:r>
      <w:r w:rsidRPr="00054FB7">
        <w:rPr>
          <w:rStyle w:val="Emphasis"/>
          <w:sz w:val="21"/>
          <w:szCs w:val="28"/>
        </w:rPr>
        <w:t xml:space="preserve"> clarity and </w:t>
      </w:r>
      <w:r w:rsidRPr="005279B1">
        <w:rPr>
          <w:rStyle w:val="Emphasis"/>
          <w:sz w:val="21"/>
          <w:szCs w:val="28"/>
          <w:highlight w:val="yellow"/>
        </w:rPr>
        <w:t>certainty</w:t>
      </w:r>
      <w:r w:rsidRPr="001926F3">
        <w:rPr>
          <w:rStyle w:val="Emphasis"/>
          <w:sz w:val="21"/>
          <w:szCs w:val="28"/>
        </w:rPr>
        <w:t xml:space="preserve"> for everyone involved</w:t>
      </w:r>
      <w:r w:rsidRPr="001926F3">
        <w:rPr>
          <w:szCs w:val="20"/>
        </w:rPr>
        <w:t>—</w:t>
      </w:r>
      <w:r w:rsidRPr="001926F3">
        <w:rPr>
          <w:rStyle w:val="Emphasis"/>
        </w:rPr>
        <w:t>companies, government agencies, courts</w:t>
      </w:r>
      <w:r w:rsidRPr="001926F3">
        <w:rPr>
          <w:szCs w:val="20"/>
        </w:rPr>
        <w:t>—</w:t>
      </w:r>
      <w:r w:rsidRPr="005279B1">
        <w:rPr>
          <w:rStyle w:val="Emphasis"/>
          <w:szCs w:val="20"/>
          <w:highlight w:val="yellow"/>
        </w:rPr>
        <w:t>in distinguishing lawful from unlawful</w:t>
      </w:r>
      <w:r w:rsidRPr="00896F41">
        <w:rPr>
          <w:rStyle w:val="Emphasis"/>
          <w:szCs w:val="20"/>
        </w:rPr>
        <w:t xml:space="preserve"> market </w:t>
      </w:r>
      <w:r w:rsidRPr="005279B1">
        <w:rPr>
          <w:rStyle w:val="Emphasis"/>
          <w:szCs w:val="20"/>
          <w:highlight w:val="yellow"/>
        </w:rPr>
        <w:t>activities</w:t>
      </w:r>
      <w:r w:rsidRPr="005279B1">
        <w:rPr>
          <w:szCs w:val="20"/>
          <w:highlight w:val="yellow"/>
        </w:rPr>
        <w:t xml:space="preserve">. </w:t>
      </w:r>
      <w:r w:rsidRPr="005279B1">
        <w:rPr>
          <w:szCs w:val="20"/>
          <w:highlight w:val="yellow"/>
          <w:u w:val="single"/>
        </w:rPr>
        <w:t>They would</w:t>
      </w:r>
      <w:r w:rsidRPr="00054FB7">
        <w:rPr>
          <w:szCs w:val="20"/>
          <w:u w:val="single"/>
        </w:rPr>
        <w:t xml:space="preserve"> also </w:t>
      </w:r>
      <w:r w:rsidRPr="005279B1">
        <w:rPr>
          <w:rStyle w:val="Emphasis"/>
          <w:szCs w:val="20"/>
          <w:highlight w:val="yellow"/>
        </w:rPr>
        <w:t>ease the burden for bringing</w:t>
      </w:r>
      <w:r w:rsidRPr="00054FB7">
        <w:rPr>
          <w:rStyle w:val="Emphasis"/>
          <w:szCs w:val="20"/>
        </w:rPr>
        <w:t xml:space="preserve"> such </w:t>
      </w:r>
      <w:r w:rsidRPr="005279B1">
        <w:rPr>
          <w:rStyle w:val="Emphasis"/>
          <w:szCs w:val="20"/>
          <w:highlight w:val="yellow"/>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412F0609" w14:textId="77777777" w:rsidR="008247DA" w:rsidRPr="00054FB7" w:rsidRDefault="008247DA" w:rsidP="008247DA">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44076B13" w14:textId="77777777" w:rsidR="008247DA" w:rsidRPr="00054FB7" w:rsidRDefault="008247DA" w:rsidP="008247DA">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6BA38FA4" w14:textId="77777777" w:rsidR="008247DA" w:rsidRDefault="008247DA" w:rsidP="008247DA">
      <w:r>
        <w:t xml:space="preserve">First, </w:t>
      </w:r>
      <w:r w:rsidRPr="00896F41">
        <w:rPr>
          <w:u w:val="single"/>
        </w:rPr>
        <w:t>there would be the</w:t>
      </w:r>
      <w:r w:rsidRPr="00054FB7">
        <w:rPr>
          <w:u w:val="single"/>
        </w:rPr>
        <w:t xml:space="preserve"> </w:t>
      </w:r>
      <w:r w:rsidRPr="005279B1">
        <w:rPr>
          <w:rStyle w:val="Emphasis"/>
          <w:highlight w:val="yellow"/>
        </w:rPr>
        <w:t>lower</w:t>
      </w:r>
      <w:r w:rsidRPr="00896F41">
        <w:rPr>
          <w:rStyle w:val="Emphasis"/>
        </w:rPr>
        <w:t>ing</w:t>
      </w:r>
      <w:r w:rsidRPr="00054FB7">
        <w:rPr>
          <w:rStyle w:val="Emphasis"/>
        </w:rPr>
        <w:t xml:space="preserve"> of </w:t>
      </w:r>
      <w:r w:rsidRPr="005279B1">
        <w:rPr>
          <w:rStyle w:val="Emphasis"/>
          <w:highlight w:val="yellow"/>
        </w:rPr>
        <w:t>the barrier</w:t>
      </w:r>
      <w:r w:rsidRPr="00054FB7">
        <w:rPr>
          <w:rStyle w:val="Emphasis"/>
        </w:rPr>
        <w:t xml:space="preserve"> </w:t>
      </w:r>
      <w:r w:rsidRPr="004C2938">
        <w:rPr>
          <w:u w:val="single"/>
        </w:rPr>
        <w:t>currently put in front of enforcers and courts</w:t>
      </w:r>
      <w:r w:rsidRPr="00054FB7">
        <w:rPr>
          <w:u w:val="single"/>
        </w:rPr>
        <w:t xml:space="preserve"> </w:t>
      </w:r>
      <w:r w:rsidRPr="005279B1">
        <w:rPr>
          <w:highlight w:val="yellow"/>
          <w:u w:val="single"/>
        </w:rPr>
        <w:t>that requires the lawfulness</w:t>
      </w:r>
      <w:r>
        <w:t xml:space="preserve"> of market activities </w:t>
      </w:r>
      <w:r w:rsidRPr="004C2938">
        <w:rPr>
          <w:u w:val="single"/>
        </w:rPr>
        <w:t xml:space="preserve">to </w:t>
      </w:r>
      <w:r w:rsidRPr="005279B1">
        <w:rPr>
          <w:highlight w:val="yellow"/>
          <w:u w:val="single"/>
        </w:rPr>
        <w:t xml:space="preserve">be </w:t>
      </w:r>
      <w:r w:rsidRPr="005279B1">
        <w:rPr>
          <w:rStyle w:val="Emphasis"/>
          <w:highlight w:val="yellow"/>
        </w:rPr>
        <w:t>determined by</w:t>
      </w:r>
      <w:r w:rsidRPr="00054FB7">
        <w:rPr>
          <w:rStyle w:val="Emphasis"/>
        </w:rPr>
        <w:t xml:space="preserve"> performing the difficult task of </w:t>
      </w:r>
      <w:r w:rsidRPr="004C2938">
        <w:rPr>
          <w:rStyle w:val="Emphasis"/>
        </w:rPr>
        <w:t xml:space="preserve">predicting and </w:t>
      </w:r>
      <w:r w:rsidRPr="005279B1">
        <w:rPr>
          <w:rStyle w:val="Emphasis"/>
          <w:highlight w:val="yellow"/>
        </w:rPr>
        <w:t>conjecturing</w:t>
      </w:r>
      <w:r w:rsidRPr="00054FB7">
        <w:rPr>
          <w:u w:val="single"/>
        </w:rPr>
        <w:t xml:space="preserve"> about </w:t>
      </w:r>
      <w:r w:rsidRPr="001926F3">
        <w:rPr>
          <w:rStyle w:val="Emphasis"/>
        </w:rPr>
        <w:t xml:space="preserve">actual </w:t>
      </w:r>
      <w:r w:rsidRPr="005279B1">
        <w:rPr>
          <w:rStyle w:val="Emphasis"/>
          <w:highlight w:val="yellow"/>
        </w:rPr>
        <w:t>competitive effects</w:t>
      </w:r>
      <w:r>
        <w:t>.</w:t>
      </w:r>
    </w:p>
    <w:p w14:paraId="7CCA7B50" w14:textId="77777777" w:rsidR="008247DA" w:rsidRDefault="008247DA" w:rsidP="008247DA">
      <w:r>
        <w:t xml:space="preserve">Second, </w:t>
      </w:r>
      <w:r w:rsidRPr="005279B1">
        <w:rPr>
          <w:highlight w:val="yellow"/>
          <w:u w:val="single"/>
        </w:rPr>
        <w:t>the</w:t>
      </w:r>
      <w:r w:rsidRPr="00896F41">
        <w:rPr>
          <w:u w:val="single"/>
        </w:rPr>
        <w:t xml:space="preserve"> simple</w:t>
      </w:r>
      <w:r>
        <w:t xml:space="preserve">, formulaic </w:t>
      </w:r>
      <w:r w:rsidRPr="005279B1">
        <w:rPr>
          <w:highlight w:val="yellow"/>
          <w:u w:val="single"/>
        </w:rPr>
        <w:t>framework</w:t>
      </w:r>
      <w:r w:rsidRPr="00054FB7">
        <w:rPr>
          <w:u w:val="single"/>
        </w:rPr>
        <w:t xml:space="preserve"> put in its place </w:t>
      </w:r>
      <w:r w:rsidRPr="005279B1">
        <w:rPr>
          <w:highlight w:val="yellow"/>
          <w:u w:val="single"/>
        </w:rPr>
        <w:t>would de-emphasize</w:t>
      </w:r>
      <w:r w:rsidRPr="00054FB7">
        <w:rPr>
          <w:u w:val="single"/>
        </w:rPr>
        <w:t xml:space="preserve"> the role of </w:t>
      </w:r>
      <w:r w:rsidRPr="005279B1">
        <w:rPr>
          <w:highlight w:val="yellow"/>
          <w:u w:val="single"/>
        </w:rPr>
        <w:t>predictions</w:t>
      </w:r>
      <w:r>
        <w:t xml:space="preserve"> in the decision-making process, </w:t>
      </w:r>
      <w:r w:rsidRPr="005279B1">
        <w:rPr>
          <w:rStyle w:val="Emphasis"/>
          <w:highlight w:val="yellow"/>
        </w:rPr>
        <w:t>streamlining antitrust enforcement for</w:t>
      </w:r>
      <w:r w:rsidRPr="004C2938">
        <w:rPr>
          <w:rStyle w:val="Emphasis"/>
        </w:rPr>
        <w:t xml:space="preserve"> those </w:t>
      </w:r>
      <w:r w:rsidRPr="005279B1">
        <w:rPr>
          <w:rStyle w:val="Emphasis"/>
          <w:highlight w:val="yellow"/>
        </w:rPr>
        <w:t>activities w</w:t>
      </w:r>
      <w:r w:rsidRPr="005279B1">
        <w:rPr>
          <w:highlight w:val="yellow"/>
          <w:u w:val="single"/>
        </w:rPr>
        <w:t xml:space="preserve">hich are </w:t>
      </w:r>
      <w:r w:rsidRPr="005279B1">
        <w:rPr>
          <w:rStyle w:val="Emphasis"/>
          <w:highlight w:val="yellow"/>
        </w:rPr>
        <w:t>empirically known</w:t>
      </w:r>
      <w:r w:rsidRPr="005279B1">
        <w:rPr>
          <w:highlight w:val="yellow"/>
          <w:u w:val="single"/>
        </w:rPr>
        <w:t xml:space="preserve"> to perpetuate</w:t>
      </w:r>
      <w:r w:rsidRPr="00054FB7">
        <w:rPr>
          <w:u w:val="single"/>
        </w:rPr>
        <w:t xml:space="preserve"> the structural market conditions associated with </w:t>
      </w:r>
      <w:r w:rsidRPr="005279B1">
        <w:rPr>
          <w:highlight w:val="yellow"/>
          <w:u w:val="single"/>
        </w:rPr>
        <w:t>bad competitive outcomes</w:t>
      </w:r>
      <w:r w:rsidRPr="00054FB7">
        <w:rPr>
          <w:u w:val="single"/>
        </w:rPr>
        <w:t>.</w:t>
      </w:r>
    </w:p>
    <w:p w14:paraId="7EE9AC43" w14:textId="77777777" w:rsidR="008247DA" w:rsidRPr="00896F41" w:rsidRDefault="008247DA" w:rsidP="008247DA">
      <w:r>
        <w:t xml:space="preserve">Third, at the same time, </w:t>
      </w:r>
      <w:r w:rsidRPr="005279B1">
        <w:rPr>
          <w:rStyle w:val="Emphasis"/>
          <w:highlight w:val="yellow"/>
        </w:rPr>
        <w:t>it would leave</w:t>
      </w:r>
      <w:r w:rsidRPr="004C2938">
        <w:rPr>
          <w:rStyle w:val="Emphasis"/>
        </w:rPr>
        <w:t xml:space="preserve"> some</w:t>
      </w:r>
      <w:r w:rsidRPr="00054FB7">
        <w:rPr>
          <w:rStyle w:val="Emphasis"/>
        </w:rPr>
        <w:t xml:space="preserve"> wiggle </w:t>
      </w:r>
      <w:r w:rsidRPr="005279B1">
        <w:rPr>
          <w:rStyle w:val="Emphasis"/>
          <w:highlight w:val="yellow"/>
        </w:rPr>
        <w:t>room for nuanced expert judgments</w:t>
      </w:r>
      <w:r>
        <w:t xml:space="preserve"> </w:t>
      </w:r>
      <w:r w:rsidRPr="00054FB7">
        <w:rPr>
          <w:u w:val="single"/>
        </w:rPr>
        <w:t>to soften the blunt force of a trial-by-formula</w:t>
      </w:r>
      <w:r>
        <w:t xml:space="preserve"> </w:t>
      </w:r>
      <w:r w:rsidRPr="00054FB7">
        <w:rPr>
          <w:u w:val="single"/>
        </w:rPr>
        <w:t xml:space="preserve">in those rare instances when unique circumstances justify diving back into the </w:t>
      </w:r>
      <w:r w:rsidRPr="00896F41">
        <w:rPr>
          <w:u w:val="single"/>
        </w:rPr>
        <w:t>lion’s den of analyzing actual competitive effects</w:t>
      </w:r>
      <w:r w:rsidRPr="00896F41">
        <w:t>.</w:t>
      </w:r>
    </w:p>
    <w:p w14:paraId="65827E73" w14:textId="77777777" w:rsidR="008247DA" w:rsidRDefault="008247DA" w:rsidP="008247DA">
      <w:r w:rsidRPr="00896F41">
        <w:t xml:space="preserve">Fourth, </w:t>
      </w:r>
      <w:r w:rsidRPr="00896F41">
        <w:rPr>
          <w:rStyle w:val="Emphasis"/>
        </w:rPr>
        <w:t>by relying on objective criteria</w:t>
      </w:r>
      <w:r w:rsidRPr="00896F41">
        <w:t xml:space="preserve"> </w:t>
      </w:r>
      <w:r w:rsidRPr="00896F41">
        <w:rPr>
          <w:u w:val="single"/>
        </w:rPr>
        <w:t>about market structure or conduct instead of subjective judgments</w:t>
      </w:r>
      <w:r w:rsidRPr="00896F41">
        <w:t xml:space="preserve"> about market effects, </w:t>
      </w:r>
      <w:r w:rsidRPr="00896F41">
        <w:rPr>
          <w:u w:val="single"/>
        </w:rPr>
        <w:t>the new framework would empower antitrust to reach various other important kinds of harm</w:t>
      </w:r>
      <w:r w:rsidRPr="00896F41">
        <w:t>—beyond just price and output effects—that can flow from the concentration of economic power. That is, by targeting the roots of harmful concentration instead of just cutting</w:t>
      </w:r>
      <w:r w:rsidRPr="006D6AE6">
        <w:t xml:space="preserve"> off a few branches that have grown out of its trunk, antitrust would protect various interests in society other than just the consumer who wants to buy more for less</w:t>
      </w:r>
      <w:r>
        <w:t>.</w:t>
      </w:r>
    </w:p>
    <w:p w14:paraId="111483CE" w14:textId="2D3A3063" w:rsidR="00E05145" w:rsidRDefault="00E05145" w:rsidP="008247DA">
      <w:pPr>
        <w:pStyle w:val="Heading3"/>
      </w:pPr>
      <w:r>
        <w:t>1AC – Search</w:t>
      </w:r>
      <w:r w:rsidR="00B75DA2">
        <w:t xml:space="preserve"> Adv</w:t>
      </w:r>
    </w:p>
    <w:p w14:paraId="2B926EC7" w14:textId="700D31B9" w:rsidR="00E05145" w:rsidRPr="00E05145" w:rsidRDefault="00E05145" w:rsidP="00E05145">
      <w:r>
        <w:t>Advantage 3 is search</w:t>
      </w:r>
    </w:p>
    <w:p w14:paraId="03626A60" w14:textId="77777777" w:rsidR="00E05145" w:rsidRDefault="00E05145" w:rsidP="00E05145">
      <w:pPr>
        <w:pStyle w:val="Heading4"/>
      </w:pPr>
      <w:r>
        <w:t xml:space="preserve">Google’s self-preferencing flagrantly violates the Sherman Act---decimates small tech firms and forecloses competition.  </w:t>
      </w:r>
    </w:p>
    <w:p w14:paraId="71978A09" w14:textId="77777777" w:rsidR="00E05145" w:rsidRPr="00F056D5" w:rsidRDefault="00E05145" w:rsidP="00E05145">
      <w:r w:rsidRPr="00F056D5">
        <w:rPr>
          <w:b/>
          <w:bCs/>
          <w:sz w:val="26"/>
          <w:szCs w:val="26"/>
        </w:rPr>
        <w:t>Hanley 7/8</w:t>
      </w:r>
      <w:r w:rsidRPr="00F056D5">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w:t>
      </w:r>
      <w:proofErr w:type="spellStart"/>
      <w:r w:rsidRPr="00F056D5">
        <w:t>Steiger</w:t>
      </w:r>
      <w:proofErr w:type="spellEnd"/>
      <w:r w:rsidRPr="00F056D5">
        <w:t xml:space="preserve"> Fellowship in 2017 from the American Bar Association and as a legal intern with the Honorable Vanessa Lynne Bryant of the U.S. District Court for the District of Connecticut. </w:t>
      </w:r>
    </w:p>
    <w:p w14:paraId="5D977F11" w14:textId="77777777" w:rsidR="00E05145" w:rsidRPr="008001DE" w:rsidRDefault="00E05145" w:rsidP="00E05145">
      <w:r>
        <w:t>Daniel, 7/8/21, “</w:t>
      </w:r>
      <w:r w:rsidRPr="009822FD">
        <w:t>How Self-Preferencing Can Violate Section 2 of the Sherman Act</w:t>
      </w:r>
      <w:r>
        <w:t xml:space="preserve">,” Competition Policy International, </w:t>
      </w:r>
      <w:r w:rsidRPr="008001DE">
        <w:t>https://papers.ssrn.com/sol3/papers.cfm?abstract_id=3868896</w:t>
      </w:r>
    </w:p>
    <w:p w14:paraId="17F29C80" w14:textId="77777777" w:rsidR="00E05145" w:rsidRDefault="00E05145" w:rsidP="00E05145">
      <w:r>
        <w:t xml:space="preserve">With this framing, </w:t>
      </w:r>
      <w:r w:rsidRPr="00262121">
        <w:rPr>
          <w:highlight w:val="yellow"/>
          <w:u w:val="single"/>
        </w:rPr>
        <w:t>Google</w:t>
      </w:r>
      <w:r w:rsidRPr="00367742">
        <w:rPr>
          <w:u w:val="single"/>
        </w:rPr>
        <w:t xml:space="preserve">’s conduct exemplifies how a dominant firm can </w:t>
      </w:r>
      <w:r w:rsidRPr="00262121">
        <w:rPr>
          <w:highlight w:val="yellow"/>
          <w:u w:val="single"/>
        </w:rPr>
        <w:t xml:space="preserve">use </w:t>
      </w:r>
      <w:r w:rsidRPr="00262121">
        <w:rPr>
          <w:rStyle w:val="Emphasis"/>
          <w:highlight w:val="yellow"/>
        </w:rPr>
        <w:t>self-preferencing to</w:t>
      </w:r>
      <w:r w:rsidRPr="009822FD">
        <w:rPr>
          <w:rStyle w:val="Emphasis"/>
        </w:rPr>
        <w:t xml:space="preserve"> monopolize a market and </w:t>
      </w:r>
      <w:r w:rsidRPr="00262121">
        <w:rPr>
          <w:rStyle w:val="Emphasis"/>
          <w:highlight w:val="yellow"/>
        </w:rPr>
        <w:t>violate Section 2</w:t>
      </w:r>
      <w:r w:rsidRPr="009822FD">
        <w:rPr>
          <w:rStyle w:val="Emphasis"/>
        </w:rPr>
        <w:t xml:space="preserve"> </w:t>
      </w:r>
      <w:r w:rsidRPr="00367742">
        <w:rPr>
          <w:u w:val="single"/>
        </w:rPr>
        <w:t>of the Sherman Act</w:t>
      </w:r>
      <w:r>
        <w:t xml:space="preserve">. </w:t>
      </w:r>
      <w:r w:rsidRPr="00367742">
        <w:rPr>
          <w:u w:val="single"/>
        </w:rPr>
        <w:t>Numerous government reports and anecdotal accounts detail the exclusionary effects Google’s conduct has on market participants and consumers</w:t>
      </w:r>
      <w:r>
        <w:t xml:space="preserve">.23 </w:t>
      </w:r>
    </w:p>
    <w:p w14:paraId="516A8E80" w14:textId="77777777" w:rsidR="00E05145" w:rsidRDefault="00E05145" w:rsidP="00E05145">
      <w:r>
        <w:t xml:space="preserve">Google’s market share in </w:t>
      </w:r>
      <w:r w:rsidRPr="0026713E">
        <w:t xml:space="preserve">search far exceeds required thresholds for monopoly power under the Sherman Act.24 </w:t>
      </w:r>
      <w:r w:rsidRPr="0026713E">
        <w:rPr>
          <w:u w:val="single"/>
        </w:rPr>
        <w:t>Multiple comprehensive investigations into the company’s operations found that</w:t>
      </w:r>
      <w:r w:rsidRPr="00367742">
        <w:rPr>
          <w:u w:val="single"/>
        </w:rPr>
        <w:t xml:space="preserve"> </w:t>
      </w:r>
      <w:r w:rsidRPr="00262121">
        <w:rPr>
          <w:highlight w:val="yellow"/>
          <w:u w:val="single"/>
        </w:rPr>
        <w:t>Google’s market share</w:t>
      </w:r>
      <w:r w:rsidRPr="00367742">
        <w:rPr>
          <w:u w:val="single"/>
        </w:rPr>
        <w:t xml:space="preserve"> in search </w:t>
      </w:r>
      <w:r w:rsidRPr="00262121">
        <w:rPr>
          <w:highlight w:val="yellow"/>
          <w:u w:val="single"/>
        </w:rPr>
        <w:t>is</w:t>
      </w:r>
      <w:r w:rsidRPr="00367742">
        <w:rPr>
          <w:u w:val="single"/>
        </w:rPr>
        <w:t xml:space="preserve"> almost </w:t>
      </w:r>
      <w:r w:rsidRPr="00262121">
        <w:rPr>
          <w:highlight w:val="yellow"/>
          <w:u w:val="single"/>
        </w:rPr>
        <w:t>90 percent</w:t>
      </w:r>
      <w:r>
        <w:t xml:space="preserve">.25 </w:t>
      </w:r>
      <w:r w:rsidRPr="00367742">
        <w:rPr>
          <w:u w:val="single"/>
        </w:rPr>
        <w:t>Other evidence also shows that Google is an “indispensable medium” and essential for a firm’s success</w:t>
      </w:r>
      <w:r>
        <w:t xml:space="preserve">.26 </w:t>
      </w:r>
      <w:r w:rsidRPr="00367742">
        <w:rPr>
          <w:u w:val="single"/>
        </w:rPr>
        <w:t>For example, Google is the top referral site for internet traffic; thus</w:t>
      </w:r>
      <w:r w:rsidRPr="00262121">
        <w:rPr>
          <w:u w:val="single"/>
        </w:rPr>
        <w:t xml:space="preserve">, </w:t>
      </w:r>
      <w:r w:rsidRPr="00262121">
        <w:rPr>
          <w:rStyle w:val="Emphasis"/>
          <w:highlight w:val="yellow"/>
        </w:rPr>
        <w:t>if a site is not on Google, it is close to not existing</w:t>
      </w:r>
      <w:r w:rsidRPr="00367742">
        <w:rPr>
          <w:rStyle w:val="Emphasis"/>
        </w:rPr>
        <w:t xml:space="preserve"> at all</w:t>
      </w:r>
      <w:r w:rsidRPr="00367742">
        <w:rPr>
          <w:u w:val="single"/>
        </w:rPr>
        <w:t xml:space="preserve"> on the internet for most consumers</w:t>
      </w:r>
      <w:r>
        <w:t xml:space="preserve">.27 Multiple accounts show that the corporation also has monopoly power in several other markets.28 </w:t>
      </w:r>
    </w:p>
    <w:p w14:paraId="7FE9A095" w14:textId="77777777" w:rsidR="00E05145" w:rsidRDefault="00E05145" w:rsidP="00E05145">
      <w:r>
        <w:t xml:space="preserve">Google has also engaged in “willful acquisition or maintenance of its monopoly” that harms the competitive process. </w:t>
      </w:r>
      <w:r w:rsidRPr="00367742">
        <w:rPr>
          <w:u w:val="single"/>
        </w:rPr>
        <w:t xml:space="preserve">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w:t>
      </w:r>
      <w:proofErr w:type="gramStart"/>
      <w:r w:rsidRPr="00367742">
        <w:rPr>
          <w:u w:val="single"/>
        </w:rPr>
        <w:t>as a consequence of</w:t>
      </w:r>
      <w:proofErr w:type="gramEnd"/>
      <w:r w:rsidRPr="00367742">
        <w:rPr>
          <w:u w:val="single"/>
        </w:rPr>
        <w:t xml:space="preserve"> a “superior product, business acumen, or historic accident</w:t>
      </w:r>
      <w:r>
        <w:t>.”29 Specifically, concerning Google’s use of self-preferencing, two cases are particularly illustrative.</w:t>
      </w:r>
    </w:p>
    <w:p w14:paraId="40C27D66" w14:textId="77777777" w:rsidR="00E05145" w:rsidRPr="00367742" w:rsidRDefault="00E05145" w:rsidP="00E05145">
      <w:pPr>
        <w:rPr>
          <w:u w:val="single"/>
        </w:rPr>
      </w:pPr>
      <w:r>
        <w:t xml:space="preserve">In 2011, the Federal Trade Commission investigated Google for self-preferencing its comparison shopping and local shopping sites.30 </w:t>
      </w:r>
      <w:r w:rsidRPr="00262121">
        <w:rPr>
          <w:highlight w:val="yellow"/>
          <w:u w:val="single"/>
        </w:rPr>
        <w:t>Google</w:t>
      </w:r>
      <w:r w:rsidRPr="00367742">
        <w:rPr>
          <w:u w:val="single"/>
        </w:rPr>
        <w:t xml:space="preserve"> decided to </w:t>
      </w:r>
      <w:r w:rsidRPr="00262121">
        <w:rPr>
          <w:highlight w:val="yellow"/>
          <w:u w:val="single"/>
        </w:rPr>
        <w:t>explicitly demote</w:t>
      </w:r>
      <w:r w:rsidRPr="00367742">
        <w:rPr>
          <w:u w:val="single"/>
        </w:rPr>
        <w:t xml:space="preserve"> the search </w:t>
      </w:r>
      <w:r w:rsidRPr="0026713E">
        <w:rPr>
          <w:u w:val="single"/>
        </w:rPr>
        <w:t xml:space="preserve">rankings of </w:t>
      </w:r>
      <w:r w:rsidRPr="00262121">
        <w:rPr>
          <w:highlight w:val="yellow"/>
          <w:u w:val="single"/>
        </w:rPr>
        <w:t>rival sites like Yelp to</w:t>
      </w:r>
      <w:r w:rsidRPr="00367742">
        <w:rPr>
          <w:u w:val="single"/>
        </w:rPr>
        <w:t xml:space="preserve"> promote and </w:t>
      </w:r>
      <w:r w:rsidRPr="00262121">
        <w:rPr>
          <w:highlight w:val="yellow"/>
          <w:u w:val="single"/>
        </w:rPr>
        <w:t>advantage its own</w:t>
      </w:r>
      <w:r w:rsidRPr="0026713E">
        <w:rPr>
          <w:u w:val="single"/>
        </w:rPr>
        <w:t xml:space="preserve"> digital </w:t>
      </w:r>
      <w:r w:rsidRPr="00262121">
        <w:rPr>
          <w:highlight w:val="yellow"/>
          <w:u w:val="single"/>
        </w:rPr>
        <w:t>properties</w:t>
      </w:r>
      <w:r w:rsidRPr="00367742">
        <w:rPr>
          <w:u w:val="single"/>
        </w:rPr>
        <w:t>, such as Google Maps and Google Shopping</w:t>
      </w:r>
      <w:r>
        <w:t>.</w:t>
      </w:r>
      <w:r w:rsidRPr="0026713E">
        <w:t xml:space="preserve">31 </w:t>
      </w:r>
      <w:r w:rsidRPr="0026713E">
        <w:rPr>
          <w:u w:val="single"/>
        </w:rPr>
        <w:t xml:space="preserve">Google effectively used its </w:t>
      </w:r>
      <w:r w:rsidRPr="0026713E">
        <w:rPr>
          <w:rStyle w:val="Emphasis"/>
        </w:rPr>
        <w:t>horizontal monopoly</w:t>
      </w:r>
      <w:r w:rsidRPr="0026713E">
        <w:rPr>
          <w:u w:val="single"/>
        </w:rPr>
        <w:t xml:space="preserve"> in general search (</w:t>
      </w:r>
      <w:proofErr w:type="gramStart"/>
      <w:r w:rsidRPr="0026713E">
        <w:rPr>
          <w:u w:val="single"/>
        </w:rPr>
        <w:t>i.e.</w:t>
      </w:r>
      <w:proofErr w:type="gramEnd"/>
      <w:r w:rsidRPr="0026713E">
        <w:rPr>
          <w:u w:val="single"/>
        </w:rPr>
        <w:t xml:space="preserve"> Google.com) to extend its market power into </w:t>
      </w:r>
      <w:r w:rsidRPr="0026713E">
        <w:rPr>
          <w:rStyle w:val="Emphasis"/>
        </w:rPr>
        <w:t>vertical search services</w:t>
      </w:r>
      <w:r w:rsidRPr="0026713E">
        <w:rPr>
          <w:u w:val="single"/>
        </w:rPr>
        <w:t xml:space="preserve"> (i.e. restaurant ratings and reviews).</w:t>
      </w:r>
    </w:p>
    <w:p w14:paraId="005182E8" w14:textId="77777777" w:rsidR="00E05145" w:rsidRPr="00367742" w:rsidRDefault="00E05145" w:rsidP="00E05145">
      <w:pPr>
        <w:rPr>
          <w:u w:val="single"/>
        </w:rPr>
      </w:pPr>
      <w:r>
        <w:t xml:space="preserve">In another instance, starting </w:t>
      </w:r>
      <w:r w:rsidRPr="0026713E">
        <w:t>around 2015, G</w:t>
      </w:r>
      <w:r w:rsidRPr="0026713E">
        <w:rPr>
          <w:u w:val="single"/>
        </w:rPr>
        <w:t>oogle wanted to maintain its dominant position in digital images. To do this</w:t>
      </w:r>
      <w:r w:rsidRPr="00262121">
        <w:rPr>
          <w:u w:val="single"/>
        </w:rPr>
        <w:t xml:space="preserve">, </w:t>
      </w:r>
      <w:r w:rsidRPr="00262121">
        <w:rPr>
          <w:highlight w:val="yellow"/>
          <w:u w:val="single"/>
        </w:rPr>
        <w:t xml:space="preserve">Google </w:t>
      </w:r>
      <w:r w:rsidRPr="00262121">
        <w:rPr>
          <w:rStyle w:val="Emphasis"/>
          <w:highlight w:val="yellow"/>
        </w:rPr>
        <w:t>changed its</w:t>
      </w:r>
      <w:r w:rsidRPr="009822FD">
        <w:rPr>
          <w:rStyle w:val="Emphasis"/>
        </w:rPr>
        <w:t xml:space="preserve"> search ranking </w:t>
      </w:r>
      <w:r w:rsidRPr="00262121">
        <w:rPr>
          <w:rStyle w:val="Emphasis"/>
          <w:highlight w:val="yellow"/>
        </w:rPr>
        <w:t>algorithm</w:t>
      </w:r>
      <w:r w:rsidRPr="00262121">
        <w:rPr>
          <w:highlight w:val="yellow"/>
          <w:u w:val="single"/>
        </w:rPr>
        <w:t xml:space="preserve"> and entered</w:t>
      </w:r>
      <w:r w:rsidRPr="00367742">
        <w:rPr>
          <w:u w:val="single"/>
        </w:rPr>
        <w:t xml:space="preserve"> into </w:t>
      </w:r>
      <w:r w:rsidRPr="00262121">
        <w:rPr>
          <w:highlight w:val="yellow"/>
          <w:u w:val="single"/>
        </w:rPr>
        <w:t>agreements with Shutterstock and Getty Images to supply</w:t>
      </w:r>
      <w:r w:rsidRPr="00367742">
        <w:rPr>
          <w:u w:val="single"/>
        </w:rPr>
        <w:t xml:space="preserve"> it with high-quality </w:t>
      </w:r>
      <w:r w:rsidRPr="00262121">
        <w:rPr>
          <w:highlight w:val="yellow"/>
          <w:u w:val="single"/>
        </w:rPr>
        <w:t>stock photos</w:t>
      </w:r>
      <w:r>
        <w:t xml:space="preserve">. </w:t>
      </w:r>
      <w:r w:rsidRPr="00262121">
        <w:rPr>
          <w:highlight w:val="yellow"/>
          <w:u w:val="single"/>
        </w:rPr>
        <w:t>Google</w:t>
      </w:r>
      <w:r w:rsidRPr="0026713E">
        <w:rPr>
          <w:u w:val="single"/>
        </w:rPr>
        <w:t>’s changes and a</w:t>
      </w:r>
      <w:r w:rsidRPr="00367742">
        <w:rPr>
          <w:u w:val="single"/>
        </w:rPr>
        <w:t xml:space="preserve">greements significantly </w:t>
      </w:r>
      <w:r w:rsidRPr="00262121">
        <w:rPr>
          <w:highlight w:val="yellow"/>
          <w:u w:val="single"/>
        </w:rPr>
        <w:t>demoted</w:t>
      </w:r>
      <w:r w:rsidRPr="00367742">
        <w:rPr>
          <w:u w:val="single"/>
        </w:rPr>
        <w:t xml:space="preserve"> the search ranking of </w:t>
      </w:r>
      <w:proofErr w:type="spellStart"/>
      <w:r w:rsidRPr="00262121">
        <w:rPr>
          <w:highlight w:val="yellow"/>
          <w:u w:val="single"/>
        </w:rPr>
        <w:t>Dreamstime</w:t>
      </w:r>
      <w:proofErr w:type="spellEnd"/>
      <w:r w:rsidRPr="00262121">
        <w:rPr>
          <w:highlight w:val="yellow"/>
          <w:u w:val="single"/>
        </w:rPr>
        <w:t>, a rival</w:t>
      </w:r>
      <w:r w:rsidRPr="00367742">
        <w:rPr>
          <w:u w:val="single"/>
        </w:rPr>
        <w:t xml:space="preserve"> stock </w:t>
      </w:r>
      <w:r w:rsidRPr="00262121">
        <w:rPr>
          <w:highlight w:val="yellow"/>
          <w:u w:val="single"/>
        </w:rPr>
        <w:t>photo provider</w:t>
      </w:r>
      <w:r>
        <w:t xml:space="preserve">. </w:t>
      </w:r>
      <w:r w:rsidRPr="007C196C">
        <w:rPr>
          <w:u w:val="single"/>
        </w:rPr>
        <w:t xml:space="preserve">Since Google relegated </w:t>
      </w:r>
      <w:proofErr w:type="spellStart"/>
      <w:r w:rsidRPr="007C196C">
        <w:rPr>
          <w:u w:val="single"/>
        </w:rPr>
        <w:t>Dreamstime’s</w:t>
      </w:r>
      <w:proofErr w:type="spellEnd"/>
      <w:r w:rsidRPr="007C196C">
        <w:rPr>
          <w:u w:val="single"/>
        </w:rPr>
        <w:t xml:space="preserve"> site to the </w:t>
      </w:r>
      <w:r w:rsidRPr="009822FD">
        <w:rPr>
          <w:rStyle w:val="Emphasis"/>
        </w:rPr>
        <w:t>back pages of its search results</w:t>
      </w:r>
      <w:r w:rsidRPr="007C196C">
        <w:rPr>
          <w:u w:val="single"/>
        </w:rPr>
        <w:t xml:space="preserve">, </w:t>
      </w:r>
      <w:r w:rsidRPr="00262121">
        <w:rPr>
          <w:highlight w:val="yellow"/>
          <w:u w:val="single"/>
        </w:rPr>
        <w:t xml:space="preserve">it effectively made </w:t>
      </w:r>
      <w:proofErr w:type="spellStart"/>
      <w:r w:rsidRPr="00262121">
        <w:rPr>
          <w:highlight w:val="yellow"/>
          <w:u w:val="single"/>
        </w:rPr>
        <w:t>Dreamstime</w:t>
      </w:r>
      <w:r w:rsidRPr="00262121">
        <w:rPr>
          <w:u w:val="single"/>
        </w:rPr>
        <w:t>’s</w:t>
      </w:r>
      <w:proofErr w:type="spellEnd"/>
      <w:r w:rsidRPr="007C196C">
        <w:rPr>
          <w:u w:val="single"/>
        </w:rPr>
        <w:t xml:space="preserve"> site and other similarly situated sites that do not have an agreement with Google </w:t>
      </w:r>
      <w:r w:rsidRPr="00262121">
        <w:rPr>
          <w:rStyle w:val="Emphasis"/>
          <w:highlight w:val="yellow"/>
        </w:rPr>
        <w:t>invisible to consumers</w:t>
      </w:r>
      <w:r w:rsidRPr="007C196C">
        <w:rPr>
          <w:u w:val="single"/>
        </w:rPr>
        <w:t xml:space="preserve"> </w:t>
      </w:r>
      <w:r w:rsidRPr="00DA3791">
        <w:rPr>
          <w:u w:val="single"/>
        </w:rPr>
        <w:t xml:space="preserve">and </w:t>
      </w:r>
      <w:r w:rsidRPr="00DA3791">
        <w:rPr>
          <w:rStyle w:val="Emphasis"/>
        </w:rPr>
        <w:t>depriving consumers of an alternative service</w:t>
      </w:r>
      <w:r w:rsidRPr="00DA3791">
        <w:t xml:space="preserve">.32 </w:t>
      </w:r>
      <w:proofErr w:type="spellStart"/>
      <w:r w:rsidRPr="00DA3791">
        <w:rPr>
          <w:u w:val="single"/>
        </w:rPr>
        <w:t>Dreamstime</w:t>
      </w:r>
      <w:proofErr w:type="spellEnd"/>
      <w:r w:rsidRPr="00DA3791">
        <w:rPr>
          <w:u w:val="single"/>
        </w:rPr>
        <w:t xml:space="preserve"> even tried to increase their spending by millions of dollars on Google’s advertising platform, hired a</w:t>
      </w:r>
      <w:r w:rsidRPr="00367742">
        <w:rPr>
          <w:u w:val="single"/>
        </w:rPr>
        <w:t>dvertising and search consultants, and implemented a series of changes recommended by Google to improve their search ranking, all to no avail.</w:t>
      </w:r>
    </w:p>
    <w:p w14:paraId="5217B162" w14:textId="77777777" w:rsidR="00E05145" w:rsidRDefault="00E05145" w:rsidP="00E05145">
      <w:proofErr w:type="gramStart"/>
      <w:r w:rsidRPr="00367742">
        <w:rPr>
          <w:u w:val="single"/>
        </w:rPr>
        <w:t xml:space="preserve">Both of </w:t>
      </w:r>
      <w:r w:rsidRPr="00262121">
        <w:rPr>
          <w:highlight w:val="yellow"/>
          <w:u w:val="single"/>
        </w:rPr>
        <w:t>these</w:t>
      </w:r>
      <w:proofErr w:type="gramEnd"/>
      <w:r w:rsidRPr="00262121">
        <w:rPr>
          <w:highlight w:val="yellow"/>
          <w:u w:val="single"/>
        </w:rPr>
        <w:t xml:space="preserve"> instances</w:t>
      </w:r>
      <w:r w:rsidRPr="0026713E">
        <w:rPr>
          <w:u w:val="single"/>
        </w:rPr>
        <w:t xml:space="preserve"> provide an adequate basis for a </w:t>
      </w:r>
      <w:r w:rsidRPr="00262121">
        <w:rPr>
          <w:rStyle w:val="Emphasis"/>
          <w:highlight w:val="yellow"/>
        </w:rPr>
        <w:t>violat</w:t>
      </w:r>
      <w:r w:rsidRPr="0026713E">
        <w:rPr>
          <w:rStyle w:val="Emphasis"/>
        </w:rPr>
        <w:t xml:space="preserve">ion of </w:t>
      </w:r>
      <w:r w:rsidRPr="00262121">
        <w:rPr>
          <w:rStyle w:val="Emphasis"/>
          <w:highlight w:val="yellow"/>
        </w:rPr>
        <w:t>Section 2</w:t>
      </w:r>
      <w:r w:rsidRPr="009822FD">
        <w:rPr>
          <w:rStyle w:val="Emphasis"/>
        </w:rPr>
        <w:t xml:space="preserve"> of the Sherman Act</w:t>
      </w:r>
      <w:r w:rsidRPr="00367742">
        <w:rPr>
          <w:u w:val="single"/>
        </w:rPr>
        <w:t>.</w:t>
      </w:r>
      <w:r>
        <w:t xml:space="preserve"> </w:t>
      </w:r>
      <w:r w:rsidRPr="009822FD">
        <w:rPr>
          <w:u w:val="single"/>
        </w:rPr>
        <w:t xml:space="preserve">In both examples, </w:t>
      </w:r>
      <w:r w:rsidRPr="00262121">
        <w:rPr>
          <w:highlight w:val="yellow"/>
          <w:u w:val="single"/>
        </w:rPr>
        <w:t xml:space="preserve">Google used </w:t>
      </w:r>
      <w:proofErr w:type="spellStart"/>
      <w:r w:rsidRPr="00262121">
        <w:rPr>
          <w:highlight w:val="yellow"/>
          <w:u w:val="single"/>
        </w:rPr>
        <w:t>self preferencing</w:t>
      </w:r>
      <w:proofErr w:type="spellEnd"/>
      <w:r w:rsidRPr="009822FD">
        <w:rPr>
          <w:u w:val="single"/>
        </w:rPr>
        <w:t xml:space="preserve"> derived from its “dominant economic power” </w:t>
      </w:r>
      <w:r w:rsidRPr="00262121">
        <w:rPr>
          <w:highlight w:val="yellow"/>
          <w:u w:val="single"/>
        </w:rPr>
        <w:t>to “</w:t>
      </w:r>
      <w:r w:rsidRPr="00262121">
        <w:rPr>
          <w:rStyle w:val="Emphasis"/>
          <w:highlight w:val="yellow"/>
        </w:rPr>
        <w:t>foreclose competition</w:t>
      </w:r>
      <w:r w:rsidRPr="009822FD">
        <w:rPr>
          <w:u w:val="single"/>
        </w:rPr>
        <w:t>, to gain a competitive advantage, or to destroy a competitor” and harm the competitive process, — as opposed to succeeding on account of “superior service, lower costs, and improved efficiency</w:t>
      </w:r>
      <w:r>
        <w:t xml:space="preserve">.”34 </w:t>
      </w:r>
      <w:r w:rsidRPr="008001DE">
        <w:rPr>
          <w:u w:val="single"/>
        </w:rPr>
        <w:t>Since Google is indispensable to third parties,35 an artificially lower search ranking from self-preferencing can be devastating for a firm’s competitive position</w:t>
      </w:r>
      <w:r>
        <w:t xml:space="preserve">. </w:t>
      </w:r>
      <w:r w:rsidRPr="008001DE">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t>.36 All of this has the effect of raising a rival’s costs or forcing a dependent firm to operate in a significantly weaker bargaining position as a direct result of the firm’s market power and self-preferencing.</w:t>
      </w:r>
    </w:p>
    <w:p w14:paraId="71FCD1CB" w14:textId="77777777" w:rsidR="00E05145" w:rsidRDefault="00E05145" w:rsidP="00E05145">
      <w:r w:rsidRPr="00262121">
        <w:rPr>
          <w:rStyle w:val="Emphasis"/>
          <w:highlight w:val="yellow"/>
        </w:rPr>
        <w:t>Google’s actions are similar to</w:t>
      </w:r>
      <w:r w:rsidRPr="0026713E">
        <w:rPr>
          <w:rStyle w:val="Emphasis"/>
        </w:rPr>
        <w:t xml:space="preserve"> those in </w:t>
      </w:r>
      <w:r w:rsidRPr="00262121">
        <w:rPr>
          <w:rStyle w:val="Emphasis"/>
          <w:highlight w:val="yellow"/>
        </w:rPr>
        <w:t>a previous</w:t>
      </w:r>
      <w:r w:rsidRPr="009822FD">
        <w:rPr>
          <w:rStyle w:val="Emphasis"/>
        </w:rPr>
        <w:t xml:space="preserve"> Supreme Court </w:t>
      </w:r>
      <w:r w:rsidRPr="00262121">
        <w:rPr>
          <w:rStyle w:val="Emphasis"/>
          <w:highlight w:val="yellow"/>
        </w:rPr>
        <w:t>case</w:t>
      </w:r>
      <w:r w:rsidRPr="0026713E">
        <w:rPr>
          <w:u w:val="single"/>
        </w:rPr>
        <w:t xml:space="preserve"> that affirmed a finding of monopolization and a violation of Section 2 of the Sherman Act in 1973</w:t>
      </w:r>
      <w:r w:rsidRPr="0026713E">
        <w:t xml:space="preserve">.38 </w:t>
      </w:r>
      <w:r w:rsidRPr="0026713E">
        <w:rPr>
          <w:u w:val="single"/>
        </w:rPr>
        <w:t>Like Google, Otter Tail Power Company was a vertically integrated corporation (in this case, an electrical utility) that had monopoly power in its relevant market</w:t>
      </w:r>
      <w:r w:rsidRPr="0026713E">
        <w:t xml:space="preserve">.39 </w:t>
      </w:r>
      <w:r w:rsidRPr="0026713E">
        <w:rPr>
          <w:u w:val="single"/>
        </w:rPr>
        <w:t>Like Google’s search engine, Otter Tail’s electrical generation and distribution infrastructure were not easily replicable by rivals</w:t>
      </w:r>
      <w:r w:rsidRPr="0026713E">
        <w:t xml:space="preserve">.40 </w:t>
      </w:r>
      <w:r w:rsidRPr="0026713E">
        <w:rPr>
          <w:u w:val="single"/>
        </w:rPr>
        <w:t xml:space="preserve">Like Google’s actions toward </w:t>
      </w:r>
      <w:proofErr w:type="spellStart"/>
      <w:r w:rsidRPr="0026713E">
        <w:rPr>
          <w:u w:val="single"/>
        </w:rPr>
        <w:t>Dreamstime</w:t>
      </w:r>
      <w:proofErr w:type="spellEnd"/>
      <w:r w:rsidRPr="0026713E">
        <w:rPr>
          <w:u w:val="single"/>
        </w:rPr>
        <w:t>,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26713E">
        <w:t>.</w:t>
      </w:r>
    </w:p>
    <w:p w14:paraId="0B095521" w14:textId="77777777" w:rsidR="00E05145" w:rsidRPr="00DA3791" w:rsidRDefault="00E05145" w:rsidP="00E05145">
      <w:pPr>
        <w:rPr>
          <w:u w:val="single"/>
        </w:rPr>
      </w:pPr>
      <w:r w:rsidRPr="00C87AD1">
        <w:rPr>
          <w:highlight w:val="yellow"/>
          <w:u w:val="single"/>
        </w:rPr>
        <w:t>The</w:t>
      </w:r>
      <w:r w:rsidRPr="008001DE">
        <w:rPr>
          <w:u w:val="single"/>
        </w:rPr>
        <w:t xml:space="preserve"> primary rationale for the Supreme </w:t>
      </w:r>
      <w:r w:rsidRPr="00C87AD1">
        <w:rPr>
          <w:highlight w:val="yellow"/>
          <w:u w:val="single"/>
        </w:rPr>
        <w:t>Court’s decision that Otter Tail violated Section 2</w:t>
      </w:r>
      <w:r w:rsidRPr="008001DE">
        <w:rPr>
          <w:u w:val="single"/>
        </w:rPr>
        <w:t xml:space="preserve"> of the Sherman Act </w:t>
      </w:r>
      <w:r w:rsidRPr="00C87AD1">
        <w:rPr>
          <w:highlight w:val="yellow"/>
          <w:u w:val="single"/>
        </w:rPr>
        <w:t>is</w:t>
      </w:r>
      <w:r w:rsidRPr="00DA3791">
        <w:rPr>
          <w:u w:val="single"/>
        </w:rPr>
        <w:t xml:space="preserve"> because </w:t>
      </w:r>
      <w:r w:rsidRPr="00C87AD1">
        <w:rPr>
          <w:highlight w:val="yellow"/>
          <w:u w:val="single"/>
        </w:rPr>
        <w:t>the company “[used</w:t>
      </w:r>
      <w:r w:rsidRPr="008001DE">
        <w:rPr>
          <w:u w:val="single"/>
        </w:rPr>
        <w:t xml:space="preserve"> its] </w:t>
      </w:r>
      <w:r w:rsidRPr="00C87AD1">
        <w:rPr>
          <w:highlight w:val="yellow"/>
          <w:u w:val="single"/>
        </w:rPr>
        <w:t>monopoly power to destroy</w:t>
      </w:r>
      <w:r w:rsidRPr="008001DE">
        <w:rPr>
          <w:u w:val="single"/>
        </w:rPr>
        <w:t xml:space="preserve"> threatened </w:t>
      </w:r>
      <w:r w:rsidRPr="00C87AD1">
        <w:rPr>
          <w:highlight w:val="yellow"/>
          <w:u w:val="single"/>
        </w:rPr>
        <w:t>competition</w:t>
      </w:r>
      <w:r w:rsidRPr="008001DE">
        <w:rPr>
          <w:u w:val="single"/>
        </w:rPr>
        <w:t xml:space="preserve">[.]”42 </w:t>
      </w:r>
      <w:r w:rsidRPr="00DA3791">
        <w:rPr>
          <w:u w:val="single"/>
        </w:rPr>
        <w:t xml:space="preserve">Importantly, the </w:t>
      </w:r>
      <w:r w:rsidRPr="00DA3791">
        <w:rPr>
          <w:rStyle w:val="Emphasis"/>
        </w:rPr>
        <w:t>Court also distinguished Otter Tail’s conduct from fair competition principles</w:t>
      </w:r>
      <w:r w:rsidRPr="00DA3791">
        <w:rPr>
          <w:u w:val="single"/>
        </w:rPr>
        <w:t xml:space="preserve"> in which firms, including monopolists, succeed through “superior service, lower costs, and improved efficiency” rather than the use of unfair or exclusionary tactics.</w:t>
      </w:r>
    </w:p>
    <w:p w14:paraId="00139A8D" w14:textId="77777777" w:rsidR="00E05145" w:rsidRDefault="00E05145" w:rsidP="00E05145">
      <w:r w:rsidRPr="00DA3791">
        <w:t>In addition to Google’s monopoly power and exclusionary tactics, other aggravating factors increase the likelihood that the corporation is seeking to maintain its monopoly in violation of the Sherman</w:t>
      </w:r>
      <w:r>
        <w:t xml:space="preserve"> Act. </w:t>
      </w:r>
      <w:r w:rsidRPr="008001DE">
        <w:rPr>
          <w:u w:val="single"/>
        </w:rPr>
        <w:t xml:space="preserve">First, </w:t>
      </w:r>
      <w:proofErr w:type="gramStart"/>
      <w:r w:rsidRPr="008001DE">
        <w:rPr>
          <w:u w:val="single"/>
        </w:rPr>
        <w:t>similar to</w:t>
      </w:r>
      <w:proofErr w:type="gramEnd"/>
      <w:r w:rsidRPr="008001DE">
        <w:rPr>
          <w:u w:val="single"/>
        </w:rPr>
        <w:t xml:space="preserve"> other exclusionary monopolization offenses (like exclusive dealing or tying), self</w:t>
      </w:r>
      <w:r w:rsidRPr="0026713E">
        <w:rPr>
          <w:u w:val="single"/>
        </w:rPr>
        <w:t>-preferencing does not need to be used against every possible competitor or cause full foreclosure of a rival or dependent firm to obtain the desired adverse effect</w:t>
      </w:r>
      <w:r w:rsidRPr="0026713E">
        <w:t xml:space="preserve">.44 For example, </w:t>
      </w:r>
      <w:r w:rsidRPr="0026713E">
        <w:rPr>
          <w:u w:val="single"/>
        </w:rPr>
        <w:t xml:space="preserve">Google does not need to demote the search rankings of every rival vertical search engine or even remove a rival firm like Yelp or </w:t>
      </w:r>
      <w:proofErr w:type="spellStart"/>
      <w:r w:rsidRPr="0026713E">
        <w:rPr>
          <w:u w:val="single"/>
        </w:rPr>
        <w:t>Dreamstime</w:t>
      </w:r>
      <w:proofErr w:type="spellEnd"/>
      <w:r w:rsidRPr="0026713E">
        <w:rPr>
          <w:u w:val="single"/>
        </w:rPr>
        <w:t xml:space="preserve"> from their site entirely. Detailed analysis shows that </w:t>
      </w:r>
      <w:r w:rsidRPr="00DA3791">
        <w:rPr>
          <w:rStyle w:val="Emphasis"/>
          <w:highlight w:val="yellow"/>
        </w:rPr>
        <w:t>less than 1 percent of users clicked on</w:t>
      </w:r>
      <w:r w:rsidRPr="0026713E">
        <w:rPr>
          <w:rStyle w:val="Emphasis"/>
        </w:rPr>
        <w:t xml:space="preserve"> a link on </w:t>
      </w:r>
      <w:r w:rsidRPr="00DA3791">
        <w:rPr>
          <w:rStyle w:val="Emphasis"/>
          <w:highlight w:val="yellow"/>
        </w:rPr>
        <w:t>the second page</w:t>
      </w:r>
      <w:r w:rsidRPr="0026713E">
        <w:rPr>
          <w:rStyle w:val="Emphasis"/>
        </w:rPr>
        <w:t xml:space="preserve"> of a Google search result</w:t>
      </w:r>
      <w:r w:rsidRPr="0026713E">
        <w:rPr>
          <w:u w:val="single"/>
        </w:rPr>
        <w:t>, and most user clicks are confined to the first few search results</w:t>
      </w:r>
      <w:r w:rsidRPr="0026713E">
        <w:t xml:space="preserve">.45 </w:t>
      </w:r>
      <w:r w:rsidRPr="0026713E">
        <w:rPr>
          <w:u w:val="single"/>
        </w:rPr>
        <w:t>Thus, getting demoted even slightly would effectively relegate a site to digital jail.</w:t>
      </w:r>
      <w:r w:rsidRPr="0026713E">
        <w:t xml:space="preserve"> Similar effects exist across other sites like Amazon.46 In fact, selective manipulation, exclusion, or demotion of a site like Yelp or </w:t>
      </w:r>
      <w:proofErr w:type="spellStart"/>
      <w:r w:rsidRPr="0026713E">
        <w:t>Dreamstime</w:t>
      </w:r>
      <w:proofErr w:type="spellEnd"/>
      <w:r>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8001DE">
        <w:rPr>
          <w:u w:val="single"/>
        </w:rPr>
        <w:t xml:space="preserve">47 Additionally, excluding individual firms by self-preferencing may also prove to be an easier path to maintain a firm’s dominance.48 As the Supreme Court stated in 1959, violations of the Sherman Act </w:t>
      </w:r>
      <w:r w:rsidRPr="0026713E">
        <w:rPr>
          <w:u w:val="single"/>
        </w:rPr>
        <w:t xml:space="preserve">are “not to be tolerated merely because the victim is just one merchant whose business is so small that his destruction makes little difference to the economy. Monopoly can as surely thrive by the elimination of such </w:t>
      </w:r>
      <w:r w:rsidRPr="0026713E">
        <w:rPr>
          <w:rStyle w:val="Emphasis"/>
        </w:rPr>
        <w:t>small businessmen</w:t>
      </w:r>
      <w:r w:rsidRPr="0026713E">
        <w:rPr>
          <w:u w:val="single"/>
        </w:rPr>
        <w:t xml:space="preserve">, one at a time, as it can by </w:t>
      </w:r>
      <w:r w:rsidRPr="0026713E">
        <w:rPr>
          <w:rStyle w:val="Emphasis"/>
        </w:rPr>
        <w:t>driving them</w:t>
      </w:r>
      <w:r w:rsidRPr="008001DE">
        <w:rPr>
          <w:rStyle w:val="Emphasis"/>
        </w:rPr>
        <w:t xml:space="preserve"> out in large groups</w:t>
      </w:r>
      <w:r>
        <w:t>.</w:t>
      </w:r>
    </w:p>
    <w:p w14:paraId="0B1CB23F" w14:textId="77777777" w:rsidR="00E05145" w:rsidRPr="0026713E" w:rsidRDefault="00E05145" w:rsidP="00E05145">
      <w:pPr>
        <w:rPr>
          <w:u w:val="single"/>
        </w:rPr>
      </w:pPr>
      <w:r w:rsidRPr="007C196C">
        <w:rPr>
          <w:u w:val="single"/>
        </w:rPr>
        <w:t xml:space="preserve">Along similar lines, </w:t>
      </w:r>
      <w:r w:rsidRPr="0026713E">
        <w:rPr>
          <w:u w:val="single"/>
        </w:rPr>
        <w:t xml:space="preserve">since self-preferencing needs to be only applied selectively to obtain significant exclusion of a rival or dependent firm, consumers would generally be unable to know or discover that such actions are taking place.50 The founders of Google admitted this and were acutely aware that self-preferencing would also be “very difficult to detect” and have “a </w:t>
      </w:r>
      <w:r w:rsidRPr="0026713E">
        <w:rPr>
          <w:rStyle w:val="Emphasis"/>
        </w:rPr>
        <w:t>significant effect on the market</w:t>
      </w:r>
      <w:r w:rsidRPr="0026713E">
        <w:rPr>
          <w:u w:val="single"/>
        </w:rPr>
        <w:t>.</w:t>
      </w:r>
    </w:p>
    <w:p w14:paraId="66EED601" w14:textId="77777777" w:rsidR="00E05145" w:rsidRPr="00DA3791" w:rsidRDefault="00E05145" w:rsidP="00E05145">
      <w:r w:rsidRPr="0026713E">
        <w:rPr>
          <w:u w:val="single"/>
        </w:rPr>
        <w:t>Second</w:t>
      </w:r>
      <w:r w:rsidRPr="003D49BF">
        <w:rPr>
          <w:u w:val="single"/>
        </w:rPr>
        <w:t xml:space="preserve">, </w:t>
      </w:r>
      <w:r w:rsidRPr="00C87AD1">
        <w:rPr>
          <w:u w:val="single"/>
        </w:rPr>
        <w:t>many</w:t>
      </w:r>
      <w:r w:rsidRPr="003D49BF">
        <w:rPr>
          <w:u w:val="single"/>
        </w:rPr>
        <w:t xml:space="preserve"> </w:t>
      </w:r>
      <w:r w:rsidRPr="00C87AD1">
        <w:rPr>
          <w:highlight w:val="yellow"/>
          <w:u w:val="single"/>
        </w:rPr>
        <w:t>tech</w:t>
      </w:r>
      <w:r w:rsidRPr="003D49BF">
        <w:rPr>
          <w:u w:val="single"/>
        </w:rPr>
        <w:t xml:space="preserve">nology </w:t>
      </w:r>
      <w:r w:rsidRPr="00C87AD1">
        <w:rPr>
          <w:highlight w:val="yellow"/>
          <w:u w:val="single"/>
        </w:rPr>
        <w:t>industries</w:t>
      </w:r>
      <w:r w:rsidRPr="0026713E">
        <w:rPr>
          <w:u w:val="single"/>
        </w:rPr>
        <w:t xml:space="preserve">, like internet search, </w:t>
      </w:r>
      <w:r w:rsidRPr="00C87AD1">
        <w:rPr>
          <w:highlight w:val="yellow"/>
          <w:u w:val="single"/>
        </w:rPr>
        <w:t>have high barriers to entry</w:t>
      </w:r>
      <w:r w:rsidRPr="003D49BF">
        <w:rPr>
          <w:u w:val="single"/>
        </w:rPr>
        <w:t xml:space="preserve"> and the </w:t>
      </w:r>
      <w:r w:rsidRPr="00DA3791">
        <w:rPr>
          <w:u w:val="single"/>
        </w:rPr>
        <w:t>GAFA corporations have durable and persistent monopoly power.52 In Google’s case, no competitor has meaningfully challenged its dominant position in almost two decades</w:t>
      </w:r>
      <w:r w:rsidRPr="00DA3791">
        <w:t xml:space="preserve">. </w:t>
      </w:r>
      <w:r w:rsidRPr="00DA3791">
        <w:rPr>
          <w:u w:val="single"/>
        </w:rPr>
        <w:t xml:space="preserve">Such a situation increases the presumption that </w:t>
      </w:r>
      <w:r w:rsidRPr="00DA3791">
        <w:rPr>
          <w:rStyle w:val="Emphasis"/>
        </w:rPr>
        <w:t>antitrust action is warranted</w:t>
      </w:r>
      <w:r w:rsidRPr="00DA3791">
        <w:t>.</w:t>
      </w:r>
    </w:p>
    <w:p w14:paraId="7394D7EB" w14:textId="77777777" w:rsidR="00E05145" w:rsidRPr="00DA3791" w:rsidRDefault="00E05145" w:rsidP="00E05145">
      <w:pPr>
        <w:rPr>
          <w:u w:val="single"/>
        </w:rPr>
      </w:pPr>
      <w:r w:rsidRPr="00DA3791">
        <w:t>Third, self-preferencing facilitates other kinds of predatory and exclusionary beha</w:t>
      </w:r>
      <w:r>
        <w:t xml:space="preserve">vior condemned by the antitrust laws, including tying.54 </w:t>
      </w:r>
      <w:r w:rsidRPr="003D49BF">
        <w:rPr>
          <w:u w:val="single"/>
        </w:rPr>
        <w:t xml:space="preserve">Self-preferencing can operate as a form of tying since a company like </w:t>
      </w:r>
      <w:r w:rsidRPr="0026713E">
        <w:rPr>
          <w:u w:val="single"/>
        </w:rPr>
        <w:t>Google, by preferencing its own services</w:t>
      </w:r>
      <w:r w:rsidRPr="0026713E">
        <w:t xml:space="preserve"> (or the services of other companies) </w:t>
      </w:r>
      <w:r w:rsidRPr="0026713E">
        <w:rPr>
          <w:u w:val="single"/>
        </w:rPr>
        <w:t>and demoting rivals, encourages users to adopt its products and services together, potentially locking them in. Thus</w:t>
      </w:r>
      <w:r w:rsidRPr="003D49BF">
        <w:rPr>
          <w:u w:val="single"/>
        </w:rPr>
        <w:t xml:space="preserve">, </w:t>
      </w:r>
      <w:r w:rsidRPr="00884826">
        <w:rPr>
          <w:highlight w:val="yellow"/>
          <w:u w:val="single"/>
        </w:rPr>
        <w:t>self-preferencing</w:t>
      </w:r>
      <w:r w:rsidRPr="003D49BF">
        <w:rPr>
          <w:u w:val="single"/>
        </w:rPr>
        <w:t xml:space="preserve"> can </w:t>
      </w:r>
      <w:r w:rsidRPr="00884826">
        <w:rPr>
          <w:highlight w:val="yellow"/>
          <w:u w:val="single"/>
        </w:rPr>
        <w:t>raise barriers</w:t>
      </w:r>
      <w:r w:rsidRPr="00DA3791">
        <w:rPr>
          <w:u w:val="single"/>
        </w:rPr>
        <w:t xml:space="preserve"> to entry </w:t>
      </w:r>
      <w:r w:rsidRPr="00884826">
        <w:rPr>
          <w:highlight w:val="yellow"/>
          <w:u w:val="single"/>
        </w:rPr>
        <w:t xml:space="preserve">such that a rival </w:t>
      </w:r>
      <w:r w:rsidRPr="0026713E">
        <w:rPr>
          <w:u w:val="single"/>
        </w:rPr>
        <w:t xml:space="preserve">service </w:t>
      </w:r>
      <w:r w:rsidRPr="00884826">
        <w:rPr>
          <w:highlight w:val="yellow"/>
          <w:u w:val="single"/>
        </w:rPr>
        <w:t>is unfairly inhibited</w:t>
      </w:r>
      <w:r w:rsidRPr="00DA3791">
        <w:rPr>
          <w:u w:val="single"/>
        </w:rPr>
        <w:t xml:space="preserve"> from obtaining </w:t>
      </w:r>
      <w:proofErr w:type="gramStart"/>
      <w:r w:rsidRPr="00DA3791">
        <w:rPr>
          <w:u w:val="single"/>
        </w:rPr>
        <w:t>a sufficient number of</w:t>
      </w:r>
      <w:proofErr w:type="gramEnd"/>
      <w:r w:rsidRPr="00DA3791">
        <w:rPr>
          <w:u w:val="single"/>
        </w:rPr>
        <w:t xml:space="preserve"> users to be a viable market participant.</w:t>
      </w:r>
    </w:p>
    <w:p w14:paraId="302C4E27" w14:textId="77777777" w:rsidR="00E05145" w:rsidRDefault="00E05145" w:rsidP="00E05145">
      <w:r w:rsidRPr="00DA3791">
        <w:t>Lastly, while benign forms of self-preferencing exist, such as a non-dominant grocery store changing the shelving placement of food items</w:t>
      </w:r>
      <w:r>
        <w:t xml:space="preserve"> to favor its own in-store brands,56 there are critical differences that distinguish that conduct from Google’s and similarly situated digital giants.57 </w:t>
      </w:r>
      <w:r w:rsidRPr="009822FD">
        <w:rPr>
          <w:u w:val="single"/>
        </w:rPr>
        <w:t>Unlike an individual grocery store, Google has monopoly power</w:t>
      </w:r>
      <w:r>
        <w:t>.</w:t>
      </w:r>
    </w:p>
    <w:p w14:paraId="2EBF0AB5" w14:textId="77777777" w:rsidR="00E05145" w:rsidRPr="00367742" w:rsidRDefault="00E05145" w:rsidP="00E05145">
      <w:pPr>
        <w:rPr>
          <w:rStyle w:val="Emphasis"/>
        </w:rPr>
      </w:pPr>
      <w:r w:rsidRPr="00367742">
        <w:rPr>
          <w:u w:val="single"/>
        </w:rPr>
        <w:t xml:space="preserve">Also, as opposed to the physical world, in the digital realm, users confine their searches </w:t>
      </w:r>
      <w:r w:rsidRPr="00DA3791">
        <w:rPr>
          <w:u w:val="single"/>
        </w:rPr>
        <w:t>to the first set of results they are shown. In the digital realm, searching for a particular website or product is a nearly endless</w:t>
      </w:r>
      <w:r w:rsidRPr="00DA3791">
        <w:t xml:space="preserve"> process. There will always be more results than a user can review. Thus, in part, </w:t>
      </w:r>
      <w:r w:rsidRPr="00DA3791">
        <w:rPr>
          <w:u w:val="single"/>
        </w:rPr>
        <w:t>there is a “paradox of choice” that exists, and consumers feel that it is not worth their time to endlessly explore options they are presented</w:t>
      </w:r>
      <w:r>
        <w:t xml:space="preserve"> with.58 </w:t>
      </w:r>
      <w:r w:rsidRPr="00367742">
        <w:rPr>
          <w:u w:val="single"/>
        </w:rPr>
        <w:t xml:space="preserve">As such, </w:t>
      </w:r>
      <w:r w:rsidRPr="00884826">
        <w:rPr>
          <w:highlight w:val="yellow"/>
          <w:u w:val="single"/>
        </w:rPr>
        <w:t>users</w:t>
      </w:r>
      <w:r w:rsidRPr="00367742">
        <w:rPr>
          <w:u w:val="single"/>
        </w:rPr>
        <w:t xml:space="preserve">, across multiple technology platforms, </w:t>
      </w:r>
      <w:r w:rsidRPr="00884826">
        <w:rPr>
          <w:highlight w:val="yellow"/>
          <w:u w:val="single"/>
        </w:rPr>
        <w:t>confine their search</w:t>
      </w:r>
      <w:r w:rsidRPr="00367742">
        <w:rPr>
          <w:u w:val="single"/>
        </w:rPr>
        <w:t xml:space="preserve"> to the first page they are presented</w:t>
      </w:r>
      <w:r>
        <w:t xml:space="preserve"> with rather than engage in a more scrupulous search as they likely would for a product if they were at a physical retail outlet.59 </w:t>
      </w:r>
      <w:r w:rsidRPr="00884826">
        <w:rPr>
          <w:u w:val="single"/>
        </w:rPr>
        <w:t>T</w:t>
      </w:r>
      <w:r w:rsidRPr="0026713E">
        <w:rPr>
          <w:u w:val="single"/>
        </w:rPr>
        <w:t>h</w:t>
      </w:r>
      <w:r w:rsidRPr="00884826">
        <w:rPr>
          <w:u w:val="single"/>
        </w:rPr>
        <w:t xml:space="preserve">us, </w:t>
      </w:r>
      <w:r w:rsidRPr="00884826">
        <w:rPr>
          <w:highlight w:val="yellow"/>
          <w:u w:val="single"/>
        </w:rPr>
        <w:t>self-preferencing</w:t>
      </w:r>
      <w:r w:rsidRPr="00DA3791">
        <w:rPr>
          <w:u w:val="single"/>
        </w:rPr>
        <w:t xml:space="preserve"> in the digital realm</w:t>
      </w:r>
      <w:r w:rsidRPr="00367742">
        <w:rPr>
          <w:u w:val="single"/>
        </w:rPr>
        <w:t xml:space="preserve"> can </w:t>
      </w:r>
      <w:r w:rsidRPr="00884826">
        <w:rPr>
          <w:highlight w:val="yellow"/>
          <w:u w:val="single"/>
        </w:rPr>
        <w:t>have significant foreclosure effects</w:t>
      </w:r>
      <w:r w:rsidRPr="00367742">
        <w:rPr>
          <w:u w:val="single"/>
        </w:rPr>
        <w:t xml:space="preserve"> that </w:t>
      </w:r>
      <w:r w:rsidRPr="0026713E">
        <w:rPr>
          <w:u w:val="single"/>
        </w:rPr>
        <w:t>are not analogous to physical retailers</w:t>
      </w:r>
      <w:r w:rsidRPr="0026713E">
        <w:t xml:space="preserve">. </w:t>
      </w:r>
      <w:r w:rsidRPr="0026713E">
        <w:rPr>
          <w:u w:val="single"/>
        </w:rPr>
        <w:t xml:space="preserve">All these aggravating factors can </w:t>
      </w:r>
      <w:r w:rsidRPr="0026713E">
        <w:rPr>
          <w:rStyle w:val="Emphasis"/>
        </w:rPr>
        <w:t>just as easily apply to th</w:t>
      </w:r>
      <w:r w:rsidRPr="00367742">
        <w:rPr>
          <w:rStyle w:val="Emphasis"/>
        </w:rPr>
        <w:t>e conduct or industries of the other digital giants.</w:t>
      </w:r>
    </w:p>
    <w:p w14:paraId="720A81BD" w14:textId="77777777" w:rsidR="00E05145" w:rsidRDefault="00E05145" w:rsidP="00E05145">
      <w:r>
        <w:t>V. CONCLUSION</w:t>
      </w:r>
    </w:p>
    <w:p w14:paraId="18203483" w14:textId="77777777" w:rsidR="00E05145" w:rsidRDefault="00E05145" w:rsidP="00E05145">
      <w:pPr>
        <w:rPr>
          <w:u w:val="single"/>
        </w:rPr>
      </w:pPr>
      <w:r w:rsidRPr="003D49BF">
        <w:rPr>
          <w:rStyle w:val="Emphasis"/>
        </w:rPr>
        <w:t xml:space="preserve"> </w:t>
      </w:r>
      <w:r w:rsidRPr="00884826">
        <w:rPr>
          <w:rStyle w:val="Emphasis"/>
          <w:highlight w:val="yellow"/>
        </w:rPr>
        <w:t>Self-preferencing</w:t>
      </w:r>
      <w:r w:rsidRPr="003D49BF">
        <w:rPr>
          <w:rStyle w:val="Emphasis"/>
        </w:rPr>
        <w:t xml:space="preserve"> can </w:t>
      </w:r>
      <w:r w:rsidRPr="00884826">
        <w:rPr>
          <w:rStyle w:val="Emphasis"/>
          <w:highlight w:val="yellow"/>
        </w:rPr>
        <w:t>violate Section 2</w:t>
      </w:r>
      <w:r w:rsidRPr="003D49BF">
        <w:rPr>
          <w:rStyle w:val="Emphasis"/>
        </w:rPr>
        <w:t xml:space="preserve"> of the Sherman Act, as Google’s conduct shows</w:t>
      </w:r>
      <w:r>
        <w:t xml:space="preserve">. </w:t>
      </w:r>
      <w:r w:rsidRPr="00367742">
        <w:rPr>
          <w:u w:val="single"/>
        </w:rPr>
        <w:t xml:space="preserve">Fortunately, antitrust </w:t>
      </w:r>
      <w:r w:rsidRPr="00884826">
        <w:rPr>
          <w:highlight w:val="yellow"/>
          <w:u w:val="single"/>
        </w:rPr>
        <w:t xml:space="preserve">enforcers have a </w:t>
      </w:r>
      <w:r w:rsidRPr="00884826">
        <w:rPr>
          <w:rStyle w:val="Emphasis"/>
          <w:highlight w:val="yellow"/>
        </w:rPr>
        <w:t>range of remedies</w:t>
      </w:r>
      <w:r w:rsidRPr="00367742">
        <w:rPr>
          <w:u w:val="single"/>
        </w:rPr>
        <w:t xml:space="preserve"> at their disposal that would inhibit the use of self-preferencing or substantially weaken its adverse effects</w:t>
      </w:r>
      <w:r>
        <w:t xml:space="preserve">.60 </w:t>
      </w:r>
      <w:r w:rsidRPr="003D49BF">
        <w:rPr>
          <w:rStyle w:val="Emphasis"/>
        </w:rPr>
        <w:t>Structural separation</w:t>
      </w:r>
      <w:r w:rsidRPr="00367742">
        <w:rPr>
          <w:u w:val="single"/>
        </w:rPr>
        <w:t xml:space="preserve"> would immediately </w:t>
      </w:r>
      <w:r w:rsidRPr="003D49BF">
        <w:rPr>
          <w:rStyle w:val="Emphasis"/>
        </w:rPr>
        <w:t>enhance competition</w:t>
      </w:r>
      <w:r w:rsidRPr="003D49BF">
        <w:rPr>
          <w:u w:val="single"/>
        </w:rPr>
        <w:t xml:space="preserve"> so that the effect of any one firm’s self-preferencing would not result in near-total foreclosure of a rival and dependent firm. </w:t>
      </w:r>
      <w:r w:rsidRPr="003D49BF">
        <w:rPr>
          <w:rStyle w:val="Emphasis"/>
        </w:rPr>
        <w:t>Interoperability requirements</w:t>
      </w:r>
      <w:r w:rsidRPr="00367742">
        <w:rPr>
          <w:u w:val="single"/>
        </w:rPr>
        <w:t xml:space="preserve"> would also significantly inhibit the adverse effects of self-preferencing by </w:t>
      </w:r>
      <w:r w:rsidRPr="003D49BF">
        <w:rPr>
          <w:rStyle w:val="Emphasis"/>
        </w:rPr>
        <w:t>lowering barriers to entry into an industry</w:t>
      </w:r>
      <w:r w:rsidRPr="00367742">
        <w:rPr>
          <w:u w:val="single"/>
        </w:rPr>
        <w:t xml:space="preserve"> and allowing dependent firms or new firms to create an alternative service for consumers or other dependent firms.</w:t>
      </w:r>
    </w:p>
    <w:p w14:paraId="268B3B04" w14:textId="77777777" w:rsidR="00E05145" w:rsidRDefault="00E05145" w:rsidP="00E05145">
      <w:pPr>
        <w:pStyle w:val="Heading4"/>
      </w:pPr>
      <w:r>
        <w:t xml:space="preserve">Uniquely key to competitive innovation in tech </w:t>
      </w:r>
      <w:proofErr w:type="gramStart"/>
      <w:r>
        <w:t>generally, and</w:t>
      </w:r>
      <w:proofErr w:type="gramEnd"/>
      <w:r>
        <w:t xml:space="preserve"> </w:t>
      </w:r>
      <w:r w:rsidRPr="007F7A98">
        <w:rPr>
          <w:u w:val="single"/>
        </w:rPr>
        <w:t>search specifically</w:t>
      </w:r>
      <w:r>
        <w:t xml:space="preserve">. </w:t>
      </w:r>
    </w:p>
    <w:p w14:paraId="4663CF7C" w14:textId="77777777" w:rsidR="00E05145" w:rsidRPr="00D21D3E" w:rsidRDefault="00E05145" w:rsidP="00E05145">
      <w:r w:rsidRPr="00D21D3E">
        <w:rPr>
          <w:b/>
          <w:bCs/>
          <w:sz w:val="26"/>
          <w:szCs w:val="26"/>
        </w:rPr>
        <w:t>Pasquale 13</w:t>
      </w:r>
      <w:r w:rsidRPr="00D21D3E">
        <w:t xml:space="preserve"> --- Professor of Law, Seton Hall University School of Law</w:t>
      </w:r>
      <w:r>
        <w:t>.</w:t>
      </w:r>
    </w:p>
    <w:p w14:paraId="7E1BA960" w14:textId="77777777" w:rsidR="00E05145" w:rsidRPr="00D21D3E" w:rsidRDefault="00E05145" w:rsidP="00E05145">
      <w:r w:rsidRPr="00D21D3E">
        <w:t xml:space="preserve">Frank, Jul. 2013, </w:t>
      </w:r>
      <w:r>
        <w:t>“</w:t>
      </w:r>
      <w:r w:rsidRPr="00D21D3E">
        <w:t>PARADOXES OF DIGITAL ANTITRUST:</w:t>
      </w:r>
      <w:r>
        <w:t xml:space="preserve"> </w:t>
      </w:r>
      <w:r w:rsidRPr="00D21D3E">
        <w:t>Why the FTC Failed to Explain Its Inaction on Search Bias</w:t>
      </w:r>
      <w:r>
        <w:t>,”</w:t>
      </w:r>
      <w:r w:rsidRPr="00D21D3E">
        <w:t xml:space="preserve"> http://jolt.law.harvard.edu/assets/misc/Pasquale.pdf</w:t>
      </w:r>
    </w:p>
    <w:p w14:paraId="063DC635" w14:textId="77777777" w:rsidR="00E05145" w:rsidRPr="00DA3791" w:rsidRDefault="00E05145" w:rsidP="00E05145">
      <w:r w:rsidRPr="00DA3791">
        <w:rPr>
          <w:u w:val="single"/>
        </w:rPr>
        <w:t xml:space="preserve">Imagine that you own Company A, and your main competitor is the persistent (but demonstrably worse) Company B. In searches for the products you sell, you reliably end up in the top five results in the studies you’ve commissioned; your competitors at Company B are on the fifth or sixth pages. What happens if Google purchases Company B, and immediately after the purchase, Company B appears to </w:t>
      </w:r>
      <w:r w:rsidRPr="00DA3791">
        <w:rPr>
          <w:rStyle w:val="Emphasis"/>
        </w:rPr>
        <w:t>dominate the first page of results</w:t>
      </w:r>
      <w:r w:rsidRPr="00DA3791">
        <w:rPr>
          <w:u w:val="single"/>
        </w:rPr>
        <w:t xml:space="preserve">, and your company has been </w:t>
      </w:r>
      <w:r w:rsidRPr="00DA3791">
        <w:rPr>
          <w:rStyle w:val="Emphasis"/>
        </w:rPr>
        <w:t>relegated to later pages</w:t>
      </w:r>
      <w:r w:rsidRPr="00DA3791">
        <w:rPr>
          <w:u w:val="single"/>
        </w:rPr>
        <w:t>?</w:t>
      </w:r>
      <w:r w:rsidRPr="00DA3791">
        <w:t xml:space="preserve"> You might start by appealing to Google employees who run webmaster forums there, but that (and other mechanisms of corporate due process) are quite likely to fail. Should there be some type of remedy at law? </w:t>
      </w:r>
    </w:p>
    <w:p w14:paraId="0AE99C53" w14:textId="77777777" w:rsidR="00E05145" w:rsidRDefault="00E05145" w:rsidP="00E05145">
      <w:r w:rsidRPr="00DA3791">
        <w:rPr>
          <w:u w:val="single"/>
        </w:rPr>
        <w:t>As Google acquires more companies, this type of dispute is becoming increasingly likely</w:t>
      </w:r>
      <w:r w:rsidRPr="00DA3791">
        <w:t>. Agencies and courts around the world have already heard many complaints about anticompetitive</w:t>
      </w:r>
      <w:r>
        <w:t xml:space="preserve"> practices at Google. But there are many economists and lawyers who would dismiss such complaints as parochial disputes, whines from also-rans unaccustomed to the harsh new realities of online competition. The etiolated state of American antitrust law makes that position popular among US elites.</w:t>
      </w:r>
    </w:p>
    <w:p w14:paraId="3F1ED10D" w14:textId="77777777" w:rsidR="00E05145" w:rsidRPr="00D21D3E" w:rsidRDefault="00E05145" w:rsidP="00E05145">
      <w:pPr>
        <w:rPr>
          <w:sz w:val="16"/>
          <w:szCs w:val="16"/>
        </w:rPr>
      </w:pPr>
      <w:r w:rsidRPr="00D21D3E">
        <w:rPr>
          <w:sz w:val="16"/>
          <w:szCs w:val="16"/>
        </w:rPr>
        <w:t xml:space="preserve">Despite growing concern about online intermediaries’ power, legal authorities have done little to regulate these intermediaries over the past decade. If a search engine is abusing its position, market-oriented scholars say, economic forces will usually solve the problem.7 Can’t find something on Google? Hop over to the Bing search engine. Don’t like the new version of iTunes? Buy a subscription to a music service. </w:t>
      </w:r>
    </w:p>
    <w:p w14:paraId="1C46C2B5" w14:textId="77777777" w:rsidR="00E05145" w:rsidRDefault="00E05145" w:rsidP="00E05145">
      <w:r>
        <w:t xml:space="preserve">However well it worked in prior decades, this sanguine attitude runs into several problems in the digital age.8 </w:t>
      </w:r>
      <w:r w:rsidRPr="0026713E">
        <w:rPr>
          <w:highlight w:val="yellow"/>
          <w:u w:val="single"/>
        </w:rPr>
        <w:t>How are users to even know</w:t>
      </w:r>
      <w:r w:rsidRPr="00081DEA">
        <w:rPr>
          <w:u w:val="single"/>
        </w:rPr>
        <w:t xml:space="preserve"> if </w:t>
      </w:r>
      <w:r w:rsidRPr="0026713E">
        <w:rPr>
          <w:highlight w:val="yellow"/>
          <w:u w:val="single"/>
        </w:rPr>
        <w:t>something is being hidden from them</w:t>
      </w:r>
      <w:r w:rsidRPr="00081DEA">
        <w:rPr>
          <w:u w:val="single"/>
        </w:rPr>
        <w:t xml:space="preserve"> if they are coming to a firm like Apple or Google to find what they need?</w:t>
      </w:r>
      <w:r>
        <w:t xml:space="preserve"> </w:t>
      </w:r>
      <w:r w:rsidRPr="00081DEA">
        <w:rPr>
          <w:u w:val="single"/>
        </w:rPr>
        <w:t xml:space="preserve">As antitrust authorities investigated it in 2012, </w:t>
      </w:r>
      <w:r w:rsidRPr="0026713E">
        <w:rPr>
          <w:highlight w:val="yellow"/>
          <w:u w:val="single"/>
        </w:rPr>
        <w:t>Google’s spokespersons</w:t>
      </w:r>
      <w:r w:rsidRPr="00081DEA">
        <w:rPr>
          <w:u w:val="single"/>
        </w:rPr>
        <w:t xml:space="preserve"> never tired of </w:t>
      </w:r>
      <w:r w:rsidRPr="0026713E">
        <w:rPr>
          <w:highlight w:val="yellow"/>
          <w:u w:val="single"/>
        </w:rPr>
        <w:t>repeat</w:t>
      </w:r>
      <w:r w:rsidRPr="00081DEA">
        <w:rPr>
          <w:u w:val="single"/>
        </w:rPr>
        <w:t xml:space="preserve">ing that “competition is just a click away;” </w:t>
      </w:r>
      <w:r w:rsidRPr="0026713E">
        <w:rPr>
          <w:highlight w:val="yellow"/>
          <w:u w:val="single"/>
        </w:rPr>
        <w:t>users</w:t>
      </w:r>
      <w:r w:rsidRPr="00081DEA">
        <w:rPr>
          <w:u w:val="single"/>
        </w:rPr>
        <w:t xml:space="preserve"> had </w:t>
      </w:r>
      <w:r w:rsidRPr="0026713E">
        <w:rPr>
          <w:highlight w:val="yellow"/>
          <w:u w:val="single"/>
        </w:rPr>
        <w:t>only to type in “Bing” to find another</w:t>
      </w:r>
      <w:r w:rsidRPr="00081DEA">
        <w:rPr>
          <w:u w:val="single"/>
        </w:rPr>
        <w:t xml:space="preserve"> search </w:t>
      </w:r>
      <w:r w:rsidRPr="0026713E">
        <w:rPr>
          <w:highlight w:val="yellow"/>
          <w:u w:val="single"/>
        </w:rPr>
        <w:t>engine. The mantra was disingenuous</w:t>
      </w:r>
      <w:r w:rsidRPr="003B7FF0">
        <w:rPr>
          <w:u w:val="single"/>
        </w:rPr>
        <w:t>, since it was the entities that were trying to be found, and not consumers acting as “finders,” who had initiated</w:t>
      </w:r>
      <w:r w:rsidRPr="00081DEA">
        <w:rPr>
          <w:u w:val="single"/>
        </w:rPr>
        <w:t xml:space="preserve"> the complaints against Google. Small, web-based </w:t>
      </w:r>
      <w:r w:rsidRPr="0026713E">
        <w:rPr>
          <w:highlight w:val="yellow"/>
          <w:u w:val="single"/>
        </w:rPr>
        <w:t>companies had to go where</w:t>
      </w:r>
      <w:r w:rsidRPr="00081DEA">
        <w:rPr>
          <w:u w:val="single"/>
        </w:rPr>
        <w:t xml:space="preserve"> the </w:t>
      </w:r>
      <w:r w:rsidRPr="0026713E">
        <w:rPr>
          <w:highlight w:val="yellow"/>
          <w:u w:val="single"/>
        </w:rPr>
        <w:t>users were</w:t>
      </w:r>
      <w:r w:rsidRPr="00081DEA">
        <w:rPr>
          <w:u w:val="single"/>
        </w:rPr>
        <w:t xml:space="preserve">—and in general purpose search, </w:t>
      </w:r>
      <w:r w:rsidRPr="0026713E">
        <w:rPr>
          <w:rStyle w:val="Emphasis"/>
          <w:highlight w:val="yellow"/>
        </w:rPr>
        <w:t>that was</w:t>
      </w:r>
      <w:r w:rsidRPr="00081DEA">
        <w:rPr>
          <w:rStyle w:val="Emphasis"/>
        </w:rPr>
        <w:t xml:space="preserve"> largely </w:t>
      </w:r>
      <w:r w:rsidRPr="0026713E">
        <w:rPr>
          <w:rStyle w:val="Emphasis"/>
          <w:highlight w:val="yellow"/>
        </w:rPr>
        <w:t>Google</w:t>
      </w:r>
      <w:r>
        <w:t xml:space="preserve"> (just as Twitter dominates microblogging, Facebook general social networking, and Apple a leading entertainment and app ecosystem).</w:t>
      </w:r>
    </w:p>
    <w:p w14:paraId="61A84B34" w14:textId="77777777" w:rsidR="00E05145" w:rsidRDefault="00E05145" w:rsidP="00E05145">
      <w:r w:rsidRPr="00D21D3E">
        <w:rPr>
          <w:u w:val="single"/>
        </w:rPr>
        <w:t xml:space="preserve">Nevertheless, </w:t>
      </w:r>
      <w:r w:rsidRPr="0026713E">
        <w:rPr>
          <w:u w:val="single"/>
        </w:rPr>
        <w:t>scholars</w:t>
      </w:r>
      <w:r w:rsidRPr="00D21D3E">
        <w:rPr>
          <w:u w:val="single"/>
        </w:rPr>
        <w:t xml:space="preserve"> have tended to </w:t>
      </w:r>
      <w:r w:rsidRPr="0026713E">
        <w:rPr>
          <w:u w:val="single"/>
        </w:rPr>
        <w:t>assume</w:t>
      </w:r>
      <w:r w:rsidRPr="00D21D3E">
        <w:rPr>
          <w:u w:val="single"/>
        </w:rPr>
        <w:t xml:space="preserve"> that the more innovation happens on the Internet, the more choices users will have and the more efficient the market will become. Yet these </w:t>
      </w:r>
      <w:r w:rsidRPr="0026713E">
        <w:rPr>
          <w:highlight w:val="yellow"/>
          <w:u w:val="single"/>
        </w:rPr>
        <w:t xml:space="preserve">scholars have not paid enough attention to </w:t>
      </w:r>
      <w:r w:rsidRPr="0026713E">
        <w:rPr>
          <w:rStyle w:val="Emphasis"/>
          <w:highlight w:val="yellow"/>
        </w:rPr>
        <w:t>the kind of innovation that is best</w:t>
      </w:r>
      <w:r w:rsidRPr="00D21D3E">
        <w:rPr>
          <w:u w:val="single"/>
        </w:rPr>
        <w:t xml:space="preserve"> for society, and whether the uncoordinated preferences of millions of web users for low-cost convenience are likely to address the many concerns raised by dominant intermediaries</w:t>
      </w:r>
      <w:r>
        <w:t xml:space="preserve">. This has left policymakers adrift, and quick to resort to canned stories about competition and consumer welfare that miss the stakes of a case like Google’s. </w:t>
      </w:r>
    </w:p>
    <w:p w14:paraId="105A059A" w14:textId="77777777" w:rsidR="00E05145" w:rsidRDefault="00E05145" w:rsidP="00E05145">
      <w:r>
        <w:t>III. REASONS TO DOUBT THAT “COMPETITION IS ONLY A CLICK AWAY”</w:t>
      </w:r>
    </w:p>
    <w:p w14:paraId="68959426" w14:textId="77777777" w:rsidR="00E05145" w:rsidRPr="00D21D3E" w:rsidRDefault="00E05145" w:rsidP="00E05145">
      <w:pPr>
        <w:rPr>
          <w:sz w:val="16"/>
          <w:szCs w:val="16"/>
        </w:rPr>
      </w:pPr>
      <w:r w:rsidRPr="00D21D3E">
        <w:rPr>
          <w:sz w:val="16"/>
          <w:szCs w:val="16"/>
        </w:rPr>
        <w:t>Despite persistent controversies surrounding Google, and its longstanding dominance in the search industry, leading policymakers have tended to assume that competition will eventually assuage most critics’ concerns. If consumers wanted a more open search engine, so the story goes, they would demand it. When I testified before a Congressional committee in 2008 about Google's market power, virtually every representative who questioned me assumed that a clique of twentysomethings working in a garage could develop an alternative. The representatives didn’t know much about the Internet, but the press had taught them about Larry Page and Sergey Brin’s rise from grad students to billionaires, building a corporate behemoth out of old servers and ingenuity. In the popular imagination, the Silicon Valley giants’ own rags-to-riches story forever foreshadows their own eventual displacement by another upstart.</w:t>
      </w:r>
    </w:p>
    <w:p w14:paraId="4D616047" w14:textId="77777777" w:rsidR="00E05145" w:rsidRPr="00D21D3E" w:rsidRDefault="00E05145" w:rsidP="00E05145">
      <w:pPr>
        <w:rPr>
          <w:sz w:val="16"/>
          <w:szCs w:val="16"/>
        </w:rPr>
      </w:pPr>
      <w:r w:rsidRPr="00D21D3E">
        <w:rPr>
          <w:sz w:val="16"/>
          <w:szCs w:val="16"/>
        </w:rPr>
        <w:t>Despite persistent controversies surrounding Google, and its longstanding dominance in the search industry, leading policymakers have tended to assume that competition will eventually assuage most critics’ concerns. If consumers wanted a more open search engine, so the story goes, they would demand it. When I testified before a Congressional committee in 2008 about Google's market power, virtually every representative who questioned me assumed that a clique of twentysomethings working in a garage could develop an alternative. The representatives didn’t know much about the Internet, but the press had taught them about Larry Page and Sergey Brin’s rise from grad students to billionaires, building a corporate behemoth out of old servers and ingenuity. In the popular imagination, the Silicon Valley giants’ own rags-to-riches story forever foreshadows their own eventual displacement by another upstart.</w:t>
      </w:r>
    </w:p>
    <w:p w14:paraId="2BB761E8" w14:textId="77777777" w:rsidR="00E05145" w:rsidRPr="00D21D3E" w:rsidRDefault="00E05145" w:rsidP="00E05145">
      <w:pPr>
        <w:rPr>
          <w:u w:val="single"/>
        </w:rPr>
      </w:pPr>
      <w:r>
        <w:t xml:space="preserve">Is competition </w:t>
      </w:r>
      <w:proofErr w:type="gramStart"/>
      <w:r>
        <w:t>actually likely</w:t>
      </w:r>
      <w:proofErr w:type="gramEnd"/>
      <w:r>
        <w:t xml:space="preserve">? In </w:t>
      </w:r>
      <w:r w:rsidRPr="00D21D3E">
        <w:rPr>
          <w:u w:val="single"/>
        </w:rPr>
        <w:t xml:space="preserve">his book Planet Google, Randall </w:t>
      </w:r>
      <w:proofErr w:type="spellStart"/>
      <w:r w:rsidRPr="00D21D3E">
        <w:rPr>
          <w:u w:val="single"/>
        </w:rPr>
        <w:t>Stross</w:t>
      </w:r>
      <w:proofErr w:type="spellEnd"/>
      <w:r w:rsidRPr="00D21D3E">
        <w:rPr>
          <w:u w:val="single"/>
        </w:rPr>
        <w:t xml:space="preserve"> suggested that the company was using up to a million computers to index and map the web.11 If he’s even within an order of magnitude of the real number (a strictly protected trade secret), that ought to give pause to anyone who thinks an alternative can be cooked up in a garage.</w:t>
      </w:r>
      <w:r>
        <w:t xml:space="preserve"> </w:t>
      </w:r>
      <w:r w:rsidRPr="00D21D3E">
        <w:rPr>
          <w:u w:val="single"/>
        </w:rPr>
        <w:t>Indeed, a cursory review of the growing literature on the power usage of Google belies the “garage innovator” fantasy: its data centers use the equivalent of Salt Lake City’s voltage.</w:t>
      </w:r>
      <w:r>
        <w:t>12 (If your garage can hold about 190,000 people, maybe you can swing that; if it holds 2 cars, you might need a few more outlets). Companies may be able to lease computing space at Amazon or other suppliers, but it’s almost</w:t>
      </w:r>
      <w:r w:rsidRPr="00E164FB">
        <w:t xml:space="preserve"> </w:t>
      </w:r>
      <w:r>
        <w:t xml:space="preserve">impossible to imagine a ragtag crew of grad students, even with a few million or tens of millions of dollars in venture capital funding, taking on a large firm like Google. </w:t>
      </w:r>
      <w:r w:rsidRPr="0026713E">
        <w:rPr>
          <w:highlight w:val="yellow"/>
          <w:u w:val="single"/>
        </w:rPr>
        <w:t>Google is</w:t>
      </w:r>
      <w:r w:rsidRPr="00D21D3E">
        <w:rPr>
          <w:u w:val="single"/>
        </w:rPr>
        <w:t xml:space="preserve"> far, far </w:t>
      </w:r>
      <w:r w:rsidRPr="0026713E">
        <w:rPr>
          <w:highlight w:val="yellow"/>
          <w:u w:val="single"/>
        </w:rPr>
        <w:t xml:space="preserve">more likely to purchase a </w:t>
      </w:r>
      <w:r w:rsidRPr="0026713E">
        <w:rPr>
          <w:rStyle w:val="Emphasis"/>
          <w:highlight w:val="yellow"/>
        </w:rPr>
        <w:t>start-up with valuable search tech</w:t>
      </w:r>
      <w:r w:rsidRPr="00D21D3E">
        <w:rPr>
          <w:rStyle w:val="Emphasis"/>
        </w:rPr>
        <w:t>nology</w:t>
      </w:r>
      <w:r w:rsidRPr="00D21D3E">
        <w:rPr>
          <w:u w:val="single"/>
        </w:rPr>
        <w:t xml:space="preserve"> (something it tends to do twice a month) </w:t>
      </w:r>
      <w:r w:rsidRPr="0026713E">
        <w:rPr>
          <w:highlight w:val="yellow"/>
          <w:u w:val="single"/>
        </w:rPr>
        <w:t xml:space="preserve">than it is to be </w:t>
      </w:r>
      <w:r w:rsidRPr="0026713E">
        <w:rPr>
          <w:rStyle w:val="Emphasis"/>
          <w:highlight w:val="yellow"/>
        </w:rPr>
        <w:t>displaced</w:t>
      </w:r>
      <w:r w:rsidRPr="00D21D3E">
        <w:rPr>
          <w:rStyle w:val="Emphasis"/>
        </w:rPr>
        <w:t xml:space="preserve"> by one</w:t>
      </w:r>
      <w:r w:rsidRPr="00D21D3E">
        <w:rPr>
          <w:u w:val="single"/>
        </w:rPr>
        <w:t xml:space="preserve">.13 </w:t>
      </w:r>
    </w:p>
    <w:p w14:paraId="3533BA27" w14:textId="77777777" w:rsidR="00E05145" w:rsidRPr="00D21D3E" w:rsidRDefault="00E05145" w:rsidP="00E05145">
      <w:pPr>
        <w:rPr>
          <w:u w:val="single"/>
        </w:rPr>
      </w:pPr>
      <w:r>
        <w:t xml:space="preserve">True, a few other giants might take Google on. Microsoft has poured money into </w:t>
      </w:r>
      <w:proofErr w:type="gramStart"/>
      <w:r>
        <w:t>Bing, but</w:t>
      </w:r>
      <w:proofErr w:type="gramEnd"/>
      <w:r>
        <w:t xml:space="preserve"> has so far lost billions of dollars—an unsustainable investment. Governments tried to create an alternative for a while, but the European </w:t>
      </w:r>
      <w:proofErr w:type="spellStart"/>
      <w:r>
        <w:t>Quaero</w:t>
      </w:r>
      <w:proofErr w:type="spellEnd"/>
      <w:r>
        <w:t xml:space="preserve"> project sputtered out. Perhaps the engineers involved concluded that the $450 million or so allocated to it could not support a viable rival to a company with $100 billion in annual revenue. </w:t>
      </w:r>
      <w:r w:rsidRPr="00D21D3E">
        <w:rPr>
          <w:u w:val="single"/>
        </w:rPr>
        <w:t>Finally, even if fellow Goliaths like Facebook, Apple, and Twitter manage to squeeze Google out of the burgeoning worlds of social media, mobile computing, and microblogging, they will raise the same concerns to the extent their domination in those areas matches Google’s in general purpose search.</w:t>
      </w:r>
    </w:p>
    <w:p w14:paraId="1C793ED7" w14:textId="77777777" w:rsidR="00E05145" w:rsidRDefault="00E05145" w:rsidP="00E05145">
      <w:r>
        <w:t xml:space="preserve">Beyond the infrastructural challenge, many other factors make it extremely difficult for competitors to emerge in the </w:t>
      </w:r>
      <w:proofErr w:type="gramStart"/>
      <w:r>
        <w:t>general purpose</w:t>
      </w:r>
      <w:proofErr w:type="gramEnd"/>
      <w:r>
        <w:t xml:space="preserve"> search space. </w:t>
      </w:r>
      <w:r w:rsidRPr="0026713E">
        <w:rPr>
          <w:u w:val="single"/>
        </w:rPr>
        <w:t>Google’s secrecy</w:t>
      </w:r>
      <w:r w:rsidRPr="00D21D3E">
        <w:rPr>
          <w:u w:val="single"/>
        </w:rPr>
        <w:t xml:space="preserve"> is not only designed to keep spammers from manipulating its results; it can also prevent rival companies from copying its methods or building upon them. Unlike patents, which the patent holder must </w:t>
      </w:r>
      <w:proofErr w:type="gramStart"/>
      <w:r w:rsidRPr="00D21D3E">
        <w:rPr>
          <w:u w:val="single"/>
        </w:rPr>
        <w:t>disclose</w:t>
      </w:r>
      <w:proofErr w:type="gramEnd"/>
      <w:r w:rsidRPr="00D21D3E">
        <w:rPr>
          <w:u w:val="single"/>
        </w:rPr>
        <w:t xml:space="preserve"> and which eventually expire, it is possible for trade secrets to never be revealed, let alone enter the public domain</w:t>
      </w:r>
      <w:r>
        <w:t>.</w:t>
      </w:r>
    </w:p>
    <w:p w14:paraId="726C7B52" w14:textId="77777777" w:rsidR="00E05145" w:rsidRDefault="00E05145" w:rsidP="00E05145">
      <w:r w:rsidRPr="0026713E">
        <w:rPr>
          <w:highlight w:val="yellow"/>
          <w:u w:val="single"/>
        </w:rPr>
        <w:t>Innovation in search is heavily dependent on a base of users that “train” algorithms</w:t>
      </w:r>
      <w:r w:rsidRPr="00D21D3E">
        <w:rPr>
          <w:u w:val="single"/>
        </w:rPr>
        <w:t xml:space="preserve"> to be more responsive</w:t>
      </w:r>
      <w:r>
        <w:t>.15 The more search queries a search engine gets, the better able it is to sharpen and perfect its results.16 For example, if a search engine finds that everyone in a given area clicks on the third result instead of the</w:t>
      </w:r>
      <w:r w:rsidRPr="00E164FB">
        <w:t xml:space="preserve"> </w:t>
      </w:r>
      <w:r>
        <w:t xml:space="preserve">first result in a given day, the search engine can tailor results for that area to elevate what was once merely the third result. </w:t>
      </w:r>
      <w:r w:rsidRPr="0026713E">
        <w:rPr>
          <w:highlight w:val="yellow"/>
          <w:u w:val="single"/>
        </w:rPr>
        <w:t>If other firms</w:t>
      </w:r>
      <w:r w:rsidRPr="00D21D3E">
        <w:rPr>
          <w:u w:val="single"/>
        </w:rPr>
        <w:t xml:space="preserve"> were able to </w:t>
      </w:r>
      <w:r w:rsidRPr="0026713E">
        <w:rPr>
          <w:highlight w:val="yellow"/>
          <w:u w:val="single"/>
        </w:rPr>
        <w:t>observe this process, they might</w:t>
      </w:r>
      <w:r w:rsidRPr="00D21D3E">
        <w:rPr>
          <w:u w:val="single"/>
        </w:rPr>
        <w:t xml:space="preserve"> be able to </w:t>
      </w:r>
      <w:r w:rsidRPr="0026713E">
        <w:rPr>
          <w:highlight w:val="yellow"/>
          <w:u w:val="single"/>
        </w:rPr>
        <w:t>develop</w:t>
      </w:r>
      <w:r w:rsidRPr="00D21D3E">
        <w:rPr>
          <w:u w:val="single"/>
        </w:rPr>
        <w:t xml:space="preserve"> rival, and </w:t>
      </w:r>
      <w:r w:rsidRPr="0026713E">
        <w:rPr>
          <w:highlight w:val="yellow"/>
          <w:u w:val="single"/>
        </w:rPr>
        <w:t>better</w:t>
      </w:r>
      <w:r w:rsidRPr="00D21D3E">
        <w:rPr>
          <w:u w:val="single"/>
        </w:rPr>
        <w:t xml:space="preserve">, computational </w:t>
      </w:r>
      <w:r w:rsidRPr="0026713E">
        <w:rPr>
          <w:highlight w:val="yellow"/>
          <w:u w:val="single"/>
        </w:rPr>
        <w:t>strategies</w:t>
      </w:r>
      <w:r w:rsidRPr="00D21D3E">
        <w:rPr>
          <w:u w:val="single"/>
        </w:rPr>
        <w:t xml:space="preserve">. Instead, the data is kept secret.17 The </w:t>
      </w:r>
      <w:r w:rsidRPr="00D21D3E">
        <w:rPr>
          <w:rStyle w:val="Emphasis"/>
        </w:rPr>
        <w:t>self-reinforcing “Matthew Effect</w:t>
      </w:r>
      <w:r w:rsidRPr="00D21D3E">
        <w:rPr>
          <w:u w:val="single"/>
        </w:rPr>
        <w:t>” described by Robert Merton takes hold: to those who already have much, more is given.18 Incumbents with large numbers of users enjoy substantial advantages over entrants</w:t>
      </w:r>
      <w:r>
        <w:t>.</w:t>
      </w:r>
    </w:p>
    <w:p w14:paraId="46C3E1FD" w14:textId="77777777" w:rsidR="00E05145" w:rsidRDefault="00E05145" w:rsidP="00E05145">
      <w:r w:rsidRPr="007F7A98">
        <w:rPr>
          <w:u w:val="single"/>
        </w:rPr>
        <w:t xml:space="preserve">Competition may not lead to less secretive search engines unless the important search engine—Google—becomes </w:t>
      </w:r>
      <w:r w:rsidRPr="007F7A98">
        <w:rPr>
          <w:rStyle w:val="Emphasis"/>
        </w:rPr>
        <w:t>more open about its own data and algorithms</w:t>
      </w:r>
      <w:r>
        <w:t xml:space="preserve">. It is impossible to find better interpretations and applications of data without access to it. </w:t>
      </w:r>
      <w:proofErr w:type="gramStart"/>
      <w:r>
        <w:t>As long as</w:t>
      </w:r>
      <w:proofErr w:type="gramEnd"/>
      <w:r>
        <w:t xml:space="preserve"> Google's search data is secret, no would-be rival will have access to this critical “raw material” for search innovation. Google’s Chief Scientist Peter </w:t>
      </w:r>
      <w:proofErr w:type="spellStart"/>
      <w:r>
        <w:t>Norvig</w:t>
      </w:r>
      <w:proofErr w:type="spellEnd"/>
      <w:r>
        <w:t xml:space="preserve"> has made this very point. "</w:t>
      </w:r>
      <w:r w:rsidRPr="007F7A98">
        <w:rPr>
          <w:u w:val="single"/>
        </w:rPr>
        <w:t xml:space="preserve">We don't have better algorithms than everyone else,” he has stated; “we just have more data.”19 Thus Google itself controls the chief input into better search services: the data that engineers need </w:t>
      </w:r>
      <w:proofErr w:type="gramStart"/>
      <w:r w:rsidRPr="007F7A98">
        <w:rPr>
          <w:u w:val="single"/>
        </w:rPr>
        <w:t>in order to</w:t>
      </w:r>
      <w:proofErr w:type="gramEnd"/>
      <w:r w:rsidRPr="007F7A98">
        <w:rPr>
          <w:u w:val="single"/>
        </w:rPr>
        <w:t xml:space="preserve"> better personalize results</w:t>
      </w:r>
      <w:r>
        <w:t xml:space="preserve">.20 </w:t>
      </w:r>
    </w:p>
    <w:p w14:paraId="63C181A5" w14:textId="77777777" w:rsidR="00E05145" w:rsidRPr="007F7A98" w:rsidRDefault="00E05145" w:rsidP="00E05145">
      <w:pPr>
        <w:rPr>
          <w:u w:val="single"/>
        </w:rPr>
      </w:pPr>
      <w:r w:rsidRPr="003B7FF0">
        <w:rPr>
          <w:u w:val="single"/>
        </w:rPr>
        <w:t>Restrictive terms of service</w:t>
      </w:r>
      <w:r w:rsidRPr="007F7A98">
        <w:rPr>
          <w:u w:val="single"/>
        </w:rPr>
        <w:t xml:space="preserve"> also deter competitors who aspire to </w:t>
      </w:r>
      <w:r w:rsidRPr="007F7A98">
        <w:rPr>
          <w:rStyle w:val="Emphasis"/>
        </w:rPr>
        <w:t>reverse engineer</w:t>
      </w:r>
      <w:r w:rsidRPr="007F7A98">
        <w:rPr>
          <w:u w:val="single"/>
        </w:rPr>
        <w:t xml:space="preserve"> and develop better versions of such services</w:t>
      </w:r>
      <w:r>
        <w:t>.</w:t>
      </w:r>
      <w:r w:rsidRPr="007F7A98">
        <w:t xml:space="preserve"> </w:t>
      </w:r>
      <w:r w:rsidRPr="007F7A98">
        <w:rPr>
          <w:u w:val="single"/>
        </w:rPr>
        <w:t xml:space="preserve">Every time a user types in a search query, he is treated by Google as having agreed to </w:t>
      </w:r>
      <w:r w:rsidRPr="007F7A98">
        <w:rPr>
          <w:rStyle w:val="Emphasis"/>
        </w:rPr>
        <w:t>Google’s “Terms of Service</w:t>
      </w:r>
      <w:r w:rsidRPr="007F7A98">
        <w:rPr>
          <w:u w:val="single"/>
        </w:rPr>
        <w:t>.”22 That contract forbids users to reproduce, copy, or resell any Google service for any reason, even if the behavior is manual and nondisruptive.23 Another section proscribes “</w:t>
      </w:r>
      <w:proofErr w:type="spellStart"/>
      <w:r w:rsidRPr="007F7A98">
        <w:rPr>
          <w:u w:val="single"/>
        </w:rPr>
        <w:t>creat</w:t>
      </w:r>
      <w:proofErr w:type="spellEnd"/>
      <w:r w:rsidRPr="007F7A98">
        <w:rPr>
          <w:u w:val="single"/>
        </w:rPr>
        <w:t>[</w:t>
      </w:r>
      <w:proofErr w:type="spellStart"/>
      <w:r w:rsidRPr="007F7A98">
        <w:rPr>
          <w:u w:val="single"/>
        </w:rPr>
        <w:t>ing</w:t>
      </w:r>
      <w:proofErr w:type="spellEnd"/>
      <w:r w:rsidRPr="007F7A98">
        <w:rPr>
          <w:u w:val="single"/>
        </w:rPr>
        <w:t>] a derivative work of . . . the Software.”24 Advertisers have faced other restrictions imposed by Google’s AdWords Terms &amp; Conditions.25 All of these factors militate against robust competition.</w:t>
      </w:r>
    </w:p>
    <w:p w14:paraId="119795E0" w14:textId="77777777" w:rsidR="00E05145" w:rsidRPr="007F7A98" w:rsidRDefault="00E05145" w:rsidP="00E05145">
      <w:pPr>
        <w:rPr>
          <w:u w:val="single"/>
        </w:rPr>
      </w:pPr>
      <w:r>
        <w:t>Quantum leaps in technology capable of overcoming these brute disadvantages are unlikely. Search is as much about personalized service as it is about technical principles of information organization and retrieval.</w:t>
      </w:r>
      <w:r w:rsidRPr="007F7A98">
        <w:rPr>
          <w:u w:val="single"/>
        </w:rPr>
        <w:t xml:space="preserve">26 </w:t>
      </w:r>
      <w:r w:rsidRPr="0026713E">
        <w:rPr>
          <w:rStyle w:val="Emphasis"/>
          <w:highlight w:val="yellow"/>
        </w:rPr>
        <w:t>Current advantage in search is likely</w:t>
      </w:r>
      <w:r w:rsidRPr="007F7A98">
        <w:rPr>
          <w:rStyle w:val="Emphasis"/>
        </w:rPr>
        <w:t xml:space="preserve"> to be </w:t>
      </w:r>
      <w:r w:rsidRPr="0026713E">
        <w:rPr>
          <w:rStyle w:val="Emphasis"/>
          <w:highlight w:val="yellow"/>
        </w:rPr>
        <w:t>self-reinforcing</w:t>
      </w:r>
      <w:r w:rsidRPr="007F7A98">
        <w:rPr>
          <w:u w:val="single"/>
        </w:rPr>
        <w:t>, especially given that so many more people are using the services now than when Google overtook other search engines in the early 2000s.2</w:t>
      </w:r>
    </w:p>
    <w:p w14:paraId="7F5D5A4F" w14:textId="77777777" w:rsidR="00E05145" w:rsidRPr="007F7A98" w:rsidRDefault="00E05145" w:rsidP="00E05145">
      <w:pPr>
        <w:rPr>
          <w:sz w:val="16"/>
          <w:szCs w:val="16"/>
        </w:rPr>
      </w:pPr>
      <w:r w:rsidRPr="007F7A98">
        <w:rPr>
          <w:sz w:val="16"/>
          <w:szCs w:val="16"/>
        </w:rPr>
        <w:t xml:space="preserve">There are isolated consumer boycotts of Google, but a company so dominant can do without the business of, say, hardcore Rick Santorum supporters. Most of the problems described above would not even be noticed by ordinary web searchers, let alone provoke a protest. Why would the average user compare dozens of search results to assess and re-assess rival companies? Consumers lack both the incentive and the ability to detect manipulation </w:t>
      </w:r>
      <w:proofErr w:type="gramStart"/>
      <w:r w:rsidRPr="007F7A98">
        <w:rPr>
          <w:sz w:val="16"/>
          <w:szCs w:val="16"/>
        </w:rPr>
        <w:t>as long as</w:t>
      </w:r>
      <w:proofErr w:type="gramEnd"/>
      <w:r w:rsidRPr="007F7A98">
        <w:rPr>
          <w:sz w:val="16"/>
          <w:szCs w:val="16"/>
        </w:rPr>
        <w:t xml:space="preserve"> they are getting “good enough” results. Given the opacity of search algorithms, neither users nor trusted proxies can reverse engineer the hundreds of factors that go into a ranking.2</w:t>
      </w:r>
    </w:p>
    <w:p w14:paraId="33A5C3E0" w14:textId="453972DA" w:rsidR="00E05145" w:rsidRDefault="00E05145" w:rsidP="00E05145">
      <w:pPr>
        <w:rPr>
          <w:u w:val="single"/>
        </w:rPr>
      </w:pPr>
      <w:r w:rsidRPr="007F7A98">
        <w:rPr>
          <w:u w:val="single"/>
        </w:rPr>
        <w:t>Rather than “Competition is one click away” (the mantra of Google's antitrust lawyers), a more honest shibboleth would be “</w:t>
      </w:r>
      <w:r w:rsidRPr="00A73834">
        <w:rPr>
          <w:rStyle w:val="Emphasis"/>
        </w:rPr>
        <w:t>worse alternatives are one click away</w:t>
      </w:r>
      <w:r>
        <w:t xml:space="preserve">” (the view expressed privately to the investors who have driven up Google’s stock price over the years). Google use is more like co-investment than a </w:t>
      </w:r>
      <w:proofErr w:type="spellStart"/>
      <w:r>
        <w:t>oneoff</w:t>
      </w:r>
      <w:proofErr w:type="spellEnd"/>
      <w:r>
        <w:t xml:space="preserve"> purchase. </w:t>
      </w:r>
      <w:r w:rsidRPr="007F7A98">
        <w:rPr>
          <w:u w:val="single"/>
        </w:rPr>
        <w:t>The more you use it, the more it can tailor its offerings to you. As Marcelo Thompson observes, “</w:t>
      </w:r>
      <w:proofErr w:type="gramStart"/>
      <w:r w:rsidRPr="007F7A98">
        <w:rPr>
          <w:u w:val="single"/>
        </w:rPr>
        <w:t>it is clear that a</w:t>
      </w:r>
      <w:proofErr w:type="gramEnd"/>
      <w:r w:rsidRPr="007F7A98">
        <w:rPr>
          <w:u w:val="single"/>
        </w:rPr>
        <w:t xml:space="preserve"> situation of lock-in has arisen in relation to Google's dominant position in the information environment.”29 And just as individuals “teach” the artificially intelligent algorithms what each of them wants, Google’s access to the aggregate data on search behavior helps fill in gaps where past surveillance of individuals provides no guides.</w:t>
      </w:r>
    </w:p>
    <w:p w14:paraId="795849A1" w14:textId="77777777" w:rsidR="00E05145" w:rsidRDefault="00E05145" w:rsidP="00E05145">
      <w:pPr>
        <w:pStyle w:val="Heading4"/>
      </w:pPr>
      <w:r>
        <w:t>Tech competition key to beating China---innovation is key, NOT size.</w:t>
      </w:r>
    </w:p>
    <w:p w14:paraId="4B0D9CD9" w14:textId="77777777" w:rsidR="00E05145" w:rsidRDefault="00E05145" w:rsidP="00E05145">
      <w:r w:rsidRPr="00F92901">
        <w:rPr>
          <w:b/>
          <w:bCs/>
          <w:sz w:val="26"/>
          <w:szCs w:val="26"/>
        </w:rPr>
        <w:t>Wheeler 21</w:t>
      </w:r>
      <w:r>
        <w:t xml:space="preserve"> --- Visiting Fellow - Governance Studies, Center for Technology Innovation.</w:t>
      </w:r>
    </w:p>
    <w:p w14:paraId="6447184E" w14:textId="77777777" w:rsidR="00E05145" w:rsidRPr="00F92901" w:rsidRDefault="00E05145" w:rsidP="00E05145">
      <w:r w:rsidRPr="00F92901">
        <w:t>Tom</w:t>
      </w:r>
      <w:r>
        <w:t xml:space="preserve">, </w:t>
      </w:r>
      <w:r w:rsidRPr="00F92901">
        <w:t>4-16-2021, "The Chinese government embraces tech industry competition," Brookings, https://www.brookings.edu/blog/techtank/2021/04/16/the-chinese-government-embraces-tech-industry-competition/</w:t>
      </w:r>
    </w:p>
    <w:p w14:paraId="167C629F" w14:textId="77777777" w:rsidR="00E05145" w:rsidRPr="00DD73F1" w:rsidRDefault="00E05145" w:rsidP="00E05145">
      <w:pPr>
        <w:rPr>
          <w:u w:val="single"/>
        </w:rPr>
      </w:pPr>
      <w:r w:rsidRPr="00DD73F1">
        <w:rPr>
          <w:u w:val="single"/>
        </w:rPr>
        <w:t>COMPETING WITH CHINA MEANS OUT-INNOVATING CHINA</w:t>
      </w:r>
    </w:p>
    <w:p w14:paraId="3CE03206" w14:textId="77777777" w:rsidR="00E05145" w:rsidRPr="00F92901" w:rsidRDefault="00E05145" w:rsidP="00E05145">
      <w:r w:rsidRPr="00DD73F1">
        <w:rPr>
          <w:u w:val="single"/>
        </w:rPr>
        <w:t>T</w:t>
      </w:r>
      <w:r w:rsidRPr="00F92901">
        <w:rPr>
          <w:u w:val="single"/>
        </w:rPr>
        <w:t>he threat of Chinese dominance in the digital sphere is real</w:t>
      </w:r>
      <w:r w:rsidRPr="00F92901">
        <w:t xml:space="preserve">. </w:t>
      </w:r>
      <w:r w:rsidRPr="003B7FF0">
        <w:rPr>
          <w:highlight w:val="yellow"/>
          <w:u w:val="single"/>
        </w:rPr>
        <w:t>China</w:t>
      </w:r>
      <w:r w:rsidRPr="00F92901">
        <w:rPr>
          <w:u w:val="single"/>
        </w:rPr>
        <w:t xml:space="preserve"> remains a managed economy that </w:t>
      </w:r>
      <w:r w:rsidRPr="003B7FF0">
        <w:rPr>
          <w:highlight w:val="yellow"/>
          <w:u w:val="single"/>
        </w:rPr>
        <w:t>is using digital tech</w:t>
      </w:r>
      <w:r w:rsidRPr="00F92901">
        <w:rPr>
          <w:u w:val="single"/>
        </w:rPr>
        <w:t xml:space="preserve">nology </w:t>
      </w:r>
      <w:r w:rsidRPr="003B7FF0">
        <w:rPr>
          <w:highlight w:val="yellow"/>
          <w:u w:val="single"/>
        </w:rPr>
        <w:t>to</w:t>
      </w:r>
      <w:r w:rsidRPr="00DD73F1">
        <w:rPr>
          <w:u w:val="single"/>
        </w:rPr>
        <w:t xml:space="preserve"> promote its ideology and </w:t>
      </w:r>
      <w:r w:rsidRPr="003B7FF0">
        <w:rPr>
          <w:highlight w:val="yellow"/>
          <w:u w:val="single"/>
        </w:rPr>
        <w:t>expand its</w:t>
      </w:r>
      <w:r w:rsidRPr="00F92901">
        <w:rPr>
          <w:u w:val="single"/>
        </w:rPr>
        <w:t xml:space="preserve"> economic </w:t>
      </w:r>
      <w:r w:rsidRPr="003B7FF0">
        <w:rPr>
          <w:highlight w:val="yellow"/>
          <w:u w:val="single"/>
        </w:rPr>
        <w:t>influence</w:t>
      </w:r>
      <w:r w:rsidRPr="00F92901">
        <w:rPr>
          <w:u w:val="single"/>
        </w:rPr>
        <w:t xml:space="preserve"> throughout the world</w:t>
      </w:r>
      <w:r w:rsidRPr="00F92901">
        <w:t xml:space="preserve">. </w:t>
      </w:r>
      <w:r w:rsidRPr="00F92901">
        <w:rPr>
          <w:u w:val="single"/>
        </w:rPr>
        <w:t>It has established a national goal to be the world leader in artificial intelligence by 2030</w:t>
      </w:r>
      <w:r w:rsidRPr="00F92901">
        <w:t>.</w:t>
      </w:r>
    </w:p>
    <w:p w14:paraId="7FEBD5DC" w14:textId="77777777" w:rsidR="00E05145" w:rsidRPr="00F92901" w:rsidRDefault="00E05145" w:rsidP="00E05145">
      <w:pPr>
        <w:rPr>
          <w:sz w:val="16"/>
          <w:szCs w:val="16"/>
        </w:rPr>
      </w:pPr>
      <w:r w:rsidRPr="00F92901">
        <w:rPr>
          <w:sz w:val="16"/>
          <w:szCs w:val="16"/>
        </w:rPr>
        <w:t>But the myth propounded by Big Tech that monopolies are the way to protect a nation’s innovative future has been exposed by the very bogeyman with which the big companies have been trying to scare us.</w:t>
      </w:r>
    </w:p>
    <w:p w14:paraId="15785648" w14:textId="77777777" w:rsidR="00E05145" w:rsidRPr="00F92901" w:rsidRDefault="00E05145" w:rsidP="00E05145">
      <w:pPr>
        <w:rPr>
          <w:u w:val="single"/>
        </w:rPr>
      </w:pPr>
      <w:r w:rsidRPr="00F92901">
        <w:rPr>
          <w:u w:val="single"/>
        </w:rPr>
        <w:t xml:space="preserve">China’s vibrant tech community and its huge population’s embrace of digital services are indeed a competitive threat to the United States. </w:t>
      </w:r>
      <w:r w:rsidRPr="003B7FF0">
        <w:rPr>
          <w:highlight w:val="yellow"/>
          <w:u w:val="single"/>
        </w:rPr>
        <w:t>China’s</w:t>
      </w:r>
      <w:r w:rsidRPr="00F92901">
        <w:rPr>
          <w:u w:val="single"/>
        </w:rPr>
        <w:t xml:space="preserve"> competitive </w:t>
      </w:r>
      <w:r w:rsidRPr="003B7FF0">
        <w:rPr>
          <w:highlight w:val="yellow"/>
          <w:u w:val="single"/>
        </w:rPr>
        <w:t>advantage is</w:t>
      </w:r>
      <w:r w:rsidRPr="00DD73F1">
        <w:rPr>
          <w:u w:val="single"/>
        </w:rPr>
        <w:t xml:space="preserve"> their</w:t>
      </w:r>
      <w:r w:rsidRPr="00F92901">
        <w:rPr>
          <w:u w:val="single"/>
        </w:rPr>
        <w:t xml:space="preserve"> </w:t>
      </w:r>
      <w:r w:rsidRPr="00F92901">
        <w:rPr>
          <w:rStyle w:val="Emphasis"/>
        </w:rPr>
        <w:t xml:space="preserve">ability to out-bulk the U.S. as </w:t>
      </w:r>
      <w:r w:rsidRPr="003B7FF0">
        <w:rPr>
          <w:rStyle w:val="Emphasis"/>
          <w:highlight w:val="yellow"/>
        </w:rPr>
        <w:t>1.5 billion people generate data</w:t>
      </w:r>
      <w:r w:rsidRPr="00F92901">
        <w:rPr>
          <w:u w:val="single"/>
        </w:rPr>
        <w:t xml:space="preserve"> that can then be repurposed for other applications including artificial intelligence (AI) and new products and services.</w:t>
      </w:r>
    </w:p>
    <w:p w14:paraId="4492B749" w14:textId="77777777" w:rsidR="00E05145" w:rsidRPr="00F92901" w:rsidRDefault="00E05145" w:rsidP="00E05145">
      <w:r w:rsidRPr="00F92901">
        <w:rPr>
          <w:u w:val="single"/>
        </w:rPr>
        <w:t xml:space="preserve">With a population one-fifth the size of China, </w:t>
      </w:r>
      <w:r w:rsidRPr="003B7FF0">
        <w:rPr>
          <w:rStyle w:val="Emphasis"/>
          <w:highlight w:val="yellow"/>
        </w:rPr>
        <w:t>the U.S. will never</w:t>
      </w:r>
      <w:r w:rsidRPr="00F92901">
        <w:rPr>
          <w:rStyle w:val="Emphasis"/>
        </w:rPr>
        <w:t xml:space="preserve"> be able to </w:t>
      </w:r>
      <w:r w:rsidRPr="003B7FF0">
        <w:rPr>
          <w:rStyle w:val="Emphasis"/>
          <w:highlight w:val="yellow"/>
        </w:rPr>
        <w:t xml:space="preserve">out-bulk China’s data </w:t>
      </w:r>
      <w:r w:rsidRPr="00DD73F1">
        <w:rPr>
          <w:rStyle w:val="Emphasis"/>
        </w:rPr>
        <w:t>collection</w:t>
      </w:r>
      <w:r w:rsidRPr="00DD73F1">
        <w:rPr>
          <w:u w:val="single"/>
        </w:rPr>
        <w:t>. The</w:t>
      </w:r>
      <w:r w:rsidRPr="00F92901">
        <w:rPr>
          <w:u w:val="single"/>
        </w:rPr>
        <w:t xml:space="preserve"> </w:t>
      </w:r>
      <w:r w:rsidRPr="00DD73F1">
        <w:rPr>
          <w:highlight w:val="yellow"/>
          <w:u w:val="single"/>
        </w:rPr>
        <w:t>America</w:t>
      </w:r>
      <w:r w:rsidRPr="00F92901">
        <w:rPr>
          <w:u w:val="single"/>
        </w:rPr>
        <w:t xml:space="preserve">n </w:t>
      </w:r>
      <w:r w:rsidRPr="00DD73F1">
        <w:rPr>
          <w:u w:val="single"/>
        </w:rPr>
        <w:t xml:space="preserve">solution </w:t>
      </w:r>
      <w:r w:rsidRPr="003B7FF0">
        <w:rPr>
          <w:rStyle w:val="Emphasis"/>
          <w:sz w:val="26"/>
          <w:szCs w:val="26"/>
          <w:highlight w:val="yellow"/>
        </w:rPr>
        <w:t>must</w:t>
      </w:r>
      <w:r w:rsidRPr="00DD73F1">
        <w:rPr>
          <w:rStyle w:val="Emphasis"/>
          <w:sz w:val="26"/>
          <w:szCs w:val="26"/>
        </w:rPr>
        <w:t xml:space="preserve"> be to </w:t>
      </w:r>
      <w:r w:rsidRPr="003B7FF0">
        <w:rPr>
          <w:rStyle w:val="Emphasis"/>
          <w:sz w:val="26"/>
          <w:szCs w:val="26"/>
          <w:highlight w:val="yellow"/>
        </w:rPr>
        <w:t>out-innovate</w:t>
      </w:r>
      <w:r w:rsidRPr="00F92901">
        <w:rPr>
          <w:rStyle w:val="Emphasis"/>
          <w:sz w:val="26"/>
          <w:szCs w:val="26"/>
        </w:rPr>
        <w:t xml:space="preserve"> China</w:t>
      </w:r>
      <w:r w:rsidRPr="00F92901">
        <w:rPr>
          <w:u w:val="single"/>
        </w:rPr>
        <w:t>.</w:t>
      </w:r>
      <w:r w:rsidRPr="00F92901">
        <w:t xml:space="preserve"> There are two keys to such innovation: </w:t>
      </w:r>
      <w:r w:rsidRPr="00DD73F1">
        <w:t>competition</w:t>
      </w:r>
      <w:r w:rsidRPr="00F92901">
        <w:t xml:space="preserve"> and access to the necessary assets.</w:t>
      </w:r>
    </w:p>
    <w:p w14:paraId="4B8E4F06" w14:textId="77777777" w:rsidR="00E05145" w:rsidRPr="00F92901" w:rsidRDefault="00E05145" w:rsidP="00E05145">
      <w:pPr>
        <w:rPr>
          <w:u w:val="single"/>
        </w:rPr>
      </w:pPr>
      <w:r w:rsidRPr="00F92901">
        <w:rPr>
          <w:u w:val="single"/>
        </w:rPr>
        <w:t>COMPETITION BEGINS AT HOME</w:t>
      </w:r>
    </w:p>
    <w:p w14:paraId="2D7A7B6A" w14:textId="77777777" w:rsidR="00E05145" w:rsidRPr="00F92901" w:rsidRDefault="00E05145" w:rsidP="00E05145">
      <w:pPr>
        <w:rPr>
          <w:rStyle w:val="Emphasis"/>
        </w:rPr>
      </w:pPr>
      <w:r w:rsidRPr="00F92901">
        <w:rPr>
          <w:u w:val="single"/>
        </w:rPr>
        <w:t xml:space="preserve">The solution to competition with the Chinese begins with competition in the United States. </w:t>
      </w:r>
      <w:r w:rsidRPr="00F92901">
        <w:rPr>
          <w:rStyle w:val="Emphasis"/>
        </w:rPr>
        <w:t xml:space="preserve">It is </w:t>
      </w:r>
      <w:r w:rsidRPr="003B7FF0">
        <w:rPr>
          <w:rStyle w:val="Emphasis"/>
          <w:highlight w:val="yellow"/>
        </w:rPr>
        <w:t>competition</w:t>
      </w:r>
      <w:r w:rsidRPr="00F92901">
        <w:rPr>
          <w:rStyle w:val="Emphasis"/>
        </w:rPr>
        <w:t xml:space="preserve"> that </w:t>
      </w:r>
      <w:r w:rsidRPr="003B7FF0">
        <w:rPr>
          <w:rStyle w:val="Emphasis"/>
          <w:highlight w:val="yellow"/>
        </w:rPr>
        <w:t>drives innovation</w:t>
      </w:r>
      <w:r w:rsidRPr="00F92901">
        <w:rPr>
          <w:rStyle w:val="Emphasis"/>
        </w:rPr>
        <w:t>.</w:t>
      </w:r>
    </w:p>
    <w:p w14:paraId="4EDD4A01" w14:textId="77777777" w:rsidR="00E05145" w:rsidRPr="00F92901" w:rsidRDefault="00E05145" w:rsidP="00E05145">
      <w:r w:rsidRPr="00F92901">
        <w:rPr>
          <w:u w:val="single"/>
        </w:rPr>
        <w:t xml:space="preserve">The </w:t>
      </w:r>
      <w:r w:rsidRPr="003B7FF0">
        <w:rPr>
          <w:highlight w:val="yellow"/>
          <w:u w:val="single"/>
        </w:rPr>
        <w:t>tech companies</w:t>
      </w:r>
      <w:r w:rsidRPr="00F92901">
        <w:rPr>
          <w:u w:val="single"/>
        </w:rPr>
        <w:t xml:space="preserve"> have been </w:t>
      </w:r>
      <w:r w:rsidRPr="00DD73F1">
        <w:rPr>
          <w:highlight w:val="yellow"/>
          <w:u w:val="single"/>
        </w:rPr>
        <w:t>sell</w:t>
      </w:r>
      <w:r w:rsidRPr="00F92901">
        <w:rPr>
          <w:u w:val="single"/>
        </w:rPr>
        <w:t xml:space="preserve">ing </w:t>
      </w:r>
      <w:r w:rsidRPr="00DD73F1">
        <w:rPr>
          <w:highlight w:val="yellow"/>
          <w:u w:val="single"/>
        </w:rPr>
        <w:t>the idea that</w:t>
      </w:r>
      <w:r w:rsidRPr="00F92901">
        <w:rPr>
          <w:u w:val="single"/>
        </w:rPr>
        <w:t xml:space="preserve"> their </w:t>
      </w:r>
      <w:r w:rsidRPr="00DD73F1">
        <w:rPr>
          <w:u w:val="single"/>
        </w:rPr>
        <w:t xml:space="preserve">size and </w:t>
      </w:r>
      <w:r w:rsidRPr="00DD73F1">
        <w:rPr>
          <w:highlight w:val="yellow"/>
          <w:u w:val="single"/>
        </w:rPr>
        <w:t>dominant</w:t>
      </w:r>
      <w:r w:rsidRPr="00F92901">
        <w:rPr>
          <w:u w:val="single"/>
        </w:rPr>
        <w:t xml:space="preserve"> market </w:t>
      </w:r>
      <w:r w:rsidRPr="00DD73F1">
        <w:rPr>
          <w:highlight w:val="yellow"/>
          <w:u w:val="single"/>
        </w:rPr>
        <w:t>position</w:t>
      </w:r>
      <w:r w:rsidRPr="00F92901">
        <w:rPr>
          <w:u w:val="single"/>
        </w:rPr>
        <w:t xml:space="preserve"> is a national competitive advantage </w:t>
      </w:r>
      <w:r w:rsidRPr="00DD73F1">
        <w:rPr>
          <w:highlight w:val="yellow"/>
          <w:u w:val="single"/>
        </w:rPr>
        <w:t>enabl</w:t>
      </w:r>
      <w:r w:rsidRPr="00F92901">
        <w:rPr>
          <w:u w:val="single"/>
        </w:rPr>
        <w:t xml:space="preserve">ing them to push the boundaries of </w:t>
      </w:r>
      <w:r w:rsidRPr="00DD73F1">
        <w:rPr>
          <w:highlight w:val="yellow"/>
          <w:u w:val="single"/>
        </w:rPr>
        <w:t>innovation.</w:t>
      </w:r>
      <w:r w:rsidRPr="00DD73F1">
        <w:rPr>
          <w:highlight w:val="yellow"/>
        </w:rPr>
        <w:t xml:space="preserve"> </w:t>
      </w:r>
      <w:r w:rsidRPr="00DD73F1">
        <w:rPr>
          <w:rStyle w:val="Emphasis"/>
          <w:highlight w:val="yellow"/>
        </w:rPr>
        <w:t>But what kind of innovation</w:t>
      </w:r>
      <w:r w:rsidRPr="00F92901">
        <w:rPr>
          <w:rStyle w:val="Emphasis"/>
        </w:rPr>
        <w:t>?</w:t>
      </w:r>
      <w:r w:rsidRPr="00F92901">
        <w:rPr>
          <w:u w:val="single"/>
        </w:rPr>
        <w:t xml:space="preserve"> </w:t>
      </w:r>
      <w:r w:rsidRPr="00DD73F1">
        <w:rPr>
          <w:u w:val="single"/>
        </w:rPr>
        <w:t xml:space="preserve">The companies’ </w:t>
      </w:r>
      <w:r w:rsidRPr="00DD73F1">
        <w:rPr>
          <w:highlight w:val="yellow"/>
          <w:u w:val="single"/>
        </w:rPr>
        <w:t xml:space="preserve">fiduciary responsibility is to their </w:t>
      </w:r>
      <w:r w:rsidRPr="00DD73F1">
        <w:rPr>
          <w:rStyle w:val="Emphasis"/>
          <w:highlight w:val="yellow"/>
        </w:rPr>
        <w:t>shareholders, not</w:t>
      </w:r>
      <w:r w:rsidRPr="00F92901">
        <w:rPr>
          <w:rStyle w:val="Emphasis"/>
        </w:rPr>
        <w:t xml:space="preserve"> the </w:t>
      </w:r>
      <w:r w:rsidRPr="00DD73F1">
        <w:rPr>
          <w:rStyle w:val="Emphasis"/>
          <w:highlight w:val="yellow"/>
        </w:rPr>
        <w:t>national interest</w:t>
      </w:r>
      <w:r w:rsidRPr="00F92901">
        <w:rPr>
          <w:u w:val="single"/>
        </w:rPr>
        <w:t>. This means returns to the company come first. Innovation is for the purpose of advancing shareholder value. If there is a benefit to the national interest, it is a secondary effect</w:t>
      </w:r>
      <w:r w:rsidRPr="00F92901">
        <w:t>.</w:t>
      </w:r>
    </w:p>
    <w:p w14:paraId="1A6CE08E" w14:textId="77777777" w:rsidR="00E05145" w:rsidRPr="00F92901" w:rsidRDefault="00E05145" w:rsidP="00E05145">
      <w:pPr>
        <w:rPr>
          <w:u w:val="single"/>
        </w:rPr>
      </w:pPr>
      <w:r w:rsidRPr="00F92901">
        <w:rPr>
          <w:u w:val="single"/>
        </w:rPr>
        <w:t xml:space="preserve">The </w:t>
      </w:r>
      <w:r w:rsidRPr="00DD73F1">
        <w:rPr>
          <w:u w:val="single"/>
        </w:rPr>
        <w:t>companies with the</w:t>
      </w:r>
      <w:r w:rsidRPr="00F92901">
        <w:rPr>
          <w:u w:val="single"/>
        </w:rPr>
        <w:t xml:space="preserve"> </w:t>
      </w:r>
      <w:r w:rsidRPr="00F92901">
        <w:rPr>
          <w:rStyle w:val="Emphasis"/>
        </w:rPr>
        <w:t xml:space="preserve">best potential for </w:t>
      </w:r>
      <w:r w:rsidRPr="00DD73F1">
        <w:rPr>
          <w:rStyle w:val="Emphasis"/>
          <w:highlight w:val="yellow"/>
        </w:rPr>
        <w:t>innovative expansion</w:t>
      </w:r>
      <w:r w:rsidRPr="00F92901">
        <w:rPr>
          <w:u w:val="single"/>
        </w:rPr>
        <w:t xml:space="preserve">—the kind of growth </w:t>
      </w:r>
      <w:r w:rsidRPr="00DD73F1">
        <w:rPr>
          <w:highlight w:val="yellow"/>
          <w:u w:val="single"/>
        </w:rPr>
        <w:t>needed to compete with China</w:t>
      </w:r>
      <w:r w:rsidRPr="00F92901">
        <w:rPr>
          <w:u w:val="single"/>
        </w:rPr>
        <w:t>—</w:t>
      </w:r>
      <w:r w:rsidRPr="00DA3791">
        <w:rPr>
          <w:u w:val="single"/>
        </w:rPr>
        <w:t>are</w:t>
      </w:r>
      <w:r w:rsidRPr="008E5EB6">
        <w:rPr>
          <w:u w:val="single"/>
        </w:rPr>
        <w:t xml:space="preserve"> </w:t>
      </w:r>
      <w:r w:rsidRPr="008E5EB6">
        <w:rPr>
          <w:rStyle w:val="Emphasis"/>
        </w:rPr>
        <w:t>smaller, innovation-focused companies</w:t>
      </w:r>
      <w:r w:rsidRPr="008E5EB6">
        <w:rPr>
          <w:u w:val="single"/>
        </w:rPr>
        <w:t xml:space="preserve">. These are the companies whose fiduciary responsibility is the </w:t>
      </w:r>
      <w:r w:rsidRPr="008E5EB6">
        <w:rPr>
          <w:rStyle w:val="Emphasis"/>
        </w:rPr>
        <w:t>entrepreneuri</w:t>
      </w:r>
      <w:r w:rsidRPr="00DD73F1">
        <w:rPr>
          <w:rStyle w:val="Emphasis"/>
        </w:rPr>
        <w:t xml:space="preserve">al </w:t>
      </w:r>
      <w:r w:rsidRPr="00DD73F1">
        <w:rPr>
          <w:rStyle w:val="Emphasis"/>
          <w:highlight w:val="yellow"/>
        </w:rPr>
        <w:t>push</w:t>
      </w:r>
      <w:r w:rsidRPr="008E5EB6">
        <w:rPr>
          <w:rStyle w:val="Emphasis"/>
        </w:rPr>
        <w:t>ing</w:t>
      </w:r>
      <w:r w:rsidRPr="00F92901">
        <w:rPr>
          <w:u w:val="single"/>
        </w:rPr>
        <w:t xml:space="preserve"> of </w:t>
      </w:r>
      <w:r w:rsidRPr="00DD73F1">
        <w:rPr>
          <w:highlight w:val="yellow"/>
          <w:u w:val="single"/>
        </w:rPr>
        <w:t xml:space="preserve">the </w:t>
      </w:r>
      <w:r w:rsidRPr="00DD73F1">
        <w:rPr>
          <w:rStyle w:val="Emphasis"/>
          <w:highlight w:val="yellow"/>
        </w:rPr>
        <w:t>boundaries of development</w:t>
      </w:r>
      <w:r w:rsidRPr="00DD73F1">
        <w:rPr>
          <w:highlight w:val="yellow"/>
          <w:u w:val="single"/>
        </w:rPr>
        <w:t xml:space="preserve"> rather than</w:t>
      </w:r>
      <w:r w:rsidRPr="00F92901">
        <w:rPr>
          <w:u w:val="single"/>
        </w:rPr>
        <w:t xml:space="preserve"> the </w:t>
      </w:r>
      <w:r w:rsidRPr="00DD73F1">
        <w:rPr>
          <w:rStyle w:val="Emphasis"/>
          <w:highlight w:val="yellow"/>
        </w:rPr>
        <w:t>continu</w:t>
      </w:r>
      <w:r w:rsidRPr="008E5EB6">
        <w:rPr>
          <w:rStyle w:val="Emphasis"/>
        </w:rPr>
        <w:t xml:space="preserve">ation of </w:t>
      </w:r>
      <w:r w:rsidRPr="00DD73F1">
        <w:rPr>
          <w:rStyle w:val="Emphasis"/>
          <w:highlight w:val="yellow"/>
        </w:rPr>
        <w:t>market dominance</w:t>
      </w:r>
      <w:r w:rsidRPr="00F92901">
        <w:rPr>
          <w:u w:val="single"/>
        </w:rPr>
        <w:t>.</w:t>
      </w:r>
    </w:p>
    <w:p w14:paraId="5DEF7968" w14:textId="77777777" w:rsidR="00E05145" w:rsidRPr="00F92901" w:rsidRDefault="00E05145" w:rsidP="00E05145">
      <w:r w:rsidRPr="00F92901">
        <w:t xml:space="preserve">The Chinese government, it </w:t>
      </w:r>
      <w:r w:rsidRPr="00DA3791">
        <w:t xml:space="preserve">would seem, has embraced the benefits of good old-fashioned American competition, and moved quickly on its implementation. </w:t>
      </w:r>
      <w:r w:rsidRPr="00DA3791">
        <w:rPr>
          <w:u w:val="single"/>
        </w:rPr>
        <w:t>In the United States, however, protecting domestic American competition—and consumers—remains a work in progress</w:t>
      </w:r>
      <w:r w:rsidRPr="008E5EB6">
        <w:rPr>
          <w:u w:val="single"/>
        </w:rPr>
        <w:t xml:space="preserve"> that</w:t>
      </w:r>
      <w:r w:rsidRPr="008E5EB6">
        <w:t xml:space="preserve"> legislators, regulators,</w:t>
      </w:r>
      <w:r w:rsidRPr="00F92901">
        <w:t xml:space="preserve"> and </w:t>
      </w:r>
      <w:r w:rsidRPr="00DD73F1">
        <w:rPr>
          <w:rStyle w:val="Emphasis"/>
          <w:highlight w:val="yellow"/>
        </w:rPr>
        <w:t>courts have yet to resolve</w:t>
      </w:r>
      <w:r w:rsidRPr="00F92901">
        <w:t>.</w:t>
      </w:r>
    </w:p>
    <w:p w14:paraId="4711721B" w14:textId="77777777" w:rsidR="00E05145" w:rsidRDefault="00E05145" w:rsidP="00E05145">
      <w:pPr>
        <w:rPr>
          <w:u w:val="single"/>
        </w:rPr>
      </w:pPr>
      <w:r w:rsidRPr="00F92901">
        <w:rPr>
          <w:u w:val="single"/>
        </w:rPr>
        <w:t>Competition built the American economy. Competition drives innovation. “</w:t>
      </w:r>
      <w:r w:rsidRPr="00DD73F1">
        <w:rPr>
          <w:rStyle w:val="Emphasis"/>
          <w:highlight w:val="yellow"/>
        </w:rPr>
        <w:t>Competition</w:t>
      </w:r>
      <w:r w:rsidRPr="00F92901">
        <w:rPr>
          <w:rStyle w:val="Emphasis"/>
        </w:rPr>
        <w:t xml:space="preserve">, competition, competition” </w:t>
      </w:r>
      <w:r w:rsidRPr="00DD73F1">
        <w:rPr>
          <w:rStyle w:val="Emphasis"/>
          <w:highlight w:val="yellow"/>
        </w:rPr>
        <w:t>must be our national policy</w:t>
      </w:r>
      <w:r w:rsidRPr="00F92901">
        <w:rPr>
          <w:u w:val="single"/>
        </w:rPr>
        <w:t>.</w:t>
      </w:r>
    </w:p>
    <w:p w14:paraId="03DBB3EA" w14:textId="77777777" w:rsidR="00E05145" w:rsidRPr="00CA496F" w:rsidRDefault="00E05145" w:rsidP="00E05145">
      <w:pPr>
        <w:pStyle w:val="Heading4"/>
      </w:pPr>
      <w:r>
        <w:t>Tech i</w:t>
      </w:r>
      <w:r w:rsidRPr="00CA496F">
        <w:t>nnovation prevents nuclear conflict</w:t>
      </w:r>
      <w:r>
        <w:t>—</w:t>
      </w:r>
      <w:r w:rsidRPr="00CA496F">
        <w:t xml:space="preserve">US </w:t>
      </w:r>
      <w:r>
        <w:t xml:space="preserve">lead is key </w:t>
      </w:r>
    </w:p>
    <w:p w14:paraId="1E91D454" w14:textId="77777777" w:rsidR="00E05145" w:rsidRPr="00CA496F" w:rsidRDefault="00E05145" w:rsidP="00E05145">
      <w:proofErr w:type="spellStart"/>
      <w:r w:rsidRPr="00CA496F">
        <w:rPr>
          <w:rStyle w:val="Style13ptBold"/>
        </w:rPr>
        <w:t>Kroenig</w:t>
      </w:r>
      <w:proofErr w:type="spellEnd"/>
      <w:r w:rsidRPr="00CA496F">
        <w:rPr>
          <w:rStyle w:val="Style13ptBold"/>
        </w:rPr>
        <w:t xml:space="preserve"> and </w:t>
      </w:r>
      <w:proofErr w:type="spellStart"/>
      <w:r w:rsidRPr="00CA496F">
        <w:rPr>
          <w:rStyle w:val="Style13ptBold"/>
        </w:rPr>
        <w:t>Gopalaswamy</w:t>
      </w:r>
      <w:proofErr w:type="spellEnd"/>
      <w:r w:rsidRPr="00CA496F">
        <w:rPr>
          <w:rStyle w:val="Style13ptBold"/>
        </w:rPr>
        <w:t>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5B8B5675" w14:textId="77777777" w:rsidR="00E05145" w:rsidRDefault="00E05145" w:rsidP="00E05145">
      <w:r w:rsidRPr="00CA496F">
        <w:t xml:space="preserve">Matthew </w:t>
      </w:r>
      <w:proofErr w:type="spellStart"/>
      <w:r w:rsidRPr="00CA496F">
        <w:t>Kroenig</w:t>
      </w:r>
      <w:proofErr w:type="spellEnd"/>
      <w:r w:rsidRPr="00CA496F">
        <w:t xml:space="preserve"> and Bharath </w:t>
      </w:r>
      <w:proofErr w:type="spellStart"/>
      <w:r w:rsidRPr="00CA496F">
        <w:t>Gopalaswamy</w:t>
      </w:r>
      <w:proofErr w:type="spellEnd"/>
      <w:r w:rsidRPr="00CA496F">
        <w:t>, "Will disruptive technology cause nuclear war?," Bulletin of the Atomic Scientists, 11-12-2018, </w:t>
      </w:r>
      <w:hyperlink r:id="rId14" w:history="1">
        <w:r w:rsidRPr="00CA496F">
          <w:rPr>
            <w:rStyle w:val="Hyperlink"/>
          </w:rPr>
          <w:t>https://thebulletin.org/2018/11/will-disruptive-technology-cause-nuclear-war/</w:t>
        </w:r>
      </w:hyperlink>
    </w:p>
    <w:p w14:paraId="0B80AC56" w14:textId="77777777" w:rsidR="00E05145" w:rsidRPr="00CA496F" w:rsidRDefault="00E05145" w:rsidP="00E05145"/>
    <w:p w14:paraId="62600CF2" w14:textId="77777777" w:rsidR="00E05145" w:rsidRPr="004806BA" w:rsidRDefault="00E05145" w:rsidP="00E05145">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19DD987A" w14:textId="77777777" w:rsidR="00E05145" w:rsidRPr="00CA496F" w:rsidRDefault="00E05145" w:rsidP="00E05145">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4806BA">
        <w:rPr>
          <w:rStyle w:val="Emphasis"/>
        </w:rPr>
        <w:t>Shifts</w:t>
      </w:r>
      <w:r w:rsidRPr="004806BA">
        <w:rPr>
          <w:u w:val="single"/>
        </w:rPr>
        <w:t xml:space="preserve"> in the balance of power are </w:t>
      </w:r>
      <w:r w:rsidRPr="004806BA">
        <w:rPr>
          <w:rStyle w:val="Emphasis"/>
        </w:rPr>
        <w:t>problematic</w:t>
      </w:r>
      <w:r w:rsidRPr="004806BA">
        <w:rPr>
          <w:u w:val="single"/>
        </w:rPr>
        <w:t xml:space="preserve"> because they </w:t>
      </w:r>
      <w:r w:rsidRPr="004806BA">
        <w:rPr>
          <w:rStyle w:val="Emphasis"/>
        </w:rPr>
        <w:t>undermine effective bargaining</w:t>
      </w:r>
      <w:r w:rsidRPr="004806BA">
        <w:t xml:space="preserve">. After all, why agree to a deal today if your bargaining position will be stronger tomorrow? </w:t>
      </w:r>
      <w:proofErr w:type="gramStart"/>
      <w:r w:rsidRPr="004806BA">
        <w:t>And,</w:t>
      </w:r>
      <w:proofErr w:type="gramEnd"/>
      <w:r w:rsidRPr="004806BA">
        <w:t xml:space="preserve">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652F3DC2" w14:textId="77777777" w:rsidR="00E05145" w:rsidRPr="00CA496F" w:rsidRDefault="00E05145" w:rsidP="00E05145">
      <w:r w:rsidRPr="00CA496F">
        <w:t xml:space="preserve">You may see where this is going. </w:t>
      </w:r>
      <w:r w:rsidRPr="004806BA">
        <w:rPr>
          <w:u w:val="single"/>
        </w:rPr>
        <w:t xml:space="preserve">New </w:t>
      </w:r>
      <w:r w:rsidRPr="004806BA">
        <w:rPr>
          <w:highlight w:val="cyan"/>
          <w:u w:val="single"/>
        </w:rPr>
        <w:t>tech</w:t>
      </w:r>
      <w:r w:rsidRPr="00CA496F">
        <w:rPr>
          <w:u w:val="single"/>
        </w:rPr>
        <w:t xml:space="preserve">nologies threaten to </w:t>
      </w:r>
      <w:r w:rsidRPr="004806BA">
        <w:rPr>
          <w:highlight w:val="cyan"/>
          <w:u w:val="single"/>
        </w:rPr>
        <w:t>create</w:t>
      </w:r>
      <w:r w:rsidRPr="00CA496F">
        <w:rPr>
          <w:u w:val="single"/>
        </w:rPr>
        <w:t xml:space="preserve"> potentially </w:t>
      </w:r>
      <w:r w:rsidRPr="004806BA">
        <w:rPr>
          <w:rStyle w:val="Emphasis"/>
          <w:highlight w:val="cyan"/>
        </w:rPr>
        <w:t>destabilizing shifts</w:t>
      </w:r>
      <w:r w:rsidRPr="00CA496F">
        <w:rPr>
          <w:u w:val="single"/>
        </w:rPr>
        <w:t xml:space="preserve"> in the balance of power.</w:t>
      </w:r>
      <w:r w:rsidRPr="00CA496F">
        <w:t xml:space="preserve"> </w:t>
      </w:r>
    </w:p>
    <w:p w14:paraId="60613994" w14:textId="77777777" w:rsidR="00E05145" w:rsidRPr="00CA496F" w:rsidRDefault="00E05145" w:rsidP="00E05145">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0CEAD782" w14:textId="77777777" w:rsidR="00E05145" w:rsidRPr="00CA496F" w:rsidRDefault="00E05145" w:rsidP="00E05145">
      <w:r w:rsidRPr="00CA496F">
        <w:t xml:space="preserve">Moreover, </w:t>
      </w:r>
      <w:r w:rsidRPr="004806BA">
        <w:rPr>
          <w:highlight w:val="cyan"/>
          <w:u w:val="single"/>
        </w:rPr>
        <w:t xml:space="preserve">China </w:t>
      </w:r>
      <w:r w:rsidRPr="004806BA">
        <w:rPr>
          <w:rStyle w:val="Emphasis"/>
          <w:highlight w:val="cyan"/>
        </w:rPr>
        <w:t>may have the lead</w:t>
      </w:r>
      <w:r w:rsidRPr="00CA496F">
        <w:rPr>
          <w:u w:val="single"/>
        </w:rPr>
        <w:t xml:space="preserve"> over the United States </w:t>
      </w:r>
      <w:r w:rsidRPr="004806BA">
        <w:rPr>
          <w:highlight w:val="cyan"/>
          <w:u w:val="single"/>
        </w:rPr>
        <w:t>in</w:t>
      </w:r>
      <w:r w:rsidRPr="00CA496F">
        <w:rPr>
          <w:u w:val="single"/>
        </w:rPr>
        <w:t xml:space="preserve"> </w:t>
      </w:r>
      <w:r w:rsidRPr="006F2AA0">
        <w:rPr>
          <w:rStyle w:val="Emphasis"/>
        </w:rPr>
        <w:t xml:space="preserve">emerging </w:t>
      </w:r>
      <w:r w:rsidRPr="004806BA">
        <w:rPr>
          <w:rStyle w:val="Emphasis"/>
          <w:highlight w:val="cyan"/>
        </w:rPr>
        <w:t>tech</w:t>
      </w:r>
      <w:r w:rsidRPr="006F2AA0">
        <w:rPr>
          <w:rStyle w:val="Emphasis"/>
        </w:rPr>
        <w:t>nologies</w:t>
      </w:r>
      <w:r w:rsidRPr="00CA496F">
        <w:rPr>
          <w:u w:val="single"/>
        </w:rPr>
        <w:t xml:space="preserve"> </w:t>
      </w:r>
      <w:r w:rsidRPr="004806BA">
        <w:rPr>
          <w:highlight w:val="cyan"/>
          <w:u w:val="single"/>
        </w:rPr>
        <w:t xml:space="preserve">that </w:t>
      </w:r>
      <w:r w:rsidRPr="004806BA">
        <w:rPr>
          <w:rStyle w:val="Emphasis"/>
          <w:highlight w:val="cyan"/>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3D </w:t>
      </w:r>
      <w:r w:rsidRPr="004806BA">
        <w:rPr>
          <w:rStyle w:val="Emphasis"/>
        </w:rPr>
        <w:t>printing</w:t>
      </w:r>
      <w:r w:rsidRPr="004806BA">
        <w:t xml:space="preserve">, </w:t>
      </w:r>
      <w:r w:rsidRPr="004806BA">
        <w:rPr>
          <w:rStyle w:val="Emphasis"/>
        </w:rPr>
        <w:t>hypersonic</w:t>
      </w:r>
      <w:r w:rsidRPr="00CA496F">
        <w:t xml:space="preserve"> missiles, </w:t>
      </w:r>
      <w:r w:rsidRPr="004806BA">
        <w:rPr>
          <w:rStyle w:val="Emphasis"/>
        </w:rPr>
        <w:t>quantum</w:t>
      </w:r>
      <w:r w:rsidRPr="00CA496F">
        <w:t xml:space="preserve"> computing, </w:t>
      </w:r>
      <w:r w:rsidRPr="004806BA">
        <w:rPr>
          <w:rStyle w:val="Emphasis"/>
        </w:rPr>
        <w:t>5G</w:t>
      </w:r>
      <w:r w:rsidRPr="00CA496F">
        <w:t xml:space="preserve"> wireless connectivity, </w:t>
      </w:r>
      <w:r w:rsidRPr="006F2AA0">
        <w:rPr>
          <w:u w:val="single"/>
        </w:rPr>
        <w:t>and</w:t>
      </w:r>
      <w:r w:rsidRPr="00CA496F">
        <w:t xml:space="preserve"> </w:t>
      </w:r>
      <w:r w:rsidRPr="004806BA">
        <w:rPr>
          <w:rStyle w:val="Emphasis"/>
          <w:highlight w:val="cyan"/>
        </w:rPr>
        <w:t>a</w:t>
      </w:r>
      <w:r w:rsidRPr="00CA496F">
        <w:t xml:space="preserve">rtificial </w:t>
      </w:r>
      <w:r w:rsidRPr="004806BA">
        <w:rPr>
          <w:rStyle w:val="Emphasis"/>
          <w:highlight w:val="cyan"/>
        </w:rPr>
        <w:t>i</w:t>
      </w:r>
      <w:r w:rsidRPr="00CA496F">
        <w:t xml:space="preserve">ntelligence (AI). And Russian President Vladimir Putin is building new unmanned vehicles while ominously declaring, “Whoever leads in AI will rule the world.” </w:t>
      </w:r>
    </w:p>
    <w:p w14:paraId="285A498E" w14:textId="77777777" w:rsidR="00E05145" w:rsidRPr="006F2AA0" w:rsidRDefault="00E05145" w:rsidP="00E05145">
      <w:pPr>
        <w:rPr>
          <w:rStyle w:val="Emphasis"/>
        </w:rPr>
      </w:pPr>
      <w:r w:rsidRPr="004806BA">
        <w:rPr>
          <w:highlight w:val="cyan"/>
          <w:u w:val="single"/>
        </w:rPr>
        <w:t>If China</w:t>
      </w:r>
      <w:r w:rsidRPr="00CA496F">
        <w:rPr>
          <w:u w:val="single"/>
        </w:rPr>
        <w:t xml:space="preserve"> or Russia </w:t>
      </w:r>
      <w:proofErr w:type="gramStart"/>
      <w:r w:rsidRPr="00CA496F">
        <w:rPr>
          <w:u w:val="single"/>
        </w:rPr>
        <w:t>are able to</w:t>
      </w:r>
      <w:proofErr w:type="gramEnd"/>
      <w:r w:rsidRPr="00CA496F">
        <w:rPr>
          <w:u w:val="single"/>
        </w:rPr>
        <w:t xml:space="preserve"> </w:t>
      </w:r>
      <w:r w:rsidRPr="004806BA">
        <w:rPr>
          <w:rStyle w:val="Emphasis"/>
          <w:highlight w:val="cyan"/>
        </w:rPr>
        <w:t>incorporate new tech</w:t>
      </w:r>
      <w:r w:rsidRPr="006F2AA0">
        <w:rPr>
          <w:rStyle w:val="Emphasis"/>
        </w:rPr>
        <w:t>nologies</w:t>
      </w:r>
      <w:r w:rsidRPr="00CA496F">
        <w:rPr>
          <w:u w:val="single"/>
        </w:rPr>
        <w:t xml:space="preserve"> into their militaries </w:t>
      </w:r>
      <w:r w:rsidRPr="004806BA">
        <w:rPr>
          <w:rStyle w:val="Emphasis"/>
          <w:highlight w:val="cyan"/>
        </w:rPr>
        <w:t>before the U</w:t>
      </w:r>
      <w:r w:rsidRPr="006F2AA0">
        <w:rPr>
          <w:rStyle w:val="Emphasis"/>
        </w:rPr>
        <w:t xml:space="preserve">nited </w:t>
      </w:r>
      <w:r w:rsidRPr="004806BA">
        <w:rPr>
          <w:rStyle w:val="Emphasis"/>
          <w:highlight w:val="cyan"/>
        </w:rPr>
        <w:t>S</w:t>
      </w:r>
      <w:r w:rsidRPr="006F2AA0">
        <w:rPr>
          <w:rStyle w:val="Emphasis"/>
        </w:rPr>
        <w:t>tates</w:t>
      </w:r>
      <w:r w:rsidRPr="00CA496F">
        <w:rPr>
          <w:u w:val="single"/>
        </w:rPr>
        <w:t xml:space="preserve">, then </w:t>
      </w:r>
      <w:r w:rsidRPr="004806BA">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4806BA">
        <w:rPr>
          <w:rStyle w:val="Emphasis"/>
          <w:highlight w:val="cyan"/>
        </w:rPr>
        <w:t>cause</w:t>
      </w:r>
      <w:r w:rsidRPr="004806BA">
        <w:rPr>
          <w:rStyle w:val="Emphasis"/>
        </w:rPr>
        <w:t xml:space="preserve">s </w:t>
      </w:r>
      <w:r w:rsidRPr="004806BA">
        <w:rPr>
          <w:rStyle w:val="Emphasis"/>
          <w:highlight w:val="cyan"/>
        </w:rPr>
        <w:t>war.</w:t>
      </w:r>
      <w:r w:rsidRPr="006F2AA0">
        <w:rPr>
          <w:rStyle w:val="Emphasis"/>
        </w:rPr>
        <w:t xml:space="preserve"> </w:t>
      </w:r>
    </w:p>
    <w:p w14:paraId="2AC49053" w14:textId="77777777" w:rsidR="00E05145" w:rsidRPr="00CA496F" w:rsidRDefault="00E05145" w:rsidP="00E05145">
      <w:pPr>
        <w:rPr>
          <w:u w:val="single"/>
        </w:rPr>
      </w:pPr>
      <w:r w:rsidRPr="004806BA">
        <w:rPr>
          <w:highlight w:val="cyan"/>
          <w:u w:val="single"/>
        </w:rPr>
        <w:t>If Beijing believes</w:t>
      </w:r>
      <w:r w:rsidRPr="00CA496F">
        <w:rPr>
          <w:u w:val="single"/>
        </w:rPr>
        <w:t xml:space="preserve"> </w:t>
      </w:r>
      <w:r w:rsidRPr="004806BA">
        <w:rPr>
          <w:highlight w:val="cyan"/>
          <w:u w:val="single"/>
        </w:rPr>
        <w:t>emerging tech</w:t>
      </w:r>
      <w:r w:rsidRPr="00CA496F">
        <w:rPr>
          <w:u w:val="single"/>
        </w:rPr>
        <w:t xml:space="preserve">nologies </w:t>
      </w:r>
      <w:r w:rsidRPr="004806BA">
        <w:rPr>
          <w:highlight w:val="cyan"/>
          <w:u w:val="single"/>
        </w:rPr>
        <w:t>provide</w:t>
      </w:r>
      <w:r w:rsidRPr="00CA496F">
        <w:rPr>
          <w:u w:val="single"/>
        </w:rPr>
        <w:t xml:space="preserve"> it with a </w:t>
      </w:r>
      <w:r w:rsidRPr="006F2AA0">
        <w:rPr>
          <w:rStyle w:val="Emphasis"/>
        </w:rPr>
        <w:t xml:space="preserve">newfound, local military </w:t>
      </w:r>
      <w:r w:rsidRPr="004806BA">
        <w:rPr>
          <w:rStyle w:val="Emphasis"/>
          <w:highlight w:val="cyan"/>
        </w:rPr>
        <w:t>advantage</w:t>
      </w:r>
      <w:r w:rsidRPr="00CA496F">
        <w:rPr>
          <w:u w:val="single"/>
        </w:rPr>
        <w:t xml:space="preserve"> over the United States</w:t>
      </w:r>
      <w:r w:rsidRPr="00CA496F">
        <w:t xml:space="preserve">, for example, </w:t>
      </w:r>
      <w:r w:rsidRPr="004806BA">
        <w:rPr>
          <w:highlight w:val="cyan"/>
          <w:u w:val="single"/>
        </w:rPr>
        <w:t xml:space="preserve">it may be </w:t>
      </w:r>
      <w:r w:rsidRPr="004806BA">
        <w:rPr>
          <w:rStyle w:val="Emphasis"/>
          <w:highlight w:val="cyan"/>
        </w:rPr>
        <w:t>more willing</w:t>
      </w:r>
      <w:r w:rsidRPr="00CA496F">
        <w:t xml:space="preserve"> than previously </w:t>
      </w:r>
      <w:r w:rsidRPr="004806BA">
        <w:rPr>
          <w:highlight w:val="cyan"/>
          <w:u w:val="single"/>
        </w:rPr>
        <w:t xml:space="preserve">to </w:t>
      </w:r>
      <w:r w:rsidRPr="004806BA">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51E17B6B" w14:textId="77777777" w:rsidR="00E05145" w:rsidRPr="00CA496F" w:rsidRDefault="00E05145" w:rsidP="00E05145">
      <w:pPr>
        <w:rPr>
          <w:u w:val="single"/>
        </w:rPr>
      </w:pPr>
      <w:r w:rsidRPr="00CA496F">
        <w:rPr>
          <w:u w:val="single"/>
        </w:rPr>
        <w:t xml:space="preserve">Either scenario could </w:t>
      </w:r>
      <w:r w:rsidRPr="004806BA">
        <w:rPr>
          <w:highlight w:val="cyan"/>
          <w:u w:val="single"/>
        </w:rPr>
        <w:t>bring</w:t>
      </w:r>
      <w:r w:rsidRPr="00CA496F">
        <w:rPr>
          <w:u w:val="single"/>
        </w:rPr>
        <w:t xml:space="preserve"> these </w:t>
      </w:r>
      <w:r w:rsidRPr="004806BA">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5248ABB6" w14:textId="77777777" w:rsidR="00E05145" w:rsidRPr="00CA496F" w:rsidRDefault="00E05145" w:rsidP="00E05145">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more broadly. </w:t>
      </w:r>
    </w:p>
    <w:p w14:paraId="48F037EA" w14:textId="77777777" w:rsidR="00E05145" w:rsidRPr="00CA496F" w:rsidRDefault="00E05145" w:rsidP="00E05145">
      <w:r w:rsidRPr="00CA496F">
        <w:t xml:space="preserve">When it comes to new technology, </w:t>
      </w:r>
      <w:r w:rsidRPr="00CA496F">
        <w:rPr>
          <w:u w:val="single"/>
        </w:rPr>
        <w:t xml:space="preserve">this means that the United States should seek to </w:t>
      </w:r>
      <w:r w:rsidRPr="006F2AA0">
        <w:rPr>
          <w:rStyle w:val="Emphasis"/>
        </w:rPr>
        <w:t>maintain an innovation edge</w:t>
      </w:r>
      <w:r w:rsidRPr="00CA496F">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053C57A4" w14:textId="40353B93" w:rsidR="00E05145" w:rsidRDefault="00E05145" w:rsidP="00E05145">
      <w:pPr>
        <w:rPr>
          <w:u w:val="single"/>
        </w:rPr>
      </w:pPr>
      <w:r w:rsidRPr="00CA496F">
        <w:t xml:space="preserve">These are no easy tasks, but </w:t>
      </w:r>
      <w:r w:rsidRPr="00CA496F">
        <w:rPr>
          <w:u w:val="single"/>
        </w:rPr>
        <w:t xml:space="preserve">the consequences of </w:t>
      </w:r>
      <w:r w:rsidRPr="004806BA">
        <w:rPr>
          <w:highlight w:val="cyan"/>
          <w:u w:val="single"/>
        </w:rPr>
        <w:t xml:space="preserve">Washington </w:t>
      </w:r>
      <w:r w:rsidRPr="004806BA">
        <w:rPr>
          <w:rStyle w:val="Emphasis"/>
          <w:highlight w:val="cyan"/>
        </w:rPr>
        <w:t>losing the race</w:t>
      </w:r>
      <w:r w:rsidRPr="004806BA">
        <w:rPr>
          <w:highlight w:val="cyan"/>
          <w:u w:val="single"/>
        </w:rPr>
        <w:t xml:space="preserve"> for tech</w:t>
      </w:r>
      <w:r w:rsidRPr="00CA496F">
        <w:rPr>
          <w:u w:val="single"/>
        </w:rPr>
        <w:t xml:space="preserve">nological superiority to its autocratic challengers just </w:t>
      </w:r>
      <w:r w:rsidRPr="004806BA">
        <w:rPr>
          <w:highlight w:val="cyan"/>
          <w:u w:val="single"/>
        </w:rPr>
        <w:t xml:space="preserve">might mean </w:t>
      </w:r>
      <w:r w:rsidRPr="004806BA">
        <w:rPr>
          <w:rStyle w:val="Emphasis"/>
          <w:highlight w:val="cyan"/>
        </w:rPr>
        <w:t>nuclear Armageddon</w:t>
      </w:r>
      <w:r w:rsidRPr="00CA496F">
        <w:rPr>
          <w:u w:val="single"/>
        </w:rPr>
        <w:t xml:space="preserve">. </w:t>
      </w:r>
    </w:p>
    <w:p w14:paraId="5E8257B4" w14:textId="77777777" w:rsidR="00E05145" w:rsidRDefault="00E05145" w:rsidP="00E05145">
      <w:pPr>
        <w:pStyle w:val="Heading4"/>
      </w:pPr>
      <w:r>
        <w:t xml:space="preserve">Erodes local businesses---ending self-preferencing necessary and sufficient to solve. </w:t>
      </w:r>
    </w:p>
    <w:p w14:paraId="496B8349" w14:textId="3C398FCC" w:rsidR="00E05145" w:rsidRPr="00F6118F" w:rsidRDefault="00E05145" w:rsidP="00E05145">
      <w:r w:rsidRPr="00B75DA2">
        <w:t xml:space="preserve">Pat </w:t>
      </w:r>
      <w:r w:rsidRPr="001E4569">
        <w:rPr>
          <w:b/>
          <w:bCs/>
          <w:sz w:val="26"/>
          <w:szCs w:val="26"/>
        </w:rPr>
        <w:t>Garofalo 20</w:t>
      </w:r>
      <w:r w:rsidR="00B75DA2" w:rsidRPr="00B75DA2">
        <w:t xml:space="preserve"> [director of state and local policy at the American Economic Liberties Project; former reporter at U.S. News and World Report]</w:t>
      </w:r>
      <w:r w:rsidRPr="00B75DA2">
        <w:t xml:space="preserve">, </w:t>
      </w:r>
      <w:r w:rsidRPr="00F6118F">
        <w:t>8-30-2020, "Close to Home: How the Power of Facebook and Google Affects Local Communities," American Economic Liberties Project, https://www.economicliberties.us/our-work/close-to-home-how-the-power-of-facebook-and-google-affects-local-communities/#</w:t>
      </w:r>
    </w:p>
    <w:p w14:paraId="3C985AC4" w14:textId="77777777" w:rsidR="00E05145" w:rsidRPr="00F6118F" w:rsidRDefault="00E05145" w:rsidP="00E05145">
      <w:pPr>
        <w:rPr>
          <w:u w:val="single"/>
        </w:rPr>
      </w:pPr>
      <w:r w:rsidRPr="008E5EB6">
        <w:rPr>
          <w:rStyle w:val="Emphasis"/>
          <w:highlight w:val="yellow"/>
        </w:rPr>
        <w:t>Google Undermines Local Businesses</w:t>
      </w:r>
      <w:r w:rsidRPr="00F6118F">
        <w:rPr>
          <w:u w:val="single"/>
        </w:rPr>
        <w:t>:</w:t>
      </w:r>
    </w:p>
    <w:p w14:paraId="3BDEE37A" w14:textId="77777777" w:rsidR="00E05145" w:rsidRPr="00F6118F" w:rsidRDefault="00E05145" w:rsidP="00E05145">
      <w:r w:rsidRPr="00F6118F">
        <w:rPr>
          <w:u w:val="single"/>
        </w:rPr>
        <w:t xml:space="preserve">For a local business to operate and be successful, </w:t>
      </w:r>
      <w:proofErr w:type="gramStart"/>
      <w:r w:rsidRPr="00F6118F">
        <w:rPr>
          <w:u w:val="single"/>
        </w:rPr>
        <w:t>local residents</w:t>
      </w:r>
      <w:proofErr w:type="gramEnd"/>
      <w:r w:rsidRPr="00F6118F">
        <w:rPr>
          <w:u w:val="single"/>
        </w:rPr>
        <w:t xml:space="preserve">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8E5EB6">
        <w:rPr>
          <w:rStyle w:val="Emphasis"/>
          <w:highlight w:val="yellow"/>
        </w:rPr>
        <w:t>Local search is the</w:t>
      </w:r>
      <w:r w:rsidRPr="00F6118F">
        <w:rPr>
          <w:rStyle w:val="Emphasis"/>
        </w:rPr>
        <w:t xml:space="preserve"> single </w:t>
      </w:r>
      <w:r w:rsidRPr="008E5EB6">
        <w:rPr>
          <w:rStyle w:val="Emphasis"/>
          <w:highlight w:val="yellow"/>
        </w:rPr>
        <w:t>largest category</w:t>
      </w:r>
      <w:r w:rsidRPr="00F6118F">
        <w:rPr>
          <w:rStyle w:val="Emphasis"/>
        </w:rPr>
        <w:t xml:space="preserve"> of search</w:t>
      </w:r>
      <w:r w:rsidRPr="00F6118F">
        <w:rPr>
          <w:u w:val="single"/>
        </w:rPr>
        <w:t xml:space="preserve"> </w:t>
      </w:r>
      <w:r w:rsidRPr="008E5EB6">
        <w:rPr>
          <w:highlight w:val="yellow"/>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proofErr w:type="gramStart"/>
      <w:r w:rsidRPr="00F6118F">
        <w:t>.”[</w:t>
      </w:r>
      <w:proofErr w:type="gramEnd"/>
      <w:r w:rsidRPr="00F6118F">
        <w:t>19]</w:t>
      </w:r>
    </w:p>
    <w:p w14:paraId="70C983BA" w14:textId="77777777" w:rsidR="00E05145" w:rsidRPr="00F6118F" w:rsidRDefault="00E05145" w:rsidP="00E05145">
      <w:pPr>
        <w:rPr>
          <w:sz w:val="16"/>
          <w:szCs w:val="16"/>
        </w:rPr>
      </w:pPr>
      <w:r w:rsidRPr="00F6118F">
        <w:rPr>
          <w:sz w:val="16"/>
          <w:szCs w:val="16"/>
        </w:rPr>
        <w:t xml:space="preserve">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w:t>
      </w:r>
      <w:proofErr w:type="gramStart"/>
      <w:r w:rsidRPr="00F6118F">
        <w:rPr>
          <w:sz w:val="16"/>
          <w:szCs w:val="16"/>
        </w:rPr>
        <w:t>he</w:t>
      </w:r>
      <w:proofErr w:type="gramEnd"/>
      <w:r w:rsidRPr="00F6118F">
        <w:rPr>
          <w:sz w:val="16"/>
          <w:szCs w:val="16"/>
        </w:rPr>
        <w:t xml:space="preserve"> put was my own house,” he said, alleging that such practices are an epidemic in the locksmith industry.[20]</w:t>
      </w:r>
    </w:p>
    <w:p w14:paraId="7DCF708D" w14:textId="77777777" w:rsidR="00E05145" w:rsidRPr="00F6118F" w:rsidRDefault="00E05145" w:rsidP="00E05145">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w:t>
      </w:r>
      <w:proofErr w:type="gramStart"/>
      <w:r w:rsidRPr="00452158">
        <w:rPr>
          <w:sz w:val="16"/>
          <w:szCs w:val="16"/>
        </w:rPr>
        <w:t>.”[</w:t>
      </w:r>
      <w:proofErr w:type="gramEnd"/>
      <w:r w:rsidRPr="00452158">
        <w:rPr>
          <w:sz w:val="16"/>
          <w:szCs w:val="16"/>
        </w:rPr>
        <w:t>21] The Wall Street Journal noted several other sectors in which similar scams have occurred.[22]</w:t>
      </w:r>
    </w:p>
    <w:p w14:paraId="1A1DC657" w14:textId="77777777" w:rsidR="00E05145" w:rsidRPr="00DA3791" w:rsidRDefault="00E05145" w:rsidP="00E05145">
      <w:r w:rsidRPr="008E5EB6">
        <w:rPr>
          <w:highlight w:val="yellow"/>
          <w:u w:val="single"/>
        </w:rPr>
        <w:t>Since Google is so dominant</w:t>
      </w:r>
      <w:r w:rsidRPr="00F6118F">
        <w:rPr>
          <w:u w:val="single"/>
        </w:rPr>
        <w:t xml:space="preserve"> in search, </w:t>
      </w:r>
      <w:r w:rsidRPr="008E5EB6">
        <w:rPr>
          <w:highlight w:val="yellow"/>
          <w:u w:val="single"/>
        </w:rPr>
        <w:t>merchants have little alternative</w:t>
      </w:r>
      <w:r w:rsidRPr="00452158">
        <w:rPr>
          <w:u w:val="single"/>
        </w:rPr>
        <w:t xml:space="preserve"> to battling the corporation endlessly, trying to buy ads for which they can’t ascertain the true value – and where a substantial amount of clicks can be </w:t>
      </w:r>
      <w:proofErr w:type="gramStart"/>
      <w:r w:rsidRPr="00452158">
        <w:rPr>
          <w:u w:val="single"/>
        </w:rPr>
        <w:t>fraudulent[</w:t>
      </w:r>
      <w:proofErr w:type="gramEnd"/>
      <w:r w:rsidRPr="00452158">
        <w:rPr>
          <w:u w:val="single"/>
        </w:rPr>
        <w:t>23] – or simply</w:t>
      </w:r>
      <w:r w:rsidRPr="00F6118F">
        <w:rPr>
          <w:u w:val="single"/>
        </w:rPr>
        <w:t xml:space="preserve"> vanishing from the vast majority of internet searches when they are either not listed or when their listing has incorrect information</w:t>
      </w:r>
      <w:r w:rsidRPr="00F6118F">
        <w:t xml:space="preserve">. (Facebook can </w:t>
      </w:r>
      <w:r w:rsidRPr="00DA3791">
        <w:t>create similar issues for small businesses via fraud, driving up costs for businesses running ads and opaque algorithm changes that limit small businesses ability to ensure their customers actually see their content</w:t>
      </w:r>
      <w:proofErr w:type="gramStart"/>
      <w:r w:rsidRPr="00DA3791">
        <w:t>.)[</w:t>
      </w:r>
      <w:proofErr w:type="gramEnd"/>
      <w:r w:rsidRPr="00DA3791">
        <w:t>24][25]</w:t>
      </w:r>
    </w:p>
    <w:p w14:paraId="034EA77D" w14:textId="77777777" w:rsidR="00E05145" w:rsidRPr="00452158" w:rsidRDefault="00E05145" w:rsidP="00E05145">
      <w:pPr>
        <w:rPr>
          <w:u w:val="single"/>
        </w:rPr>
      </w:pPr>
      <w:r w:rsidRPr="00DA379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7B7C1C81" w14:textId="77777777" w:rsidR="00E05145" w:rsidRPr="00DA3791" w:rsidRDefault="00E05145" w:rsidP="00E05145">
      <w:pPr>
        <w:rPr>
          <w:u w:val="single"/>
        </w:rPr>
      </w:pPr>
      <w:r w:rsidRPr="00DA3791">
        <w:rPr>
          <w:u w:val="single"/>
        </w:rPr>
        <w:t>Google’s power is immense, and in some ways, more significant than that of the government. As one businessperson told the Wall Street Journal, “if Google suspends my listings, I’m out of a job. Google could make me homeless</w:t>
      </w:r>
      <w:proofErr w:type="gramStart"/>
      <w:r w:rsidRPr="00DA3791">
        <w:rPr>
          <w:u w:val="single"/>
        </w:rPr>
        <w:t>.”[</w:t>
      </w:r>
      <w:proofErr w:type="gramEnd"/>
      <w:r w:rsidRPr="00DA3791">
        <w:rPr>
          <w:u w:val="single"/>
        </w:rPr>
        <w:t>27]</w:t>
      </w:r>
    </w:p>
    <w:p w14:paraId="635E869C" w14:textId="77777777" w:rsidR="00E05145" w:rsidRPr="00DA3791" w:rsidRDefault="00E05145" w:rsidP="00E05145">
      <w:pPr>
        <w:rPr>
          <w:u w:val="single"/>
        </w:rPr>
      </w:pPr>
      <w:r w:rsidRPr="00DA3791">
        <w:rPr>
          <w:u w:val="single"/>
        </w:rPr>
        <w:t xml:space="preserve">Poor-quality results can even be profitable for Google. Legitimate businesses often pay for ads on Google </w:t>
      </w:r>
      <w:proofErr w:type="gramStart"/>
      <w:r w:rsidRPr="00DA3791">
        <w:rPr>
          <w:u w:val="single"/>
        </w:rPr>
        <w:t>in order to</w:t>
      </w:r>
      <w:proofErr w:type="gramEnd"/>
      <w:r w:rsidRPr="00DA3791">
        <w:rPr>
          <w:u w:val="single"/>
        </w:rPr>
        <w:t xml:space="preserve"> rise back above fraudulent listings. Martorell, for instance, spent $115,000 on Google ads between 2008 and 2015, before giving up on the platform and relying on local referrals.[28]</w:t>
      </w:r>
    </w:p>
    <w:p w14:paraId="3C5F0848" w14:textId="77777777" w:rsidR="00E05145" w:rsidRPr="00452158" w:rsidRDefault="00E05145" w:rsidP="00E05145">
      <w:pPr>
        <w:rPr>
          <w:u w:val="single"/>
        </w:rPr>
      </w:pPr>
      <w:r w:rsidRPr="00DA3791">
        <w:rPr>
          <w:u w:val="single"/>
        </w:rPr>
        <w:t>Local search is not an inherently concentrated business</w:t>
      </w:r>
      <w:r w:rsidRPr="00F6118F">
        <w:rPr>
          <w:u w:val="single"/>
        </w:rPr>
        <w:t xml:space="preserve">. </w:t>
      </w:r>
      <w:r w:rsidRPr="00452158">
        <w:rPr>
          <w:u w:val="single"/>
        </w:rPr>
        <w:t>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24CD846E" w14:textId="77777777" w:rsidR="00E05145" w:rsidRPr="00F6118F" w:rsidRDefault="00E05145" w:rsidP="00E05145">
      <w:pPr>
        <w:rPr>
          <w:sz w:val="16"/>
          <w:szCs w:val="16"/>
        </w:rPr>
      </w:pPr>
      <w:r w:rsidRPr="00452158">
        <w:rPr>
          <w:sz w:val="16"/>
          <w:szCs w:val="16"/>
        </w:rPr>
        <w:t>For example, Google pays to be the default search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7B5E345E" w14:textId="77777777" w:rsidR="00E05145" w:rsidRPr="00F6118F" w:rsidRDefault="00E05145" w:rsidP="00E05145">
      <w:pPr>
        <w:rPr>
          <w:u w:val="single"/>
        </w:rPr>
      </w:pPr>
      <w:r w:rsidRPr="00F6118F">
        <w:rPr>
          <w:u w:val="single"/>
        </w:rPr>
        <w:t xml:space="preserve">This </w:t>
      </w:r>
      <w:r w:rsidRPr="008E5EB6">
        <w:rPr>
          <w:highlight w:val="yellow"/>
          <w:u w:val="single"/>
        </w:rPr>
        <w:t>search dominance</w:t>
      </w:r>
      <w:r w:rsidRPr="00F6118F">
        <w:rPr>
          <w:u w:val="single"/>
        </w:rPr>
        <w:t xml:space="preserve"> also </w:t>
      </w:r>
      <w:r w:rsidRPr="008E5EB6">
        <w:rPr>
          <w:highlight w:val="yellow"/>
          <w:u w:val="single"/>
        </w:rPr>
        <w:t xml:space="preserve">allows Google to </w:t>
      </w:r>
      <w:r w:rsidRPr="008E5EB6">
        <w:rPr>
          <w:rStyle w:val="Emphasis"/>
          <w:highlight w:val="yellow"/>
        </w:rPr>
        <w:t>preference its own products</w:t>
      </w:r>
      <w:r w:rsidRPr="00F6118F">
        <w:rPr>
          <w:u w:val="single"/>
        </w:rPr>
        <w:t xml:space="preserve"> providing local information </w:t>
      </w:r>
      <w:r w:rsidRPr="008E5EB6">
        <w:rPr>
          <w:rStyle w:val="Emphasis"/>
          <w:highlight w:val="yellow"/>
        </w:rPr>
        <w:t>over</w:t>
      </w:r>
      <w:r w:rsidRPr="00F6118F">
        <w:rPr>
          <w:rStyle w:val="Emphasis"/>
        </w:rPr>
        <w:t xml:space="preserve"> those of </w:t>
      </w:r>
      <w:r w:rsidRPr="008E5EB6">
        <w:rPr>
          <w:rStyle w:val="Emphasis"/>
          <w:highlight w:val="yellow"/>
        </w:rPr>
        <w:t>its competitors</w:t>
      </w:r>
      <w:r w:rsidRPr="00F6118F">
        <w:rPr>
          <w:u w:val="single"/>
        </w:rPr>
        <w:t xml:space="preserve">, </w:t>
      </w:r>
      <w:r w:rsidRPr="008E5EB6">
        <w:rPr>
          <w:highlight w:val="yellow"/>
          <w:u w:val="single"/>
        </w:rPr>
        <w:t>even when</w:t>
      </w:r>
      <w:r w:rsidRPr="00F6118F">
        <w:rPr>
          <w:u w:val="single"/>
        </w:rPr>
        <w:t xml:space="preserve"> its own organic search results indicate that </w:t>
      </w:r>
      <w:r w:rsidRPr="008E5EB6">
        <w:rPr>
          <w:highlight w:val="yellow"/>
          <w:u w:val="single"/>
        </w:rPr>
        <w:t>Google content is</w:t>
      </w:r>
      <w:r w:rsidRPr="00F6118F">
        <w:rPr>
          <w:u w:val="single"/>
        </w:rPr>
        <w:t xml:space="preserve"> of </w:t>
      </w:r>
      <w:r w:rsidRPr="008E5EB6">
        <w:rPr>
          <w:highlight w:val="yellow"/>
          <w:u w:val="single"/>
        </w:rPr>
        <w:t>worse</w:t>
      </w:r>
      <w:r w:rsidRPr="00F6118F">
        <w:rPr>
          <w:u w:val="single"/>
        </w:rPr>
        <w:t xml:space="preserve"> quality.[30]</w:t>
      </w:r>
    </w:p>
    <w:p w14:paraId="680BF421" w14:textId="77777777" w:rsidR="00E05145" w:rsidRPr="00F6118F" w:rsidRDefault="00E05145" w:rsidP="00E05145">
      <w:pPr>
        <w:rPr>
          <w:sz w:val="16"/>
          <w:szCs w:val="16"/>
        </w:rPr>
      </w:pPr>
      <w:r w:rsidRPr="00F6118F">
        <w:rPr>
          <w:sz w:val="16"/>
          <w:szCs w:val="16"/>
        </w:rPr>
        <w:t xml:space="preserve">Google’s search results have evolved over time. While the company once simply provided a list of hyperlinks to other websites, saying that </w:t>
      </w:r>
      <w:proofErr w:type="gramStart"/>
      <w:r w:rsidRPr="00F6118F">
        <w:rPr>
          <w:sz w:val="16"/>
          <w:szCs w:val="16"/>
        </w:rPr>
        <w:t>it’s</w:t>
      </w:r>
      <w:proofErr w:type="gramEnd"/>
      <w:r w:rsidRPr="00F6118F">
        <w:rPr>
          <w:sz w:val="16"/>
          <w:szCs w:val="16"/>
        </w:rPr>
        <w:t xml:space="preserve"> goal was to get consumers into Google and then out to their preferred web destination as quickly as possible, it now provides answers to specific queries and makes suggestions for content that can be accessed through Google directly, through its use of information boxes.</w:t>
      </w:r>
    </w:p>
    <w:p w14:paraId="2DA18B1A" w14:textId="77777777" w:rsidR="00E05145" w:rsidRPr="00F6118F" w:rsidRDefault="00E05145" w:rsidP="00E05145">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29623A9D" w14:textId="77777777" w:rsidR="00E05145" w:rsidRPr="00F6118F" w:rsidRDefault="00E05145" w:rsidP="00E05145">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386F6E87" w14:textId="77777777" w:rsidR="00E05145" w:rsidRPr="00F6118F" w:rsidRDefault="00E05145" w:rsidP="00E05145">
      <w:pPr>
        <w:rPr>
          <w:u w:val="single"/>
        </w:rPr>
      </w:pPr>
      <w:r w:rsidRPr="00F6118F">
        <w:rPr>
          <w:u w:val="single"/>
        </w:rPr>
        <w:t xml:space="preserve">Placement on a Google results page is critical because </w:t>
      </w:r>
      <w:r w:rsidRPr="00452158">
        <w:rPr>
          <w:rStyle w:val="Emphasis"/>
          <w:highlight w:val="yellow"/>
        </w:rPr>
        <w:t>more than a quarter of users</w:t>
      </w:r>
      <w:r w:rsidRPr="00452158">
        <w:rPr>
          <w:highlight w:val="yellow"/>
          <w:u w:val="single"/>
        </w:rPr>
        <w:t xml:space="preserve"> click the </w:t>
      </w:r>
      <w:r w:rsidRPr="00452158">
        <w:rPr>
          <w:rStyle w:val="Emphasis"/>
          <w:highlight w:val="yellow"/>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452158">
        <w:rPr>
          <w:rStyle w:val="Emphasis"/>
          <w:highlight w:val="yellow"/>
        </w:rPr>
        <w:t>Barely any users venture onto the second page</w:t>
      </w:r>
      <w:r w:rsidRPr="00F6118F">
        <w:rPr>
          <w:rStyle w:val="Emphasis"/>
        </w:rPr>
        <w:t xml:space="preserve"> of results</w:t>
      </w:r>
      <w:r w:rsidRPr="00F6118F">
        <w:rPr>
          <w:rStyle w:val="StyleUnderline"/>
        </w:rPr>
        <w:t>.[31] As</w:t>
      </w:r>
      <w:r w:rsidRPr="00F6118F">
        <w:rPr>
          <w:u w:val="single"/>
        </w:rPr>
        <w:t xml:space="preserve"> of 2019, less than half of Google searches result in a user clicking away from Google.[32]</w:t>
      </w:r>
    </w:p>
    <w:p w14:paraId="25F0148D" w14:textId="77777777" w:rsidR="00E05145" w:rsidRPr="00F6118F" w:rsidRDefault="00E05145" w:rsidP="00E05145">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452158">
        <w:rPr>
          <w:highlight w:val="yellow"/>
          <w:u w:val="single"/>
        </w:rPr>
        <w:t>undermining</w:t>
      </w:r>
      <w:r w:rsidRPr="00F6118F">
        <w:rPr>
          <w:u w:val="single"/>
        </w:rPr>
        <w:t xml:space="preserve"> the </w:t>
      </w:r>
      <w:r w:rsidRPr="00F6118F">
        <w:rPr>
          <w:rStyle w:val="Emphasis"/>
        </w:rPr>
        <w:t xml:space="preserve">relationship between </w:t>
      </w:r>
      <w:r w:rsidRPr="00452158">
        <w:rPr>
          <w:rStyle w:val="Emphasis"/>
          <w:highlight w:val="yellow"/>
        </w:rPr>
        <w:t>local businesses</w:t>
      </w:r>
      <w:r w:rsidRPr="00F6118F">
        <w:rPr>
          <w:rStyle w:val="Emphasis"/>
        </w:rPr>
        <w:t xml:space="preserve"> and local customers.</w:t>
      </w:r>
    </w:p>
    <w:p w14:paraId="06512118" w14:textId="77777777" w:rsidR="00E05145" w:rsidRPr="00F6118F" w:rsidRDefault="00E05145" w:rsidP="00E05145">
      <w:r w:rsidRPr="00F6118F">
        <w:rPr>
          <w:u w:val="single"/>
        </w:rPr>
        <w:t>As one study on Google’s self-preferencing noted, “The easy and widely disseminated argument that Google’s universal search always serves users and merchants is demonstrably false</w:t>
      </w:r>
      <w:proofErr w:type="gramStart"/>
      <w:r w:rsidRPr="00F6118F">
        <w:t>.”[</w:t>
      </w:r>
      <w:proofErr w:type="gramEnd"/>
      <w:r w:rsidRPr="00F6118F">
        <w:t>33] The European Union in 2017 fined Google €2.4 billion euros for similar self-preferencing of its Google comparison shopping products, which it placed above those of other third-party sales platforms or direct vendors.[34]</w:t>
      </w:r>
    </w:p>
    <w:p w14:paraId="716F4E36" w14:textId="77777777" w:rsidR="00E05145" w:rsidRPr="00F6118F" w:rsidRDefault="00E05145" w:rsidP="00E05145">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 xml:space="preserve">In 2015, Michael Luca, Tim Wu, Sebastian </w:t>
      </w:r>
      <w:proofErr w:type="spellStart"/>
      <w:r w:rsidRPr="00F6118F">
        <w:rPr>
          <w:u w:val="single"/>
        </w:rPr>
        <w:t>Couvidat</w:t>
      </w:r>
      <w:proofErr w:type="spellEnd"/>
      <w:r w:rsidRPr="00F6118F">
        <w:rPr>
          <w:u w:val="single"/>
        </w:rPr>
        <w: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56186C2C" w14:textId="77777777" w:rsidR="00E05145" w:rsidRPr="00F6118F" w:rsidRDefault="00E05145" w:rsidP="00E05145">
      <w:r w:rsidRPr="00F6118F">
        <w:t>“</w:t>
      </w:r>
      <w:r w:rsidRPr="00F6118F">
        <w:rPr>
          <w:u w:val="single"/>
        </w:rPr>
        <w:t xml:space="preserve">Google is degrading its own search results by excluding its competitors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proofErr w:type="gramStart"/>
      <w:r w:rsidRPr="00F6118F">
        <w:t>.”[</w:t>
      </w:r>
      <w:proofErr w:type="gramEnd"/>
      <w:r w:rsidRPr="00F6118F">
        <w:t>35]</w:t>
      </w:r>
    </w:p>
    <w:p w14:paraId="01FAA5E3" w14:textId="77777777" w:rsidR="00E05145" w:rsidRPr="00F6118F" w:rsidRDefault="00E05145" w:rsidP="00E05145">
      <w:pPr>
        <w:rPr>
          <w:u w:val="single"/>
        </w:rPr>
      </w:pPr>
      <w:r w:rsidRPr="00F6118F">
        <w:t xml:space="preserve">In a 2018 paper, Luca and </w:t>
      </w:r>
      <w:proofErr w:type="spellStart"/>
      <w:r w:rsidRPr="00F6118F">
        <w:t>Hyunjin</w:t>
      </w:r>
      <w:proofErr w:type="spellEnd"/>
      <w:r w:rsidRPr="00F6118F">
        <w:t xml:space="preserve"> Kim also found that users preferred organic search results to Google’s </w:t>
      </w:r>
      <w:proofErr w:type="spellStart"/>
      <w:r w:rsidRPr="00F6118F">
        <w:t>preferenced</w:t>
      </w:r>
      <w:proofErr w:type="spellEnd"/>
      <w:r w:rsidRPr="00F6118F">
        <w:t xml:space="preserve"> results. Furthermore, they found that other, more specialized search engines saw a fall in traffic </w:t>
      </w:r>
      <w:proofErr w:type="gramStart"/>
      <w:r w:rsidRPr="00F6118F">
        <w:t>as a result of</w:t>
      </w:r>
      <w:proofErr w:type="gramEnd"/>
      <w:r w:rsidRPr="00F6118F">
        <w:t xml:space="preserve">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07BA9709" w14:textId="77777777" w:rsidR="00E05145" w:rsidRPr="00F6118F" w:rsidRDefault="00E05145" w:rsidP="00E05145">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032F5A3A" w14:textId="73B7A780" w:rsidR="00E05145" w:rsidRDefault="00E05145" w:rsidP="00E05145">
      <w:pPr>
        <w:rPr>
          <w:rStyle w:val="Emphasis"/>
        </w:rPr>
      </w:pPr>
      <w:r w:rsidRPr="00F6118F">
        <w:rPr>
          <w:u w:val="single"/>
        </w:rPr>
        <w:t xml:space="preserve">An </w:t>
      </w:r>
      <w:r w:rsidRPr="00452158">
        <w:rPr>
          <w:rStyle w:val="Emphasis"/>
          <w:highlight w:val="yellow"/>
        </w:rPr>
        <w:t>inability for</w:t>
      </w:r>
      <w:r w:rsidRPr="00F6118F">
        <w:rPr>
          <w:rStyle w:val="Emphasis"/>
        </w:rPr>
        <w:t xml:space="preserve"> customers and </w:t>
      </w:r>
      <w:r w:rsidRPr="00452158">
        <w:rPr>
          <w:rStyle w:val="Emphasis"/>
          <w:highlight w:val="yellow"/>
        </w:rPr>
        <w:t>local businesses to find each other</w:t>
      </w:r>
      <w:r w:rsidRPr="00F6118F">
        <w:rPr>
          <w:u w:val="single"/>
        </w:rPr>
        <w:t xml:space="preserve">, whether because there are too many scam listings to wade through or because Google is pushing an inferior product, </w:t>
      </w:r>
      <w:r w:rsidRPr="00452158">
        <w:rPr>
          <w:rStyle w:val="Emphasis"/>
          <w:highlight w:val="yellow"/>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452158">
        <w:rPr>
          <w:rStyle w:val="Emphasis"/>
          <w:highlight w:val="yellow"/>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452158">
        <w:rPr>
          <w:rStyle w:val="Emphasis"/>
          <w:highlight w:val="yellow"/>
        </w:rPr>
        <w:t>will</w:t>
      </w:r>
      <w:r w:rsidRPr="00F6118F">
        <w:rPr>
          <w:rStyle w:val="Emphasis"/>
        </w:rPr>
        <w:t xml:space="preserve"> begin to </w:t>
      </w:r>
      <w:r w:rsidRPr="00452158">
        <w:rPr>
          <w:rStyle w:val="Emphasis"/>
          <w:highlight w:val="yellow"/>
        </w:rPr>
        <w:t>rectify these problems</w:t>
      </w:r>
      <w:r w:rsidRPr="00F6118F">
        <w:rPr>
          <w:rStyle w:val="Emphasis"/>
        </w:rPr>
        <w:t>.</w:t>
      </w:r>
    </w:p>
    <w:p w14:paraId="4AA50C2B" w14:textId="77777777" w:rsidR="00E05145" w:rsidRPr="00417ABA" w:rsidRDefault="00E05145" w:rsidP="00E05145">
      <w:pPr>
        <w:pStyle w:val="Heading4"/>
      </w:pPr>
      <w:r>
        <w:t xml:space="preserve">Determines SMEs growth. </w:t>
      </w:r>
    </w:p>
    <w:p w14:paraId="38D0AC72" w14:textId="77777777" w:rsidR="00E05145" w:rsidRDefault="00E05145" w:rsidP="00E05145">
      <w:proofErr w:type="spellStart"/>
      <w:r w:rsidRPr="00417ABA">
        <w:rPr>
          <w:b/>
          <w:bCs/>
          <w:sz w:val="26"/>
          <w:szCs w:val="26"/>
        </w:rPr>
        <w:t>Graef</w:t>
      </w:r>
      <w:proofErr w:type="spellEnd"/>
      <w:r w:rsidRPr="00417ABA">
        <w:rPr>
          <w:b/>
          <w:bCs/>
          <w:sz w:val="26"/>
          <w:szCs w:val="26"/>
        </w:rPr>
        <w:t xml:space="preserve"> 19</w:t>
      </w:r>
      <w:r>
        <w:t xml:space="preserve"> --- Assistant Professor at Tilburg University, affiliated to the Tilburg Law and Economics Center (TILEC) and the Tilburg Institute for Law</w:t>
      </w:r>
    </w:p>
    <w:p w14:paraId="387469E8" w14:textId="77777777" w:rsidR="00E05145" w:rsidRPr="00417ABA" w:rsidRDefault="00E05145" w:rsidP="00E05145">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650FB09C" w14:textId="77777777" w:rsidR="00E05145" w:rsidRDefault="00E05145" w:rsidP="00E05145">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452158">
        <w:rPr>
          <w:highlight w:val="yellow"/>
          <w:u w:val="single"/>
        </w:rPr>
        <w:t>In the absence of platforms</w:t>
      </w:r>
      <w:r w:rsidRPr="00417ABA">
        <w:rPr>
          <w:u w:val="single"/>
        </w:rPr>
        <w:t xml:space="preserve"> which act as intermediaries between business users and consumers, small and medium-sized enterprises (</w:t>
      </w:r>
      <w:r w:rsidRPr="00452158">
        <w:rPr>
          <w:highlight w:val="yellow"/>
          <w:u w:val="single"/>
        </w:rPr>
        <w:t>SMEs</w:t>
      </w:r>
      <w:r w:rsidRPr="00417ABA">
        <w:rPr>
          <w:u w:val="single"/>
        </w:rPr>
        <w:t xml:space="preserve">) </w:t>
      </w:r>
      <w:proofErr w:type="gramStart"/>
      <w:r w:rsidRPr="00417ABA">
        <w:rPr>
          <w:u w:val="single"/>
        </w:rPr>
        <w:t xml:space="preserve">in particular </w:t>
      </w:r>
      <w:r w:rsidRPr="00452158">
        <w:rPr>
          <w:highlight w:val="yellow"/>
          <w:u w:val="single"/>
        </w:rPr>
        <w:t>would</w:t>
      </w:r>
      <w:proofErr w:type="gramEnd"/>
      <w:r w:rsidRPr="00452158">
        <w:rPr>
          <w:highlight w:val="yellow"/>
          <w:u w:val="single"/>
        </w:rPr>
        <w:t xml:space="preserve"> not have</w:t>
      </w:r>
      <w:r w:rsidRPr="00417ABA">
        <w:rPr>
          <w:u w:val="single"/>
        </w:rPr>
        <w:t xml:space="preserve"> had </w:t>
      </w:r>
      <w:r w:rsidRPr="00452158">
        <w:rPr>
          <w:highlight w:val="yellow"/>
          <w:u w:val="single"/>
        </w:rPr>
        <w:t>equal</w:t>
      </w:r>
      <w:r w:rsidRPr="00417ABA">
        <w:rPr>
          <w:u w:val="single"/>
        </w:rPr>
        <w:t xml:space="preserve">ly </w:t>
      </w:r>
      <w:r w:rsidRPr="00417ABA">
        <w:rPr>
          <w:rStyle w:val="Emphasis"/>
        </w:rPr>
        <w:t xml:space="preserve">effective </w:t>
      </w:r>
      <w:r w:rsidRPr="00452158">
        <w:rPr>
          <w:rStyle w:val="Emphasis"/>
          <w:highlight w:val="yellow"/>
        </w:rPr>
        <w:t>opportunity to reach consumers</w:t>
      </w:r>
      <w:r w:rsidRPr="00417ABA">
        <w:t xml:space="preserve">. In this regard, </w:t>
      </w:r>
      <w:r w:rsidRPr="00452158">
        <w:rPr>
          <w:rStyle w:val="Emphasis"/>
          <w:highlight w:val="yellow"/>
        </w:rPr>
        <w:t>platforms</w:t>
      </w:r>
      <w:r w:rsidRPr="00417ABA">
        <w:rPr>
          <w:u w:val="single"/>
        </w:rPr>
        <w:t xml:space="preserve"> often </w:t>
      </w:r>
      <w:r w:rsidRPr="00452158">
        <w:rPr>
          <w:highlight w:val="yellow"/>
          <w:u w:val="single"/>
        </w:rPr>
        <w:t xml:space="preserve">constitute the </w:t>
      </w:r>
      <w:r w:rsidRPr="00452158">
        <w:rPr>
          <w:rStyle w:val="Emphasis"/>
          <w:highlight w:val="yellow"/>
        </w:rPr>
        <w:t>main entry points for businesses</w:t>
      </w:r>
      <w:r w:rsidRPr="00417ABA">
        <w:rPr>
          <w:u w:val="single"/>
        </w:rPr>
        <w:t xml:space="preserve"> to access certain markets</w:t>
      </w:r>
      <w:r w:rsidRPr="00417ABA">
        <w:t xml:space="preserve">. At the same time, platforms rely on the presence of businesses </w:t>
      </w:r>
      <w:proofErr w:type="gramStart"/>
      <w:r w:rsidRPr="00417ABA">
        <w:t>in order to</w:t>
      </w:r>
      <w:proofErr w:type="gramEnd"/>
      <w:r w:rsidRPr="00417ABA">
        <w:t xml:space="preserve"> create value for consumers. </w:t>
      </w:r>
      <w:r w:rsidRPr="00417ABA">
        <w:rPr>
          <w:u w:val="single"/>
        </w:rPr>
        <w:t xml:space="preserve">Even though platforms and businesses are thus dependent on each other </w:t>
      </w:r>
      <w:proofErr w:type="gramStart"/>
      <w:r w:rsidRPr="00417ABA">
        <w:rPr>
          <w:u w:val="single"/>
        </w:rPr>
        <w:t>in order to</w:t>
      </w:r>
      <w:proofErr w:type="gramEnd"/>
      <w:r w:rsidRPr="00417ABA">
        <w:rPr>
          <w:u w:val="single"/>
        </w:rPr>
        <w:t xml:space="preserve"> operate their respective services, </w:t>
      </w:r>
      <w:r w:rsidRPr="00452158">
        <w:rPr>
          <w:highlight w:val="yellow"/>
          <w:u w:val="single"/>
        </w:rPr>
        <w:t>platforms</w:t>
      </w:r>
      <w:r w:rsidRPr="00417ABA">
        <w:rPr>
          <w:u w:val="single"/>
        </w:rPr>
        <w:t xml:space="preserve"> typically </w:t>
      </w:r>
      <w:r w:rsidRPr="00452158">
        <w:rPr>
          <w:highlight w:val="yellow"/>
          <w:u w:val="single"/>
        </w:rPr>
        <w:t xml:space="preserve">have a </w:t>
      </w:r>
      <w:r w:rsidRPr="00452158">
        <w:rPr>
          <w:rStyle w:val="Emphasis"/>
          <w:highlight w:val="yellow"/>
        </w:rPr>
        <w:t>superior bargaining position</w:t>
      </w:r>
      <w:r w:rsidRPr="00417ABA">
        <w:rPr>
          <w:u w:val="single"/>
        </w:rPr>
        <w:t xml:space="preserve"> in relation to their business users</w:t>
      </w:r>
      <w:r w:rsidRPr="00417ABA">
        <w:t xml:space="preserve">. </w:t>
      </w:r>
      <w:r w:rsidRPr="00452158">
        <w:rPr>
          <w:highlight w:val="yellow"/>
          <w:u w:val="single"/>
        </w:rPr>
        <w:t xml:space="preserve">This may result in an </w:t>
      </w:r>
      <w:r w:rsidRPr="00452158">
        <w:rPr>
          <w:rStyle w:val="Emphasis"/>
          <w:highlight w:val="yellow"/>
        </w:rPr>
        <w:t>imbalance between</w:t>
      </w:r>
      <w:r w:rsidRPr="00417ABA">
        <w:rPr>
          <w:rStyle w:val="Emphasis"/>
        </w:rPr>
        <w:t xml:space="preserve"> the </w:t>
      </w:r>
      <w:r w:rsidRPr="00452158">
        <w:rPr>
          <w:rStyle w:val="Emphasis"/>
          <w:highlight w:val="yellow"/>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25F74DE1" w14:textId="77777777" w:rsidR="00E05145" w:rsidRDefault="00E05145" w:rsidP="00E05145">
      <w:pPr>
        <w:pStyle w:val="Heading4"/>
      </w:pPr>
      <w:r>
        <w:t xml:space="preserve">SMEs key to economic strength and quick recovery from decline. </w:t>
      </w:r>
    </w:p>
    <w:p w14:paraId="1B737839" w14:textId="77777777" w:rsidR="00E05145" w:rsidRDefault="00E05145" w:rsidP="00E05145">
      <w:r w:rsidRPr="00133145">
        <w:rPr>
          <w:b/>
          <w:bCs/>
          <w:sz w:val="26"/>
          <w:szCs w:val="26"/>
        </w:rPr>
        <w:t>Longley 21</w:t>
      </w:r>
      <w:r>
        <w:t xml:space="preserve"> --- U.S. government and history expert with over 30 years of experience in municipal government and urban planning.</w:t>
      </w:r>
    </w:p>
    <w:p w14:paraId="37D7E120" w14:textId="77777777" w:rsidR="00E05145" w:rsidRDefault="00E05145" w:rsidP="00E05145">
      <w:r>
        <w:t>Robert, 7-26-2021, "How Small Business Drives U.S. Economy," ThoughtCo, https://www.thoughtco.com/how-small-business-drives-economy-3321945</w:t>
      </w:r>
    </w:p>
    <w:p w14:paraId="6FE447DD" w14:textId="77777777" w:rsidR="00E05145" w:rsidRPr="00133145" w:rsidRDefault="00E05145" w:rsidP="00E05145">
      <w:pPr>
        <w:rPr>
          <w:rFonts w:asciiTheme="minorHAnsi" w:hAnsiTheme="minorHAnsi"/>
          <w:u w:val="single"/>
        </w:rPr>
      </w:pPr>
      <w:r w:rsidRPr="00133145">
        <w:rPr>
          <w:rFonts w:asciiTheme="minorHAnsi" w:hAnsiTheme="minorHAnsi"/>
          <w:u w:val="single"/>
        </w:rPr>
        <w:t xml:space="preserve">What really drives the U.S. economy? No, it is not war. In fact, it is </w:t>
      </w:r>
      <w:r w:rsidRPr="00452158">
        <w:rPr>
          <w:rStyle w:val="Emphasis"/>
          <w:highlight w:val="yellow"/>
        </w:rPr>
        <w:t>small business</w:t>
      </w:r>
      <w:r w:rsidRPr="00133145">
        <w:rPr>
          <w:rFonts w:asciiTheme="minorHAnsi" w:hAnsiTheme="minorHAnsi"/>
          <w:u w:val="single"/>
        </w:rPr>
        <w:t xml:space="preserve"> -- firms with fewer than 500 employees -- that </w:t>
      </w:r>
      <w:r w:rsidRPr="00452158">
        <w:rPr>
          <w:rFonts w:asciiTheme="minorHAnsi" w:hAnsiTheme="minorHAnsi"/>
          <w:highlight w:val="yellow"/>
          <w:u w:val="single"/>
        </w:rPr>
        <w:t>drives the</w:t>
      </w:r>
      <w:r w:rsidRPr="00133145">
        <w:rPr>
          <w:rFonts w:asciiTheme="minorHAnsi" w:hAnsiTheme="minorHAnsi"/>
          <w:u w:val="single"/>
        </w:rPr>
        <w:t xml:space="preserve"> U.S. </w:t>
      </w:r>
      <w:r w:rsidRPr="00452158">
        <w:rPr>
          <w:rFonts w:asciiTheme="minorHAnsi" w:hAnsiTheme="minorHAnsi"/>
          <w:highlight w:val="yellow"/>
          <w:u w:val="single"/>
        </w:rPr>
        <w:t xml:space="preserve">economy by </w:t>
      </w:r>
      <w:r w:rsidRPr="00452158">
        <w:rPr>
          <w:rStyle w:val="Emphasis"/>
          <w:highlight w:val="yellow"/>
        </w:rPr>
        <w:t>providing jobs for</w:t>
      </w:r>
      <w:r w:rsidRPr="00133145">
        <w:rPr>
          <w:rStyle w:val="Emphasis"/>
        </w:rPr>
        <w:t xml:space="preserve"> over </w:t>
      </w:r>
      <w:r w:rsidRPr="00452158">
        <w:rPr>
          <w:rStyle w:val="Emphasis"/>
          <w:highlight w:val="yellow"/>
        </w:rPr>
        <w:t>half</w:t>
      </w:r>
      <w:r w:rsidRPr="00133145">
        <w:rPr>
          <w:rStyle w:val="Emphasis"/>
        </w:rPr>
        <w:t xml:space="preserve"> of </w:t>
      </w:r>
      <w:r w:rsidRPr="00452158">
        <w:rPr>
          <w:rStyle w:val="Emphasis"/>
          <w:highlight w:val="yellow"/>
        </w:rPr>
        <w:t>the nation's</w:t>
      </w:r>
      <w:r w:rsidRPr="00133145">
        <w:rPr>
          <w:rStyle w:val="Emphasis"/>
        </w:rPr>
        <w:t xml:space="preserve"> private </w:t>
      </w:r>
      <w:proofErr w:type="spellStart"/>
      <w:proofErr w:type="gramStart"/>
      <w:r w:rsidRPr="00452158">
        <w:rPr>
          <w:rStyle w:val="Emphasis"/>
          <w:highlight w:val="yellow"/>
        </w:rPr>
        <w:t>workforce</w:t>
      </w:r>
      <w:r w:rsidRPr="00133145">
        <w:rPr>
          <w:rFonts w:asciiTheme="minorHAnsi" w:hAnsiTheme="minorHAnsi"/>
          <w:u w:val="single"/>
        </w:rPr>
        <w:t>.In</w:t>
      </w:r>
      <w:proofErr w:type="spellEnd"/>
      <w:proofErr w:type="gramEnd"/>
      <w:r w:rsidRPr="00133145">
        <w:rPr>
          <w:rFonts w:asciiTheme="minorHAnsi" w:hAnsiTheme="minorHAnsi"/>
          <w:u w:val="single"/>
        </w:rPr>
        <w:t xml:space="preserve"> 2010, there were 27.9 million small businesses in the United States, compared to 18,500 larger firms with 500 employees or more, according to the U.S. Census Bureau</w:t>
      </w:r>
      <w:r>
        <w:rPr>
          <w:rFonts w:asciiTheme="minorHAnsi" w:hAnsiTheme="minorHAnsi"/>
        </w:rPr>
        <w:t>.</w:t>
      </w:r>
      <w:r>
        <w:rPr>
          <w:rFonts w:asciiTheme="minorHAnsi" w:hAnsiTheme="minorHAnsi"/>
          <w:u w:val="single"/>
        </w:rPr>
        <w:t xml:space="preserve"> </w:t>
      </w:r>
      <w:r>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33145">
        <w:rPr>
          <w:rFonts w:asciiTheme="minorHAnsi" w:hAnsiTheme="minorHAnsi"/>
          <w:u w:val="single"/>
        </w:rPr>
        <w:t xml:space="preserve">Small business drives the American economy," said Dr. Chad </w:t>
      </w:r>
      <w:proofErr w:type="spellStart"/>
      <w:r w:rsidRPr="00133145">
        <w:rPr>
          <w:rFonts w:asciiTheme="minorHAnsi" w:hAnsiTheme="minorHAnsi"/>
          <w:u w:val="single"/>
        </w:rPr>
        <w:t>Moutray</w:t>
      </w:r>
      <w:proofErr w:type="spellEnd"/>
      <w:r w:rsidRPr="00133145">
        <w:rPr>
          <w:rFonts w:asciiTheme="minorHAnsi" w:hAnsiTheme="minorHAnsi"/>
          <w:u w:val="single"/>
        </w:rPr>
        <w:t>, Chief Economist for the Office of Advocacy in a press release. "Main Street provides the jobs and spurs our economic growth. American entrepreneurs are creative and productive, and these numbers prove it</w:t>
      </w:r>
      <w:r>
        <w:rPr>
          <w:rFonts w:asciiTheme="minorHAnsi" w:hAnsiTheme="minorHAnsi"/>
        </w:rPr>
        <w:t xml:space="preserve">." Small Businesses Are Job Creators SBA Office of </w:t>
      </w:r>
      <w:r w:rsidRPr="00133145">
        <w:rPr>
          <w:rFonts w:asciiTheme="minorHAnsi" w:hAnsiTheme="minorHAnsi"/>
          <w:u w:val="single"/>
        </w:rPr>
        <w:t xml:space="preserve">Advocacy-funded data and research shows that small businesses create more than half of the new private non-farm gross domestic product, and they create 60 to 80 percent of the net new jobs. Census Bureau data shows that in 2010, American </w:t>
      </w:r>
      <w:r w:rsidRPr="00452158">
        <w:rPr>
          <w:rFonts w:asciiTheme="minorHAnsi" w:hAnsiTheme="minorHAnsi"/>
          <w:highlight w:val="yellow"/>
          <w:u w:val="single"/>
        </w:rPr>
        <w:t>small businesses accounted for: 99</w:t>
      </w:r>
      <w:r w:rsidRPr="00452158">
        <w:rPr>
          <w:rFonts w:asciiTheme="minorHAnsi" w:hAnsiTheme="minorHAnsi"/>
          <w:u w:val="single"/>
        </w:rPr>
        <w:t>.7</w:t>
      </w:r>
      <w:r w:rsidRPr="00452158">
        <w:rPr>
          <w:rFonts w:asciiTheme="minorHAnsi" w:hAnsiTheme="minorHAnsi"/>
          <w:highlight w:val="yellow"/>
          <w:u w:val="single"/>
        </w:rPr>
        <w:t>% of</w:t>
      </w:r>
      <w:r w:rsidRPr="00133145">
        <w:rPr>
          <w:rFonts w:asciiTheme="minorHAnsi" w:hAnsiTheme="minorHAnsi"/>
          <w:u w:val="single"/>
        </w:rPr>
        <w:t xml:space="preserve"> U.S. </w:t>
      </w:r>
      <w:r w:rsidRPr="00452158">
        <w:rPr>
          <w:rFonts w:asciiTheme="minorHAnsi" w:hAnsiTheme="minorHAnsi"/>
          <w:highlight w:val="yellow"/>
          <w:u w:val="single"/>
        </w:rPr>
        <w:t>employer</w:t>
      </w:r>
      <w:r w:rsidRPr="00452158">
        <w:rPr>
          <w:rFonts w:asciiTheme="minorHAnsi" w:hAnsiTheme="minorHAnsi"/>
          <w:u w:val="single"/>
        </w:rPr>
        <w:t xml:space="preserve"> firm</w:t>
      </w:r>
      <w:r w:rsidRPr="00452158">
        <w:rPr>
          <w:rFonts w:asciiTheme="minorHAnsi" w:hAnsiTheme="minorHAnsi"/>
          <w:highlight w:val="yellow"/>
          <w:u w:val="single"/>
        </w:rPr>
        <w:t>s</w:t>
      </w:r>
      <w:r w:rsidRPr="00133145">
        <w:rPr>
          <w:rFonts w:asciiTheme="minorHAnsi" w:hAnsiTheme="minorHAnsi"/>
          <w:u w:val="single"/>
        </w:rPr>
        <w:t xml:space="preserve">; </w:t>
      </w:r>
      <w:r w:rsidRPr="00452158">
        <w:rPr>
          <w:rFonts w:asciiTheme="minorHAnsi" w:hAnsiTheme="minorHAnsi"/>
          <w:highlight w:val="yellow"/>
          <w:u w:val="single"/>
        </w:rPr>
        <w:t>64% of</w:t>
      </w:r>
      <w:r w:rsidRPr="00133145">
        <w:rPr>
          <w:rFonts w:asciiTheme="minorHAnsi" w:hAnsiTheme="minorHAnsi"/>
          <w:u w:val="single"/>
        </w:rPr>
        <w:t xml:space="preserve"> net </w:t>
      </w:r>
      <w:r w:rsidRPr="00452158">
        <w:rPr>
          <w:rFonts w:asciiTheme="minorHAnsi" w:hAnsiTheme="minorHAnsi"/>
          <w:highlight w:val="yellow"/>
          <w:u w:val="single"/>
        </w:rPr>
        <w:t>new</w:t>
      </w:r>
      <w:r w:rsidRPr="00133145">
        <w:rPr>
          <w:rFonts w:asciiTheme="minorHAnsi" w:hAnsiTheme="minorHAnsi"/>
          <w:u w:val="single"/>
        </w:rPr>
        <w:t xml:space="preserve"> private-sector </w:t>
      </w:r>
      <w:r w:rsidRPr="00452158">
        <w:rPr>
          <w:rFonts w:asciiTheme="minorHAnsi" w:hAnsiTheme="minorHAnsi"/>
          <w:highlight w:val="yellow"/>
          <w:u w:val="single"/>
        </w:rPr>
        <w:t>jobs</w:t>
      </w:r>
      <w:r w:rsidRPr="00133145">
        <w:rPr>
          <w:rFonts w:asciiTheme="minorHAnsi" w:hAnsiTheme="minorHAnsi"/>
          <w:u w:val="single"/>
        </w:rPr>
        <w:t xml:space="preserve">; 49.2% of private-sector employment; </w:t>
      </w:r>
      <w:r w:rsidRPr="00452158">
        <w:rPr>
          <w:rFonts w:asciiTheme="minorHAnsi" w:hAnsiTheme="minorHAnsi"/>
          <w:highlight w:val="yellow"/>
          <w:u w:val="single"/>
        </w:rPr>
        <w:t>and 42</w:t>
      </w:r>
      <w:r w:rsidRPr="00133145">
        <w:rPr>
          <w:rFonts w:asciiTheme="minorHAnsi" w:hAnsiTheme="minorHAnsi"/>
          <w:u w:val="single"/>
        </w:rPr>
        <w:t>.9</w:t>
      </w:r>
      <w:r w:rsidRPr="00452158">
        <w:rPr>
          <w:rFonts w:asciiTheme="minorHAnsi" w:hAnsiTheme="minorHAnsi"/>
          <w:highlight w:val="yellow"/>
          <w:u w:val="single"/>
        </w:rPr>
        <w:t>% of</w:t>
      </w:r>
      <w:r w:rsidRPr="00133145">
        <w:rPr>
          <w:rFonts w:asciiTheme="minorHAnsi" w:hAnsiTheme="minorHAnsi"/>
          <w:u w:val="single"/>
        </w:rPr>
        <w:t xml:space="preserve"> private-sector </w:t>
      </w:r>
      <w:r w:rsidRPr="00452158">
        <w:rPr>
          <w:rFonts w:asciiTheme="minorHAnsi" w:hAnsiTheme="minorHAnsi"/>
          <w:highlight w:val="yellow"/>
          <w:u w:val="single"/>
        </w:rPr>
        <w:t>payroll</w:t>
      </w:r>
      <w:r w:rsidRPr="00133145">
        <w:rPr>
          <w:rFonts w:asciiTheme="minorHAnsi" w:hAnsiTheme="minorHAnsi"/>
          <w:u w:val="single"/>
        </w:rPr>
        <w:t xml:space="preserve"> Leading the Way Out of the Recession Small businesses accounted for 64% of the net new jobs created between 1993 and 2011 </w:t>
      </w:r>
      <w:r>
        <w:rPr>
          <w:rFonts w:asciiTheme="minorHAnsi" w:hAnsiTheme="minorHAnsi"/>
        </w:rPr>
        <w:t xml:space="preserve">(or 11.8 million of the 18.5 million net new jobs). </w:t>
      </w:r>
      <w:r w:rsidRPr="00452158">
        <w:rPr>
          <w:rStyle w:val="Emphasis"/>
        </w:rPr>
        <w:t>During the recovery</w:t>
      </w:r>
      <w:r w:rsidRPr="00452158">
        <w:rPr>
          <w:rFonts w:asciiTheme="minorHAnsi" w:hAnsiTheme="minorHAnsi"/>
          <w:u w:val="single"/>
        </w:rPr>
        <w:t xml:space="preserve"> from the great recession, from mid-2009 to 2011, small firms -- led by the larger ones with 20-499 employees -- accounted for </w:t>
      </w:r>
      <w:r w:rsidRPr="00452158">
        <w:rPr>
          <w:rStyle w:val="Emphasis"/>
        </w:rPr>
        <w:t>67% of the net new jobs</w:t>
      </w:r>
      <w:r w:rsidRPr="00452158">
        <w:rPr>
          <w:rFonts w:asciiTheme="minorHAnsi" w:hAnsiTheme="minorHAnsi"/>
          <w:u w:val="single"/>
        </w:rPr>
        <w:t xml:space="preserve"> created nationwide</w:t>
      </w:r>
      <w:r w:rsidRPr="00452158">
        <w:rPr>
          <w:rFonts w:asciiTheme="minorHAnsi" w:hAnsiTheme="minorHAnsi"/>
        </w:rPr>
        <w:t>. Do the Unemployed Become Self-Employed? During periods of high unemployment, like the U.S. suffered during the</w:t>
      </w:r>
      <w:r>
        <w:rPr>
          <w:rFonts w:asciiTheme="minorHAnsi" w:hAnsiTheme="minorHAnsi"/>
        </w:rPr>
        <w:t xml:space="preserv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452158">
        <w:rPr>
          <w:rFonts w:asciiTheme="minorHAnsi" w:hAnsiTheme="minorHAnsi"/>
          <w:highlight w:val="yellow"/>
          <w:u w:val="single"/>
        </w:rPr>
        <w:t>Small Businesses Are</w:t>
      </w:r>
      <w:r w:rsidRPr="00133145">
        <w:rPr>
          <w:rFonts w:asciiTheme="minorHAnsi" w:hAnsiTheme="minorHAnsi"/>
          <w:u w:val="single"/>
        </w:rPr>
        <w:t xml:space="preserve"> </w:t>
      </w:r>
      <w:r w:rsidRPr="00452158">
        <w:rPr>
          <w:rFonts w:asciiTheme="minorHAnsi" w:hAnsiTheme="minorHAnsi"/>
          <w:highlight w:val="yellow"/>
          <w:u w:val="single"/>
        </w:rPr>
        <w:t>the Real Innovators</w:t>
      </w:r>
      <w:r w:rsidRPr="00133145">
        <w:rPr>
          <w:rFonts w:asciiTheme="minorHAnsi" w:hAnsiTheme="minorHAnsi"/>
          <w:u w:val="single"/>
        </w:rPr>
        <w:t xml:space="preserve"> Innovation – new ideas and product improvements – is generally measured by the number of patents issued to a firm. </w:t>
      </w:r>
      <w:r w:rsidRPr="00452158">
        <w:rPr>
          <w:rFonts w:asciiTheme="minorHAnsi" w:hAnsiTheme="minorHAnsi"/>
          <w:u w:val="single"/>
        </w:rPr>
        <w:t>Among</w:t>
      </w:r>
      <w:r w:rsidRPr="00133145">
        <w:rPr>
          <w:rFonts w:asciiTheme="minorHAnsi" w:hAnsiTheme="minorHAnsi"/>
          <w:u w:val="single"/>
        </w:rPr>
        <w:t xml:space="preserve"> firms considered “</w:t>
      </w:r>
      <w:r w:rsidRPr="00452158">
        <w:rPr>
          <w:rFonts w:asciiTheme="minorHAnsi" w:hAnsiTheme="minorHAnsi"/>
          <w:u w:val="single"/>
        </w:rPr>
        <w:t>high patenting” firms</w:t>
      </w:r>
      <w:r w:rsidRPr="00133145">
        <w:rPr>
          <w:rFonts w:asciiTheme="minorHAnsi" w:hAnsiTheme="minorHAnsi"/>
          <w:u w:val="single"/>
        </w:rPr>
        <w:t xml:space="preserve"> – those being granted 15 or more patents in a four-year period -- </w:t>
      </w:r>
      <w:r w:rsidRPr="00452158">
        <w:rPr>
          <w:rFonts w:asciiTheme="minorHAnsi" w:hAnsiTheme="minorHAnsi"/>
          <w:highlight w:val="yellow"/>
          <w:u w:val="single"/>
        </w:rPr>
        <w:t>small businesses produce 16 times more patents per employee than large patenting firms</w:t>
      </w:r>
      <w:r w:rsidRPr="00133145">
        <w:rPr>
          <w:rFonts w:asciiTheme="minorHAnsi" w:hAnsiTheme="minorHAnsi"/>
          <w:u w:val="single"/>
        </w:rPr>
        <w:t>, according to the SBA</w:t>
      </w:r>
      <w:r>
        <w:rPr>
          <w:rFonts w:asciiTheme="minorHAnsi" w:hAnsiTheme="minorHAnsi"/>
        </w:rPr>
        <w:t xml:space="preserve">. In addition, SBA </w:t>
      </w:r>
      <w:r w:rsidRPr="00133145">
        <w:rPr>
          <w:rFonts w:asciiTheme="minorHAnsi" w:hAnsiTheme="minorHAnsi"/>
          <w:u w:val="single"/>
        </w:rPr>
        <w:t>research also shows that increasing the number of employees correlates with increased innovation while increasing sales does not.</w:t>
      </w:r>
    </w:p>
    <w:p w14:paraId="56650F22" w14:textId="1A544F50" w:rsidR="00E05145" w:rsidRPr="00A3215B" w:rsidRDefault="00D87D5E" w:rsidP="00E05145">
      <w:pPr>
        <w:pStyle w:val="Heading4"/>
        <w:rPr>
          <w:rFonts w:asciiTheme="minorHAnsi" w:hAnsiTheme="minorHAnsi"/>
        </w:rPr>
      </w:pPr>
      <w:r>
        <w:rPr>
          <w:rFonts w:asciiTheme="minorHAnsi" w:hAnsiTheme="minorHAnsi"/>
        </w:rPr>
        <w:t>***</w:t>
      </w:r>
      <w:r w:rsidR="00E05145">
        <w:rPr>
          <w:rFonts w:asciiTheme="minorHAnsi" w:hAnsiTheme="minorHAnsi"/>
        </w:rPr>
        <w:t xml:space="preserve">US economic strength key to global conflict prevention. </w:t>
      </w:r>
    </w:p>
    <w:p w14:paraId="7E027AC4" w14:textId="77777777" w:rsidR="00E05145" w:rsidRPr="00A3215B" w:rsidRDefault="00E05145" w:rsidP="00E05145">
      <w:pPr>
        <w:rPr>
          <w:rFonts w:asciiTheme="minorHAnsi" w:hAnsiTheme="minorHAnsi"/>
        </w:rPr>
      </w:pPr>
      <w:proofErr w:type="spellStart"/>
      <w:r w:rsidRPr="00A3215B">
        <w:rPr>
          <w:rStyle w:val="Style13ptBold"/>
          <w:rFonts w:asciiTheme="minorHAnsi" w:hAnsiTheme="minorHAnsi"/>
        </w:rPr>
        <w:t>Lieberthal</w:t>
      </w:r>
      <w:proofErr w:type="spellEnd"/>
      <w:r w:rsidRPr="00A3215B">
        <w:rPr>
          <w:rStyle w:val="Style13ptBold"/>
          <w:rFonts w:asciiTheme="minorHAnsi" w:hAnsiTheme="minorHAnsi"/>
        </w:rPr>
        <w:t xml:space="preserve"> and O'Hanlon 12 </w:t>
      </w:r>
      <w:r w:rsidRPr="00A3215B">
        <w:rPr>
          <w:rFonts w:asciiTheme="minorHAnsi" w:hAnsiTheme="minorHAnsi"/>
        </w:rPr>
        <w:t xml:space="preserve">(Kenneth and Michael, Senior Fellows in Foreign Policy @ Brookings, "The Real National Security Threat: America's Debt," </w:t>
      </w:r>
      <w:hyperlink r:id="rId15" w:history="1">
        <w:r w:rsidRPr="00A3215B">
          <w:rPr>
            <w:rStyle w:val="Hyperlink"/>
            <w:rFonts w:asciiTheme="minorHAnsi" w:hAnsiTheme="minorHAnsi"/>
          </w:rPr>
          <w:t>http://www.brookings.edu/research/opinions/2012/07/10-economy-foreign-policy-lieberthal-ohanlon</w:t>
        </w:r>
      </w:hyperlink>
      <w:r w:rsidRPr="00A3215B">
        <w:rPr>
          <w:rFonts w:asciiTheme="minorHAnsi" w:hAnsiTheme="minorHAnsi"/>
        </w:rPr>
        <w:t>, ENDI)</w:t>
      </w:r>
    </w:p>
    <w:p w14:paraId="553B4992" w14:textId="0E314E03" w:rsidR="00E05145" w:rsidRPr="00E05145" w:rsidRDefault="00E05145" w:rsidP="00E05145">
      <w:pPr>
        <w:rPr>
          <w:rFonts w:asciiTheme="minorHAnsi" w:hAnsiTheme="minorHAnsi"/>
        </w:rPr>
      </w:pPr>
      <w:r w:rsidRPr="00A3215B">
        <w:rPr>
          <w:rFonts w:asciiTheme="minorHAnsi" w:hAnsiTheme="minorHAnsi"/>
        </w:rPr>
        <w:t xml:space="preserve">Lastly, American </w:t>
      </w:r>
      <w:r w:rsidRPr="00125627">
        <w:rPr>
          <w:rStyle w:val="StyleUnderline"/>
          <w:rFonts w:asciiTheme="minorHAnsi" w:hAnsiTheme="minorHAnsi"/>
          <w:highlight w:val="yellow"/>
        </w:rPr>
        <w:t xml:space="preserve">economic weakness </w:t>
      </w:r>
      <w:r w:rsidRPr="00125627">
        <w:rPr>
          <w:rStyle w:val="Emphasis"/>
          <w:rFonts w:asciiTheme="minorHAnsi" w:hAnsiTheme="minorHAnsi"/>
          <w:highlight w:val="yellow"/>
        </w:rPr>
        <w:t>undercuts U.S. leadership</w:t>
      </w:r>
      <w:r w:rsidRPr="00A3215B">
        <w:rPr>
          <w:rStyle w:val="Emphasis"/>
          <w:rFonts w:asciiTheme="minorHAnsi" w:hAnsiTheme="minorHAnsi"/>
        </w:rPr>
        <w:t xml:space="preserve"> abroad</w:t>
      </w:r>
      <w:r w:rsidRPr="00A3215B">
        <w:rPr>
          <w:rFonts w:asciiTheme="minorHAnsi" w:hAnsiTheme="minorHAnsi"/>
        </w:rPr>
        <w:t xml:space="preserve">. </w:t>
      </w:r>
      <w:r w:rsidRPr="00A3215B">
        <w:rPr>
          <w:rStyle w:val="StyleUnderline"/>
          <w:rFonts w:asciiTheme="minorHAnsi" w:hAnsiTheme="minorHAnsi"/>
        </w:rPr>
        <w:t>Other countries sense our weakness and wonder about</w:t>
      </w:r>
      <w:r w:rsidRPr="00A3215B">
        <w:rPr>
          <w:rFonts w:asciiTheme="minorHAnsi" w:hAnsiTheme="minorHAnsi"/>
        </w:rPr>
        <w:t xml:space="preserve"> our purported </w:t>
      </w:r>
      <w:r w:rsidRPr="00A3215B">
        <w:rPr>
          <w:rStyle w:val="StyleUnderline"/>
          <w:rFonts w:asciiTheme="minorHAnsi" w:hAnsiTheme="minorHAnsi"/>
        </w:rPr>
        <w:t xml:space="preserve">decline. </w:t>
      </w:r>
      <w:r w:rsidRPr="00125627">
        <w:rPr>
          <w:rStyle w:val="Emphasis"/>
          <w:rFonts w:asciiTheme="minorHAnsi" w:hAnsiTheme="minorHAnsi"/>
          <w:highlight w:val="yellow"/>
        </w:rPr>
        <w:t>If</w:t>
      </w:r>
      <w:r w:rsidRPr="00A3215B">
        <w:rPr>
          <w:rStyle w:val="Emphasis"/>
          <w:rFonts w:asciiTheme="minorHAnsi" w:hAnsiTheme="minorHAnsi"/>
        </w:rPr>
        <w:t xml:space="preserve"> this </w:t>
      </w:r>
      <w:r w:rsidRPr="00125627">
        <w:rPr>
          <w:rStyle w:val="Emphasis"/>
          <w:rFonts w:asciiTheme="minorHAnsi" w:hAnsiTheme="minorHAnsi"/>
          <w:highlight w:val="yellow"/>
        </w:rPr>
        <w:t>perception becomes</w:t>
      </w:r>
      <w:r w:rsidRPr="00A3215B">
        <w:rPr>
          <w:rFonts w:asciiTheme="minorHAnsi" w:hAnsiTheme="minorHAnsi"/>
        </w:rPr>
        <w:t xml:space="preserve"> more </w:t>
      </w:r>
      <w:r w:rsidRPr="00125627">
        <w:rPr>
          <w:rStyle w:val="Emphasis"/>
          <w:rFonts w:asciiTheme="minorHAnsi" w:hAnsiTheme="minorHAnsi"/>
          <w:highlight w:val="yellow"/>
        </w:rPr>
        <w:t>widespread</w:t>
      </w:r>
      <w:r w:rsidRPr="00A3215B">
        <w:rPr>
          <w:rStyle w:val="Emphasis"/>
          <w:rFonts w:asciiTheme="minorHAnsi" w:hAnsiTheme="minorHAnsi"/>
        </w:rPr>
        <w:t>,</w:t>
      </w:r>
      <w:r w:rsidRPr="00A3215B">
        <w:rPr>
          <w:rFonts w:asciiTheme="minorHAnsi" w:hAnsiTheme="minorHAnsi"/>
        </w:rPr>
        <w:t xml:space="preserve"> and the case that we are in decline becomes more persuasive, </w:t>
      </w:r>
      <w:r w:rsidRPr="00A3215B">
        <w:rPr>
          <w:rStyle w:val="StyleUnderline"/>
          <w:rFonts w:asciiTheme="minorHAnsi" w:hAnsiTheme="minorHAnsi"/>
        </w:rPr>
        <w:t>countries will begin to take actions</w:t>
      </w:r>
      <w:r w:rsidRPr="00A3215B">
        <w:rPr>
          <w:rFonts w:asciiTheme="minorHAnsi" w:hAnsiTheme="minorHAnsi"/>
        </w:rPr>
        <w:t xml:space="preserve"> that reflect their skepticism about America's future. </w:t>
      </w:r>
      <w:r w:rsidRPr="00125627">
        <w:rPr>
          <w:rStyle w:val="StyleUnderline"/>
          <w:rFonts w:asciiTheme="minorHAnsi" w:hAnsiTheme="minorHAnsi"/>
          <w:highlight w:val="yellow"/>
        </w:rPr>
        <w:t>Allies</w:t>
      </w:r>
      <w:r w:rsidRPr="00A3215B">
        <w:rPr>
          <w:rStyle w:val="StyleUnderline"/>
          <w:rFonts w:asciiTheme="minorHAnsi" w:hAnsiTheme="minorHAnsi"/>
        </w:rPr>
        <w:t xml:space="preserve"> and friends will doubt our commitment and </w:t>
      </w:r>
      <w:r w:rsidRPr="00125627">
        <w:rPr>
          <w:rStyle w:val="Emphasis"/>
          <w:rFonts w:asciiTheme="minorHAnsi" w:hAnsiTheme="minorHAnsi"/>
          <w:highlight w:val="yellow"/>
        </w:rPr>
        <w:t>may pursue nuc</w:t>
      </w:r>
      <w:r w:rsidRPr="00A3215B">
        <w:rPr>
          <w:rStyle w:val="Emphasis"/>
          <w:rFonts w:asciiTheme="minorHAnsi" w:hAnsiTheme="minorHAnsi"/>
        </w:rPr>
        <w:t>lear weapon</w:t>
      </w:r>
      <w:r w:rsidRPr="00125627">
        <w:rPr>
          <w:rStyle w:val="Emphasis"/>
          <w:rFonts w:asciiTheme="minorHAnsi" w:hAnsiTheme="minorHAnsi"/>
          <w:highlight w:val="yellow"/>
        </w:rPr>
        <w:t>s</w:t>
      </w:r>
      <w:r w:rsidRPr="00A3215B">
        <w:rPr>
          <w:rFonts w:asciiTheme="minorHAnsi" w:hAnsiTheme="minorHAnsi"/>
        </w:rPr>
        <w:t xml:space="preserve"> for their own security, for </w:t>
      </w:r>
      <w:proofErr w:type="gramStart"/>
      <w:r w:rsidRPr="00A3215B">
        <w:rPr>
          <w:rFonts w:asciiTheme="minorHAnsi" w:hAnsiTheme="minorHAnsi"/>
        </w:rPr>
        <w:t>example;</w:t>
      </w:r>
      <w:proofErr w:type="gramEnd"/>
      <w:r w:rsidRPr="00A3215B">
        <w:rPr>
          <w:rFonts w:asciiTheme="minorHAnsi" w:hAnsiTheme="minorHAnsi"/>
        </w:rPr>
        <w:t xml:space="preserve"> </w:t>
      </w:r>
      <w:r w:rsidRPr="00125627">
        <w:rPr>
          <w:rStyle w:val="StyleUnderline"/>
          <w:rFonts w:asciiTheme="minorHAnsi" w:hAnsiTheme="minorHAnsi"/>
          <w:highlight w:val="yellow"/>
        </w:rPr>
        <w:t>adversaries will sense opportunity and be less restrained</w:t>
      </w:r>
      <w:r w:rsidRPr="00A3215B">
        <w:rPr>
          <w:rStyle w:val="StyleUnderline"/>
          <w:rFonts w:asciiTheme="minorHAnsi" w:hAnsiTheme="minorHAnsi"/>
        </w:rPr>
        <w:t xml:space="preserve"> in throwing around their weight</w:t>
      </w:r>
      <w:r w:rsidRPr="00A3215B">
        <w:rPr>
          <w:rFonts w:asciiTheme="minorHAnsi" w:hAnsiTheme="minorHAnsi"/>
        </w:rPr>
        <w:t xml:space="preserve"> in their own neighborhoods. </w:t>
      </w:r>
      <w:r w:rsidRPr="00A3215B">
        <w:rPr>
          <w:rStyle w:val="StyleUnderline"/>
          <w:rFonts w:asciiTheme="minorHAnsi" w:hAnsiTheme="minorHAnsi"/>
        </w:rPr>
        <w:t xml:space="preserve">The </w:t>
      </w:r>
      <w:r w:rsidRPr="00A3215B">
        <w:rPr>
          <w:rFonts w:asciiTheme="minorHAnsi" w:hAnsiTheme="minorHAnsi"/>
        </w:rPr>
        <w:t xml:space="preserve">crucial </w:t>
      </w:r>
      <w:r w:rsidRPr="00A3215B">
        <w:rPr>
          <w:rStyle w:val="StyleUnderline"/>
          <w:rFonts w:asciiTheme="minorHAnsi" w:hAnsiTheme="minorHAnsi"/>
        </w:rPr>
        <w:t>Persian Gulf and Western Pacific</w:t>
      </w:r>
      <w:r w:rsidRPr="00A3215B">
        <w:rPr>
          <w:rFonts w:asciiTheme="minorHAnsi" w:hAnsiTheme="minorHAnsi"/>
        </w:rPr>
        <w:t xml:space="preserve"> regions </w:t>
      </w:r>
      <w:r w:rsidRPr="00A3215B">
        <w:rPr>
          <w:rStyle w:val="StyleUnderline"/>
          <w:rFonts w:asciiTheme="minorHAnsi" w:hAnsiTheme="minorHAnsi"/>
        </w:rPr>
        <w:t xml:space="preserve">will </w:t>
      </w:r>
      <w:r w:rsidRPr="00A3215B">
        <w:rPr>
          <w:rFonts w:asciiTheme="minorHAnsi" w:hAnsiTheme="minorHAnsi"/>
        </w:rPr>
        <w:t xml:space="preserve">likely </w:t>
      </w:r>
      <w:r w:rsidRPr="00A3215B">
        <w:rPr>
          <w:rStyle w:val="StyleUnderline"/>
          <w:rFonts w:asciiTheme="minorHAnsi" w:hAnsiTheme="minorHAnsi"/>
        </w:rPr>
        <w:t>become less stable</w:t>
      </w:r>
      <w:r w:rsidRPr="00A3215B">
        <w:rPr>
          <w:rFonts w:asciiTheme="minorHAnsi" w:hAnsiTheme="minorHAnsi"/>
        </w:rPr>
        <w:t xml:space="preserve">. </w:t>
      </w:r>
      <w:r w:rsidRPr="00125627">
        <w:rPr>
          <w:rStyle w:val="Emphasis"/>
          <w:rFonts w:asciiTheme="minorHAnsi" w:hAnsiTheme="minorHAnsi"/>
          <w:highlight w:val="yellow"/>
        </w:rPr>
        <w:t>Major war will become more likely</w:t>
      </w:r>
      <w:r w:rsidRPr="00A3215B">
        <w:rPr>
          <w:rFonts w:asciiTheme="minorHAnsi" w:hAnsiTheme="minorHAnsi"/>
        </w:rPr>
        <w:t xml:space="preserve">. When running for president last time, </w:t>
      </w:r>
      <w:r w:rsidRPr="00A3215B">
        <w:rPr>
          <w:rStyle w:val="StyleUnderline"/>
          <w:rFonts w:asciiTheme="minorHAnsi" w:hAnsiTheme="minorHAnsi"/>
        </w:rPr>
        <w:t>Obama eloquently articulated big foreign policy visions</w:t>
      </w:r>
      <w:r w:rsidRPr="00A3215B">
        <w:rPr>
          <w:rFonts w:asciiTheme="minorHAnsi" w:hAnsiTheme="minorHAnsi"/>
        </w:rPr>
        <w:t xml:space="preserve">: </w:t>
      </w:r>
      <w:r w:rsidRPr="00A3215B">
        <w:rPr>
          <w:rStyle w:val="StyleUnderline"/>
          <w:rFonts w:asciiTheme="minorHAnsi" w:hAnsiTheme="minorHAnsi"/>
        </w:rPr>
        <w:t>healing America's breach</w:t>
      </w:r>
      <w:r w:rsidRPr="00A3215B">
        <w:rPr>
          <w:rFonts w:asciiTheme="minorHAnsi" w:hAnsiTheme="minorHAnsi"/>
        </w:rPr>
        <w:t xml:space="preserve"> </w:t>
      </w:r>
      <w:r w:rsidRPr="00A3215B">
        <w:rPr>
          <w:rStyle w:val="StyleUnderline"/>
          <w:rFonts w:asciiTheme="minorHAnsi" w:hAnsiTheme="minorHAnsi"/>
        </w:rPr>
        <w:t xml:space="preserve">with the Muslim world, </w:t>
      </w:r>
      <w:r w:rsidRPr="00125627">
        <w:rPr>
          <w:rStyle w:val="StyleUnderline"/>
          <w:rFonts w:asciiTheme="minorHAnsi" w:hAnsiTheme="minorHAnsi"/>
          <w:highlight w:val="yellow"/>
        </w:rPr>
        <w:t>controlling</w:t>
      </w:r>
      <w:r w:rsidRPr="00A3215B">
        <w:rPr>
          <w:rFonts w:asciiTheme="minorHAnsi" w:hAnsiTheme="minorHAnsi"/>
        </w:rPr>
        <w:t xml:space="preserve"> global </w:t>
      </w:r>
      <w:r w:rsidRPr="00125627">
        <w:rPr>
          <w:rStyle w:val="StyleUnderline"/>
          <w:rFonts w:asciiTheme="minorHAnsi" w:hAnsiTheme="minorHAnsi"/>
          <w:highlight w:val="yellow"/>
        </w:rPr>
        <w:t>climate change</w:t>
      </w:r>
      <w:r w:rsidRPr="00A3215B">
        <w:rPr>
          <w:rFonts w:asciiTheme="minorHAnsi" w:hAnsiTheme="minorHAnsi"/>
        </w:rPr>
        <w:t xml:space="preserve">, dramatically </w:t>
      </w:r>
      <w:r w:rsidRPr="00125627">
        <w:rPr>
          <w:rStyle w:val="StyleUnderline"/>
          <w:rFonts w:asciiTheme="minorHAnsi" w:hAnsiTheme="minorHAnsi"/>
          <w:highlight w:val="yellow"/>
        </w:rPr>
        <w:t>curbing</w:t>
      </w:r>
      <w:r w:rsidRPr="00A3215B">
        <w:rPr>
          <w:rStyle w:val="StyleUnderline"/>
          <w:rFonts w:asciiTheme="minorHAnsi" w:hAnsiTheme="minorHAnsi"/>
        </w:rPr>
        <w:t xml:space="preserve"> global </w:t>
      </w:r>
      <w:r w:rsidRPr="00125627">
        <w:rPr>
          <w:rStyle w:val="StyleUnderline"/>
          <w:rFonts w:asciiTheme="minorHAnsi" w:hAnsiTheme="minorHAnsi"/>
          <w:highlight w:val="yellow"/>
        </w:rPr>
        <w:t>poverty</w:t>
      </w:r>
      <w:r w:rsidRPr="00A3215B">
        <w:rPr>
          <w:rFonts w:asciiTheme="minorHAnsi" w:hAnsiTheme="minorHAnsi"/>
        </w:rPr>
        <w:t xml:space="preserve"> through development aid, moving toward </w:t>
      </w:r>
      <w:r w:rsidRPr="00125627">
        <w:rPr>
          <w:rStyle w:val="StyleUnderline"/>
          <w:rFonts w:asciiTheme="minorHAnsi" w:hAnsiTheme="minorHAnsi"/>
          <w:highlight w:val="yellow"/>
        </w:rPr>
        <w:t>a world free of nuc</w:t>
      </w:r>
      <w:r w:rsidRPr="00A3215B">
        <w:rPr>
          <w:rStyle w:val="StyleUnderline"/>
          <w:rFonts w:asciiTheme="minorHAnsi" w:hAnsiTheme="minorHAnsi"/>
        </w:rPr>
        <w:t>lear weapon</w:t>
      </w:r>
      <w:r w:rsidRPr="00125627">
        <w:rPr>
          <w:rStyle w:val="StyleUnderline"/>
          <w:rFonts w:asciiTheme="minorHAnsi" w:hAnsiTheme="minorHAnsi"/>
          <w:highlight w:val="yellow"/>
        </w:rPr>
        <w:t>s</w:t>
      </w:r>
      <w:r w:rsidRPr="00A3215B">
        <w:rPr>
          <w:rFonts w:asciiTheme="minorHAnsi" w:hAnsiTheme="minorHAnsi"/>
        </w:rPr>
        <w:t>. These were, and remain, worthy if elusive goals. However, for Obama or his successor</w:t>
      </w:r>
      <w:r w:rsidRPr="00A3215B">
        <w:rPr>
          <w:rStyle w:val="StyleUnderline"/>
          <w:rFonts w:asciiTheme="minorHAnsi" w:hAnsiTheme="minorHAnsi"/>
        </w:rPr>
        <w:t xml:space="preserve">, </w:t>
      </w:r>
      <w:r w:rsidRPr="00125627">
        <w:rPr>
          <w:rStyle w:val="StyleUnderline"/>
          <w:rFonts w:asciiTheme="minorHAnsi" w:hAnsiTheme="minorHAnsi"/>
          <w:highlight w:val="yellow"/>
        </w:rPr>
        <w:t>there is</w:t>
      </w:r>
      <w:r w:rsidRPr="00A3215B">
        <w:rPr>
          <w:rStyle w:val="StyleUnderline"/>
          <w:rFonts w:asciiTheme="minorHAnsi" w:hAnsiTheme="minorHAnsi"/>
        </w:rPr>
        <w:t xml:space="preserve"> now </w:t>
      </w:r>
      <w:r w:rsidRPr="00125627">
        <w:rPr>
          <w:rStyle w:val="StyleUnderline"/>
          <w:rFonts w:asciiTheme="minorHAnsi" w:hAnsiTheme="minorHAnsi"/>
          <w:highlight w:val="yellow"/>
        </w:rPr>
        <w:t>a</w:t>
      </w:r>
      <w:r w:rsidRPr="00A3215B">
        <w:rPr>
          <w:rStyle w:val="StyleUnderline"/>
          <w:rFonts w:asciiTheme="minorHAnsi" w:hAnsiTheme="minorHAnsi"/>
        </w:rPr>
        <w:t xml:space="preserve"> much </w:t>
      </w:r>
      <w:r w:rsidRPr="00125627">
        <w:rPr>
          <w:rStyle w:val="StyleUnderline"/>
          <w:rFonts w:asciiTheme="minorHAnsi" w:hAnsiTheme="minorHAnsi"/>
          <w:highlight w:val="yellow"/>
        </w:rPr>
        <w:t>more urgent</w:t>
      </w:r>
      <w:r w:rsidRPr="00A3215B">
        <w:rPr>
          <w:rStyle w:val="StyleUnderline"/>
          <w:rFonts w:asciiTheme="minorHAnsi" w:hAnsiTheme="minorHAnsi"/>
        </w:rPr>
        <w:t xml:space="preserve"> big-picture </w:t>
      </w:r>
      <w:r w:rsidRPr="00125627">
        <w:rPr>
          <w:rStyle w:val="StyleUnderline"/>
          <w:rFonts w:asciiTheme="minorHAnsi" w:hAnsiTheme="minorHAnsi"/>
          <w:highlight w:val="yellow"/>
        </w:rPr>
        <w:t xml:space="preserve">issue: </w:t>
      </w:r>
      <w:r w:rsidRPr="00125627">
        <w:rPr>
          <w:rStyle w:val="Emphasis"/>
          <w:rFonts w:asciiTheme="minorHAnsi" w:hAnsiTheme="minorHAnsi"/>
          <w:highlight w:val="yellow"/>
        </w:rPr>
        <w:t>restoring U.S. economic strength.</w:t>
      </w:r>
      <w:r w:rsidRPr="00125627">
        <w:rPr>
          <w:rFonts w:asciiTheme="minorHAnsi" w:hAnsiTheme="minorHAnsi"/>
          <w:highlight w:val="yellow"/>
        </w:rPr>
        <w:t xml:space="preserve"> </w:t>
      </w:r>
      <w:r w:rsidRPr="00125627">
        <w:rPr>
          <w:rStyle w:val="Emphasis"/>
          <w:rFonts w:asciiTheme="minorHAnsi" w:hAnsiTheme="minorHAnsi"/>
          <w:highlight w:val="yellow"/>
        </w:rPr>
        <w:t>Nothing else is</w:t>
      </w:r>
      <w:r w:rsidRPr="00A3215B">
        <w:rPr>
          <w:rStyle w:val="Emphasis"/>
          <w:rFonts w:asciiTheme="minorHAnsi" w:hAnsiTheme="minorHAnsi"/>
        </w:rPr>
        <w:t xml:space="preserve"> </w:t>
      </w:r>
      <w:proofErr w:type="gramStart"/>
      <w:r w:rsidRPr="00A3215B">
        <w:rPr>
          <w:rStyle w:val="Emphasis"/>
          <w:rFonts w:asciiTheme="minorHAnsi" w:hAnsiTheme="minorHAnsi"/>
        </w:rPr>
        <w:t xml:space="preserve">really </w:t>
      </w:r>
      <w:r w:rsidRPr="00125627">
        <w:rPr>
          <w:rStyle w:val="Emphasis"/>
          <w:rFonts w:asciiTheme="minorHAnsi" w:hAnsiTheme="minorHAnsi"/>
          <w:highlight w:val="yellow"/>
        </w:rPr>
        <w:t>possible</w:t>
      </w:r>
      <w:proofErr w:type="gramEnd"/>
      <w:r w:rsidRPr="00125627">
        <w:rPr>
          <w:rStyle w:val="Emphasis"/>
          <w:rFonts w:asciiTheme="minorHAnsi" w:hAnsiTheme="minorHAnsi"/>
          <w:highlight w:val="yellow"/>
        </w:rPr>
        <w:t xml:space="preserve"> if that</w:t>
      </w:r>
      <w:r w:rsidRPr="00A3215B">
        <w:rPr>
          <w:rStyle w:val="Emphasis"/>
          <w:rFonts w:asciiTheme="minorHAnsi" w:hAnsiTheme="minorHAnsi"/>
        </w:rPr>
        <w:t xml:space="preserve"> fundamental </w:t>
      </w:r>
      <w:r w:rsidRPr="00125627">
        <w:rPr>
          <w:rStyle w:val="Emphasis"/>
          <w:rFonts w:asciiTheme="minorHAnsi" w:hAnsiTheme="minorHAnsi"/>
          <w:highlight w:val="yellow"/>
        </w:rPr>
        <w:t>prerequisite to effective fo</w:t>
      </w:r>
      <w:r w:rsidRPr="00A3215B">
        <w:rPr>
          <w:rStyle w:val="Emphasis"/>
          <w:rFonts w:asciiTheme="minorHAnsi" w:hAnsiTheme="minorHAnsi"/>
        </w:rPr>
        <w:t xml:space="preserve">reign </w:t>
      </w:r>
      <w:r w:rsidRPr="00125627">
        <w:rPr>
          <w:rStyle w:val="Emphasis"/>
          <w:rFonts w:asciiTheme="minorHAnsi" w:hAnsiTheme="minorHAnsi"/>
          <w:highlight w:val="yellow"/>
        </w:rPr>
        <w:t>po</w:t>
      </w:r>
      <w:r w:rsidRPr="00A3215B">
        <w:rPr>
          <w:rStyle w:val="Emphasis"/>
          <w:rFonts w:asciiTheme="minorHAnsi" w:hAnsiTheme="minorHAnsi"/>
        </w:rPr>
        <w:t xml:space="preserve">licy </w:t>
      </w:r>
      <w:r w:rsidRPr="00125627">
        <w:rPr>
          <w:rStyle w:val="Emphasis"/>
          <w:rFonts w:asciiTheme="minorHAnsi" w:hAnsiTheme="minorHAnsi"/>
          <w:highlight w:val="yellow"/>
        </w:rPr>
        <w:t>is not reestablished</w:t>
      </w:r>
      <w:r w:rsidRPr="00A3215B">
        <w:rPr>
          <w:rFonts w:asciiTheme="minorHAnsi" w:hAnsiTheme="minorHAnsi"/>
        </w:rPr>
        <w:t>.</w:t>
      </w:r>
    </w:p>
    <w:p w14:paraId="5A39E235" w14:textId="5F09ABE6" w:rsidR="008247DA" w:rsidRDefault="008247DA" w:rsidP="008247DA">
      <w:pPr>
        <w:pStyle w:val="Heading3"/>
      </w:pPr>
      <w:r>
        <w:t>1AC – Solvency</w:t>
      </w:r>
    </w:p>
    <w:p w14:paraId="79A802B0" w14:textId="77777777" w:rsidR="008247DA" w:rsidRDefault="008247DA" w:rsidP="008247DA">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 – 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3D7C084F" w14:textId="77777777" w:rsidR="008247DA" w:rsidRDefault="008247DA" w:rsidP="008247DA">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5A57879A" w14:textId="77777777" w:rsidR="008247DA" w:rsidRDefault="008247DA" w:rsidP="008247DA">
      <w:r>
        <w:t>(Erik, “</w:t>
      </w:r>
      <w:r w:rsidRPr="00C80100">
        <w:t>Platform Antitrust,</w:t>
      </w:r>
      <w:r>
        <w:t>”</w:t>
      </w:r>
      <w:r w:rsidRPr="00C80100">
        <w:t xml:space="preserve"> 44 J. </w:t>
      </w:r>
      <w:r>
        <w:t>Corp</w:t>
      </w:r>
      <w:r w:rsidRPr="00C80100">
        <w:t>. L. 713</w:t>
      </w:r>
      <w:r>
        <w:t>)</w:t>
      </w:r>
    </w:p>
    <w:p w14:paraId="6AFA1508" w14:textId="77777777" w:rsidR="008247DA" w:rsidRDefault="008247DA" w:rsidP="008247DA"/>
    <w:p w14:paraId="1705B7F0" w14:textId="77777777" w:rsidR="008247DA" w:rsidRPr="00896F41" w:rsidRDefault="008247DA" w:rsidP="008247DA">
      <w:r>
        <w:t xml:space="preserve">That is no longer the case, however, as </w:t>
      </w:r>
      <w:r w:rsidRPr="00C80100">
        <w:rPr>
          <w:u w:val="single"/>
        </w:rPr>
        <w:t xml:space="preserve">the Supreme Court recently </w:t>
      </w:r>
      <w:r w:rsidRPr="00C80100">
        <w:rPr>
          <w:rStyle w:val="Emphasis"/>
        </w:rPr>
        <w:t>confronted platform commerce head-</w:t>
      </w:r>
      <w:r w:rsidRPr="00896F41">
        <w:rPr>
          <w:rStyle w:val="Emphasis"/>
        </w:rPr>
        <w:t>on</w:t>
      </w:r>
      <w:r w:rsidRPr="00896F41">
        <w:rPr>
          <w:u w:val="single"/>
        </w:rPr>
        <w:t xml:space="preserve"> in AmEx</w:t>
      </w:r>
      <w:r w:rsidRPr="00896F41">
        <w:t xml:space="preserve"> 111.13 In June of 2018, the Court issued its first decision on how </w:t>
      </w:r>
      <w:proofErr w:type="spellStart"/>
      <w:r w:rsidRPr="00896F41">
        <w:t>antitrust's</w:t>
      </w:r>
      <w:proofErr w:type="spellEnd"/>
      <w:r w:rsidRPr="00896F41">
        <w:t xml:space="preserve"> rule of reason 14 is to be applied in cases involving platform defendants. 15 It was superficially a question of how to define the "relevant market" for purposes of an antitrust adjudication. 1 </w:t>
      </w:r>
      <w:proofErr w:type="gramStart"/>
      <w:r w:rsidRPr="00896F41">
        <w:t xml:space="preserve">6 </w:t>
      </w:r>
      <w:r w:rsidRPr="00896F41">
        <w:rPr>
          <w:rStyle w:val="Emphasis"/>
        </w:rPr>
        <w:t>In particular</w:t>
      </w:r>
      <w:r w:rsidRPr="00896F41">
        <w:t xml:space="preserve">, </w:t>
      </w:r>
      <w:r w:rsidRPr="00896F41">
        <w:rPr>
          <w:u w:val="single"/>
        </w:rPr>
        <w:t>the</w:t>
      </w:r>
      <w:proofErr w:type="gramEnd"/>
      <w:r w:rsidRPr="00896F41">
        <w:rPr>
          <w:u w:val="single"/>
        </w:rPr>
        <w:t xml:space="preserve"> question was whether the market </w:t>
      </w:r>
      <w:r w:rsidRPr="00896F41">
        <w:t xml:space="preserve">definition </w:t>
      </w:r>
      <w:r w:rsidRPr="00896F41">
        <w:rPr>
          <w:u w:val="single"/>
        </w:rPr>
        <w:t>must include both groups of users</w:t>
      </w:r>
      <w:r w:rsidRPr="00896F41">
        <w:t xml:space="preserve">, </w:t>
      </w:r>
      <w:r w:rsidRPr="00896F41">
        <w:rPr>
          <w:u w:val="single"/>
        </w:rPr>
        <w:t>which would require a plaintiff to prove a net injury to competition across both user groups</w:t>
      </w:r>
      <w:r w:rsidRPr="00896F41">
        <w:t>-</w:t>
      </w:r>
      <w:r w:rsidRPr="00896F41">
        <w:rPr>
          <w:u w:val="single"/>
        </w:rPr>
        <w:t>not just to win on the merits</w:t>
      </w:r>
      <w:r w:rsidRPr="00896F41">
        <w:t xml:space="preserve">, </w:t>
      </w:r>
      <w:r w:rsidRPr="00896F41">
        <w:rPr>
          <w:rStyle w:val="Emphasis"/>
        </w:rPr>
        <w:t>but simply to carry its initial burden</w:t>
      </w:r>
      <w:r w:rsidRPr="00896F41">
        <w:t xml:space="preserve">. </w:t>
      </w:r>
      <w:r w:rsidRPr="00896F41">
        <w:rPr>
          <w:u w:val="single"/>
        </w:rPr>
        <w:t>The Supreme Court held that it does</w:t>
      </w:r>
      <w:r w:rsidRPr="00896F41">
        <w:t>. 17</w:t>
      </w:r>
    </w:p>
    <w:p w14:paraId="516E388B" w14:textId="77777777" w:rsidR="008247DA" w:rsidRPr="004C2938" w:rsidRDefault="008247DA" w:rsidP="008247DA">
      <w:r w:rsidRPr="00896F41">
        <w:rPr>
          <w:u w:val="single"/>
        </w:rPr>
        <w:t>Most of the important complexities</w:t>
      </w:r>
      <w:r w:rsidRPr="00896F41">
        <w:t xml:space="preserve"> arising under two-sided competition </w:t>
      </w:r>
      <w:r w:rsidRPr="00896F41">
        <w:rPr>
          <w:u w:val="single"/>
        </w:rPr>
        <w:t>center on the juxtaposition of countervailing effects</w:t>
      </w:r>
      <w:r w:rsidRPr="00896F41">
        <w:t xml:space="preserve">-that is, </w:t>
      </w:r>
      <w:r w:rsidRPr="00896F41">
        <w:rPr>
          <w:rStyle w:val="Emphasis"/>
        </w:rPr>
        <w:t>pro and anticompetitive effects</w:t>
      </w:r>
      <w:r w:rsidRPr="00896F41">
        <w:t>-</w:t>
      </w:r>
      <w:r w:rsidRPr="00896F41">
        <w:rPr>
          <w:u w:val="single"/>
        </w:rPr>
        <w:t>arising within the separate sides of the market.</w:t>
      </w:r>
      <w:r w:rsidRPr="00896F41">
        <w:t xml:space="preserve"> In fact, even outside the platform context, such a juxtaposition of plausible effects is very common in antitrust disputes. And </w:t>
      </w:r>
      <w:r w:rsidRPr="00896F41">
        <w:rPr>
          <w:u w:val="single"/>
        </w:rPr>
        <w:t>the rule of reason ordinarily divides the burdens of establishing</w:t>
      </w:r>
      <w:r w:rsidRPr="00C80100">
        <w:rPr>
          <w:u w:val="single"/>
        </w:rPr>
        <w:t xml:space="preserve">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279B1">
        <w:rPr>
          <w:highlight w:val="yellow"/>
          <w:u w:val="single"/>
        </w:rPr>
        <w:t xml:space="preserve">By </w:t>
      </w:r>
      <w:r w:rsidRPr="005279B1">
        <w:rPr>
          <w:rStyle w:val="Emphasis"/>
          <w:highlight w:val="yellow"/>
        </w:rPr>
        <w:t>evaluating the effects carefully and independently</w:t>
      </w:r>
      <w:r w:rsidRPr="005279B1">
        <w:rPr>
          <w:highlight w:val="yellow"/>
        </w:rPr>
        <w:t xml:space="preserve">, </w:t>
      </w:r>
      <w:r w:rsidRPr="005279B1">
        <w:rPr>
          <w:highlight w:val="yellow"/>
          <w:u w:val="single"/>
        </w:rPr>
        <w:t xml:space="preserve">a court is better equipped to determine </w:t>
      </w:r>
      <w:r w:rsidRPr="005279B1">
        <w:rPr>
          <w:rStyle w:val="Emphasis"/>
          <w:highlight w:val="yellow"/>
        </w:rPr>
        <w:t>whether</w:t>
      </w:r>
      <w:r w:rsidRPr="00C80100">
        <w:rPr>
          <w:rStyle w:val="Emphasis"/>
        </w:rPr>
        <w:t xml:space="preserve"> such </w:t>
      </w:r>
      <w:r w:rsidRPr="005279B1">
        <w:rPr>
          <w:rStyle w:val="Emphasis"/>
          <w:highlight w:val="yellow"/>
        </w:rPr>
        <w:t>balancing is</w:t>
      </w:r>
      <w:r w:rsidRPr="00C80100">
        <w:rPr>
          <w:rStyle w:val="Emphasis"/>
        </w:rPr>
        <w:t xml:space="preserve"> genuinely </w:t>
      </w:r>
      <w:r w:rsidRPr="005279B1">
        <w:rPr>
          <w:rStyle w:val="Emphasis"/>
          <w:highlight w:val="yellow"/>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to </w:t>
      </w:r>
      <w:r w:rsidRPr="004B0E4F">
        <w:rPr>
          <w:rStyle w:val="Emphasis"/>
        </w:rPr>
        <w:t>compare the relevant effects</w:t>
      </w:r>
      <w:r>
        <w:t xml:space="preserve">. However, </w:t>
      </w:r>
      <w:r w:rsidRPr="004C2938">
        <w:rPr>
          <w:u w:val="single"/>
        </w:rPr>
        <w:t xml:space="preserve">the Court's </w:t>
      </w:r>
      <w:r w:rsidRPr="005279B1">
        <w:rPr>
          <w:highlight w:val="yellow"/>
          <w:u w:val="single"/>
        </w:rPr>
        <w:t>AmEx</w:t>
      </w:r>
      <w:r w:rsidRPr="00C80100">
        <w:rPr>
          <w:u w:val="single"/>
        </w:rPr>
        <w:t xml:space="preserve"> III </w:t>
      </w:r>
      <w:r w:rsidRPr="004C2938">
        <w:rPr>
          <w:u w:val="single"/>
        </w:rPr>
        <w:t>decision</w:t>
      </w:r>
      <w:r w:rsidRPr="00C80100">
        <w:rPr>
          <w:u w:val="single"/>
        </w:rPr>
        <w:t xml:space="preserve"> </w:t>
      </w:r>
      <w:r w:rsidRPr="00C80100">
        <w:rPr>
          <w:rStyle w:val="Emphasis"/>
        </w:rPr>
        <w:t xml:space="preserve">largely </w:t>
      </w:r>
      <w:r w:rsidRPr="005279B1">
        <w:rPr>
          <w:rStyle w:val="Emphasis"/>
          <w:highlight w:val="yellow"/>
        </w:rPr>
        <w:t xml:space="preserve">abandoned this </w:t>
      </w:r>
      <w:proofErr w:type="spellStart"/>
      <w:r w:rsidRPr="005279B1">
        <w:rPr>
          <w:rStyle w:val="Emphasis"/>
          <w:highlight w:val="yellow"/>
        </w:rPr>
        <w:t>burdenshifting</w:t>
      </w:r>
      <w:proofErr w:type="spellEnd"/>
      <w:r w:rsidRPr="005279B1">
        <w:rPr>
          <w:rStyle w:val="Emphasis"/>
          <w:highlight w:val="yellow"/>
        </w:rPr>
        <w:t xml:space="preserve"> framework</w:t>
      </w:r>
      <w:r>
        <w:t xml:space="preserve">, effectively </w:t>
      </w:r>
      <w:r w:rsidRPr="005279B1">
        <w:rPr>
          <w:rStyle w:val="Emphasis"/>
          <w:highlight w:val="yellow"/>
        </w:rPr>
        <w:t>collapsing the</w:t>
      </w:r>
      <w:r w:rsidRPr="00C80100">
        <w:rPr>
          <w:rStyle w:val="Emphasis"/>
        </w:rPr>
        <w:t xml:space="preserve"> entire </w:t>
      </w:r>
      <w:r w:rsidRPr="005279B1">
        <w:rPr>
          <w:rStyle w:val="Emphasis"/>
          <w:highlight w:val="yellow"/>
        </w:rPr>
        <w:t>rule of reason</w:t>
      </w:r>
      <w:r w:rsidRPr="004C2938">
        <w:rPr>
          <w:rStyle w:val="Emphasis"/>
        </w:rPr>
        <w:t xml:space="preserve"> analysis</w:t>
      </w:r>
      <w:r w:rsidRPr="004C2938">
        <w:t>-and all of its intermediate inquiries-</w:t>
      </w:r>
      <w:r w:rsidRPr="004C2938">
        <w:rPr>
          <w:u w:val="single"/>
        </w:rPr>
        <w:t xml:space="preserve">into the </w:t>
      </w:r>
      <w:proofErr w:type="gramStart"/>
      <w:r w:rsidRPr="004C2938">
        <w:rPr>
          <w:u w:val="single"/>
        </w:rPr>
        <w:t>plaintiffs</w:t>
      </w:r>
      <w:proofErr w:type="gramEnd"/>
      <w:r w:rsidRPr="004C2938">
        <w:rPr>
          <w:u w:val="single"/>
        </w:rPr>
        <w:t xml:space="preserve"> initial burden</w:t>
      </w:r>
      <w:r w:rsidRPr="004C2938">
        <w:t>.</w:t>
      </w:r>
    </w:p>
    <w:p w14:paraId="0C7C1BD8" w14:textId="77777777" w:rsidR="008247DA" w:rsidRPr="00C80100" w:rsidRDefault="008247DA" w:rsidP="008247DA">
      <w:pPr>
        <w:rPr>
          <w:sz w:val="12"/>
          <w:szCs w:val="12"/>
        </w:rPr>
      </w:pPr>
      <w:r w:rsidRPr="004C2938">
        <w:rPr>
          <w:sz w:val="12"/>
          <w:szCs w:val="12"/>
        </w:rPr>
        <w:t>Whether or not one agrees with its holding, the AmEx III decision is inarguably a watershed moment for platform antitrust. Against this backdrop, this Article considers how antitrust ought to accommodate the</w:t>
      </w:r>
      <w:r w:rsidRPr="00C80100">
        <w:rPr>
          <w:sz w:val="12"/>
          <w:szCs w:val="12"/>
        </w:rPr>
        <w:t xml:space="preserv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1044DDCD" w14:textId="77777777" w:rsidR="008247DA" w:rsidRPr="00C80100" w:rsidRDefault="008247DA" w:rsidP="008247DA">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3CFDBB05" w14:textId="77777777" w:rsidR="008247DA" w:rsidRPr="00C80100" w:rsidRDefault="008247DA" w:rsidP="008247DA">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6CFC7579" w14:textId="77777777" w:rsidR="008247DA" w:rsidRPr="00896F41" w:rsidRDefault="008247DA" w:rsidP="008247DA">
      <w:r w:rsidRPr="00C80100">
        <w:rPr>
          <w:u w:val="single"/>
        </w:rPr>
        <w:t xml:space="preserve">The question of law addressed in </w:t>
      </w:r>
      <w:r w:rsidRPr="005279B1">
        <w:rPr>
          <w:highlight w:val="yellow"/>
          <w:u w:val="single"/>
        </w:rPr>
        <w:t>AmEx</w:t>
      </w:r>
      <w:r>
        <w:t xml:space="preserve"> III </w:t>
      </w:r>
      <w:r w:rsidRPr="005279B1">
        <w:rPr>
          <w:rStyle w:val="Emphasis"/>
          <w:highlight w:val="yellow"/>
        </w:rPr>
        <w:t>is extremely broad</w:t>
      </w:r>
      <w:r w:rsidRPr="00C80100">
        <w:rPr>
          <w:rStyle w:val="Emphasis"/>
        </w:rPr>
        <w:t xml:space="preserve"> in scope</w:t>
      </w:r>
      <w:r>
        <w:t xml:space="preserve">, </w:t>
      </w:r>
      <w:r w:rsidRPr="00C80100">
        <w:rPr>
          <w:u w:val="single"/>
        </w:rPr>
        <w:t xml:space="preserve">as </w:t>
      </w:r>
      <w:r w:rsidRPr="005279B1">
        <w:rPr>
          <w:highlight w:val="yellow"/>
          <w:u w:val="single"/>
        </w:rPr>
        <w:t>it bears on</w:t>
      </w:r>
      <w:r w:rsidRPr="00C80100">
        <w:rPr>
          <w:u w:val="single"/>
        </w:rPr>
        <w:t xml:space="preserve"> the application of antitrust law to </w:t>
      </w:r>
      <w:r w:rsidRPr="005279B1">
        <w:rPr>
          <w:rStyle w:val="Emphasis"/>
          <w:highlight w:val="yellow"/>
        </w:rPr>
        <w:t>all kinds of restrictive practices</w:t>
      </w:r>
      <w:r w:rsidRPr="00D14B29">
        <w:rPr>
          <w:rStyle w:val="Emphasis"/>
        </w:rPr>
        <w:t xml:space="preserve"> that might be </w:t>
      </w:r>
      <w:r w:rsidRPr="005279B1">
        <w:rPr>
          <w:rStyle w:val="Emphasis"/>
          <w:highlight w:val="yellow"/>
        </w:rPr>
        <w:t>undertaken by transaction platforms</w:t>
      </w:r>
      <w:r>
        <w:t xml:space="preserve">. As noted above, </w:t>
      </w:r>
      <w:r w:rsidRPr="00C80100">
        <w:rPr>
          <w:u w:val="single"/>
        </w:rPr>
        <w:t xml:space="preserve">while </w:t>
      </w:r>
      <w:r w:rsidRPr="00896F41">
        <w:rPr>
          <w:u w:val="single"/>
        </w:rPr>
        <w:t>facially a holding about market definition</w:t>
      </w:r>
      <w:r w:rsidRPr="00896F41">
        <w:t xml:space="preserve">, </w:t>
      </w:r>
      <w:r w:rsidRPr="00896F41">
        <w:rPr>
          <w:u w:val="single"/>
        </w:rPr>
        <w:t>the</w:t>
      </w:r>
      <w:r w:rsidRPr="00896F41">
        <w:t xml:space="preserve"> Supreme Court's </w:t>
      </w:r>
      <w:r w:rsidRPr="00896F41">
        <w:rPr>
          <w:u w:val="single"/>
        </w:rPr>
        <w:t>decision</w:t>
      </w:r>
      <w:r w:rsidRPr="00896F41">
        <w:t xml:space="preserve"> </w:t>
      </w:r>
      <w:r w:rsidRPr="00896F41">
        <w:rPr>
          <w:u w:val="single"/>
        </w:rPr>
        <w:t xml:space="preserve">is in fact a </w:t>
      </w:r>
      <w:r w:rsidRPr="00896F41">
        <w:rPr>
          <w:rStyle w:val="Emphasis"/>
        </w:rPr>
        <w:t>major alteration</w:t>
      </w:r>
      <w:r w:rsidRPr="00896F41">
        <w:rPr>
          <w:u w:val="single"/>
        </w:rPr>
        <w:t xml:space="preserve"> of the rule of reason's burden shifting framework</w:t>
      </w:r>
      <w:r w:rsidRPr="00896F41">
        <w:t xml:space="preserve">. The Court's analysis was guided principally by </w:t>
      </w:r>
      <w:proofErr w:type="gramStart"/>
      <w:r w:rsidRPr="00896F41">
        <w:t>a number of</w:t>
      </w:r>
      <w:proofErr w:type="gramEnd"/>
      <w:r w:rsidRPr="00896F41">
        <w:t xml:space="preserve"> antitrust academics that focus most of their attention on a simple point-in effect</w:t>
      </w:r>
      <w:r>
        <w:t xml:space="preserve">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w:t>
      </w:r>
      <w:r w:rsidRPr="00896F41">
        <w:t>30</w:t>
      </w:r>
    </w:p>
    <w:p w14:paraId="2C3387D0" w14:textId="77777777" w:rsidR="008247DA" w:rsidRDefault="008247DA" w:rsidP="008247DA">
      <w:r w:rsidRPr="001926F3">
        <w:rPr>
          <w:u w:val="single"/>
        </w:rPr>
        <w:t xml:space="preserve">It is indeed true that a platform's </w:t>
      </w:r>
      <w:r w:rsidRPr="005279B1">
        <w:rPr>
          <w:highlight w:val="yellow"/>
          <w:u w:val="single"/>
        </w:rPr>
        <w:t>conduct may have countervailing effects within the two sides</w:t>
      </w:r>
      <w:r>
        <w:t xml:space="preserve">, </w:t>
      </w:r>
      <w:r w:rsidRPr="00C80100">
        <w:rPr>
          <w:u w:val="single"/>
        </w:rPr>
        <w:t>and that this requires courts to take the market's two-sidedness into account.</w:t>
      </w:r>
      <w:r>
        <w:t xml:space="preserve"> 31 </w:t>
      </w:r>
      <w:r w:rsidRPr="005279B1">
        <w:rPr>
          <w:highlight w:val="yellow"/>
          <w:u w:val="single"/>
        </w:rPr>
        <w:t>But</w:t>
      </w:r>
      <w:r w:rsidRPr="004C2938">
        <w:rPr>
          <w:u w:val="single"/>
        </w:rPr>
        <w:t xml:space="preserve"> it does not follow that the</w:t>
      </w:r>
      <w:r w:rsidRPr="004C2938">
        <w:t xml:space="preserve"> appropriate </w:t>
      </w:r>
      <w:r w:rsidRPr="004C2938">
        <w:rPr>
          <w:u w:val="single"/>
        </w:rPr>
        <w:t>way to deal with this is to require a plaintiff to "net out" all such considerations</w:t>
      </w:r>
      <w:r w:rsidRPr="004C2938">
        <w:t xml:space="preserve"> </w:t>
      </w:r>
      <w:r w:rsidRPr="004C2938">
        <w:rPr>
          <w:rStyle w:val="Emphasis"/>
        </w:rPr>
        <w:t xml:space="preserve">merely </w:t>
      </w:r>
      <w:proofErr w:type="gramStart"/>
      <w:r w:rsidRPr="004C2938">
        <w:rPr>
          <w:rStyle w:val="Emphasis"/>
        </w:rPr>
        <w:t>in order to</w:t>
      </w:r>
      <w:proofErr w:type="gramEnd"/>
      <w:r w:rsidRPr="004C2938">
        <w:rPr>
          <w:rStyle w:val="Emphasis"/>
        </w:rPr>
        <w:t xml:space="preserve"> support its prima facie case</w:t>
      </w:r>
      <w:r w:rsidRPr="004C2938">
        <w:t>-before the defendant has substantiated its asserted efficiency defense. This approach is also a substantial deviation from precedent. Most difficult cases evaluated under the rule of reason involve potential countervailing pro- and anticompetitive effe</w:t>
      </w:r>
      <w:r>
        <w:t xml:space="preserve">cts. 32 And </w:t>
      </w:r>
      <w:r w:rsidRPr="005279B1">
        <w:rPr>
          <w:highlight w:val="yellow"/>
          <w:u w:val="single"/>
        </w:rPr>
        <w:t>the</w:t>
      </w:r>
      <w:r w:rsidRPr="001926F3">
        <w:rPr>
          <w:u w:val="single"/>
        </w:rPr>
        <w:t xml:space="preserve"> courts developed a </w:t>
      </w:r>
      <w:r w:rsidRPr="005279B1">
        <w:rPr>
          <w:highlight w:val="yellow"/>
          <w:u w:val="single"/>
        </w:rPr>
        <w:t>multi-stage</w:t>
      </w:r>
      <w:r w:rsidRPr="00896F41">
        <w:rPr>
          <w:u w:val="single"/>
        </w:rPr>
        <w:t xml:space="preserve"> burden shifting </w:t>
      </w:r>
      <w:r w:rsidRPr="005279B1">
        <w:rPr>
          <w:highlight w:val="yellow"/>
          <w:u w:val="single"/>
        </w:rPr>
        <w:t>framework</w:t>
      </w:r>
      <w:r w:rsidRPr="001926F3">
        <w:rPr>
          <w:u w:val="single"/>
        </w:rPr>
        <w:t xml:space="preserve"> </w:t>
      </w:r>
      <w:r w:rsidRPr="001926F3">
        <w:rPr>
          <w:rStyle w:val="Emphasis"/>
        </w:rPr>
        <w:t xml:space="preserve">precisely to </w:t>
      </w:r>
      <w:r w:rsidRPr="005279B1">
        <w:rPr>
          <w:rStyle w:val="Emphasis"/>
          <w:highlight w:val="yellow"/>
        </w:rPr>
        <w:t>deal with this</w:t>
      </w:r>
      <w:r w:rsidRPr="00896F41">
        <w:rPr>
          <w:rStyle w:val="Emphasis"/>
        </w:rPr>
        <w:t xml:space="preserve"> difficulty</w:t>
      </w:r>
      <w:r w:rsidRPr="00896F41">
        <w:t>.</w:t>
      </w:r>
      <w:r>
        <w:t xml:space="preserve"> </w:t>
      </w:r>
      <w:r w:rsidRPr="00C80100">
        <w:rPr>
          <w:u w:val="single"/>
        </w:rPr>
        <w:t>By construction</w:t>
      </w:r>
      <w:r w:rsidRPr="004C2938">
        <w:rPr>
          <w:u w:val="single"/>
        </w:rPr>
        <w:t>, this framework contemplates that</w:t>
      </w:r>
      <w:r w:rsidRPr="00C80100">
        <w:rPr>
          <w:u w:val="single"/>
        </w:rPr>
        <w:t xml:space="preserve"> </w:t>
      </w:r>
      <w:r w:rsidRPr="005279B1">
        <w:rPr>
          <w:highlight w:val="yellow"/>
          <w:u w:val="single"/>
        </w:rPr>
        <w:t xml:space="preserve">a plaintiff can </w:t>
      </w:r>
      <w:r w:rsidRPr="004C2938">
        <w:rPr>
          <w:highlight w:val="yellow"/>
          <w:u w:val="single"/>
        </w:rPr>
        <w:t>carry its initial burden</w:t>
      </w:r>
      <w:r w:rsidRPr="004C2938">
        <w:rPr>
          <w:highlight w:val="yellow"/>
        </w:rPr>
        <w:t xml:space="preserve"> </w:t>
      </w:r>
      <w:r w:rsidRPr="005279B1">
        <w:rPr>
          <w:rStyle w:val="Emphasis"/>
          <w:highlight w:val="yellow"/>
        </w:rPr>
        <w:t>without</w:t>
      </w:r>
      <w:r w:rsidRPr="005279B1">
        <w:rPr>
          <w:highlight w:val="yellow"/>
          <w:u w:val="single"/>
        </w:rPr>
        <w:t xml:space="preserve"> having shown</w:t>
      </w:r>
      <w:r w:rsidRPr="00C80100">
        <w:rPr>
          <w:u w:val="single"/>
        </w:rPr>
        <w:t xml:space="preserve"> that </w:t>
      </w:r>
      <w:r w:rsidRPr="005279B1">
        <w:rPr>
          <w:highlight w:val="yellow"/>
          <w:u w:val="single"/>
        </w:rPr>
        <w:t xml:space="preserve">the defendant's conduct is </w:t>
      </w:r>
      <w:r w:rsidRPr="005279B1">
        <w:rPr>
          <w:rStyle w:val="Emphasis"/>
          <w:highlight w:val="yellow"/>
        </w:rPr>
        <w:t>definitively anticompetitive</w:t>
      </w:r>
      <w:r w:rsidRPr="00C80100">
        <w:rPr>
          <w:rStyle w:val="Emphasis"/>
        </w:rPr>
        <w:t xml:space="preserve"> </w:t>
      </w:r>
      <w:proofErr w:type="gramStart"/>
      <w:r w:rsidRPr="00C80100">
        <w:rPr>
          <w:rStyle w:val="Emphasis"/>
        </w:rPr>
        <w:t>on the whole</w:t>
      </w:r>
      <w:proofErr w:type="gramEnd"/>
      <w:r>
        <w:t>; that is why it is merely the first stage among several.</w:t>
      </w:r>
    </w:p>
    <w:p w14:paraId="4FEDFCEB" w14:textId="77777777" w:rsidR="008247DA" w:rsidRDefault="008247DA" w:rsidP="008247DA">
      <w:r w:rsidRPr="00C80100">
        <w:rPr>
          <w:u w:val="single"/>
        </w:rPr>
        <w:t>Far from providing any necessary reform</w:t>
      </w:r>
      <w:r>
        <w:t xml:space="preserve">, </w:t>
      </w:r>
      <w:r w:rsidRPr="00C80100">
        <w:rPr>
          <w:u w:val="single"/>
        </w:rPr>
        <w:t xml:space="preserve">the </w:t>
      </w:r>
      <w:r w:rsidRPr="005279B1">
        <w:rPr>
          <w:highlight w:val="yellow"/>
          <w:u w:val="single"/>
        </w:rPr>
        <w:t>AmEx</w:t>
      </w:r>
      <w:r w:rsidRPr="00C80100">
        <w:rPr>
          <w:u w:val="single"/>
        </w:rPr>
        <w:t xml:space="preserve"> III decision </w:t>
      </w:r>
      <w:r w:rsidRPr="005279B1">
        <w:rPr>
          <w:rStyle w:val="Emphasis"/>
          <w:sz w:val="21"/>
          <w:szCs w:val="28"/>
          <w:highlight w:val="yellow"/>
        </w:rPr>
        <w:t xml:space="preserve">merely </w:t>
      </w:r>
      <w:r w:rsidRPr="00896F41">
        <w:rPr>
          <w:rStyle w:val="Emphasis"/>
          <w:sz w:val="21"/>
          <w:szCs w:val="28"/>
          <w:highlight w:val="yellow"/>
        </w:rPr>
        <w:t>developed</w:t>
      </w:r>
      <w:r w:rsidRPr="00896F41">
        <w:rPr>
          <w:rStyle w:val="Emphasis"/>
          <w:sz w:val="21"/>
          <w:szCs w:val="28"/>
        </w:rPr>
        <w:t xml:space="preserve"> a "law</w:t>
      </w:r>
      <w:r w:rsidRPr="004C2938">
        <w:rPr>
          <w:rStyle w:val="Emphasis"/>
          <w:sz w:val="21"/>
          <w:szCs w:val="28"/>
        </w:rPr>
        <w:t xml:space="preserve"> of the horse"</w:t>
      </w:r>
      <w:r w:rsidRPr="004C2938">
        <w:rPr>
          <w:u w:val="single"/>
        </w:rPr>
        <w:t>:</w:t>
      </w:r>
      <w:r w:rsidRPr="004C2938">
        <w:t xml:space="preserve"> </w:t>
      </w:r>
      <w:r w:rsidRPr="004C2938">
        <w:rPr>
          <w:u w:val="single"/>
        </w:rPr>
        <w:t xml:space="preserve">a </w:t>
      </w:r>
      <w:r w:rsidRPr="00896F41">
        <w:rPr>
          <w:u w:val="single"/>
        </w:rPr>
        <w:t xml:space="preserve">needless construction of </w:t>
      </w:r>
      <w:r w:rsidRPr="005279B1">
        <w:rPr>
          <w:highlight w:val="yellow"/>
          <w:u w:val="single"/>
        </w:rPr>
        <w:t>new legal principles when</w:t>
      </w:r>
      <w:r w:rsidRPr="00C80100">
        <w:rPr>
          <w:u w:val="single"/>
        </w:rPr>
        <w:t xml:space="preserve"> </w:t>
      </w:r>
      <w:r w:rsidRPr="00C80100">
        <w:rPr>
          <w:rStyle w:val="Emphasis"/>
        </w:rPr>
        <w:t xml:space="preserve">the </w:t>
      </w:r>
      <w:r w:rsidRPr="005279B1">
        <w:rPr>
          <w:rStyle w:val="Emphasis"/>
          <w:highlight w:val="yellow"/>
        </w:rPr>
        <w:t>old ones would do just fine</w:t>
      </w:r>
      <w:r>
        <w:t xml:space="preserve"> (and </w:t>
      </w:r>
      <w:r w:rsidRPr="00896F41">
        <w:t>likely much better</w:t>
      </w:r>
      <w:r>
        <w:t xml:space="preserve">).33 </w:t>
      </w:r>
      <w:r w:rsidRPr="00C80100">
        <w:rPr>
          <w:u w:val="single"/>
        </w:rPr>
        <w:t xml:space="preserve">It is true that </w:t>
      </w:r>
      <w:r w:rsidRPr="005279B1">
        <w:rPr>
          <w:highlight w:val="yellow"/>
          <w:u w:val="single"/>
        </w:rPr>
        <w:t>platform economics</w:t>
      </w:r>
      <w:r w:rsidRPr="00C80100">
        <w:rPr>
          <w:u w:val="single"/>
        </w:rPr>
        <w:t xml:space="preserve"> has important implications for antitrust policy and practice</w:t>
      </w:r>
      <w:r>
        <w:t xml:space="preserve">; this Article gives substantial attention to that fact. But </w:t>
      </w:r>
      <w:r w:rsidRPr="00C80100">
        <w:rPr>
          <w:u w:val="single"/>
        </w:rPr>
        <w:t xml:space="preserve">such considerations </w:t>
      </w:r>
      <w:r w:rsidRPr="005279B1">
        <w:rPr>
          <w:highlight w:val="yellow"/>
          <w:u w:val="single"/>
        </w:rPr>
        <w:t>can already be accounted for</w:t>
      </w:r>
      <w:r w:rsidRPr="00C80100">
        <w:rPr>
          <w:u w:val="single"/>
        </w:rPr>
        <w:t>-both more practicably and more reliably-</w:t>
      </w:r>
      <w:r w:rsidRPr="005279B1">
        <w:rPr>
          <w:rStyle w:val="Emphasis"/>
          <w:highlight w:val="yellow"/>
        </w:rPr>
        <w:t>within the rule of reason</w:t>
      </w:r>
      <w:r w:rsidRPr="00C80100">
        <w:rPr>
          <w:rStyle w:val="Emphasis"/>
        </w:rPr>
        <w:t>'s existing structure</w:t>
      </w:r>
      <w:r>
        <w:t xml:space="preserve">. </w:t>
      </w:r>
      <w:r w:rsidRPr="00C80100">
        <w:rPr>
          <w:u w:val="single"/>
        </w:rPr>
        <w:t xml:space="preserve">To that end, </w:t>
      </w:r>
      <w:r w:rsidRPr="005279B1">
        <w:rPr>
          <w:rStyle w:val="Emphasis"/>
          <w:highlight w:val="yellow"/>
        </w:rPr>
        <w:t>a much better approach</w:t>
      </w:r>
      <w:r w:rsidRPr="005279B1">
        <w:rPr>
          <w:highlight w:val="yellow"/>
          <w:u w:val="single"/>
        </w:rPr>
        <w:t xml:space="preserve"> would</w:t>
      </w:r>
      <w:r w:rsidRPr="004C2938">
        <w:rPr>
          <w:u w:val="single"/>
        </w:rPr>
        <w:t xml:space="preserve"> be to </w:t>
      </w:r>
      <w:r w:rsidRPr="005279B1">
        <w:rPr>
          <w:highlight w:val="yellow"/>
          <w:u w:val="single"/>
        </w:rPr>
        <w:t>maintain</w:t>
      </w:r>
      <w:r w:rsidRPr="00896F41">
        <w:rPr>
          <w:u w:val="single"/>
        </w:rPr>
        <w:t xml:space="preserve"> careful consideration of platform economics</w:t>
      </w:r>
      <w:r w:rsidRPr="00896F41">
        <w:t xml:space="preserve"> </w:t>
      </w:r>
      <w:r w:rsidRPr="00896F41">
        <w:rPr>
          <w:rStyle w:val="Emphasis"/>
        </w:rPr>
        <w:t>throughout the</w:t>
      </w:r>
      <w:r w:rsidRPr="005279B1">
        <w:rPr>
          <w:rStyle w:val="Emphasis"/>
        </w:rPr>
        <w:t xml:space="preserve"> established</w:t>
      </w:r>
      <w:r w:rsidRPr="00C80100">
        <w:rPr>
          <w:rStyle w:val="Emphasis"/>
        </w:rPr>
        <w:t xml:space="preserve"> </w:t>
      </w:r>
      <w:r w:rsidRPr="005279B1">
        <w:rPr>
          <w:rStyle w:val="Emphasis"/>
          <w:highlight w:val="yellow"/>
        </w:rPr>
        <w:t>burden shifting</w:t>
      </w:r>
      <w:r w:rsidRPr="00896F41">
        <w:rPr>
          <w:rStyle w:val="Emphasis"/>
        </w:rPr>
        <w:t xml:space="preserve"> framework,</w:t>
      </w:r>
      <w:r w:rsidRPr="00896F41">
        <w:t xml:space="preserve"> </w:t>
      </w:r>
      <w:r w:rsidRPr="005279B1">
        <w:rPr>
          <w:highlight w:val="yellow"/>
          <w:u w:val="single"/>
        </w:rPr>
        <w:t>which</w:t>
      </w:r>
      <w:r w:rsidRPr="00C80100">
        <w:rPr>
          <w:u w:val="single"/>
        </w:rPr>
        <w:t xml:space="preserve"> is designed to </w:t>
      </w:r>
      <w:r w:rsidRPr="005279B1">
        <w:rPr>
          <w:highlight w:val="yellow"/>
          <w:u w:val="single"/>
        </w:rPr>
        <w:t xml:space="preserve">work through complex cases in </w:t>
      </w:r>
      <w:r w:rsidRPr="005279B1">
        <w:rPr>
          <w:rStyle w:val="Emphasis"/>
          <w:highlight w:val="yellow"/>
        </w:rPr>
        <w:t>incremental steps</w:t>
      </w:r>
      <w:r w:rsidRPr="00C80100">
        <w:rPr>
          <w:u w:val="single"/>
        </w:rPr>
        <w:t xml:space="preserve"> and to cast light on countervailing effects through an </w:t>
      </w:r>
      <w:r w:rsidRPr="00C80100">
        <w:rPr>
          <w:rStyle w:val="Emphasis"/>
        </w:rPr>
        <w:t>efficient allocation of burdens</w:t>
      </w:r>
      <w:r>
        <w:t>.</w:t>
      </w:r>
    </w:p>
    <w:p w14:paraId="780CB2B6" w14:textId="77777777" w:rsidR="008247DA" w:rsidRDefault="008247DA" w:rsidP="008247DA">
      <w:pPr>
        <w:pStyle w:val="Heading4"/>
      </w:pPr>
      <w:proofErr w:type="spellStart"/>
      <w:r>
        <w:t>Aff</w:t>
      </w:r>
      <w:proofErr w:type="spellEnd"/>
      <w:r>
        <w:t xml:space="preserve"> is the </w:t>
      </w:r>
      <w:r w:rsidRPr="00A87277">
        <w:rPr>
          <w:u w:val="single"/>
        </w:rPr>
        <w:t>least intrusive</w:t>
      </w:r>
      <w:r>
        <w:t xml:space="preserve"> mechanism – it </w:t>
      </w:r>
      <w:r w:rsidRPr="00A87277">
        <w:rPr>
          <w:u w:val="single"/>
        </w:rPr>
        <w:t>only</w:t>
      </w:r>
      <w:r>
        <w:t xml:space="preserve"> punishes anticompetitive practices and allows </w:t>
      </w:r>
      <w:r w:rsidRPr="00170C2C">
        <w:rPr>
          <w:u w:val="single"/>
        </w:rPr>
        <w:t>innovative</w:t>
      </w:r>
      <w:r>
        <w:t xml:space="preserve"> conduct to continue – regulation worse </w:t>
      </w:r>
    </w:p>
    <w:p w14:paraId="1A30ED2D" w14:textId="77777777" w:rsidR="008247DA" w:rsidRDefault="008247DA" w:rsidP="008247DA">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620790F7" w14:textId="77777777" w:rsidR="008247DA" w:rsidRDefault="008247DA" w:rsidP="008247DA">
      <w:r>
        <w:t>(Herbert, “Antitrust and Platform Monopoly,” 130 Yale L.J. 1952)</w:t>
      </w:r>
    </w:p>
    <w:p w14:paraId="575147B8" w14:textId="77777777" w:rsidR="008247DA" w:rsidRDefault="008247DA" w:rsidP="008247DA"/>
    <w:p w14:paraId="64393E93" w14:textId="77777777" w:rsidR="008247DA" w:rsidRDefault="008247DA" w:rsidP="008247DA">
      <w:r>
        <w:t xml:space="preserve">Antitrust today suffers from an </w:t>
      </w:r>
      <w:proofErr w:type="spellStart"/>
      <w:r>
        <w:t>antienforcement</w:t>
      </w:r>
      <w:proofErr w:type="spellEnd"/>
      <w:r>
        <w:t xml:space="preserve"> bias that is scientifically obsolete and produces too many false negatives. This will hopefully pass as courts become more familiar with the economics of digital platforms and networks. </w:t>
      </w:r>
      <w:r w:rsidRPr="00170C2C">
        <w:rPr>
          <w:u w:val="single"/>
        </w:rPr>
        <w:t xml:space="preserve">Decisions such as </w:t>
      </w:r>
      <w:r w:rsidRPr="005279B1">
        <w:rPr>
          <w:rStyle w:val="Emphasis"/>
          <w:highlight w:val="yellow"/>
        </w:rPr>
        <w:t>Amex</w:t>
      </w:r>
      <w:r>
        <w:t xml:space="preserve"> in the Supreme Court and Qualcomm in the Ninth Circuit </w:t>
      </w:r>
      <w:r w:rsidRPr="005279B1">
        <w:rPr>
          <w:highlight w:val="yellow"/>
          <w:u w:val="single"/>
        </w:rPr>
        <w:t>indicate</w:t>
      </w:r>
      <w:r w:rsidRPr="00170C2C">
        <w:rPr>
          <w:u w:val="single"/>
        </w:rPr>
        <w:t xml:space="preserve"> that development still has far to go.</w:t>
      </w:r>
      <w:r>
        <w:t xml:space="preserve"> </w:t>
      </w:r>
      <w:r w:rsidRPr="00170C2C">
        <w:rPr>
          <w:u w:val="single"/>
        </w:rPr>
        <w:t xml:space="preserve">The </w:t>
      </w:r>
      <w:r w:rsidRPr="00C6449B">
        <w:rPr>
          <w:rStyle w:val="Emphasis"/>
          <w:highlight w:val="yellow"/>
        </w:rPr>
        <w:t>rule of reason</w:t>
      </w:r>
      <w:r w:rsidRPr="00170C2C">
        <w:rPr>
          <w:u w:val="single"/>
        </w:rPr>
        <w:t xml:space="preserve"> </w:t>
      </w:r>
      <w:proofErr w:type="gramStart"/>
      <w:r w:rsidRPr="00170C2C">
        <w:rPr>
          <w:u w:val="single"/>
        </w:rPr>
        <w:t xml:space="preserve">in particular </w:t>
      </w:r>
      <w:r w:rsidRPr="00C6449B">
        <w:rPr>
          <w:highlight w:val="yellow"/>
          <w:u w:val="single"/>
        </w:rPr>
        <w:t>has</w:t>
      </w:r>
      <w:proofErr w:type="gramEnd"/>
      <w:r w:rsidRPr="00C6449B">
        <w:rPr>
          <w:highlight w:val="yellow"/>
          <w:u w:val="single"/>
        </w:rPr>
        <w:t xml:space="preserve"> become</w:t>
      </w:r>
      <w:r w:rsidRPr="00170C2C">
        <w:rPr>
          <w:u w:val="single"/>
        </w:rPr>
        <w:t xml:space="preserve"> </w:t>
      </w:r>
      <w:r w:rsidRPr="00170C2C">
        <w:rPr>
          <w:rStyle w:val="Emphasis"/>
        </w:rPr>
        <w:t xml:space="preserve">much </w:t>
      </w:r>
      <w:r w:rsidRPr="00C6449B">
        <w:rPr>
          <w:rStyle w:val="Emphasis"/>
          <w:highlight w:val="yellow"/>
        </w:rPr>
        <w:t>too burdensome</w:t>
      </w:r>
      <w:r w:rsidRPr="00FF4842">
        <w:rPr>
          <w:rStyle w:val="Emphasis"/>
        </w:rPr>
        <w:t xml:space="preserve"> for plaintiffs</w:t>
      </w:r>
      <w:r w:rsidRPr="00FF4842">
        <w:t xml:space="preserve">. </w:t>
      </w:r>
      <w:r w:rsidRPr="00E0558E">
        <w:rPr>
          <w:highlight w:val="yellow"/>
          <w:u w:val="single"/>
        </w:rPr>
        <w:t>Antitrust</w:t>
      </w:r>
      <w:r w:rsidRPr="00170C2C">
        <w:rPr>
          <w:u w:val="single"/>
        </w:rPr>
        <w:t xml:space="preserve"> policy </w:t>
      </w:r>
      <w:r w:rsidRPr="00E0558E">
        <w:rPr>
          <w:highlight w:val="yellow"/>
          <w:u w:val="single"/>
        </w:rPr>
        <w:t>would perform better if plaintiffs</w:t>
      </w:r>
      <w:r w:rsidRPr="00E0558E">
        <w:rPr>
          <w:highlight w:val="yellow"/>
        </w:rPr>
        <w:t xml:space="preserve"> </w:t>
      </w:r>
      <w:r w:rsidRPr="00E0558E">
        <w:rPr>
          <w:rStyle w:val="Emphasis"/>
          <w:highlight w:val="yellow"/>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w:t>
      </w:r>
      <w:r w:rsidRPr="00FF4842">
        <w:rPr>
          <w:u w:val="single"/>
        </w:rPr>
        <w:t>ty</w:t>
      </w:r>
      <w:r w:rsidRPr="00170C2C">
        <w:rPr>
          <w:u w:val="single"/>
        </w:rPr>
        <w:t>pically have better control of the relevant facts</w:t>
      </w:r>
      <w:r>
        <w:t>.436</w:t>
      </w:r>
    </w:p>
    <w:p w14:paraId="03227A5A" w14:textId="77777777" w:rsidR="008247DA" w:rsidRPr="00896F41" w:rsidRDefault="008247DA" w:rsidP="008247DA">
      <w:proofErr w:type="spellStart"/>
      <w:r w:rsidRPr="00E0558E">
        <w:rPr>
          <w:rStyle w:val="Emphasis"/>
          <w:sz w:val="21"/>
          <w:szCs w:val="28"/>
          <w:highlight w:val="yellow"/>
        </w:rPr>
        <w:t>Antitrust’s</w:t>
      </w:r>
      <w:proofErr w:type="spellEnd"/>
      <w:r w:rsidRPr="00E0558E">
        <w:rPr>
          <w:rStyle w:val="Emphasis"/>
          <w:sz w:val="21"/>
          <w:szCs w:val="28"/>
          <w:highlight w:val="yellow"/>
        </w:rPr>
        <w:t xml:space="preserve"> fact-specific</w:t>
      </w:r>
      <w:r w:rsidRPr="00170C2C">
        <w:rPr>
          <w:rStyle w:val="Emphasis"/>
          <w:sz w:val="21"/>
          <w:szCs w:val="28"/>
        </w:rPr>
        <w:t xml:space="preserve">, individual </w:t>
      </w:r>
      <w:r w:rsidRPr="00E0558E">
        <w:rPr>
          <w:rStyle w:val="Emphasis"/>
          <w:sz w:val="21"/>
          <w:szCs w:val="28"/>
          <w:highlight w:val="yellow"/>
        </w:rPr>
        <w:t>approach</w:t>
      </w:r>
      <w:r w:rsidRPr="00FF4842">
        <w:rPr>
          <w:rStyle w:val="Emphasis"/>
          <w:sz w:val="21"/>
          <w:szCs w:val="28"/>
        </w:rPr>
        <w:t xml:space="preserve"> to intervention </w:t>
      </w:r>
      <w:r w:rsidRPr="00E0558E">
        <w:rPr>
          <w:rStyle w:val="Emphasis"/>
          <w:sz w:val="21"/>
          <w:szCs w:val="28"/>
          <w:highlight w:val="yellow"/>
        </w:rPr>
        <w:t>is</w:t>
      </w:r>
      <w:r w:rsidRPr="00170C2C">
        <w:rPr>
          <w:rStyle w:val="Emphasis"/>
          <w:sz w:val="21"/>
          <w:szCs w:val="28"/>
        </w:rPr>
        <w:t xml:space="preserve"> usually </w:t>
      </w:r>
      <w:r w:rsidRPr="00E0558E">
        <w:rPr>
          <w:rStyle w:val="Emphasis"/>
          <w:sz w:val="21"/>
          <w:szCs w:val="28"/>
          <w:highlight w:val="yellow"/>
        </w:rPr>
        <w:t>superior to regulation</w:t>
      </w:r>
      <w:r>
        <w:t xml:space="preserve">. </w:t>
      </w:r>
      <w:r w:rsidRPr="00170C2C">
        <w:rPr>
          <w:u w:val="single"/>
        </w:rPr>
        <w:t>A few problems, such as management of consumer information</w:t>
      </w:r>
      <w:r>
        <w:t xml:space="preserve">, </w:t>
      </w:r>
      <w:r w:rsidRPr="00170C2C">
        <w:rPr>
          <w:u w:val="single"/>
        </w:rPr>
        <w:t>cut across all markets</w:t>
      </w:r>
      <w:r>
        <w:t xml:space="preserve"> and regulation can be effective. </w:t>
      </w:r>
      <w:r w:rsidRPr="00170C2C">
        <w:rPr>
          <w:u w:val="single"/>
        </w:rPr>
        <w:t xml:space="preserve">Most </w:t>
      </w:r>
      <w:r w:rsidRPr="00896F41">
        <w:rPr>
          <w:u w:val="single"/>
        </w:rPr>
        <w:t xml:space="preserve">other </w:t>
      </w:r>
      <w:r w:rsidRPr="00E0558E">
        <w:rPr>
          <w:highlight w:val="yellow"/>
          <w:u w:val="single"/>
        </w:rPr>
        <w:t>failures</w:t>
      </w:r>
      <w:r w:rsidRPr="00E0558E">
        <w:rPr>
          <w:highlight w:val="yellow"/>
        </w:rPr>
        <w:t xml:space="preserve"> </w:t>
      </w:r>
      <w:r w:rsidRPr="00E0558E">
        <w:rPr>
          <w:rStyle w:val="Emphasis"/>
          <w:highlight w:val="yellow"/>
        </w:rPr>
        <w:t>are specific to the firm</w:t>
      </w:r>
      <w:r>
        <w:t>, h</w:t>
      </w:r>
      <w:r w:rsidRPr="001926F3">
        <w:t xml:space="preserve">owever. </w:t>
      </w:r>
      <w:r w:rsidRPr="001926F3">
        <w:rPr>
          <w:rStyle w:val="Emphasis"/>
        </w:rPr>
        <w:t>Calls for categorical treatment</w:t>
      </w:r>
      <w:r w:rsidRPr="001926F3">
        <w:t xml:space="preserve"> </w:t>
      </w:r>
      <w:r w:rsidRPr="001926F3">
        <w:rPr>
          <w:u w:val="single"/>
        </w:rPr>
        <w:t xml:space="preserve">often amount to </w:t>
      </w:r>
      <w:r w:rsidRPr="001926F3">
        <w:rPr>
          <w:rStyle w:val="Emphasis"/>
        </w:rPr>
        <w:t>regulation by another name</w:t>
      </w:r>
      <w:r w:rsidRPr="001926F3">
        <w:t xml:space="preserve">. </w:t>
      </w:r>
      <w:r w:rsidRPr="001926F3">
        <w:rPr>
          <w:u w:val="single"/>
        </w:rPr>
        <w:t>It is easy to speak universally about these markets as winner-take-all,</w:t>
      </w:r>
      <w:r w:rsidRPr="001926F3">
        <w:t xml:space="preserve"> as having high</w:t>
      </w:r>
      <w:r>
        <w:t xml:space="preserve">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 xml:space="preserve">These </w:t>
      </w:r>
      <w:r w:rsidRPr="00896F41">
        <w:rPr>
          <w:u w:val="single"/>
        </w:rPr>
        <w:t xml:space="preserve">overly </w:t>
      </w:r>
      <w:r w:rsidRPr="00E0558E">
        <w:rPr>
          <w:highlight w:val="yellow"/>
          <w:u w:val="single"/>
        </w:rPr>
        <w:t>generalized conclusions</w:t>
      </w:r>
      <w:r w:rsidRPr="00E0558E">
        <w:rPr>
          <w:highlight w:val="yellow"/>
        </w:rPr>
        <w:t xml:space="preserve"> </w:t>
      </w:r>
      <w:r w:rsidRPr="00E0558E">
        <w:rPr>
          <w:rStyle w:val="Emphasis"/>
          <w:highlight w:val="yellow"/>
        </w:rPr>
        <w:t>frustrate</w:t>
      </w:r>
      <w:r w:rsidRPr="00170C2C">
        <w:rPr>
          <w:rStyle w:val="Emphasis"/>
        </w:rPr>
        <w:t xml:space="preserve"> rather than further </w:t>
      </w:r>
      <w:r w:rsidRPr="00896F41">
        <w:rPr>
          <w:rStyle w:val="Emphasis"/>
        </w:rPr>
        <w:t xml:space="preserve">reasonable </w:t>
      </w:r>
      <w:r w:rsidRPr="00E0558E">
        <w:rPr>
          <w:rStyle w:val="Emphasis"/>
          <w:highlight w:val="yellow"/>
        </w:rPr>
        <w:t>competitive analysis.</w:t>
      </w:r>
      <w:r w:rsidRPr="00E0558E">
        <w:rPr>
          <w:highlight w:val="yellow"/>
        </w:rPr>
        <w:t xml:space="preserve"> </w:t>
      </w:r>
      <w:r w:rsidRPr="00E0558E">
        <w:rPr>
          <w:rStyle w:val="Emphasis"/>
          <w:highlight w:val="yellow"/>
        </w:rPr>
        <w:t>Platforms differ from one another</w:t>
      </w:r>
      <w:r>
        <w:t xml:space="preserve"> </w:t>
      </w:r>
      <w:r w:rsidRPr="00170C2C">
        <w:rPr>
          <w:u w:val="single"/>
        </w:rPr>
        <w:t xml:space="preserve">by almost as wide </w:t>
      </w:r>
      <w:r w:rsidRPr="00896F41">
        <w:rPr>
          <w:u w:val="single"/>
        </w:rPr>
        <w:t>a range as firms differ in general</w:t>
      </w:r>
      <w:r w:rsidRPr="00896F41">
        <w:t>.</w:t>
      </w:r>
    </w:p>
    <w:p w14:paraId="5CBC8637" w14:textId="77777777" w:rsidR="008247DA" w:rsidRDefault="008247DA" w:rsidP="008247DA">
      <w:r w:rsidRPr="00896F41">
        <w:rPr>
          <w:u w:val="single"/>
        </w:rPr>
        <w:t xml:space="preserve">Market-power inquiries in cases involving platforms do produce some </w:t>
      </w:r>
      <w:r w:rsidRPr="00896F41">
        <w:rPr>
          <w:rStyle w:val="Emphasis"/>
        </w:rPr>
        <w:t>unique factual issues.</w:t>
      </w:r>
      <w:r w:rsidRPr="00896F41">
        <w:t xml:space="preserve"> When market power is assessed</w:t>
      </w:r>
      <w:r>
        <w:t xml:space="preserve">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Finally, the threat of competitive harm in networked markets can occur at lower market shares than the level required in conventional markets</w:t>
      </w:r>
      <w:r>
        <w:t>.</w:t>
      </w:r>
    </w:p>
    <w:p w14:paraId="4775DCAD" w14:textId="77777777" w:rsidR="008247DA" w:rsidRDefault="008247DA" w:rsidP="008247DA">
      <w:proofErr w:type="spellStart"/>
      <w:r w:rsidRPr="00E0558E">
        <w:rPr>
          <w:rStyle w:val="Emphasis"/>
          <w:highlight w:val="yellow"/>
        </w:rPr>
        <w:t>Antitrust’s</w:t>
      </w:r>
      <w:proofErr w:type="spellEnd"/>
      <w:r w:rsidRPr="00E0558E">
        <w:rPr>
          <w:rStyle w:val="Emphasis"/>
          <w:highlight w:val="yellow"/>
        </w:rPr>
        <w:t xml:space="preserve"> fact-specific approach</w:t>
      </w:r>
      <w:r w:rsidRPr="00E0558E">
        <w:rPr>
          <w:highlight w:val="yellow"/>
        </w:rPr>
        <w:t xml:space="preserve"> </w:t>
      </w:r>
      <w:r w:rsidRPr="00E0558E">
        <w:rPr>
          <w:highlight w:val="yellow"/>
          <w:u w:val="single"/>
        </w:rPr>
        <w:t>is</w:t>
      </w:r>
      <w:r w:rsidRPr="00170C2C">
        <w:rPr>
          <w:u w:val="single"/>
        </w:rPr>
        <w:t xml:space="preserve"> also </w:t>
      </w:r>
      <w:r w:rsidRPr="00E0558E">
        <w:rPr>
          <w:rStyle w:val="Emphasis"/>
          <w:highlight w:val="yellow"/>
        </w:rPr>
        <w:t>essential for</w:t>
      </w:r>
      <w:r w:rsidRPr="00170C2C">
        <w:rPr>
          <w:rStyle w:val="Emphasis"/>
        </w:rPr>
        <w:t xml:space="preserve"> the construction of </w:t>
      </w:r>
      <w:r w:rsidRPr="00E0558E">
        <w:rPr>
          <w:rStyle w:val="Emphasis"/>
          <w:highlight w:val="yellow"/>
        </w:rPr>
        <w:t>appropriate remedies</w:t>
      </w:r>
      <w:r>
        <w:t xml:space="preserve">. </w:t>
      </w:r>
      <w:r w:rsidRPr="00170C2C">
        <w:rPr>
          <w:u w:val="single"/>
        </w:rPr>
        <w:t>The goal of a remedy should be consistent with the</w:t>
      </w:r>
      <w:r>
        <w:t xml:space="preserve"> output-expanding </w:t>
      </w:r>
      <w:r w:rsidRPr="00170C2C">
        <w:rPr>
          <w:u w:val="single"/>
        </w:rPr>
        <w:t>goals of the antitrust laws themselves</w:t>
      </w:r>
      <w:r>
        <w:t xml:space="preserve">. </w:t>
      </w:r>
      <w:r w:rsidRPr="00E0558E">
        <w:rPr>
          <w:rStyle w:val="Emphasis"/>
          <w:highlight w:val="yellow"/>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E0558E">
        <w:rPr>
          <w:rStyle w:val="Emphasis"/>
          <w:highlight w:val="yellow"/>
        </w:rPr>
        <w:t>correct discrete problems</w:t>
      </w:r>
      <w:r w:rsidRPr="00E0558E">
        <w:rPr>
          <w:highlight w:val="yellow"/>
        </w:rPr>
        <w:t xml:space="preserve"> </w:t>
      </w:r>
      <w:r w:rsidRPr="00E0558E">
        <w:rPr>
          <w:highlight w:val="yellow"/>
          <w:u w:val="single"/>
        </w:rPr>
        <w:t>while doing</w:t>
      </w:r>
      <w:r w:rsidRPr="00170C2C">
        <w:rPr>
          <w:u w:val="single"/>
        </w:rPr>
        <w:t xml:space="preserve"> </w:t>
      </w:r>
      <w:r w:rsidRPr="00170C2C">
        <w:rPr>
          <w:rStyle w:val="Emphasis"/>
          <w:sz w:val="21"/>
          <w:szCs w:val="28"/>
        </w:rPr>
        <w:t xml:space="preserve">little to </w:t>
      </w:r>
      <w:r w:rsidRPr="00E0558E">
        <w:rPr>
          <w:rStyle w:val="Emphasis"/>
          <w:sz w:val="21"/>
          <w:szCs w:val="28"/>
          <w:highlight w:val="yellow"/>
        </w:rPr>
        <w:t>no damage to</w:t>
      </w:r>
      <w:r w:rsidRPr="00896F41">
        <w:rPr>
          <w:rStyle w:val="Emphasis"/>
          <w:sz w:val="21"/>
          <w:szCs w:val="28"/>
        </w:rPr>
        <w:t xml:space="preserve"> the </w:t>
      </w:r>
      <w:r w:rsidRPr="00E0558E">
        <w:rPr>
          <w:rStyle w:val="Emphasis"/>
          <w:sz w:val="21"/>
          <w:szCs w:val="28"/>
          <w:highlight w:val="yellow"/>
        </w:rPr>
        <w:t>efficiency</w:t>
      </w:r>
      <w:r w:rsidRPr="00170C2C">
        <w:rPr>
          <w:rStyle w:val="Emphasis"/>
          <w:sz w:val="21"/>
          <w:szCs w:val="28"/>
        </w:rPr>
        <w:t xml:space="preserve"> </w:t>
      </w:r>
      <w:r w:rsidRPr="00896F41">
        <w:rPr>
          <w:rStyle w:val="Emphasis"/>
          <w:sz w:val="21"/>
          <w:szCs w:val="28"/>
        </w:rPr>
        <w:t>and integrity of the firm or the market in which it operates</w:t>
      </w:r>
      <w:r w:rsidRPr="00896F41">
        <w:t>. In addition, results are typically</w:t>
      </w:r>
      <w:r>
        <w:t xml:space="preserve"> easier to predict.</w:t>
      </w:r>
    </w:p>
    <w:p w14:paraId="0F9FAA86" w14:textId="77777777" w:rsidR="008247DA" w:rsidRDefault="008247DA" w:rsidP="008247DA">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frivolous cases would still be dismissed </w:t>
      </w:r>
    </w:p>
    <w:p w14:paraId="7B5D89B4" w14:textId="77777777" w:rsidR="008247DA" w:rsidRDefault="008247DA" w:rsidP="008247DA">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4E78B2FA" w14:textId="77777777" w:rsidR="008247DA" w:rsidRDefault="008247DA" w:rsidP="008247DA">
      <w:r>
        <w:t>(Erik, “</w:t>
      </w:r>
      <w:r w:rsidRPr="00C80100">
        <w:t>Platform Antitrust,</w:t>
      </w:r>
      <w:r>
        <w:t>”</w:t>
      </w:r>
      <w:r w:rsidRPr="00C80100">
        <w:t xml:space="preserve"> 44 J. </w:t>
      </w:r>
      <w:r>
        <w:t>Corp</w:t>
      </w:r>
      <w:r w:rsidRPr="00C80100">
        <w:t>. L. 713</w:t>
      </w:r>
      <w:r>
        <w:t>)</w:t>
      </w:r>
    </w:p>
    <w:p w14:paraId="077712F1" w14:textId="77777777" w:rsidR="008247DA" w:rsidRDefault="008247DA" w:rsidP="008247DA"/>
    <w:p w14:paraId="7E1E4D29" w14:textId="77777777" w:rsidR="008247DA" w:rsidRPr="00896F41" w:rsidRDefault="008247DA" w:rsidP="008247DA">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6B832523" w14:textId="77777777" w:rsidR="008247DA" w:rsidRDefault="008247DA" w:rsidP="008247DA">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4A2DC741" w14:textId="098C924A" w:rsidR="00A95652" w:rsidRDefault="006B54A1" w:rsidP="006B54A1">
      <w:pPr>
        <w:pStyle w:val="Heading1"/>
      </w:pPr>
      <w:r>
        <w:t>2AC</w:t>
      </w:r>
    </w:p>
    <w:p w14:paraId="5F7D8BFF" w14:textId="52C4A20D" w:rsidR="006B54A1" w:rsidRDefault="006B54A1" w:rsidP="006B54A1">
      <w:pPr>
        <w:pStyle w:val="Heading2"/>
      </w:pPr>
      <w:r>
        <w:t>FinTech Adv</w:t>
      </w:r>
    </w:p>
    <w:p w14:paraId="713CB5F8" w14:textId="77777777" w:rsidR="006B54A1" w:rsidRPr="000121B0" w:rsidRDefault="006B54A1" w:rsidP="006B54A1">
      <w:pPr>
        <w:pStyle w:val="Heading4"/>
        <w:rPr>
          <w:bCs/>
        </w:rPr>
      </w:pPr>
      <w:r w:rsidRPr="000121B0">
        <w:rPr>
          <w:bCs/>
        </w:rPr>
        <w:t xml:space="preserve">Non-unique—platform monopoly is a </w:t>
      </w:r>
      <w:r w:rsidRPr="000121B0">
        <w:rPr>
          <w:bCs/>
          <w:u w:val="single"/>
        </w:rPr>
        <w:t>structural limit</w:t>
      </w:r>
      <w:r w:rsidRPr="000121B0">
        <w:rPr>
          <w:bCs/>
        </w:rPr>
        <w:t xml:space="preserve"> on high-tech innovation </w:t>
      </w:r>
    </w:p>
    <w:p w14:paraId="411DE634" w14:textId="77777777" w:rsidR="006B54A1" w:rsidRDefault="006B54A1" w:rsidP="006B54A1">
      <w:r>
        <w:rPr>
          <w:rStyle w:val="Style13ptBold"/>
        </w:rPr>
        <w:t>Newman</w:t>
      </w:r>
      <w:r>
        <w:t xml:space="preserve">, Associate Professor, University of Miami School of Law, </w:t>
      </w:r>
      <w:r>
        <w:rPr>
          <w:rStyle w:val="Style13ptBold"/>
        </w:rPr>
        <w:t>‘19</w:t>
      </w:r>
    </w:p>
    <w:p w14:paraId="33151D27" w14:textId="77777777" w:rsidR="006B54A1" w:rsidRDefault="006B54A1" w:rsidP="006B54A1">
      <w:r>
        <w:t xml:space="preserve">(John, “Antitrust in Digital Markets,” 72 </w:t>
      </w:r>
      <w:proofErr w:type="spellStart"/>
      <w:r>
        <w:t>Vand</w:t>
      </w:r>
      <w:proofErr w:type="spellEnd"/>
      <w:r>
        <w:t xml:space="preserve">. L. Rev. 1497) </w:t>
      </w:r>
    </w:p>
    <w:p w14:paraId="4C0C26DA" w14:textId="77777777" w:rsidR="006B54A1" w:rsidRDefault="006B54A1" w:rsidP="006B54A1"/>
    <w:p w14:paraId="093B5031" w14:textId="77777777" w:rsidR="006B54A1" w:rsidRDefault="006B54A1" w:rsidP="006B54A1">
      <w:r>
        <w:t xml:space="preserve">Despite the fact that digital markets frequently exhibit high barriers to entry, </w:t>
      </w:r>
      <w:r>
        <w:rPr>
          <w:u w:val="single"/>
        </w:rPr>
        <w:t>skeptics of antitrust enforcemen</w:t>
      </w:r>
      <w:r>
        <w:t xml:space="preserve">t </w:t>
      </w:r>
      <w:r>
        <w:rPr>
          <w:u w:val="single"/>
        </w:rPr>
        <w:t>have one card</w:t>
      </w:r>
      <w:r>
        <w:t xml:space="preserve"> left to play: </w:t>
      </w:r>
      <w:r>
        <w:rPr>
          <w:u w:val="single"/>
        </w:rPr>
        <w:t>they portray digital markets as</w:t>
      </w:r>
      <w:r>
        <w:t xml:space="preserve"> nonetheless being characterized by intense </w:t>
      </w:r>
      <w:r>
        <w:rPr>
          <w:rStyle w:val="Emphasis"/>
        </w:rPr>
        <w:t>innovative</w:t>
      </w:r>
      <w:r>
        <w:t xml:space="preserve"> rivalry.135 </w:t>
      </w:r>
      <w:r>
        <w:rPr>
          <w:u w:val="single"/>
        </w:rPr>
        <w:t>As a result, the argument runs</w:t>
      </w:r>
      <w:r>
        <w:t xml:space="preserve">, </w:t>
      </w:r>
      <w:r>
        <w:rPr>
          <w:u w:val="single"/>
        </w:rPr>
        <w:t xml:space="preserve">antitrust would </w:t>
      </w:r>
      <w:r>
        <w:rPr>
          <w:rStyle w:val="Emphasis"/>
        </w:rPr>
        <w:t>move too slowly</w:t>
      </w:r>
      <w:r>
        <w:t xml:space="preserve"> to correct any problems </w:t>
      </w:r>
      <w:r>
        <w:rPr>
          <w:u w:val="single"/>
        </w:rPr>
        <w:t xml:space="preserve">and is </w:t>
      </w:r>
      <w:r>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Pr>
          <w:u w:val="single"/>
        </w:rPr>
        <w:t>This unorthodox vision traces its roots to Schumpeter’s</w:t>
      </w:r>
      <w:r>
        <w:t xml:space="preserve"> decades-old invocation of </w:t>
      </w:r>
      <w:r>
        <w:rPr>
          <w:rStyle w:val="Emphasis"/>
        </w:rPr>
        <w:t>“creative destruction,”</w:t>
      </w:r>
      <w:r>
        <w:t>138 which became a favorite trope among those associated with the Austrian and Chicago schools.139</w:t>
      </w:r>
    </w:p>
    <w:p w14:paraId="438016DB" w14:textId="77777777" w:rsidR="006B54A1" w:rsidRDefault="006B54A1" w:rsidP="006B54A1">
      <w:r>
        <w:rPr>
          <w:u w:val="single"/>
        </w:rPr>
        <w:t>For empirical support</w:t>
      </w:r>
      <w:r>
        <w:t xml:space="preserve">, </w:t>
      </w:r>
      <w:r>
        <w:rPr>
          <w:u w:val="single"/>
        </w:rPr>
        <w:t>proponents</w:t>
      </w:r>
      <w:r>
        <w:t xml:space="preserve"> of this digital creative destruction narrative </w:t>
      </w:r>
      <w:r>
        <w:rPr>
          <w:u w:val="single"/>
        </w:rPr>
        <w:t xml:space="preserve">commonly point to Facebook’s “disruption” of </w:t>
      </w:r>
      <w:proofErr w:type="spellStart"/>
      <w:r>
        <w:rPr>
          <w:u w:val="single"/>
        </w:rPr>
        <w:t>MySpace</w:t>
      </w:r>
      <w:proofErr w:type="spellEnd"/>
      <w:r>
        <w:t xml:space="preserve"> </w:t>
      </w:r>
      <w:r>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23F9AC19" w14:textId="77777777" w:rsidR="006B54A1" w:rsidRDefault="006B54A1" w:rsidP="006B54A1">
      <w:pPr>
        <w:rPr>
          <w:u w:val="single"/>
        </w:rPr>
      </w:pPr>
      <w:r>
        <w:rPr>
          <w:u w:val="single"/>
        </w:rPr>
        <w:t>Let us pause to revisit these two commonly cited examples</w:t>
      </w:r>
      <w:r>
        <w:t xml:space="preserve"> of digital disruption. </w:t>
      </w:r>
      <w:r>
        <w:rPr>
          <w:u w:val="single"/>
        </w:rPr>
        <w:t xml:space="preserve">It is true that </w:t>
      </w:r>
      <w:r>
        <w:rPr>
          <w:highlight w:val="yellow"/>
          <w:u w:val="single"/>
        </w:rPr>
        <w:t xml:space="preserve">Facebook supplanted </w:t>
      </w:r>
      <w:proofErr w:type="spellStart"/>
      <w:r>
        <w:rPr>
          <w:highlight w:val="yellow"/>
          <w:u w:val="single"/>
        </w:rPr>
        <w:t>MySpace</w:t>
      </w:r>
      <w:proofErr w:type="spellEnd"/>
      <w:r>
        <w:t xml:space="preserve"> as the largest social network—in April 2008.142 </w:t>
      </w:r>
      <w:r>
        <w:rPr>
          <w:u w:val="single"/>
        </w:rPr>
        <w:t>That was</w:t>
      </w:r>
      <w:r>
        <w:t xml:space="preserve">, </w:t>
      </w:r>
      <w:r>
        <w:rPr>
          <w:rStyle w:val="Emphasis"/>
        </w:rPr>
        <w:t>to put it rather mildly</w:t>
      </w:r>
      <w:r>
        <w:t xml:space="preserve">, </w:t>
      </w:r>
      <w:r>
        <w:rPr>
          <w:rStyle w:val="Emphasis"/>
          <w:highlight w:val="yellow"/>
        </w:rPr>
        <w:t>some time ago</w:t>
      </w:r>
      <w:r>
        <w:t xml:space="preserve">.143 </w:t>
      </w:r>
      <w:r>
        <w:rPr>
          <w:u w:val="single"/>
        </w:rPr>
        <w:t xml:space="preserve">Facebook’s reach </w:t>
      </w:r>
      <w:r>
        <w:rPr>
          <w:rStyle w:val="Emphasis"/>
        </w:rPr>
        <w:t>continuously expanded</w:t>
      </w:r>
      <w:r>
        <w:t xml:space="preserve"> during the following decade. </w:t>
      </w:r>
      <w:r>
        <w:rPr>
          <w:u w:val="single"/>
        </w:rPr>
        <w:t>As of 2018, Facebook</w:t>
      </w:r>
      <w:r>
        <w:t xml:space="preserve">, Inc. </w:t>
      </w:r>
      <w:r>
        <w:rPr>
          <w:u w:val="single"/>
        </w:rPr>
        <w:t>controlled the three largest mobile social networking app</w:t>
      </w:r>
      <w:r>
        <w:t xml:space="preserve">s in the United States144 </w:t>
      </w:r>
      <w:r>
        <w:rPr>
          <w:u w:val="single"/>
        </w:rPr>
        <w:t xml:space="preserve">and boasted a combined user base over </w:t>
      </w:r>
      <w:r>
        <w:rPr>
          <w:rStyle w:val="Emphasis"/>
        </w:rPr>
        <w:t>five times larger than that of its nearest rival</w:t>
      </w:r>
      <w:r>
        <w:t xml:space="preserve">.145 </w:t>
      </w:r>
      <w:r>
        <w:rPr>
          <w:u w:val="single"/>
        </w:rPr>
        <w:t xml:space="preserve">With </w:t>
      </w:r>
      <w:r>
        <w:rPr>
          <w:highlight w:val="yellow"/>
          <w:u w:val="single"/>
        </w:rPr>
        <w:t>each</w:t>
      </w:r>
      <w:r>
        <w:rPr>
          <w:u w:val="single"/>
        </w:rPr>
        <w:t xml:space="preserve"> passing </w:t>
      </w:r>
      <w:r>
        <w:rPr>
          <w:highlight w:val="yellow"/>
          <w:u w:val="single"/>
        </w:rPr>
        <w:t>year, the creative-destruction narrative becomes</w:t>
      </w:r>
      <w:r>
        <w:rPr>
          <w:u w:val="single"/>
        </w:rPr>
        <w:t xml:space="preserve"> </w:t>
      </w:r>
      <w:r>
        <w:rPr>
          <w:rStyle w:val="Emphasis"/>
        </w:rPr>
        <w:t xml:space="preserve">ever </w:t>
      </w:r>
      <w:r>
        <w:rPr>
          <w:rStyle w:val="Emphasis"/>
          <w:highlight w:val="yellow"/>
        </w:rPr>
        <w:t>less credible</w:t>
      </w:r>
      <w:r>
        <w:rPr>
          <w:rStyle w:val="Emphasis"/>
        </w:rPr>
        <w:t>.</w:t>
      </w:r>
    </w:p>
    <w:p w14:paraId="3C4BFB12" w14:textId="77777777" w:rsidR="006B54A1" w:rsidRDefault="006B54A1" w:rsidP="006B54A1">
      <w:r>
        <w:t xml:space="preserve">The </w:t>
      </w:r>
      <w:r>
        <w:rPr>
          <w:rStyle w:val="Emphasis"/>
        </w:rPr>
        <w:t>Google</w:t>
      </w:r>
      <w:r>
        <w:t xml:space="preserve"> example </w:t>
      </w:r>
      <w:r>
        <w:rPr>
          <w:rStyle w:val="Emphasis"/>
        </w:rPr>
        <w:t>fares even worse</w:t>
      </w:r>
      <w:r>
        <w:t xml:space="preserve">. </w:t>
      </w:r>
      <w:r>
        <w:rPr>
          <w:highlight w:val="yellow"/>
          <w:u w:val="single"/>
        </w:rPr>
        <w:t>Google was already the</w:t>
      </w:r>
      <w:r>
        <w:rPr>
          <w:u w:val="single"/>
        </w:rPr>
        <w:t xml:space="preserve"> world’s second </w:t>
      </w:r>
      <w:r>
        <w:rPr>
          <w:highlight w:val="yellow"/>
          <w:u w:val="single"/>
        </w:rPr>
        <w:t>most popular search provider</w:t>
      </w:r>
      <w:r>
        <w:rPr>
          <w:highlight w:val="yellow"/>
        </w:rPr>
        <w:t xml:space="preserve"> </w:t>
      </w:r>
      <w:r>
        <w:rPr>
          <w:rStyle w:val="Emphasis"/>
          <w:highlight w:val="yellow"/>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Pr>
          <w:u w:val="single"/>
        </w:rPr>
        <w:t>Google’s stranglehold</w:t>
      </w:r>
      <w:r>
        <w:t xml:space="preserve"> over search </w:t>
      </w:r>
      <w:r>
        <w:rPr>
          <w:rStyle w:val="Emphasis"/>
        </w:rPr>
        <w:t>only increased with the passage of time</w:t>
      </w:r>
      <w:r>
        <w:t xml:space="preserve">—as of 2018, after nearly two decades of dominance, </w:t>
      </w:r>
      <w:r>
        <w:rPr>
          <w:u w:val="single"/>
        </w:rPr>
        <w:t>Google still controlled more than 90% of the global market for general search results.</w:t>
      </w:r>
      <w:r>
        <w:t>149</w:t>
      </w:r>
    </w:p>
    <w:p w14:paraId="49EBC006" w14:textId="77777777" w:rsidR="006B54A1" w:rsidRDefault="006B54A1" w:rsidP="006B54A1">
      <w:r>
        <w:rPr>
          <w:u w:val="single"/>
        </w:rPr>
        <w:t xml:space="preserve">The </w:t>
      </w:r>
      <w:r>
        <w:rPr>
          <w:highlight w:val="yellow"/>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Pr>
          <w:rStyle w:val="Emphasis"/>
          <w:highlight w:val="yellow"/>
        </w:rPr>
        <w:t>look increasingly creaky with age</w:t>
      </w:r>
      <w:r>
        <w:t xml:space="preserve">. </w:t>
      </w:r>
      <w:r>
        <w:rPr>
          <w:u w:val="single"/>
        </w:rPr>
        <w:t xml:space="preserve">The relevant </w:t>
      </w:r>
      <w:r>
        <w:rPr>
          <w:highlight w:val="yellow"/>
          <w:u w:val="single"/>
        </w:rPr>
        <w:t>markets</w:t>
      </w:r>
      <w:r>
        <w:rPr>
          <w:highlight w:val="yellow"/>
        </w:rPr>
        <w:t xml:space="preserve"> </w:t>
      </w:r>
      <w:r>
        <w:rPr>
          <w:highlight w:val="yellow"/>
          <w:u w:val="single"/>
        </w:rPr>
        <w:t>have been characterized</w:t>
      </w:r>
      <w:r>
        <w:rPr>
          <w:u w:val="single"/>
        </w:rPr>
        <w:t xml:space="preserve"> not </w:t>
      </w:r>
      <w:r>
        <w:rPr>
          <w:highlight w:val="yellow"/>
          <w:u w:val="single"/>
        </w:rPr>
        <w:t>by</w:t>
      </w:r>
      <w:r>
        <w:rPr>
          <w:u w:val="single"/>
        </w:rPr>
        <w:t xml:space="preserve"> the “gale” of creative destruction</w:t>
      </w:r>
      <w:r>
        <w:t xml:space="preserve"> described by Schumpeter, </w:t>
      </w:r>
      <w:r>
        <w:rPr>
          <w:u w:val="single"/>
        </w:rPr>
        <w:t xml:space="preserve">but by entrenched and </w:t>
      </w:r>
      <w:r>
        <w:rPr>
          <w:rStyle w:val="Emphasis"/>
          <w:highlight w:val="yellow"/>
        </w:rPr>
        <w:t>unchecked dominance</w:t>
      </w:r>
      <w:r>
        <w:t xml:space="preserve">. </w:t>
      </w:r>
      <w:r>
        <w:rPr>
          <w:u w:val="single"/>
        </w:rPr>
        <w:t>It is high time to abandon the “</w:t>
      </w:r>
      <w:r>
        <w:rPr>
          <w:rStyle w:val="Emphasis"/>
        </w:rPr>
        <w:t>romantic</w:t>
      </w:r>
      <w:r>
        <w:t xml:space="preserve"> but naïve Schumpeterian [</w:t>
      </w:r>
      <w:r>
        <w:rPr>
          <w:rStyle w:val="Emphasis"/>
        </w:rPr>
        <w:t>notion</w:t>
      </w:r>
      <w:r>
        <w:t xml:space="preserve">] </w:t>
      </w:r>
      <w:r>
        <w:rPr>
          <w:u w:val="single"/>
        </w:rPr>
        <w:t>that giant” monopolists</w:t>
      </w:r>
      <w:r>
        <w:t xml:space="preserve"> and concentrated oligopolies </w:t>
      </w:r>
      <w:r>
        <w:rPr>
          <w:u w:val="single"/>
        </w:rPr>
        <w:t>are necessary for technological progress</w:t>
      </w:r>
      <w:r>
        <w:t xml:space="preserve">.151 In fact, </w:t>
      </w:r>
      <w:r>
        <w:rPr>
          <w:rStyle w:val="Emphasis"/>
        </w:rPr>
        <w:t>a more sophisticated reading</w:t>
      </w:r>
      <w:r>
        <w:t xml:space="preserve"> of Schumpeter </w:t>
      </w:r>
      <w:r>
        <w:rPr>
          <w:u w:val="single"/>
        </w:rPr>
        <w:t>suggests</w:t>
      </w:r>
      <w:r>
        <w:t xml:space="preserve"> that </w:t>
      </w:r>
      <w:r>
        <w:rPr>
          <w:u w:val="single"/>
        </w:rPr>
        <w:t>he was not nearly so opposed to government intervention</w:t>
      </w:r>
      <w:r>
        <w:t>—</w:t>
      </w:r>
      <w:r>
        <w:rPr>
          <w:u w:val="single"/>
        </w:rPr>
        <w:t>particularly</w:t>
      </w:r>
      <w:r>
        <w:t xml:space="preserve"> in the form of </w:t>
      </w:r>
      <w:r>
        <w:rPr>
          <w:rStyle w:val="Emphasis"/>
        </w:rPr>
        <w:t>antitrust enforcement</w:t>
      </w:r>
      <w:r>
        <w:t>—as his modern-day adherents tend to be.152 An antitrust enterprise that somehow came to view monopoly as good and necessary has rather clearly lost its way.153</w:t>
      </w:r>
    </w:p>
    <w:p w14:paraId="743281E4" w14:textId="77777777" w:rsidR="006B54A1" w:rsidRDefault="006B54A1" w:rsidP="006B54A1">
      <w:r>
        <w:rPr>
          <w:highlight w:val="yellow"/>
          <w:u w:val="single"/>
        </w:rPr>
        <w:t>Durable market power is the</w:t>
      </w:r>
      <w:r>
        <w:rPr>
          <w:u w:val="single"/>
        </w:rPr>
        <w:t xml:space="preserve"> </w:t>
      </w:r>
      <w:r>
        <w:rPr>
          <w:rStyle w:val="Emphasis"/>
        </w:rPr>
        <w:t xml:space="preserve">precise </w:t>
      </w:r>
      <w:r>
        <w:rPr>
          <w:rStyle w:val="Emphasis"/>
          <w:highlight w:val="yellow"/>
        </w:rPr>
        <w:t>evil</w:t>
      </w:r>
      <w:r>
        <w:rPr>
          <w:highlight w:val="yellow"/>
        </w:rPr>
        <w:t xml:space="preserve"> </w:t>
      </w:r>
      <w:r>
        <w:rPr>
          <w:highlight w:val="yellow"/>
          <w:u w:val="single"/>
        </w:rPr>
        <w:t>antitrust laws</w:t>
      </w:r>
      <w:r>
        <w:rPr>
          <w:u w:val="single"/>
        </w:rPr>
        <w:t xml:space="preserve"> are meant to </w:t>
      </w:r>
      <w:r>
        <w:rPr>
          <w:highlight w:val="yellow"/>
          <w:u w:val="single"/>
        </w:rPr>
        <w:t>prevent</w:t>
      </w:r>
      <w:r>
        <w:t>. Fa</w:t>
      </w:r>
      <w:r>
        <w:rPr>
          <w:u w:val="single"/>
        </w:rPr>
        <w:t>r from being self-correcting</w:t>
      </w:r>
      <w:r>
        <w:t xml:space="preserve">, </w:t>
      </w:r>
      <w:r>
        <w:rPr>
          <w:u w:val="single"/>
        </w:rPr>
        <w:t xml:space="preserve">digital markets often </w:t>
      </w:r>
      <w:r>
        <w:rPr>
          <w:rStyle w:val="Emphasis"/>
        </w:rPr>
        <w:t>facilitate such power</w:t>
      </w:r>
      <w:r>
        <w:t xml:space="preserve">. This suggests that </w:t>
      </w:r>
      <w:r>
        <w:rPr>
          <w:u w:val="single"/>
        </w:rPr>
        <w:t>the orthodox position rests</w:t>
      </w:r>
      <w:r>
        <w:t xml:space="preserve"> in part </w:t>
      </w:r>
      <w:r>
        <w:rPr>
          <w:rStyle w:val="Emphasis"/>
        </w:rPr>
        <w:t>upon a flawed assumption</w:t>
      </w:r>
      <w:r>
        <w:t xml:space="preserve"> </w:t>
      </w:r>
      <w:r>
        <w:rPr>
          <w:rStyle w:val="Emphasis"/>
        </w:rPr>
        <w:t>about the balance of error costs</w:t>
      </w:r>
      <w:r>
        <w:t xml:space="preserve"> in this context. </w:t>
      </w:r>
      <w:r>
        <w:rPr>
          <w:u w:val="single"/>
        </w:rPr>
        <w:t xml:space="preserve">The </w:t>
      </w:r>
      <w:r>
        <w:rPr>
          <w:rStyle w:val="Emphasis"/>
          <w:highlight w:val="yellow"/>
        </w:rPr>
        <w:t>societal cost</w:t>
      </w:r>
      <w:r>
        <w:rPr>
          <w:highlight w:val="yellow"/>
          <w:u w:val="single"/>
        </w:rPr>
        <w:t xml:space="preserve"> </w:t>
      </w:r>
      <w:r>
        <w:rPr>
          <w:rStyle w:val="Emphasis"/>
          <w:highlight w:val="yellow"/>
        </w:rPr>
        <w:t>from false negatives is</w:t>
      </w:r>
      <w:r>
        <w:rPr>
          <w:rStyle w:val="Emphasis"/>
        </w:rPr>
        <w:t xml:space="preserve"> substantially </w:t>
      </w:r>
      <w:r>
        <w:rPr>
          <w:rStyle w:val="Emphasis"/>
          <w:highlight w:val="yellow"/>
        </w:rPr>
        <w:t>higher</w:t>
      </w:r>
      <w:r>
        <w:rPr>
          <w:highlight w:val="yellow"/>
        </w:rPr>
        <w:t xml:space="preserve"> </w:t>
      </w:r>
      <w:r>
        <w:rPr>
          <w:highlight w:val="yellow"/>
          <w:u w:val="single"/>
        </w:rPr>
        <w:t>than pro-defendant analysts</w:t>
      </w:r>
      <w:r>
        <w:rPr>
          <w:u w:val="single"/>
        </w:rPr>
        <w:t xml:space="preserve"> have previously </w:t>
      </w:r>
      <w:r>
        <w:rPr>
          <w:highlight w:val="yellow"/>
          <w:u w:val="single"/>
        </w:rPr>
        <w:t>assumed</w:t>
      </w:r>
      <w:r>
        <w:t xml:space="preserve">. Normatively, </w:t>
      </w:r>
      <w:r>
        <w:rPr>
          <w:highlight w:val="yellow"/>
          <w:u w:val="single"/>
        </w:rPr>
        <w:t>this</w:t>
      </w:r>
      <w:r>
        <w:rPr>
          <w:highlight w:val="yellow"/>
        </w:rPr>
        <w:t xml:space="preserve"> </w:t>
      </w:r>
      <w:r>
        <w:rPr>
          <w:rStyle w:val="Emphasis"/>
          <w:highlight w:val="yellow"/>
        </w:rPr>
        <w:t>militates in favor of an invigorated approach</w:t>
      </w:r>
      <w:r>
        <w:t xml:space="preserve"> to digital markets.</w:t>
      </w:r>
    </w:p>
    <w:p w14:paraId="50ADEE41" w14:textId="77777777" w:rsidR="006B54A1" w:rsidRDefault="006B54A1" w:rsidP="006B54A1"/>
    <w:p w14:paraId="3B9A1924" w14:textId="77777777" w:rsidR="006B54A1" w:rsidRPr="000121B0" w:rsidRDefault="006B54A1" w:rsidP="006B54A1">
      <w:pPr>
        <w:pStyle w:val="Heading4"/>
        <w:rPr>
          <w:bCs/>
        </w:rPr>
      </w:pPr>
      <w:r w:rsidRPr="000121B0">
        <w:rPr>
          <w:bCs/>
        </w:rPr>
        <w:t xml:space="preserve">Turn—their link is </w:t>
      </w:r>
      <w:r w:rsidRPr="000121B0">
        <w:rPr>
          <w:bCs/>
          <w:u w:val="single"/>
        </w:rPr>
        <w:t>backwards</w:t>
      </w:r>
      <w:r w:rsidRPr="000121B0">
        <w:rPr>
          <w:bCs/>
        </w:rPr>
        <w:t xml:space="preserve"> for platforms—defense-friendly regime incentivizes platforms </w:t>
      </w:r>
      <w:r w:rsidRPr="000121B0">
        <w:rPr>
          <w:bCs/>
          <w:u w:val="single"/>
        </w:rPr>
        <w:t>NOT</w:t>
      </w:r>
      <w:r w:rsidRPr="000121B0">
        <w:rPr>
          <w:bCs/>
        </w:rPr>
        <w:t xml:space="preserve"> to innovate  </w:t>
      </w:r>
    </w:p>
    <w:p w14:paraId="21C358A4" w14:textId="77777777" w:rsidR="006B54A1" w:rsidRDefault="006B54A1" w:rsidP="006B54A1">
      <w:r>
        <w:rPr>
          <w:rStyle w:val="Style13ptBold"/>
        </w:rPr>
        <w:t>Newman</w:t>
      </w:r>
      <w:r>
        <w:t xml:space="preserve">, Trial Attorney, U.S. Department of Justice, Antitrust Division, </w:t>
      </w:r>
      <w:r>
        <w:rPr>
          <w:rStyle w:val="Style13ptBold"/>
        </w:rPr>
        <w:t>‘12</w:t>
      </w:r>
    </w:p>
    <w:p w14:paraId="5E2C47E5" w14:textId="77777777" w:rsidR="006B54A1" w:rsidRDefault="006B54A1" w:rsidP="006B54A1">
      <w:r>
        <w:t>(Jordan, “Anticompetitive Product Design in the New Economy,” 39 Fla. St. U. L. Rev 682)</w:t>
      </w:r>
    </w:p>
    <w:p w14:paraId="63CEFE7F" w14:textId="77777777" w:rsidR="006B54A1" w:rsidRDefault="006B54A1" w:rsidP="006B54A1"/>
    <w:p w14:paraId="170633F8" w14:textId="77777777" w:rsidR="006B54A1" w:rsidRDefault="006B54A1" w:rsidP="006B54A1">
      <w:pPr>
        <w:rPr>
          <w:u w:val="single"/>
        </w:rPr>
      </w:pPr>
      <w:r>
        <w:t xml:space="preserve">What </w:t>
      </w:r>
      <w:r>
        <w:rPr>
          <w:u w:val="single"/>
        </w:rPr>
        <w:t xml:space="preserve">all these </w:t>
      </w:r>
      <w:r>
        <w:rPr>
          <w:highlight w:val="yellow"/>
          <w:u w:val="single"/>
        </w:rPr>
        <w:t>approaches</w:t>
      </w:r>
      <w:r>
        <w:t xml:space="preserve"> have in common is that they </w:t>
      </w:r>
      <w:r>
        <w:rPr>
          <w:rStyle w:val="Emphasis"/>
        </w:rPr>
        <w:t xml:space="preserve">place a thumb on the scale in </w:t>
      </w:r>
      <w:r>
        <w:rPr>
          <w:rStyle w:val="Emphasis"/>
          <w:highlight w:val="yellow"/>
        </w:rPr>
        <w:t>favor</w:t>
      </w:r>
      <w:r>
        <w:rPr>
          <w:rStyle w:val="Emphasis"/>
        </w:rPr>
        <w:t xml:space="preserve"> of </w:t>
      </w:r>
      <w:r>
        <w:rPr>
          <w:rStyle w:val="Emphasis"/>
          <w:highlight w:val="yellow"/>
        </w:rPr>
        <w:t>defendants</w:t>
      </w:r>
      <w:r>
        <w:t xml:space="preserve">, at least as </w:t>
      </w:r>
      <w:r>
        <w:rPr>
          <w:u w:val="single"/>
        </w:rPr>
        <w:t>compared to the generally used section 2 exclusionary-conduct inquiry</w:t>
      </w:r>
      <w:r>
        <w:t xml:space="preserve">,258 essentially a rule-of-reason analysis. </w:t>
      </w:r>
      <w:r>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Pr>
          <w:sz w:val="12"/>
          <w:szCs w:val="12"/>
        </w:rPr>
        <w:t>resolv</w:t>
      </w:r>
      <w:proofErr w:type="spellEnd"/>
      <w:r>
        <w:rPr>
          <w:sz w:val="12"/>
          <w:szCs w:val="12"/>
        </w:rPr>
        <w:t>[</w:t>
      </w:r>
      <w:proofErr w:type="spellStart"/>
      <w:r>
        <w:rPr>
          <w:sz w:val="12"/>
          <w:szCs w:val="12"/>
        </w:rPr>
        <w:t>ing</w:t>
      </w:r>
      <w:proofErr w:type="spellEnd"/>
      <w:r>
        <w:rPr>
          <w:sz w:val="12"/>
          <w:szCs w:val="12"/>
        </w:rPr>
        <w:t>] close cases in favor of the defendant.”264</w:t>
      </w:r>
      <w:r>
        <w:t xml:space="preserve"> </w:t>
      </w:r>
      <w:r>
        <w:rPr>
          <w:u w:val="single"/>
        </w:rPr>
        <w:t xml:space="preserve">The various </w:t>
      </w:r>
      <w:r>
        <w:rPr>
          <w:highlight w:val="yellow"/>
          <w:u w:val="single"/>
        </w:rPr>
        <w:t>approache</w:t>
      </w:r>
      <w:r>
        <w:rPr>
          <w:highlight w:val="yellow"/>
        </w:rPr>
        <w:t>s</w:t>
      </w:r>
      <w:r>
        <w:t xml:space="preserve"> described above, however, </w:t>
      </w:r>
      <w:r>
        <w:rPr>
          <w:highlight w:val="yellow"/>
          <w:u w:val="single"/>
        </w:rPr>
        <w:t>end</w:t>
      </w:r>
      <w:r>
        <w:rPr>
          <w:u w:val="single"/>
        </w:rPr>
        <w:t xml:space="preserve"> the </w:t>
      </w:r>
      <w:r>
        <w:rPr>
          <w:highlight w:val="yellow"/>
          <w:u w:val="single"/>
        </w:rPr>
        <w:t>analysis</w:t>
      </w:r>
      <w:r>
        <w:rPr>
          <w:u w:val="single"/>
        </w:rPr>
        <w:t xml:space="preserve"> and dismiss the claim </w:t>
      </w:r>
      <w:r>
        <w:rPr>
          <w:rStyle w:val="Emphasis"/>
          <w:highlight w:val="yellow"/>
        </w:rPr>
        <w:t>as soon as the defendant shows any</w:t>
      </w:r>
      <w:r>
        <w:rPr>
          <w:rStyle w:val="Emphasis"/>
        </w:rPr>
        <w:t xml:space="preserve"> plausible </w:t>
      </w:r>
      <w:r>
        <w:rPr>
          <w:rStyle w:val="Emphasis"/>
          <w:highlight w:val="yellow"/>
        </w:rPr>
        <w:t>justification</w:t>
      </w:r>
      <w:r>
        <w:rPr>
          <w:u w:val="single"/>
        </w:rPr>
        <w:t xml:space="preserve"> for its behavior</w:t>
      </w:r>
      <w:r>
        <w:t xml:space="preserve">. </w:t>
      </w:r>
      <w:r>
        <w:rPr>
          <w:u w:val="single"/>
        </w:rPr>
        <w:t>This favorable treatment</w:t>
      </w:r>
      <w:r>
        <w:t xml:space="preserve"> traditionally </w:t>
      </w:r>
      <w:r>
        <w:rPr>
          <w:u w:val="single"/>
        </w:rPr>
        <w:t>accorded to defendants</w:t>
      </w:r>
      <w:r>
        <w:t xml:space="preserve"> in this area </w:t>
      </w:r>
      <w:r>
        <w:rPr>
          <w:u w:val="single"/>
        </w:rPr>
        <w:t>is due largely to the concerns noted above</w:t>
      </w:r>
      <w:r>
        <w:t>—</w:t>
      </w:r>
      <w:r>
        <w:rPr>
          <w:u w:val="single"/>
        </w:rPr>
        <w:t>the fear that</w:t>
      </w:r>
      <w:r>
        <w:t xml:space="preserve">, because (1) the markets themselves act as a check on exclusionary product redesigns (making them quite rare) and (2) </w:t>
      </w:r>
      <w:r>
        <w:rPr>
          <w:u w:val="single"/>
        </w:rPr>
        <w:t>antitrust courts are generally not competent</w:t>
      </w:r>
      <w:r>
        <w:t xml:space="preserve"> to second-guess design changes, </w:t>
      </w:r>
      <w:r>
        <w:rPr>
          <w:u w:val="single"/>
        </w:rPr>
        <w:t xml:space="preserve">condemning product redesigns will tend to </w:t>
      </w:r>
      <w:r>
        <w:rPr>
          <w:rStyle w:val="Emphasis"/>
        </w:rPr>
        <w:t>unduly stifle innovation</w:t>
      </w:r>
      <w:r>
        <w:rPr>
          <w:u w:val="single"/>
        </w:rPr>
        <w:t>.</w:t>
      </w:r>
    </w:p>
    <w:p w14:paraId="64045ECC" w14:textId="77777777" w:rsidR="006B54A1" w:rsidRDefault="006B54A1" w:rsidP="006B54A1">
      <w:r>
        <w:rPr>
          <w:u w:val="single"/>
        </w:rPr>
        <w:t>Yet</w:t>
      </w:r>
      <w:r>
        <w:t xml:space="preserve">, as shown above, </w:t>
      </w:r>
      <w:r>
        <w:rPr>
          <w:rStyle w:val="Emphasis"/>
        </w:rPr>
        <w:t>these concerns largely dissipate</w:t>
      </w:r>
      <w:r>
        <w:t xml:space="preserve"> </w:t>
      </w:r>
      <w:r>
        <w:rPr>
          <w:u w:val="single"/>
        </w:rPr>
        <w:t>in the types of markets under discussio</w:t>
      </w:r>
      <w:r>
        <w:t xml:space="preserve">n. As to the first, </w:t>
      </w:r>
      <w:r>
        <w:rPr>
          <w:u w:val="single"/>
        </w:rPr>
        <w:t xml:space="preserve">the nature of </w:t>
      </w:r>
      <w:r>
        <w:rPr>
          <w:highlight w:val="yellow"/>
          <w:u w:val="single"/>
        </w:rPr>
        <w:t>code-based products</w:t>
      </w:r>
      <w:r>
        <w:rPr>
          <w:highlight w:val="yellow"/>
        </w:rPr>
        <w:t xml:space="preserve"> </w:t>
      </w:r>
      <w:r>
        <w:rPr>
          <w:highlight w:val="yellow"/>
          <w:u w:val="single"/>
        </w:rPr>
        <w:t>and</w:t>
      </w:r>
      <w:r>
        <w:t xml:space="preserve"> the </w:t>
      </w:r>
      <w:r>
        <w:rPr>
          <w:highlight w:val="yellow"/>
          <w:u w:val="single"/>
        </w:rPr>
        <w:t>widespread</w:t>
      </w:r>
      <w:r>
        <w:t xml:space="preserve"> availability of high-speed </w:t>
      </w:r>
      <w:r>
        <w:rPr>
          <w:highlight w:val="yellow"/>
          <w:u w:val="single"/>
        </w:rPr>
        <w:t>Internet</w:t>
      </w:r>
      <w:r>
        <w:t xml:space="preserve"> </w:t>
      </w:r>
      <w:r>
        <w:rPr>
          <w:u w:val="single"/>
        </w:rPr>
        <w:t>access</w:t>
      </w:r>
      <w:r>
        <w:t xml:space="preserve"> have </w:t>
      </w:r>
      <w:r>
        <w:rPr>
          <w:highlight w:val="yellow"/>
          <w:u w:val="single"/>
        </w:rPr>
        <w:t>combined to make</w:t>
      </w:r>
      <w:r>
        <w:rPr>
          <w:u w:val="single"/>
        </w:rPr>
        <w:t xml:space="preserve"> the now standard method of </w:t>
      </w:r>
      <w:r>
        <w:rPr>
          <w:highlight w:val="yellow"/>
          <w:u w:val="single"/>
        </w:rPr>
        <w:t>redesigning</w:t>
      </w:r>
      <w:r>
        <w:rPr>
          <w:u w:val="single"/>
        </w:rPr>
        <w:t xml:space="preserve"> these products</w:t>
      </w:r>
      <w:r>
        <w:t>—software updates—</w:t>
      </w:r>
      <w:r>
        <w:rPr>
          <w:rStyle w:val="Emphasis"/>
        </w:rPr>
        <w:t xml:space="preserve">a </w:t>
      </w:r>
      <w:r>
        <w:rPr>
          <w:rStyle w:val="Emphasis"/>
          <w:highlight w:val="yellow"/>
        </w:rPr>
        <w:t>uniquely attractive</w:t>
      </w:r>
      <w:r>
        <w:rPr>
          <w:rStyle w:val="Emphasis"/>
        </w:rPr>
        <w:t xml:space="preserve"> method of foreclosing rivals.</w:t>
      </w:r>
      <w:r>
        <w:t xml:space="preserve"> </w:t>
      </w:r>
      <w:r>
        <w:rPr>
          <w:u w:val="single"/>
        </w:rPr>
        <w:t>This is so for three primary reasons</w:t>
      </w:r>
      <w:r>
        <w:t xml:space="preserve">: (1) </w:t>
      </w:r>
      <w:r>
        <w:rPr>
          <w:highlight w:val="yellow"/>
          <w:u w:val="single"/>
        </w:rPr>
        <w:t>low development</w:t>
      </w:r>
      <w:r>
        <w:rPr>
          <w:u w:val="single"/>
        </w:rPr>
        <w:t xml:space="preserve"> and distribution</w:t>
      </w:r>
      <w:r>
        <w:t xml:space="preserve"> </w:t>
      </w:r>
      <w:r>
        <w:rPr>
          <w:highlight w:val="yellow"/>
          <w:u w:val="single"/>
        </w:rPr>
        <w:t>costs</w:t>
      </w:r>
      <w:r>
        <w:t xml:space="preserve">,265 (2) </w:t>
      </w:r>
      <w:r>
        <w:rPr>
          <w:rStyle w:val="Emphasis"/>
          <w:highlight w:val="yellow"/>
        </w:rPr>
        <w:t>low risk that consumers will reject redesigns</w:t>
      </w:r>
      <w:r>
        <w:t xml:space="preserve">,266 </w:t>
      </w:r>
      <w:r>
        <w:rPr>
          <w:highlight w:val="yellow"/>
          <w:u w:val="single"/>
        </w:rPr>
        <w:t>and</w:t>
      </w:r>
      <w:r>
        <w:t xml:space="preserve"> (3) </w:t>
      </w:r>
      <w:r>
        <w:rPr>
          <w:highlight w:val="yellow"/>
          <w:u w:val="single"/>
        </w:rPr>
        <w:t>low losses incurred</w:t>
      </w:r>
      <w:r>
        <w:t xml:space="preserve"> if these product redesigns fail.267 </w:t>
      </w:r>
      <w:r>
        <w:rPr>
          <w:u w:val="single"/>
        </w:rPr>
        <w:t xml:space="preserve">Additionally, new-economy markets tend to be characterized by </w:t>
      </w:r>
      <w:r>
        <w:rPr>
          <w:rStyle w:val="Emphasis"/>
          <w:highlight w:val="yellow"/>
        </w:rPr>
        <w:t>strong</w:t>
      </w:r>
      <w:r>
        <w:rPr>
          <w:rStyle w:val="Emphasis"/>
        </w:rPr>
        <w:t xml:space="preserve"> positive network </w:t>
      </w:r>
      <w:r>
        <w:rPr>
          <w:rStyle w:val="Emphasis"/>
          <w:highlight w:val="yellow"/>
        </w:rPr>
        <w:t>externalities</w:t>
      </w:r>
      <w:r>
        <w:t xml:space="preserve">, </w:t>
      </w:r>
      <w:r>
        <w:rPr>
          <w:u w:val="single"/>
        </w:rPr>
        <w:t xml:space="preserve">which may </w:t>
      </w:r>
      <w:r>
        <w:rPr>
          <w:rStyle w:val="Emphasis"/>
          <w:highlight w:val="yellow"/>
        </w:rPr>
        <w:t>further incentivize monopolistic behavio</w:t>
      </w:r>
      <w:r>
        <w:rPr>
          <w:highlight w:val="yellow"/>
          <w:u w:val="single"/>
        </w:rPr>
        <w:t>r</w:t>
      </w:r>
      <w:r>
        <w:rPr>
          <w:u w:val="single"/>
        </w:rPr>
        <w:t>.</w:t>
      </w:r>
      <w:r>
        <w:t>268 Given the confluence of these factors, it is much more likely that Ci &gt; Pm – LR in these markets.</w:t>
      </w:r>
    </w:p>
    <w:p w14:paraId="16B5B0AC" w14:textId="77777777" w:rsidR="006B54A1" w:rsidRDefault="006B54A1" w:rsidP="006B54A1">
      <w:pPr>
        <w:rPr>
          <w:u w:val="single"/>
        </w:rPr>
      </w:pPr>
      <w:r>
        <w:t xml:space="preserve">And </w:t>
      </w:r>
      <w:proofErr w:type="gramStart"/>
      <w:r>
        <w:t>with regard to</w:t>
      </w:r>
      <w:proofErr w:type="gramEnd"/>
      <w:r>
        <w:t xml:space="preserve"> the second concern, as shown above, </w:t>
      </w:r>
      <w:r>
        <w:rPr>
          <w:highlight w:val="yellow"/>
          <w:u w:val="single"/>
        </w:rPr>
        <w:t>the</w:t>
      </w:r>
      <w:r>
        <w:rPr>
          <w:u w:val="single"/>
        </w:rPr>
        <w:t xml:space="preserve"> inherent and </w:t>
      </w:r>
      <w:r>
        <w:rPr>
          <w:highlight w:val="yellow"/>
          <w:u w:val="single"/>
        </w:rPr>
        <w:t xml:space="preserve">unique nature of code-based product redesign makes it </w:t>
      </w:r>
      <w:r>
        <w:rPr>
          <w:rStyle w:val="Emphasis"/>
          <w:highlight w:val="yellow"/>
        </w:rPr>
        <w:t>uniquely susceptible to</w:t>
      </w:r>
      <w:r>
        <w:rPr>
          <w:rStyle w:val="Emphasis"/>
        </w:rPr>
        <w:t xml:space="preserve"> antitrust </w:t>
      </w:r>
      <w:r>
        <w:rPr>
          <w:rStyle w:val="Emphasis"/>
          <w:highlight w:val="yellow"/>
        </w:rPr>
        <w:t>scrutiny</w:t>
      </w:r>
      <w:r>
        <w:t xml:space="preserve">.269 Given that such redesigns are more easily analyzed than traditional, physical product redesigns, it should come as no surprise that firms may be able to offer no justification for their conduct (as occurred in Microsoft III). </w:t>
      </w:r>
      <w:r>
        <w:rPr>
          <w:u w:val="single"/>
        </w:rPr>
        <w:t>Alternatively, they may simply settle out of court or enter into consent decree</w:t>
      </w:r>
      <w:r>
        <w:t xml:space="preserve">s (as may have occurred in </w:t>
      </w:r>
      <w:proofErr w:type="gramStart"/>
      <w:r>
        <w:t>In</w:t>
      </w:r>
      <w:proofErr w:type="gramEnd"/>
      <w:r>
        <w:t xml:space="preserve"> re Intel). </w:t>
      </w:r>
      <w:r>
        <w:rPr>
          <w:u w:val="single"/>
        </w:rPr>
        <w:t xml:space="preserve">At any rate, the point is that antitrust courts </w:t>
      </w:r>
      <w:r>
        <w:rPr>
          <w:rStyle w:val="Emphasis"/>
        </w:rPr>
        <w:t>no longer need to simply throw up their hands</w:t>
      </w:r>
      <w:r>
        <w:rPr>
          <w:u w:val="single"/>
        </w:rPr>
        <w:t xml:space="preserve"> and find for defendants in design-related cases.</w:t>
      </w:r>
    </w:p>
    <w:p w14:paraId="534773ED" w14:textId="77777777" w:rsidR="006B54A1" w:rsidRDefault="006B54A1" w:rsidP="006B54A1">
      <w:r>
        <w:t xml:space="preserve">Since </w:t>
      </w:r>
      <w:r>
        <w:rPr>
          <w:u w:val="single"/>
        </w:rPr>
        <w:t>these concerns largely dissipate in these markets,</w:t>
      </w:r>
      <w:r>
        <w:t xml:space="preserve"> </w:t>
      </w:r>
      <w:r>
        <w:rPr>
          <w:u w:val="single"/>
        </w:rPr>
        <w:t>the need to place a thumb on the scale in favor of defendants</w:t>
      </w:r>
      <w:r>
        <w:t xml:space="preserve">—that is, the need for the inquiry to end as soon as the defendant </w:t>
      </w:r>
      <w:r>
        <w:rPr>
          <w:u w:val="single"/>
        </w:rPr>
        <w:t xml:space="preserve">makes any </w:t>
      </w:r>
      <w:proofErr w:type="spellStart"/>
      <w:r>
        <w:rPr>
          <w:u w:val="single"/>
        </w:rPr>
        <w:t>plau</w:t>
      </w:r>
      <w:proofErr w:type="spellEnd"/>
      <w:r>
        <w:rPr>
          <w:u w:val="single"/>
        </w:rPr>
        <w:t xml:space="preserve"> </w:t>
      </w:r>
      <w:proofErr w:type="spellStart"/>
      <w:r>
        <w:rPr>
          <w:u w:val="single"/>
        </w:rPr>
        <w:t>sible</w:t>
      </w:r>
      <w:proofErr w:type="spellEnd"/>
      <w:r>
        <w:rPr>
          <w:u w:val="single"/>
        </w:rPr>
        <w:t xml:space="preserve"> claim of a procompetitive benefit</w:t>
      </w:r>
      <w:r>
        <w:t>—</w:t>
      </w:r>
      <w:r>
        <w:rPr>
          <w:rStyle w:val="Emphasis"/>
        </w:rPr>
        <w:t>dissipates as well</w:t>
      </w:r>
      <w:r>
        <w:t xml:space="preserve">. And in the formula expressed above, </w:t>
      </w:r>
      <w:r>
        <w:rPr>
          <w:highlight w:val="yellow"/>
          <w:u w:val="single"/>
        </w:rPr>
        <w:t>a defendant-friendly approach</w:t>
      </w:r>
      <w:r>
        <w:rPr>
          <w:u w:val="single"/>
        </w:rPr>
        <w:t xml:space="preserve"> lowers R by reducing the risk of antitrust liability for engaging in exclusionary</w:t>
      </w:r>
      <w:r>
        <w:t xml:space="preserve">, design-related conduct. </w:t>
      </w:r>
      <w:r>
        <w:rPr>
          <w:u w:val="single"/>
        </w:rPr>
        <w:t>Absent the usual check of market forces,</w:t>
      </w:r>
      <w:r>
        <w:t xml:space="preserve"> </w:t>
      </w:r>
      <w:r>
        <w:rPr>
          <w:rStyle w:val="Emphasis"/>
        </w:rPr>
        <w:t xml:space="preserve">such an approach even </w:t>
      </w:r>
      <w:r>
        <w:rPr>
          <w:rStyle w:val="Emphasis"/>
          <w:highlight w:val="yellow"/>
        </w:rPr>
        <w:t>further incentivizes</w:t>
      </w:r>
      <w:r>
        <w:rPr>
          <w:rStyle w:val="Emphasis"/>
        </w:rPr>
        <w:t xml:space="preserve"> such </w:t>
      </w:r>
      <w:r>
        <w:rPr>
          <w:rStyle w:val="Emphasis"/>
          <w:highlight w:val="yellow"/>
        </w:rPr>
        <w:t>conduct</w:t>
      </w:r>
      <w:r>
        <w:rPr>
          <w:highlight w:val="yellow"/>
        </w:rPr>
        <w:t xml:space="preserve">. </w:t>
      </w:r>
      <w:r>
        <w:rPr>
          <w:highlight w:val="yellow"/>
          <w:u w:val="single"/>
        </w:rPr>
        <w:t>Firms</w:t>
      </w:r>
      <w:r>
        <w:rPr>
          <w:u w:val="single"/>
        </w:rPr>
        <w:t xml:space="preserve"> can and </w:t>
      </w:r>
      <w:r>
        <w:rPr>
          <w:rStyle w:val="Emphasis"/>
        </w:rPr>
        <w:t xml:space="preserve">almost certainly do </w:t>
      </w:r>
      <w:r>
        <w:rPr>
          <w:rStyle w:val="Emphasis"/>
          <w:highlight w:val="yellow"/>
        </w:rPr>
        <w:t>engage in anticompetitive design</w:t>
      </w:r>
      <w:r>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Pr>
          <w:u w:val="single"/>
        </w:rPr>
        <w:t>While courts are rightly reluctant to review antitrust challenges to physical product design changes</w:t>
      </w:r>
      <w:r>
        <w:t xml:space="preserve">, </w:t>
      </w:r>
      <w:r>
        <w:rPr>
          <w:highlight w:val="yellow"/>
          <w:u w:val="single"/>
        </w:rPr>
        <w:t>code-based</w:t>
      </w:r>
      <w:r>
        <w:rPr>
          <w:u w:val="single"/>
        </w:rPr>
        <w:t xml:space="preserve"> product </w:t>
      </w:r>
      <w:r>
        <w:rPr>
          <w:highlight w:val="yellow"/>
          <w:u w:val="single"/>
        </w:rPr>
        <w:t xml:space="preserve">markets exhibit unique features that </w:t>
      </w:r>
      <w:r>
        <w:rPr>
          <w:rStyle w:val="Emphasis"/>
          <w:highlight w:val="yellow"/>
        </w:rPr>
        <w:t>obviate the need for an overly defendant friendly analysis</w:t>
      </w:r>
      <w:r>
        <w:t>.</w:t>
      </w:r>
    </w:p>
    <w:p w14:paraId="14996E5B" w14:textId="77777777" w:rsidR="006B54A1" w:rsidRPr="000121B0" w:rsidRDefault="006B54A1" w:rsidP="006B54A1">
      <w:pPr>
        <w:pStyle w:val="Heading4"/>
        <w:rPr>
          <w:bCs/>
        </w:rPr>
      </w:pPr>
      <w:r w:rsidRPr="000121B0">
        <w:rPr>
          <w:bCs/>
        </w:rPr>
        <w:t xml:space="preserve">Turn—legal </w:t>
      </w:r>
      <w:r w:rsidRPr="000121B0">
        <w:rPr>
          <w:bCs/>
          <w:u w:val="single"/>
        </w:rPr>
        <w:t>uncertainty</w:t>
      </w:r>
      <w:r w:rsidRPr="000121B0">
        <w:rPr>
          <w:bCs/>
        </w:rPr>
        <w:t xml:space="preserve"> bad for innovation—</w:t>
      </w:r>
      <w:proofErr w:type="spellStart"/>
      <w:r w:rsidRPr="000121B0">
        <w:rPr>
          <w:bCs/>
        </w:rPr>
        <w:t>aff</w:t>
      </w:r>
      <w:proofErr w:type="spellEnd"/>
      <w:r w:rsidRPr="000121B0">
        <w:rPr>
          <w:bCs/>
        </w:rPr>
        <w:t xml:space="preserve"> increases predictability</w:t>
      </w:r>
    </w:p>
    <w:p w14:paraId="5D2B4C15" w14:textId="77777777" w:rsidR="006B54A1" w:rsidRDefault="006B54A1" w:rsidP="006B54A1">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6112B637" w14:textId="77777777" w:rsidR="006B54A1" w:rsidRDefault="006B54A1" w:rsidP="006B54A1">
      <w:r>
        <w:t>(</w:t>
      </w:r>
      <w:proofErr w:type="spellStart"/>
      <w:r>
        <w:t>Aurelien</w:t>
      </w:r>
      <w:proofErr w:type="spellEnd"/>
      <w:r>
        <w:t xml:space="preserve">, “Principles of Dynamic Antitrust: Competing Through Innovation,” June 14, </w:t>
      </w:r>
      <w:hyperlink r:id="rId16" w:history="1">
        <w:r>
          <w:rPr>
            <w:rStyle w:val="Hyperlink"/>
            <w:color w:val="000000"/>
            <w:u w:val="single"/>
          </w:rPr>
          <w:t>https://itif.org/publications/2021/06/14/principles-dynamic-antitrust-competing-through-innovation</w:t>
        </w:r>
      </w:hyperlink>
      <w:r>
        <w:t xml:space="preserve">) </w:t>
      </w:r>
    </w:p>
    <w:p w14:paraId="25E54E19" w14:textId="77777777" w:rsidR="006B54A1" w:rsidRDefault="006B54A1" w:rsidP="006B54A1"/>
    <w:p w14:paraId="68F1E10F" w14:textId="77777777" w:rsidR="006B54A1" w:rsidRDefault="006B54A1" w:rsidP="006B54A1">
      <w:pPr>
        <w:rPr>
          <w:rStyle w:val="Emphasis"/>
          <w:sz w:val="21"/>
          <w:szCs w:val="28"/>
        </w:rPr>
      </w:pPr>
      <w:r>
        <w:t xml:space="preserve">First, </w:t>
      </w:r>
      <w:r>
        <w:rPr>
          <w:u w:val="single"/>
        </w:rPr>
        <w:t xml:space="preserve">the rule-of-law principles require </w:t>
      </w:r>
      <w:r>
        <w:rPr>
          <w:rStyle w:val="Emphasis"/>
        </w:rPr>
        <w:t xml:space="preserve">enhanced </w:t>
      </w:r>
      <w:r>
        <w:rPr>
          <w:rStyle w:val="Emphasis"/>
          <w:highlight w:val="yellow"/>
        </w:rPr>
        <w:t>legal certainty</w:t>
      </w:r>
      <w:r>
        <w:rPr>
          <w:u w:val="single"/>
        </w:rPr>
        <w:t xml:space="preserve"> that provides for firms’ dynamic capabilities and </w:t>
      </w:r>
      <w:r>
        <w:rPr>
          <w:rStyle w:val="Emphasis"/>
          <w:highlight w:val="yellow"/>
        </w:rPr>
        <w:t>enables firms to engage in the rivalrous process</w:t>
      </w:r>
      <w:r>
        <w:t xml:space="preserve">. Indeed, </w:t>
      </w:r>
      <w:r>
        <w:rPr>
          <w:rStyle w:val="Emphasis"/>
        </w:rPr>
        <w:t xml:space="preserve">legal </w:t>
      </w:r>
      <w:r>
        <w:rPr>
          <w:rStyle w:val="Emphasis"/>
          <w:highlight w:val="yellow"/>
        </w:rPr>
        <w:t>uncertainties</w:t>
      </w:r>
      <w:r>
        <w:t xml:space="preserve"> </w:t>
      </w:r>
      <w:r>
        <w:rPr>
          <w:u w:val="single"/>
        </w:rPr>
        <w:t xml:space="preserve">and </w:t>
      </w:r>
      <w:r>
        <w:rPr>
          <w:rStyle w:val="Emphasis"/>
        </w:rPr>
        <w:t>unintelligibility</w:t>
      </w:r>
      <w:r>
        <w:rPr>
          <w:u w:val="single"/>
        </w:rPr>
        <w:t xml:space="preserve"> </w:t>
      </w:r>
      <w:r>
        <w:rPr>
          <w:highlight w:val="yellow"/>
          <w:u w:val="single"/>
        </w:rPr>
        <w:t>generate risk</w:t>
      </w:r>
      <w:r>
        <w:rPr>
          <w:rStyle w:val="Emphasis"/>
          <w:highlight w:val="yellow"/>
        </w:rPr>
        <w:t>-averse attitudes</w:t>
      </w:r>
      <w:r>
        <w:rPr>
          <w:highlight w:val="yellow"/>
        </w:rPr>
        <w:t xml:space="preserve"> </w:t>
      </w:r>
      <w:r>
        <w:rPr>
          <w:highlight w:val="yellow"/>
          <w:u w:val="single"/>
        </w:rPr>
        <w:t xml:space="preserve">that </w:t>
      </w:r>
      <w:r>
        <w:rPr>
          <w:rStyle w:val="Emphasis"/>
          <w:highlight w:val="yellow"/>
        </w:rPr>
        <w:t>prevent innovative products</w:t>
      </w:r>
      <w:r>
        <w:rPr>
          <w:u w:val="single"/>
        </w:rPr>
        <w:t xml:space="preserve"> and services from being produced</w:t>
      </w:r>
      <w:r>
        <w:t xml:space="preserve">. </w:t>
      </w:r>
      <w:r>
        <w:rPr>
          <w:u w:val="single"/>
        </w:rPr>
        <w:t xml:space="preserve">The </w:t>
      </w:r>
      <w:r>
        <w:rPr>
          <w:highlight w:val="yellow"/>
          <w:u w:val="single"/>
        </w:rPr>
        <w:t>legal loopholes</w:t>
      </w:r>
      <w:r>
        <w:rPr>
          <w:u w:val="single"/>
        </w:rPr>
        <w:t xml:space="preserve"> and regulatory vagueness </w:t>
      </w:r>
      <w:r>
        <w:rPr>
          <w:highlight w:val="yellow"/>
          <w:u w:val="single"/>
        </w:rPr>
        <w:t xml:space="preserve">constitute the </w:t>
      </w:r>
      <w:r>
        <w:rPr>
          <w:rStyle w:val="Emphasis"/>
          <w:highlight w:val="yellow"/>
        </w:rPr>
        <w:t>basis for market uncertainties</w:t>
      </w:r>
      <w:r>
        <w:t xml:space="preserve">. </w:t>
      </w:r>
      <w:r>
        <w:rPr>
          <w:u w:val="single"/>
        </w:rPr>
        <w:t xml:space="preserve">This entrepreneurial risk </w:t>
      </w:r>
      <w:r>
        <w:rPr>
          <w:rStyle w:val="Emphasis"/>
        </w:rPr>
        <w:t>prevents more aggressive competition</w:t>
      </w:r>
      <w:r>
        <w:t xml:space="preserve"> </w:t>
      </w:r>
      <w:r>
        <w:rPr>
          <w:u w:val="single"/>
        </w:rPr>
        <w:t>from taking place and a bolder, innovative culture to emerge</w:t>
      </w:r>
      <w:r>
        <w:t xml:space="preserve">. </w:t>
      </w:r>
      <w:r>
        <w:rPr>
          <w:u w:val="single"/>
        </w:rPr>
        <w:t xml:space="preserve">The principles are </w:t>
      </w:r>
      <w:r>
        <w:rPr>
          <w:rStyle w:val="Emphasis"/>
        </w:rPr>
        <w:t>pivotal</w:t>
      </w:r>
      <w:r>
        <w:rPr>
          <w:u w:val="single"/>
        </w:rPr>
        <w:t xml:space="preserve"> to the ability of our institutions to create growth</w:t>
      </w:r>
      <w:r>
        <w:t xml:space="preserve">. </w:t>
      </w:r>
      <w:r>
        <w:rPr>
          <w:rStyle w:val="Emphasis"/>
          <w:sz w:val="21"/>
          <w:szCs w:val="28"/>
        </w:rPr>
        <w:t xml:space="preserve">To generate </w:t>
      </w:r>
      <w:r>
        <w:rPr>
          <w:rStyle w:val="Emphasis"/>
          <w:sz w:val="21"/>
          <w:szCs w:val="28"/>
          <w:highlight w:val="yellow"/>
        </w:rPr>
        <w:t>minimal uncertainty constitutes the fundamental premise on which</w:t>
      </w:r>
      <w:r>
        <w:rPr>
          <w:rStyle w:val="Emphasis"/>
          <w:sz w:val="21"/>
          <w:szCs w:val="28"/>
        </w:rPr>
        <w:t xml:space="preserve"> competition through </w:t>
      </w:r>
      <w:r>
        <w:rPr>
          <w:rStyle w:val="Emphasis"/>
          <w:sz w:val="21"/>
          <w:szCs w:val="28"/>
          <w:highlight w:val="yellow"/>
        </w:rPr>
        <w:t>innovation can thrive.</w:t>
      </w:r>
    </w:p>
    <w:p w14:paraId="065EDA67" w14:textId="11D2B52C" w:rsidR="006B54A1" w:rsidRDefault="006B54A1" w:rsidP="006B54A1">
      <w:r>
        <w:rPr>
          <w:u w:val="single"/>
        </w:rPr>
        <w:t>Antitrust rules must retain their generalities</w:t>
      </w:r>
      <w:r>
        <w:t xml:space="preserve"> and principle-based approach </w:t>
      </w:r>
      <w:proofErr w:type="gramStart"/>
      <w:r>
        <w:rPr>
          <w:u w:val="single"/>
        </w:rPr>
        <w:t>in order to</w:t>
      </w:r>
      <w:proofErr w:type="gramEnd"/>
      <w:r>
        <w:rPr>
          <w:u w:val="single"/>
        </w:rPr>
        <w:t xml:space="preserve"> be adapted and avoid accusations of being obsolete</w:t>
      </w:r>
      <w:r>
        <w:t xml:space="preserve">. Simultaneously, </w:t>
      </w:r>
      <w:r>
        <w:rPr>
          <w:u w:val="single"/>
        </w:rPr>
        <w:t xml:space="preserve">antitrust rules </w:t>
      </w:r>
      <w:r>
        <w:rPr>
          <w:rStyle w:val="Emphasis"/>
        </w:rPr>
        <w:t>need a case-by-case application</w:t>
      </w:r>
      <w:r>
        <w:t xml:space="preserve"> of the very meaning of these rules. </w:t>
      </w:r>
      <w:r>
        <w:rPr>
          <w:rStyle w:val="Emphasis"/>
        </w:rPr>
        <w:t>Therefore, the role of the courts remains crucial.</w:t>
      </w:r>
      <w:r>
        <w:t xml:space="preserve"> </w:t>
      </w:r>
      <w:r>
        <w:rPr>
          <w:u w:val="single"/>
        </w:rPr>
        <w:t>Nothing can prevent courts from judicially reviewing</w:t>
      </w:r>
      <w:r>
        <w:t xml:space="preserve"> and elaborating, in an evolutionary process, </w:t>
      </w:r>
      <w:r>
        <w:rPr>
          <w:u w:val="single"/>
        </w:rPr>
        <w:t>antitrust enforcement</w:t>
      </w:r>
      <w:r>
        <w:t xml:space="preserve">. </w:t>
      </w:r>
      <w:r>
        <w:rPr>
          <w:u w:val="single"/>
        </w:rPr>
        <w:t>The dynamic nature of antitrust enforcement also pares down to the beautiful work of the court</w:t>
      </w:r>
      <w:r>
        <w:t xml:space="preserve">. </w:t>
      </w:r>
      <w:r>
        <w:rPr>
          <w:rStyle w:val="Emphasis"/>
        </w:rPr>
        <w:t>Precedents are not legal constraints</w:t>
      </w:r>
      <w:r>
        <w:t xml:space="preserve">; </w:t>
      </w:r>
      <w:r>
        <w:rPr>
          <w:u w:val="single"/>
        </w:rPr>
        <w:t>they are the basis for an evolutionary interpretation of antitrust laws.</w:t>
      </w:r>
    </w:p>
    <w:p w14:paraId="7FED50B2" w14:textId="77777777" w:rsidR="006B54A1" w:rsidRPr="000121B0" w:rsidRDefault="006B54A1" w:rsidP="006B54A1">
      <w:pPr>
        <w:pStyle w:val="Heading4"/>
        <w:rPr>
          <w:bCs/>
        </w:rPr>
      </w:pPr>
      <w:r w:rsidRPr="000121B0">
        <w:rPr>
          <w:bCs/>
        </w:rPr>
        <w:t xml:space="preserve">Pounders – A] current FTC approach creates a harsh environment </w:t>
      </w:r>
    </w:p>
    <w:p w14:paraId="4E3DAE1B" w14:textId="77777777" w:rsidR="006B54A1" w:rsidRDefault="006B54A1" w:rsidP="006B54A1">
      <w:proofErr w:type="spellStart"/>
      <w:r>
        <w:rPr>
          <w:rStyle w:val="Style13ptBold"/>
        </w:rPr>
        <w:t>Dashefsky</w:t>
      </w:r>
      <w:proofErr w:type="spellEnd"/>
      <w:r>
        <w:t xml:space="preserve">, Co-Chair of Antitrust &amp; Trade Practices Group, Bass Berry Sims, </w:t>
      </w:r>
      <w:r>
        <w:rPr>
          <w:rStyle w:val="Style13ptBold"/>
        </w:rPr>
        <w:t>‘8/9/21</w:t>
      </w:r>
    </w:p>
    <w:p w14:paraId="2F4D1BF3" w14:textId="77777777" w:rsidR="006B54A1" w:rsidRDefault="006B54A1" w:rsidP="006B54A1">
      <w:r>
        <w:t xml:space="preserve">(Michael G., “Be Prepared: Aggressive Antitrust Enforcement Is Back,” </w:t>
      </w:r>
      <w:hyperlink r:id="rId17" w:history="1">
        <w:r>
          <w:rPr>
            <w:rStyle w:val="Hyperlink"/>
            <w:color w:val="000000"/>
            <w:u w:val="single"/>
          </w:rPr>
          <w:t>https://www.bassberry.com/news/aggressive-antitrust-enforcement-is-back/</w:t>
        </w:r>
      </w:hyperlink>
      <w:r>
        <w:t xml:space="preserve">) </w:t>
      </w:r>
    </w:p>
    <w:p w14:paraId="3C360076" w14:textId="77777777" w:rsidR="006B54A1" w:rsidRDefault="006B54A1" w:rsidP="006B54A1"/>
    <w:p w14:paraId="7EBC77C5" w14:textId="77777777" w:rsidR="006B54A1" w:rsidRDefault="006B54A1" w:rsidP="006B54A1">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1F4BB6A8" w14:textId="77777777" w:rsidR="006B54A1" w:rsidRDefault="006B54A1" w:rsidP="006B54A1">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w:t>
      </w:r>
      <w:proofErr w:type="gramStart"/>
      <w:r>
        <w:t>A majority of</w:t>
      </w:r>
      <w:proofErr w:type="gramEnd"/>
      <w:r>
        <w:t xml:space="preserve">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36AB08B3" w14:textId="77777777" w:rsidR="006B54A1" w:rsidRDefault="006B54A1" w:rsidP="006B54A1">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5A79814F" w14:textId="77777777" w:rsidR="006B54A1" w:rsidRDefault="006B54A1" w:rsidP="006B54A1"/>
    <w:p w14:paraId="02629C14" w14:textId="77777777" w:rsidR="006B54A1" w:rsidRPr="000121B0" w:rsidRDefault="006B54A1" w:rsidP="006B54A1">
      <w:pPr>
        <w:pStyle w:val="Heading4"/>
        <w:rPr>
          <w:bCs/>
        </w:rPr>
      </w:pPr>
      <w:r w:rsidRPr="000121B0">
        <w:rPr>
          <w:bCs/>
        </w:rPr>
        <w:t>B] Mechanism and internal link – recent court rulings, litigation, and reaffirmation of quick-look paradigm</w:t>
      </w:r>
    </w:p>
    <w:p w14:paraId="1C0A5FB8" w14:textId="77777777" w:rsidR="006B54A1" w:rsidRDefault="006B54A1" w:rsidP="006B54A1">
      <w:r>
        <w:rPr>
          <w:rStyle w:val="Style13ptBold"/>
        </w:rPr>
        <w:t>Cornell 9/16</w:t>
      </w:r>
      <w:r>
        <w:t xml:space="preserve"> – Head of the U.S. antitrust practice at global antitrust powerhouse Clifford Chance LLP</w:t>
      </w:r>
    </w:p>
    <w:p w14:paraId="5506CF04" w14:textId="77777777" w:rsidR="006B54A1" w:rsidRDefault="006B54A1" w:rsidP="006B54A1">
      <w:r>
        <w:t xml:space="preserve">Tim Cornell, 20 years of antitrust experience, has advocated on behalf of dozens of clients before the US Federal Trade Commission, the US Department of Justice, and the federal courts, with Robert Houck, Peter </w:t>
      </w:r>
      <w:proofErr w:type="spellStart"/>
      <w:r>
        <w:t>Mucchetti</w:t>
      </w:r>
      <w:proofErr w:type="spellEnd"/>
      <w:r>
        <w:t xml:space="preserve">, and Brian Yin, Antitrust Litigation 2021, Last Updated September 16, 2021, </w:t>
      </w:r>
      <w:hyperlink r:id="rId18" w:history="1">
        <w:r>
          <w:rPr>
            <w:rStyle w:val="Hyperlink"/>
            <w:color w:val="000000"/>
            <w:u w:val="single"/>
          </w:rPr>
          <w:t>https://practiceguides.chambers.com/practice-guides/antitrust-litigation-2021/usa/trends-and-developments</w:t>
        </w:r>
      </w:hyperlink>
    </w:p>
    <w:p w14:paraId="0140ADA4" w14:textId="77777777" w:rsidR="006B54A1" w:rsidRDefault="006B54A1" w:rsidP="006B54A1"/>
    <w:p w14:paraId="2952103F" w14:textId="77777777" w:rsidR="006B54A1" w:rsidRDefault="006B54A1" w:rsidP="006B54A1">
      <w:r>
        <w:t>NCAA: a Unanimous Decision for a Divided Court</w:t>
      </w:r>
    </w:p>
    <w:p w14:paraId="4C46060C" w14:textId="77777777" w:rsidR="006B54A1" w:rsidRDefault="006B54A1" w:rsidP="006B54A1">
      <w:pPr>
        <w:rPr>
          <w:rStyle w:val="Heading3Char1"/>
        </w:rPr>
      </w:pPr>
      <w:r>
        <w:rPr>
          <w:rStyle w:val="Heading3Char1"/>
        </w:rPr>
        <w:t>On</w:t>
      </w:r>
      <w:r>
        <w:t xml:space="preserve"> 21 </w:t>
      </w:r>
      <w:r>
        <w:rPr>
          <w:rStyle w:val="Emphasis"/>
        </w:rPr>
        <w:t>June 2021</w:t>
      </w:r>
      <w:r>
        <w:rPr>
          <w:rStyle w:val="Heading3Char1"/>
        </w:rPr>
        <w:t>,</w:t>
      </w:r>
      <w:r>
        <w:t xml:space="preserve"> </w:t>
      </w:r>
      <w:r>
        <w:rPr>
          <w:rStyle w:val="Heading3Char1"/>
          <w:highlight w:val="yellow"/>
        </w:rPr>
        <w:t>the</w:t>
      </w:r>
      <w:r>
        <w:rPr>
          <w:rStyle w:val="Heading3Char1"/>
        </w:rPr>
        <w:t xml:space="preserve"> Supreme </w:t>
      </w:r>
      <w:r>
        <w:rPr>
          <w:rStyle w:val="Heading3Char1"/>
          <w:highlight w:val="yellow"/>
        </w:rPr>
        <w:t>Court</w:t>
      </w:r>
      <w:r>
        <w:rPr>
          <w:highlight w:val="yellow"/>
        </w:rPr>
        <w:t xml:space="preserve"> </w:t>
      </w:r>
      <w:r>
        <w:rPr>
          <w:rStyle w:val="Emphasis"/>
          <w:highlight w:val="yellow"/>
        </w:rPr>
        <w:t>unanimously held</w:t>
      </w:r>
      <w:r>
        <w:t xml:space="preserve"> that </w:t>
      </w:r>
      <w:r>
        <w:rPr>
          <w:rStyle w:val="Heading3Char1"/>
        </w:rPr>
        <w:t>restrictions imposed by the</w:t>
      </w:r>
      <w:r>
        <w:t xml:space="preserve"> National Collegiate Athletic Association (</w:t>
      </w:r>
      <w:r>
        <w:rPr>
          <w:rStyle w:val="Heading3Char1"/>
          <w:highlight w:val="yellow"/>
        </w:rPr>
        <w:t>NCAA</w:t>
      </w:r>
      <w:r>
        <w:t xml:space="preserve">) </w:t>
      </w:r>
      <w:r>
        <w:rPr>
          <w:rStyle w:val="Heading3Char1"/>
        </w:rPr>
        <w:t>limiting</w:t>
      </w:r>
      <w:r>
        <w:t xml:space="preserve"> the "</w:t>
      </w:r>
      <w:r>
        <w:rPr>
          <w:rStyle w:val="Heading3Char1"/>
        </w:rPr>
        <w:t>education-related benefits</w:t>
      </w:r>
      <w:r>
        <w:t xml:space="preserve">" that member schools could provide </w:t>
      </w:r>
      <w:r>
        <w:rPr>
          <w:rStyle w:val="Heading3Char1"/>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eading3Char1"/>
        </w:rPr>
        <w:t xml:space="preserve">, </w:t>
      </w:r>
      <w:r>
        <w:rPr>
          <w:rStyle w:val="Emphasis"/>
        </w:rPr>
        <w:t>re-affirming the virtues</w:t>
      </w:r>
      <w:r>
        <w:rPr>
          <w:rStyle w:val="Heading3Char1"/>
        </w:rPr>
        <w:t xml:space="preserve"> of the</w:t>
      </w:r>
      <w:r>
        <w:t xml:space="preserve"> </w:t>
      </w:r>
      <w:r>
        <w:rPr>
          <w:rStyle w:val="Heading3Char1"/>
        </w:rPr>
        <w:t xml:space="preserve">Court's long-standing "rule of reason" </w:t>
      </w:r>
      <w:proofErr w:type="gramStart"/>
      <w:r>
        <w:rPr>
          <w:rStyle w:val="Heading3Char1"/>
        </w:rPr>
        <w:t>analysis</w:t>
      </w:r>
      <w:proofErr w:type="gramEnd"/>
      <w:r>
        <w:t xml:space="preserve"> </w:t>
      </w:r>
      <w:r>
        <w:rPr>
          <w:rStyle w:val="Heading3Char1"/>
        </w:rPr>
        <w:t xml:space="preserve">and making clear that the </w:t>
      </w:r>
      <w:r>
        <w:rPr>
          <w:rStyle w:val="Emphasis"/>
        </w:rPr>
        <w:t>antitrust laws apply to anticompetitive agreements in labor markets</w:t>
      </w:r>
      <w:r>
        <w:rPr>
          <w:rStyle w:val="Heading3Char1"/>
        </w:rPr>
        <w:t>.</w:t>
      </w:r>
      <w:r>
        <w:t xml:space="preserve"> [</w:t>
      </w:r>
      <w:proofErr w:type="spellStart"/>
      <w:r>
        <w:t>Nat'l</w:t>
      </w:r>
      <w:proofErr w:type="spellEnd"/>
      <w:r>
        <w:t xml:space="preserve"> Collegiate Athletic </w:t>
      </w:r>
      <w:proofErr w:type="spellStart"/>
      <w:r>
        <w:t>Ass'n</w:t>
      </w:r>
      <w:proofErr w:type="spellEnd"/>
      <w:r>
        <w:t xml:space="preserve"> v. Alston, 141 S. Ct. 2141 (2021).] While </w:t>
      </w:r>
      <w:r>
        <w:rPr>
          <w:rStyle w:val="Heading3Char1"/>
          <w:highlight w:val="yellow"/>
        </w:rPr>
        <w:t>the holdin</w:t>
      </w:r>
      <w:r>
        <w:rPr>
          <w:highlight w:val="yellow"/>
        </w:rPr>
        <w:t>g</w:t>
      </w:r>
      <w:r>
        <w:t xml:space="preserve"> was </w:t>
      </w:r>
      <w:r>
        <w:rPr>
          <w:rStyle w:val="Heading3Char1"/>
        </w:rPr>
        <w:t xml:space="preserve">a </w:t>
      </w:r>
      <w:r>
        <w:rPr>
          <w:rStyle w:val="Emphasis"/>
        </w:rPr>
        <w:t>major blow</w:t>
      </w:r>
      <w:r>
        <w:rPr>
          <w:rStyle w:val="Heading3Char1"/>
        </w:rPr>
        <w:t xml:space="preserve"> to the NCAA</w:t>
      </w:r>
      <w:r>
        <w:t xml:space="preserve">, it </w:t>
      </w:r>
      <w:r>
        <w:rPr>
          <w:rStyle w:val="Heading3Char1"/>
          <w:highlight w:val="yellow"/>
        </w:rPr>
        <w:t xml:space="preserve">has </w:t>
      </w:r>
      <w:r>
        <w:rPr>
          <w:rStyle w:val="Emphasis"/>
          <w:highlight w:val="yellow"/>
        </w:rPr>
        <w:t>important implications</w:t>
      </w:r>
      <w:r>
        <w:rPr>
          <w:rStyle w:val="Emphasis"/>
        </w:rPr>
        <w:t xml:space="preserve"> beyond college sports</w:t>
      </w:r>
      <w:r>
        <w:rPr>
          <w:rStyle w:val="Heading3Char1"/>
        </w:rPr>
        <w:t>—</w:t>
      </w:r>
      <w:r>
        <w:rPr>
          <w:rStyle w:val="Emphasis"/>
        </w:rPr>
        <w:t>especially for</w:t>
      </w:r>
      <w:r>
        <w:t xml:space="preserve"> </w:t>
      </w:r>
      <w:r>
        <w:rPr>
          <w:rStyle w:val="Heading3Char1"/>
        </w:rPr>
        <w:t xml:space="preserve">its discussion of how </w:t>
      </w:r>
      <w:r>
        <w:rPr>
          <w:rStyle w:val="Emphasis"/>
          <w:highlight w:val="yellow"/>
        </w:rPr>
        <w:t>courts could use a "quick look" form</w:t>
      </w:r>
      <w:r>
        <w:rPr>
          <w:rStyle w:val="Heading3Char1"/>
          <w:highlight w:val="yellow"/>
        </w:rPr>
        <w:t xml:space="preserve"> of the rule of reason</w:t>
      </w:r>
      <w:r>
        <w:rPr>
          <w:rStyle w:val="Heading3Char1"/>
        </w:rPr>
        <w:t xml:space="preserve"> analysis.</w:t>
      </w:r>
    </w:p>
    <w:p w14:paraId="3562D270" w14:textId="77777777" w:rsidR="006B54A1" w:rsidRDefault="006B54A1" w:rsidP="006B54A1">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2B2FED34" w14:textId="77777777" w:rsidR="006B54A1" w:rsidRDefault="006B54A1" w:rsidP="006B54A1">
      <w:r>
        <w:t xml:space="preserve">whether the challenged restraints had substantial anticompetitive </w:t>
      </w:r>
      <w:proofErr w:type="gramStart"/>
      <w:r>
        <w:t>effects;</w:t>
      </w:r>
      <w:proofErr w:type="gramEnd"/>
    </w:p>
    <w:p w14:paraId="68ABA78C" w14:textId="77777777" w:rsidR="006B54A1" w:rsidRDefault="006B54A1" w:rsidP="006B54A1">
      <w:r>
        <w:t>procompetitive rationales; and</w:t>
      </w:r>
    </w:p>
    <w:p w14:paraId="1C47A6E3" w14:textId="77777777" w:rsidR="006B54A1" w:rsidRDefault="006B54A1" w:rsidP="006B54A1">
      <w:r>
        <w:t>whether these procompetitive effects could be achieved through less anticompetitive means.</w:t>
      </w:r>
    </w:p>
    <w:p w14:paraId="03DA2411" w14:textId="77777777" w:rsidR="006B54A1" w:rsidRDefault="006B54A1" w:rsidP="006B54A1">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62A64C3B" w14:textId="77777777" w:rsidR="006B54A1" w:rsidRDefault="006B54A1" w:rsidP="006B54A1">
      <w:r>
        <w:t xml:space="preserve">The Supreme Court affirmed. The </w:t>
      </w:r>
      <w:r>
        <w:rPr>
          <w:rStyle w:val="Heading3Char1"/>
        </w:rPr>
        <w:t>NCAA argued</w:t>
      </w:r>
      <w:r>
        <w:t xml:space="preserve"> that </w:t>
      </w:r>
      <w:r>
        <w:rPr>
          <w:rStyle w:val="Heading3Char1"/>
        </w:rPr>
        <w:t>the lower courts should have applied an "abbreviated deferential review</w:t>
      </w:r>
      <w:r>
        <w:t xml:space="preserve">" </w:t>
      </w:r>
      <w:r>
        <w:rPr>
          <w:rStyle w:val="Heading3Char1"/>
        </w:rPr>
        <w:t>of its challenged restraints. Writing for a unanimous Court</w:t>
      </w:r>
      <w:r>
        <w:t xml:space="preserve">, Justice </w:t>
      </w:r>
      <w:r>
        <w:rPr>
          <w:rStyle w:val="Heading3Char1"/>
        </w:rPr>
        <w:t>Gorsuch explained that the lower courts had properly applied</w:t>
      </w:r>
      <w:r>
        <w:t xml:space="preserve"> </w:t>
      </w:r>
      <w:r>
        <w:rPr>
          <w:rStyle w:val="Heading3Char1"/>
        </w:rPr>
        <w:t>the</w:t>
      </w:r>
      <w:r>
        <w:t xml:space="preserve"> full </w:t>
      </w:r>
      <w:r>
        <w:rPr>
          <w:rStyle w:val="Heading3Char1"/>
        </w:rPr>
        <w:t>rule of reason</w:t>
      </w:r>
      <w:r>
        <w:t xml:space="preserve"> analysis, given the "complex questions" about the consumer benefits of the challenged policies. In doing so, Justice </w:t>
      </w:r>
      <w:r>
        <w:rPr>
          <w:rStyle w:val="Heading3Char1"/>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eading3Char1"/>
        </w:rPr>
        <w:t xml:space="preserve">, </w:t>
      </w:r>
      <w:r>
        <w:rPr>
          <w:rStyle w:val="Emphasis"/>
        </w:rPr>
        <w:t>chastising</w:t>
      </w:r>
      <w:r>
        <w:rPr>
          <w:rStyle w:val="Heading3Char1"/>
        </w:rPr>
        <w:t xml:space="preserve"> the NCAA for holding themselves</w:t>
      </w:r>
      <w:r>
        <w:t xml:space="preserve"> as "</w:t>
      </w:r>
      <w:r>
        <w:rPr>
          <w:rStyle w:val="Heading3Char1"/>
        </w:rPr>
        <w:t>above the law" and</w:t>
      </w:r>
      <w:r>
        <w:t xml:space="preserve"> potentially </w:t>
      </w:r>
      <w:r>
        <w:rPr>
          <w:rStyle w:val="Emphasis"/>
        </w:rPr>
        <w:t>inviting future plaintiffs</w:t>
      </w:r>
      <w:r>
        <w:rPr>
          <w:rStyle w:val="Heading3Char1"/>
        </w:rPr>
        <w:t xml:space="preserve"> to</w:t>
      </w:r>
      <w:r>
        <w:t xml:space="preserve"> </w:t>
      </w:r>
      <w:r>
        <w:rPr>
          <w:rStyle w:val="Emphasis"/>
        </w:rPr>
        <w:t>again challenge</w:t>
      </w:r>
      <w:r>
        <w:rPr>
          <w:rStyle w:val="Heading3Char1"/>
        </w:rPr>
        <w:t xml:space="preserve"> the NCAA's </w:t>
      </w:r>
      <w:r>
        <w:rPr>
          <w:rStyle w:val="Emphasis"/>
        </w:rPr>
        <w:t>remaining</w:t>
      </w:r>
      <w:r>
        <w:rPr>
          <w:rStyle w:val="Heading3Char1"/>
        </w:rPr>
        <w:t xml:space="preserve"> compensation restrictions (which the plaintiffs </w:t>
      </w:r>
      <w:r>
        <w:rPr>
          <w:rStyle w:val="Emphasis"/>
        </w:rPr>
        <w:t>had not appealed</w:t>
      </w:r>
      <w:r>
        <w:t xml:space="preserve"> </w:t>
      </w:r>
      <w:r>
        <w:rPr>
          <w:rStyle w:val="Heading3Char1"/>
        </w:rPr>
        <w:t>to the Court</w:t>
      </w:r>
      <w:r>
        <w:t>).</w:t>
      </w:r>
    </w:p>
    <w:p w14:paraId="20C76C25" w14:textId="77777777" w:rsidR="006B54A1" w:rsidRDefault="006B54A1" w:rsidP="006B54A1">
      <w:pPr>
        <w:rPr>
          <w:rStyle w:val="Heading3Char1"/>
        </w:rPr>
      </w:pPr>
      <w:r>
        <w:rPr>
          <w:rStyle w:val="Heading3Char1"/>
        </w:rPr>
        <w:t xml:space="preserve">The </w:t>
      </w:r>
      <w:r>
        <w:rPr>
          <w:rStyle w:val="Emphasis"/>
        </w:rPr>
        <w:t>majority opinion</w:t>
      </w:r>
      <w:r>
        <w:rPr>
          <w:rStyle w:val="Heading3Char1"/>
        </w:rPr>
        <w:t xml:space="preserve"> </w:t>
      </w:r>
      <w:r>
        <w:rPr>
          <w:rStyle w:val="Emphasis"/>
        </w:rPr>
        <w:t>notably</w:t>
      </w:r>
      <w:r>
        <w:rPr>
          <w:rStyle w:val="Heading3Char1"/>
        </w:rPr>
        <w:t xml:space="preserve"> </w:t>
      </w:r>
      <w:proofErr w:type="spellStart"/>
      <w:r>
        <w:rPr>
          <w:rStyle w:val="Emphasis"/>
        </w:rPr>
        <w:t>recognised</w:t>
      </w:r>
      <w:proofErr w:type="spellEnd"/>
      <w:r>
        <w:rPr>
          <w:rStyle w:val="Heading3Char1"/>
        </w:rPr>
        <w:t xml:space="preserve"> that the "</w:t>
      </w:r>
      <w:r>
        <w:rPr>
          <w:rStyle w:val="Emphasis"/>
        </w:rPr>
        <w:t>quick look</w:t>
      </w:r>
      <w:r>
        <w:t xml:space="preserve">" rule of reason </w:t>
      </w:r>
      <w:r>
        <w:rPr>
          <w:rStyle w:val="Heading3Char1"/>
        </w:rPr>
        <w:t>analysis can</w:t>
      </w:r>
      <w:r>
        <w:t xml:space="preserve"> apply to </w:t>
      </w:r>
      <w:r>
        <w:rPr>
          <w:rStyle w:val="Heading3Char1"/>
        </w:rPr>
        <w:t>determine</w:t>
      </w:r>
      <w:r>
        <w:t xml:space="preserve"> </w:t>
      </w:r>
      <w:r>
        <w:rPr>
          <w:rStyle w:val="Heading3Char1"/>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eading3Char1"/>
        </w:rPr>
        <w:t>when</w:t>
      </w:r>
      <w:r>
        <w:t xml:space="preserve"> “an observer with even a rudimentary understanding of economics could conclude that </w:t>
      </w:r>
      <w:r>
        <w:rPr>
          <w:rStyle w:val="Heading3Char1"/>
        </w:rPr>
        <w:t>the arrangement</w:t>
      </w:r>
      <w:r>
        <w:t xml:space="preserve"> in question </w:t>
      </w:r>
      <w:r>
        <w:rPr>
          <w:rStyle w:val="Heading3Char1"/>
        </w:rPr>
        <w:t>would have</w:t>
      </w:r>
      <w:r>
        <w:t xml:space="preserve"> an </w:t>
      </w:r>
      <w:r>
        <w:rPr>
          <w:rStyle w:val="Heading3Char1"/>
        </w:rPr>
        <w:t>anticompetitive effect</w:t>
      </w:r>
      <w:r>
        <w:t xml:space="preserve">.” [Cal. Dental </w:t>
      </w:r>
      <w:proofErr w:type="spellStart"/>
      <w:r>
        <w:t>Ass'n</w:t>
      </w:r>
      <w:proofErr w:type="spellEnd"/>
      <w:r>
        <w:t xml:space="preserve"> v. Fed. Trade Comm'n, 526 U.S. 756, 770 (1999)]. The Court declined to apply the NCAA's requested quick </w:t>
      </w:r>
      <w:proofErr w:type="gramStart"/>
      <w:r>
        <w:t xml:space="preserve">look, </w:t>
      </w:r>
      <w:r>
        <w:rPr>
          <w:rStyle w:val="Heading3Char1"/>
        </w:rPr>
        <w:t>but</w:t>
      </w:r>
      <w:proofErr w:type="gramEnd"/>
      <w:r>
        <w:rPr>
          <w:rStyle w:val="Heading3Char1"/>
        </w:rPr>
        <w:t xml:space="preserve"> </w:t>
      </w:r>
      <w:proofErr w:type="spellStart"/>
      <w:r>
        <w:rPr>
          <w:rStyle w:val="Heading3Char1"/>
        </w:rPr>
        <w:t>recognised</w:t>
      </w:r>
      <w:proofErr w:type="spellEnd"/>
      <w:r>
        <w:t xml:space="preserve"> </w:t>
      </w:r>
      <w:r>
        <w:rPr>
          <w:rStyle w:val="Heading3Char1"/>
        </w:rPr>
        <w:t>that certain restraints may be "so obviously incapable of harming competition that they require little scrutiny."</w:t>
      </w:r>
    </w:p>
    <w:p w14:paraId="1D8C92D2" w14:textId="77777777" w:rsidR="006B54A1" w:rsidRDefault="006B54A1" w:rsidP="006B54A1">
      <w:r>
        <w:t xml:space="preserve">While clearly a blow to </w:t>
      </w:r>
      <w:r>
        <w:rPr>
          <w:rStyle w:val="Heading3Char1"/>
          <w:highlight w:val="yellow"/>
        </w:rPr>
        <w:t>the</w:t>
      </w:r>
      <w:r>
        <w:rPr>
          <w:rStyle w:val="Heading3Char1"/>
        </w:rPr>
        <w:t xml:space="preserve"> NCAA</w:t>
      </w:r>
      <w:r>
        <w:t xml:space="preserve">, the </w:t>
      </w:r>
      <w:r>
        <w:rPr>
          <w:rStyle w:val="Heading3Char1"/>
          <w:highlight w:val="yellow"/>
        </w:rPr>
        <w:t>opinion will</w:t>
      </w:r>
      <w:r>
        <w:t xml:space="preserve"> </w:t>
      </w:r>
      <w:r>
        <w:rPr>
          <w:rStyle w:val="Emphasis"/>
        </w:rPr>
        <w:t xml:space="preserve">likely </w:t>
      </w:r>
      <w:r>
        <w:rPr>
          <w:rStyle w:val="Emphasis"/>
          <w:highlight w:val="yellow"/>
        </w:rPr>
        <w:t>have ripple effects</w:t>
      </w:r>
      <w:r>
        <w:rPr>
          <w:rStyle w:val="Heading3Char1"/>
          <w:highlight w:val="yellow"/>
        </w:rPr>
        <w:t xml:space="preserve"> in </w:t>
      </w:r>
      <w:r>
        <w:rPr>
          <w:rStyle w:val="Emphasis"/>
          <w:highlight w:val="yellow"/>
        </w:rPr>
        <w:t>other industries</w:t>
      </w:r>
      <w:r>
        <w:rPr>
          <w:rStyle w:val="Heading3Char1"/>
        </w:rPr>
        <w:t xml:space="preserve"> and </w:t>
      </w:r>
      <w:r>
        <w:rPr>
          <w:rStyle w:val="Emphasis"/>
        </w:rPr>
        <w:t>contexts</w:t>
      </w:r>
      <w:r>
        <w:rPr>
          <w:rStyle w:val="Heading3Char1"/>
        </w:rPr>
        <w:t>.</w:t>
      </w:r>
      <w:r>
        <w:t xml:space="preserve"> </w:t>
      </w:r>
      <w:r>
        <w:rPr>
          <w:rStyle w:val="Heading3Char1"/>
        </w:rPr>
        <w:t xml:space="preserve">It </w:t>
      </w:r>
      <w:r>
        <w:rPr>
          <w:rStyle w:val="Emphasis"/>
        </w:rPr>
        <w:t>would not be surprising</w:t>
      </w:r>
      <w:r>
        <w:rPr>
          <w:rStyle w:val="Heading3Char1"/>
        </w:rPr>
        <w:t xml:space="preserve"> for </w:t>
      </w:r>
      <w:r>
        <w:rPr>
          <w:rStyle w:val="Emphasis"/>
        </w:rPr>
        <w:t xml:space="preserve">more parties to advocate for "quick look" rule of reason </w:t>
      </w:r>
      <w:r>
        <w:rPr>
          <w:rStyle w:val="Heading3Char1"/>
        </w:rPr>
        <w:t>analysis</w:t>
      </w:r>
      <w:r>
        <w:t xml:space="preserve"> – </w:t>
      </w:r>
      <w:r>
        <w:rPr>
          <w:rStyle w:val="Heading3Char1"/>
        </w:rPr>
        <w:t>particularly to absolve challenged restraints.</w:t>
      </w:r>
      <w:r>
        <w:t xml:space="preserve"> </w:t>
      </w:r>
      <w:r>
        <w:rPr>
          <w:rStyle w:val="Heading3Char1"/>
        </w:rPr>
        <w:t xml:space="preserve">And on </w:t>
      </w:r>
      <w:r>
        <w:rPr>
          <w:rStyle w:val="Heading3Char1"/>
          <w:highlight w:val="yellow"/>
        </w:rPr>
        <w:t>the</w:t>
      </w:r>
      <w:r>
        <w:rPr>
          <w:rStyle w:val="Heading3Char1"/>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eading3Char1"/>
          <w:highlight w:val="yellow"/>
        </w:rPr>
        <w:t xml:space="preserve"> to argue</w:t>
      </w:r>
      <w:r>
        <w:t xml:space="preserve"> </w:t>
      </w:r>
      <w:r>
        <w:rPr>
          <w:rStyle w:val="Heading3Char1"/>
        </w:rPr>
        <w:t>that</w:t>
      </w:r>
      <w:r>
        <w:t xml:space="preserve"> </w:t>
      </w:r>
      <w:r>
        <w:rPr>
          <w:rStyle w:val="Heading3Char1"/>
          <w:highlight w:val="yellow"/>
        </w:rPr>
        <w:t>price-fixing</w:t>
      </w:r>
      <w:r>
        <w:rPr>
          <w:rStyle w:val="Heading3Char1"/>
        </w:rPr>
        <w:t xml:space="preserve"> in labor markets </w:t>
      </w:r>
      <w:r>
        <w:rPr>
          <w:rStyle w:val="Heading3Char1"/>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eading3Char1"/>
        </w:rPr>
        <w:t xml:space="preserve">that </w:t>
      </w:r>
      <w:r>
        <w:rPr>
          <w:rStyle w:val="Emphasis"/>
        </w:rPr>
        <w:t>attorneys and clients</w:t>
      </w:r>
      <w:r>
        <w:rPr>
          <w:rStyle w:val="Heading3Char1"/>
        </w:rPr>
        <w:t xml:space="preserve"> must be </w:t>
      </w:r>
      <w:r>
        <w:rPr>
          <w:rStyle w:val="Emphasis"/>
        </w:rPr>
        <w:t>familiar with this case</w:t>
      </w:r>
      <w:r>
        <w:t xml:space="preserve"> </w:t>
      </w:r>
      <w:r>
        <w:rPr>
          <w:rStyle w:val="Heading3Char1"/>
        </w:rPr>
        <w:t xml:space="preserve">to be prepared when dealing with </w:t>
      </w:r>
      <w:r>
        <w:rPr>
          <w:rStyle w:val="Emphasis"/>
        </w:rPr>
        <w:t>future antitrust issues</w:t>
      </w:r>
      <w:r>
        <w:rPr>
          <w:rStyle w:val="Heading3Char1"/>
        </w:rPr>
        <w:t>.</w:t>
      </w:r>
    </w:p>
    <w:p w14:paraId="34E951CA" w14:textId="77777777" w:rsidR="006B54A1" w:rsidRDefault="006B54A1" w:rsidP="006B54A1"/>
    <w:p w14:paraId="75F38181" w14:textId="77777777" w:rsidR="006B54A1" w:rsidRDefault="006B54A1" w:rsidP="006B54A1">
      <w:pPr>
        <w:pStyle w:val="Heading4"/>
        <w:rPr>
          <w:bCs/>
        </w:rPr>
      </w:pPr>
      <w:r w:rsidRPr="000121B0">
        <w:rPr>
          <w:bCs/>
        </w:rPr>
        <w:t xml:space="preserve">Our </w:t>
      </w:r>
      <w:proofErr w:type="spellStart"/>
      <w:r w:rsidRPr="000121B0">
        <w:rPr>
          <w:bCs/>
        </w:rPr>
        <w:t>i</w:t>
      </w:r>
      <w:proofErr w:type="spellEnd"/>
      <w:r w:rsidRPr="000121B0">
        <w:rPr>
          <w:bCs/>
        </w:rPr>
        <w:t>/l outweighs – plaintiff burden caps type II error, but type I error is durable and likely now</w:t>
      </w:r>
    </w:p>
    <w:p w14:paraId="19BC2AE0" w14:textId="77777777" w:rsidR="006B54A1" w:rsidRDefault="006B54A1" w:rsidP="006B54A1">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62C59456" w14:textId="77777777" w:rsidR="006B54A1" w:rsidRDefault="006B54A1" w:rsidP="006B54A1">
      <w:r>
        <w:t>(Erik, “</w:t>
      </w:r>
      <w:r w:rsidRPr="00C80100">
        <w:t>Platform Antitrust,</w:t>
      </w:r>
      <w:r>
        <w:t>”</w:t>
      </w:r>
      <w:r w:rsidRPr="00C80100">
        <w:t xml:space="preserve"> 44 J. </w:t>
      </w:r>
      <w:r>
        <w:t>Corp</w:t>
      </w:r>
      <w:r w:rsidRPr="00C80100">
        <w:t>. L. 713</w:t>
      </w:r>
      <w:r>
        <w:t>)</w:t>
      </w:r>
    </w:p>
    <w:p w14:paraId="50D89396" w14:textId="77777777" w:rsidR="006B54A1" w:rsidRDefault="006B54A1" w:rsidP="006B54A1"/>
    <w:p w14:paraId="1FA2D45C" w14:textId="77777777" w:rsidR="006B54A1" w:rsidRPr="00896F41" w:rsidRDefault="006B54A1" w:rsidP="006B54A1">
      <w:pPr>
        <w:rPr>
          <w:u w:val="single"/>
        </w:rPr>
      </w:pPr>
      <w:r w:rsidRPr="004C2938">
        <w:rPr>
          <w:u w:val="single"/>
        </w:rPr>
        <w:t xml:space="preserve">Most rule of reason cases </w:t>
      </w:r>
      <w:r w:rsidRPr="004C2938">
        <w:rPr>
          <w:rStyle w:val="Emphasis"/>
        </w:rPr>
        <w:t>resolve before</w:t>
      </w:r>
      <w:r w:rsidRPr="008B4587">
        <w:rPr>
          <w:rStyle w:val="Emphasis"/>
        </w:rPr>
        <w:t xml:space="preserve"> reaching </w:t>
      </w:r>
      <w:r w:rsidRPr="004C2938">
        <w:rPr>
          <w:rStyle w:val="Emphasis"/>
        </w:rPr>
        <w:t>the balancing stage</w:t>
      </w:r>
      <w:r>
        <w:t xml:space="preserve">. 198 However, </w:t>
      </w:r>
      <w:r w:rsidRPr="008B4587">
        <w:rPr>
          <w:u w:val="single"/>
        </w:rPr>
        <w:t xml:space="preserve">this is in part </w:t>
      </w:r>
      <w:proofErr w:type="gramStart"/>
      <w:r w:rsidRPr="008B4587">
        <w:rPr>
          <w:u w:val="single"/>
        </w:rPr>
        <w:t>due to the fact that</w:t>
      </w:r>
      <w:proofErr w:type="gramEnd"/>
      <w:r w:rsidRPr="008B4587">
        <w:rPr>
          <w:u w:val="single"/>
        </w:rPr>
        <w:t xml:space="preserve"> </w:t>
      </w:r>
      <w:r w:rsidRPr="00E0558E">
        <w:rPr>
          <w:rStyle w:val="Emphasis"/>
          <w:highlight w:val="yellow"/>
        </w:rPr>
        <w:t>a large majority of cases end</w:t>
      </w:r>
      <w:r w:rsidRPr="001926F3">
        <w:rPr>
          <w:rStyle w:val="Emphasis"/>
        </w:rPr>
        <w:t xml:space="preserve"> at the first stage</w:t>
      </w:r>
      <w:r w:rsidRPr="001926F3">
        <w:t xml:space="preserve">, </w:t>
      </w:r>
      <w:r w:rsidRPr="00E0558E">
        <w:rPr>
          <w:rStyle w:val="Emphasis"/>
          <w:highlight w:val="yellow"/>
        </w:rPr>
        <w:t>with plaintiffs failing to make a prima facie case</w:t>
      </w:r>
      <w:r>
        <w:t xml:space="preserve">. 199 Michael Carrier finds </w:t>
      </w:r>
      <w:r w:rsidRPr="00896F41">
        <w:t xml:space="preserve">that, </w:t>
      </w:r>
      <w:r w:rsidRPr="00896F41">
        <w:rPr>
          <w:u w:val="single"/>
        </w:rPr>
        <w:t xml:space="preserve">between 1999 and 2009, </w:t>
      </w:r>
      <w:r w:rsidRPr="00E0558E">
        <w:rPr>
          <w:highlight w:val="yellow"/>
          <w:u w:val="single"/>
        </w:rPr>
        <w:t xml:space="preserve">plaintiffs </w:t>
      </w:r>
      <w:r w:rsidRPr="00E0558E">
        <w:rPr>
          <w:rStyle w:val="Emphasis"/>
          <w:highlight w:val="yellow"/>
        </w:rPr>
        <w:t>fail at the first stage in 97% of</w:t>
      </w:r>
      <w:r w:rsidRPr="00896F41">
        <w:rPr>
          <w:rStyle w:val="Emphasis"/>
        </w:rPr>
        <w:t xml:space="preserve"> rule of reason </w:t>
      </w:r>
      <w:r w:rsidRPr="00E0558E">
        <w:rPr>
          <w:rStyle w:val="Emphasis"/>
          <w:highlight w:val="yellow"/>
        </w:rPr>
        <w:t>cases</w:t>
      </w:r>
      <w:r>
        <w:t xml:space="preserve">. 2 0 Further, 'there was only one final judgment issued in a plaintiff's favor over that period (out of 222 total judgments). Thus, </w:t>
      </w:r>
      <w:r w:rsidRPr="00E0558E">
        <w:rPr>
          <w:u w:val="single"/>
        </w:rPr>
        <w:t>given</w:t>
      </w:r>
      <w:r w:rsidRPr="008B4587">
        <w:rPr>
          <w:u w:val="single"/>
        </w:rPr>
        <w:t xml:space="preserve"> that </w:t>
      </w:r>
      <w:r w:rsidRPr="00E0558E">
        <w:rPr>
          <w:highlight w:val="yellow"/>
          <w:u w:val="single"/>
        </w:rPr>
        <w:t xml:space="preserve">the burden of </w:t>
      </w:r>
      <w:r w:rsidRPr="00E0558E">
        <w:rPr>
          <w:rStyle w:val="Emphasis"/>
          <w:highlight w:val="yellow"/>
        </w:rPr>
        <w:t>establishing a</w:t>
      </w:r>
      <w:r w:rsidRPr="00896F41">
        <w:rPr>
          <w:rStyle w:val="Emphasis"/>
        </w:rPr>
        <w:t xml:space="preserve"> prima facie </w:t>
      </w:r>
      <w:r w:rsidRPr="00E0558E">
        <w:rPr>
          <w:rStyle w:val="Emphasis"/>
          <w:highlight w:val="yellow"/>
        </w:rPr>
        <w:t xml:space="preserve">case </w:t>
      </w:r>
      <w:r w:rsidRPr="00E0558E">
        <w:rPr>
          <w:rStyle w:val="Emphasis"/>
          <w:i/>
          <w:highlight w:val="yellow"/>
        </w:rPr>
        <w:t>without</w:t>
      </w:r>
      <w:r w:rsidRPr="00E0558E">
        <w:rPr>
          <w:rStyle w:val="Emphasis"/>
          <w:highlight w:val="yellow"/>
        </w:rPr>
        <w:t xml:space="preserve"> balancing is already highly demanding</w:t>
      </w:r>
      <w:r w:rsidRPr="00896F41">
        <w:t xml:space="preserve">, </w:t>
      </w:r>
      <w:r w:rsidRPr="00896F41">
        <w:rPr>
          <w:rStyle w:val="Emphasis"/>
          <w:sz w:val="21"/>
          <w:szCs w:val="28"/>
        </w:rPr>
        <w:t>we would hardly stack the deck against defendants</w:t>
      </w:r>
      <w:r w:rsidRPr="00896F41">
        <w:rPr>
          <w:rStyle w:val="Emphasis"/>
        </w:rPr>
        <w:t xml:space="preserve"> </w:t>
      </w:r>
      <w:r w:rsidRPr="00896F41">
        <w:rPr>
          <w:u w:val="single"/>
        </w:rPr>
        <w:t>by continuing to reserve the balancing analysis for the final stage.</w:t>
      </w:r>
    </w:p>
    <w:p w14:paraId="44B9925B" w14:textId="77777777" w:rsidR="006B54A1" w:rsidRDefault="006B54A1" w:rsidP="006B54A1">
      <w:r w:rsidRPr="00896F41">
        <w:rPr>
          <w:u w:val="single"/>
        </w:rPr>
        <w:t>Everyone agrees t</w:t>
      </w:r>
      <w:r w:rsidRPr="008B4587">
        <w:rPr>
          <w:u w:val="single"/>
        </w:rPr>
        <w: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4C2938">
        <w:rPr>
          <w:rStyle w:val="Emphasis"/>
          <w:sz w:val="21"/>
          <w:szCs w:val="28"/>
        </w:rPr>
        <w:t xml:space="preserve">the maximal possible number of </w:t>
      </w:r>
      <w:r w:rsidRPr="00E0558E">
        <w:rPr>
          <w:rStyle w:val="Emphasis"/>
          <w:sz w:val="21"/>
          <w:szCs w:val="28"/>
          <w:highlight w:val="yellow"/>
        </w:rPr>
        <w:t>type 1 error</w:t>
      </w:r>
      <w:r w:rsidRPr="004C2938">
        <w:rPr>
          <w:rStyle w:val="Emphasis"/>
          <w:sz w:val="21"/>
          <w:szCs w:val="28"/>
        </w:rPr>
        <w:t xml:space="preserve">s </w:t>
      </w:r>
      <w:r w:rsidRPr="00E0558E">
        <w:rPr>
          <w:rStyle w:val="Emphasis"/>
          <w:sz w:val="21"/>
          <w:szCs w:val="28"/>
          <w:highlight w:val="yellow"/>
        </w:rPr>
        <w:t xml:space="preserve">is </w:t>
      </w:r>
      <w:r w:rsidRPr="00896F41">
        <w:rPr>
          <w:rStyle w:val="Emphasis"/>
          <w:sz w:val="21"/>
          <w:szCs w:val="28"/>
          <w:highlight w:val="yellow"/>
        </w:rPr>
        <w:t>capped</w:t>
      </w:r>
      <w:r w:rsidRPr="00896F41">
        <w:rPr>
          <w:rStyle w:val="Emphasis"/>
          <w:sz w:val="21"/>
          <w:szCs w:val="28"/>
        </w:rPr>
        <w:t xml:space="preserve"> by </w:t>
      </w:r>
      <w:r w:rsidRPr="00896F41">
        <w:rPr>
          <w:rStyle w:val="Emphasis"/>
          <w:sz w:val="21"/>
          <w:szCs w:val="28"/>
          <w:highlight w:val="yellow"/>
        </w:rPr>
        <w:t xml:space="preserve">the </w:t>
      </w:r>
      <w:r w:rsidRPr="00E0558E">
        <w:rPr>
          <w:rStyle w:val="Emphasis"/>
          <w:sz w:val="21"/>
          <w:szCs w:val="28"/>
          <w:highlight w:val="yellow"/>
        </w:rPr>
        <w:t>number of judgments issued in plaintiffs' favor</w:t>
      </w:r>
      <w:r>
        <w:t xml:space="preserve">. </w:t>
      </w:r>
      <w:r w:rsidRPr="008B4587">
        <w:rPr>
          <w:rStyle w:val="Emphasis"/>
        </w:rPr>
        <w:t xml:space="preserve">And </w:t>
      </w:r>
      <w:r w:rsidRPr="004C2938">
        <w:rPr>
          <w:rStyle w:val="Emphasis"/>
        </w:rPr>
        <w:t xml:space="preserve">that number </w:t>
      </w:r>
      <w:r w:rsidRPr="00E0558E">
        <w:rPr>
          <w:rStyle w:val="Emphasis"/>
          <w:highlight w:val="yellow"/>
        </w:rPr>
        <w:t>is already miniscule</w:t>
      </w:r>
      <w:r>
        <w:t xml:space="preserve"> </w:t>
      </w:r>
      <w:r w:rsidRPr="008B4587">
        <w:rPr>
          <w:u w:val="single"/>
        </w:rPr>
        <w:t>under the traditional burden shifting rules</w:t>
      </w:r>
      <w:r>
        <w:t xml:space="preserve">. </w:t>
      </w:r>
      <w:r w:rsidRPr="008B4587">
        <w:rPr>
          <w:rStyle w:val="Emphasis"/>
        </w:rPr>
        <w:t xml:space="preserve">As such, </w:t>
      </w:r>
      <w:r w:rsidRPr="00E0558E">
        <w:rPr>
          <w:rStyle w:val="Emphasis"/>
          <w:highlight w:val="yellow"/>
        </w:rPr>
        <w:t>there</w:t>
      </w:r>
      <w:r w:rsidRPr="001926F3">
        <w:rPr>
          <w:rStyle w:val="Emphasis"/>
        </w:rPr>
        <w:t xml:space="preserve"> simply </w:t>
      </w:r>
      <w:r w:rsidRPr="00E0558E">
        <w:rPr>
          <w:rStyle w:val="Emphasis"/>
          <w:highlight w:val="yellow"/>
        </w:rPr>
        <w:t>isn't any room for</w:t>
      </w:r>
      <w:r w:rsidRPr="004C2938">
        <w:rPr>
          <w:rStyle w:val="Emphasis"/>
        </w:rPr>
        <w:t xml:space="preserve"> a large swath of </w:t>
      </w:r>
      <w:r w:rsidRPr="00E0558E">
        <w:rPr>
          <w:rStyle w:val="Emphasis"/>
          <w:highlight w:val="yellow"/>
        </w:rPr>
        <w:t>plaintiff-favoring errors, because plaintiffs almost never win</w:t>
      </w:r>
      <w:r w:rsidRPr="008B4587">
        <w:rPr>
          <w:rStyle w:val="Emphasis"/>
        </w:rPr>
        <w:t xml:space="preserve"> in the first place</w:t>
      </w:r>
      <w:r>
        <w:t>.</w:t>
      </w:r>
    </w:p>
    <w:p w14:paraId="17746766" w14:textId="7E1ABF7E" w:rsidR="006B54A1" w:rsidRDefault="006B54A1" w:rsidP="006B54A1">
      <w:pPr>
        <w:pStyle w:val="Heading2"/>
      </w:pPr>
      <w:r>
        <w:t>Cyber Adv</w:t>
      </w:r>
    </w:p>
    <w:p w14:paraId="63314353" w14:textId="102C3091" w:rsidR="006B54A1" w:rsidRDefault="006B54A1" w:rsidP="006B54A1">
      <w:r>
        <w:t>No cards</w:t>
      </w:r>
    </w:p>
    <w:p w14:paraId="0A4FE426" w14:textId="72FBCD5E" w:rsidR="006B54A1" w:rsidRDefault="006B54A1" w:rsidP="006B54A1">
      <w:pPr>
        <w:pStyle w:val="Heading2"/>
      </w:pPr>
      <w:r>
        <w:t>Search Adv</w:t>
      </w:r>
    </w:p>
    <w:p w14:paraId="41027979" w14:textId="36FE6BFC" w:rsidR="006B54A1" w:rsidRPr="006B54A1" w:rsidRDefault="006B54A1" w:rsidP="006B54A1">
      <w:r>
        <w:t>No cards</w:t>
      </w:r>
    </w:p>
    <w:p w14:paraId="64628098" w14:textId="6ABAB310" w:rsidR="006B54A1" w:rsidRDefault="006B54A1" w:rsidP="006B54A1">
      <w:pPr>
        <w:pStyle w:val="Heading2"/>
      </w:pPr>
      <w:r>
        <w:t>T – Prohibit</w:t>
      </w:r>
    </w:p>
    <w:p w14:paraId="267AD406" w14:textId="557CCB6F" w:rsidR="006B54A1" w:rsidRPr="000121B0" w:rsidRDefault="006B54A1" w:rsidP="006B54A1">
      <w:pPr>
        <w:pStyle w:val="Heading4"/>
        <w:rPr>
          <w:bCs/>
        </w:rPr>
      </w:pPr>
      <w:r>
        <w:rPr>
          <w:bCs/>
        </w:rPr>
        <w:t>P</w:t>
      </w:r>
      <w:r w:rsidRPr="000121B0">
        <w:rPr>
          <w:bCs/>
        </w:rPr>
        <w:t xml:space="preserve">rohibitions are implemented via legal tests—the threshold of the test determines how much or how little conduct is prohibited   </w:t>
      </w:r>
    </w:p>
    <w:p w14:paraId="5124BE19" w14:textId="77777777" w:rsidR="006B54A1" w:rsidRDefault="006B54A1" w:rsidP="006B54A1">
      <w:r>
        <w:t xml:space="preserve">Mark S. </w:t>
      </w:r>
      <w:proofErr w:type="spellStart"/>
      <w:r>
        <w:rPr>
          <w:rStyle w:val="Style13ptBold"/>
        </w:rPr>
        <w:t>Popofsky</w:t>
      </w:r>
      <w:proofErr w:type="spellEnd"/>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099DAFB5" w14:textId="77777777" w:rsidR="006B54A1" w:rsidRDefault="006B54A1" w:rsidP="006B54A1"/>
    <w:p w14:paraId="016A7871" w14:textId="77777777" w:rsidR="006B54A1" w:rsidRDefault="006B54A1" w:rsidP="006B54A1">
      <w:r>
        <w:t xml:space="preserve">Courts remain, in the words of one observer, mired in an “exclusionary conduct ‘definition’ war.”2 </w:t>
      </w:r>
      <w:r>
        <w:rPr>
          <w:highlight w:val="yellow"/>
          <w:u w:val="single"/>
        </w:rPr>
        <w:t>Applying Section 2’s</w:t>
      </w:r>
      <w:r>
        <w:rPr>
          <w:u w:val="single"/>
        </w:rPr>
        <w:t xml:space="preserve"> broad </w:t>
      </w:r>
      <w:r>
        <w:rPr>
          <w:rStyle w:val="Emphasis"/>
          <w:highlight w:val="yellow"/>
        </w:rPr>
        <w:t>prohibition on “monopolizing” conduct requires courts to select a</w:t>
      </w:r>
      <w:r>
        <w:rPr>
          <w:rStyle w:val="Emphasis"/>
        </w:rPr>
        <w:t xml:space="preserve"> governing </w:t>
      </w:r>
      <w:r>
        <w:rPr>
          <w:rStyle w:val="Emphasis"/>
          <w:highlight w:val="yellow"/>
        </w:rPr>
        <w:t>legal test</w:t>
      </w:r>
      <w:r>
        <w:t xml:space="preserve">. Section 2 legal tests run the spectrum from rules of per se legality to rules of near per se illegality.3 </w:t>
      </w:r>
      <w:r>
        <w:rPr>
          <w:highlight w:val="yellow"/>
          <w:u w:val="single"/>
        </w:rPr>
        <w:t>Courts</w:t>
      </w:r>
      <w:r>
        <w:t xml:space="preserve">, nonetheless, largely </w:t>
      </w:r>
      <w:r>
        <w:rPr>
          <w:rStyle w:val="Emphasis"/>
          <w:highlight w:val="yellow"/>
        </w:rPr>
        <w:t>apply two dominant paradigms</w:t>
      </w:r>
      <w:r>
        <w:rPr>
          <w:highlight w:val="yellow"/>
        </w:rPr>
        <w:t xml:space="preserve">. </w:t>
      </w:r>
      <w:r>
        <w:rPr>
          <w:highlight w:val="yellow"/>
          <w:u w:val="single"/>
        </w:rPr>
        <w:t>The first</w:t>
      </w:r>
      <w:r>
        <w:rPr>
          <w:highlight w:val="yellow"/>
        </w:rPr>
        <w:t xml:space="preserve"> </w:t>
      </w:r>
      <w:r>
        <w:rPr>
          <w:highlight w:val="yellow"/>
          <w:u w:val="single"/>
        </w:rPr>
        <w:t>consists of</w:t>
      </w:r>
      <w:r>
        <w:rPr>
          <w:u w:val="single"/>
        </w:rPr>
        <w:t xml:space="preserve"> legal tests</w:t>
      </w:r>
      <w:r>
        <w:t xml:space="preserve"> </w:t>
      </w:r>
      <w:r>
        <w:rPr>
          <w:u w:val="single"/>
        </w:rPr>
        <w:t>based on</w:t>
      </w:r>
      <w:r>
        <w:t xml:space="preserve"> bright-line rules or </w:t>
      </w:r>
      <w:r>
        <w:rPr>
          <w:rStyle w:val="Emphasis"/>
          <w:highlight w:val="yellow"/>
        </w:rPr>
        <w:t>safe harbors</w:t>
      </w:r>
      <w:r>
        <w:rPr>
          <w:rStyle w:val="Emphasis"/>
        </w:rPr>
        <w:t>.</w:t>
      </w:r>
      <w:r>
        <w:t xml:space="preserve"> </w:t>
      </w:r>
      <w:r>
        <w:rPr>
          <w:u w:val="single"/>
        </w:rPr>
        <w:t>Familiar examples include the Brooke Group4 below-cost price test</w:t>
      </w:r>
      <w:r>
        <w:t xml:space="preserve"> </w:t>
      </w:r>
      <w:r>
        <w:rPr>
          <w:u w:val="single"/>
        </w:rPr>
        <w:t>for analyzing predatory pricing</w:t>
      </w:r>
      <w:r>
        <w:t xml:space="preserve"> claims and the Aspen/Trinko5 “profit sacrifice” test for refusals to deal. Developing bright-line rules for Section 2, proponents argue, promotes business </w:t>
      </w:r>
      <w:proofErr w:type="gramStart"/>
      <w:r>
        <w:t>certainty</w:t>
      </w:r>
      <w:proofErr w:type="gramEnd"/>
      <w:r>
        <w:t xml:space="preserve"> and reduces the risk of chilling otherwise procompetitive conduct. </w:t>
      </w:r>
      <w:r>
        <w:rPr>
          <w:highlight w:val="yellow"/>
          <w:u w:val="single"/>
        </w:rPr>
        <w:t>The second</w:t>
      </w:r>
      <w:r>
        <w:rPr>
          <w:u w:val="single"/>
        </w:rPr>
        <w:t xml:space="preserve"> paradigm </w:t>
      </w:r>
      <w:r>
        <w:rPr>
          <w:highlight w:val="yellow"/>
          <w:u w:val="single"/>
        </w:rPr>
        <w:t xml:space="preserve">is </w:t>
      </w:r>
      <w:r>
        <w:rPr>
          <w:rStyle w:val="Emphasis"/>
          <w:highlight w:val="yellow"/>
        </w:rPr>
        <w:t>rule of reason balancing</w:t>
      </w:r>
      <w:r>
        <w:rPr>
          <w:rStyle w:val="Emphasis"/>
        </w:rPr>
        <w:t>.</w:t>
      </w:r>
      <w:r>
        <w:t xml:space="preserve"> </w:t>
      </w:r>
      <w:r>
        <w:rPr>
          <w:u w:val="single"/>
        </w:rPr>
        <w:t>Arguably the default Section 2 legal test</w:t>
      </w:r>
      <w:r>
        <w:t xml:space="preserve">,6 </w:t>
      </w:r>
      <w:r>
        <w:rPr>
          <w:u w:val="single"/>
        </w:rPr>
        <w:t>courts and commentators have described Section 2’s rule of reason in various ways</w:t>
      </w:r>
      <w:r>
        <w:t xml:space="preserve">: as mandating a step-wise approach, as </w:t>
      </w:r>
      <w:r>
        <w:rPr>
          <w:u w:val="single"/>
        </w:rPr>
        <w:t>requiring a balancing of pro- and anticompetitive effects</w:t>
      </w:r>
      <w:r>
        <w:t xml:space="preserve">, or (to borrow from Section 1) a framework for generating the enquiry “meet for the case.”7 However </w:t>
      </w:r>
      <w:r>
        <w:rPr>
          <w:rStyle w:val="Emphasis"/>
          <w:highlight w:val="yellow"/>
        </w:rPr>
        <w:t>the rule of reason</w:t>
      </w:r>
      <w:r>
        <w:t xml:space="preserve"> is expressed, its champions contend, </w:t>
      </w:r>
      <w:r>
        <w:rPr>
          <w:u w:val="single"/>
        </w:rPr>
        <w:t xml:space="preserve">its flexibility and fact-intensive approach </w:t>
      </w:r>
      <w:r>
        <w:rPr>
          <w:rStyle w:val="Emphasis"/>
          <w:highlight w:val="yellow"/>
        </w:rPr>
        <w:t>permits courts to identify anticompetitive conduct without the under-inclusion</w:t>
      </w:r>
      <w:r>
        <w:rPr>
          <w:rStyle w:val="Emphasis"/>
        </w:rPr>
        <w:t xml:space="preserve"> that is an admitted feature </w:t>
      </w:r>
      <w:r>
        <w:rPr>
          <w:rStyle w:val="Emphasis"/>
          <w:highlight w:val="yellow"/>
        </w:rPr>
        <w:t>of safe harbors</w:t>
      </w:r>
      <w:r>
        <w:rPr>
          <w:rStyle w:val="Emphasis"/>
        </w:rPr>
        <w:t xml:space="preserve"> and other bright-line rules</w:t>
      </w:r>
      <w:r>
        <w:t>.</w:t>
      </w:r>
    </w:p>
    <w:p w14:paraId="6C9B37AD" w14:textId="77777777" w:rsidR="006B54A1" w:rsidRDefault="006B54A1" w:rsidP="006B54A1"/>
    <w:p w14:paraId="19B3E3A2" w14:textId="77777777" w:rsidR="006B54A1" w:rsidRPr="000121B0" w:rsidRDefault="006B54A1" w:rsidP="006B54A1">
      <w:pPr>
        <w:pStyle w:val="Heading4"/>
        <w:rPr>
          <w:bCs/>
        </w:rPr>
      </w:pPr>
      <w:r w:rsidRPr="000121B0">
        <w:rPr>
          <w:bCs/>
        </w:rPr>
        <w:t xml:space="preserve">By LOWERING the threshold for plaintiffs, the </w:t>
      </w:r>
      <w:proofErr w:type="spellStart"/>
      <w:r w:rsidRPr="000121B0">
        <w:rPr>
          <w:bCs/>
        </w:rPr>
        <w:t>aff</w:t>
      </w:r>
      <w:proofErr w:type="spellEnd"/>
      <w:r w:rsidRPr="000121B0">
        <w:rPr>
          <w:bCs/>
        </w:rPr>
        <w:t xml:space="preserve"> makes MORE CONDUCT illegal</w:t>
      </w:r>
    </w:p>
    <w:p w14:paraId="25307F91" w14:textId="77777777" w:rsidR="006B54A1" w:rsidRDefault="006B54A1" w:rsidP="006B54A1">
      <w:proofErr w:type="spellStart"/>
      <w:r>
        <w:rPr>
          <w:rStyle w:val="Style13ptBold"/>
        </w:rPr>
        <w:t>Popofsky</w:t>
      </w:r>
      <w:proofErr w:type="spellEnd"/>
      <w:r>
        <w:t xml:space="preserve">, Antitrust Partner at Ropes and Gray, Served as Senior Counsel to DOJ Antitrust Division, Adjunct Professor of Advanced Antitrust Law and Economics at Harvard Law School and the Georgetown University Law Center, </w:t>
      </w:r>
      <w:r>
        <w:rPr>
          <w:rStyle w:val="Style13ptBold"/>
        </w:rPr>
        <w:t>‘06</w:t>
      </w:r>
    </w:p>
    <w:p w14:paraId="509A9C9D" w14:textId="77777777" w:rsidR="006B54A1" w:rsidRDefault="006B54A1" w:rsidP="006B54A1">
      <w:r>
        <w:t xml:space="preserve">(“Defining Exclusionary Conduct: Section 2, The Rule Of Reason, and the Unifying Principle Underlying Antitrust Rules,” Antitrust Law </w:t>
      </w:r>
      <w:proofErr w:type="gramStart"/>
      <w:r>
        <w:t>Journal ,</w:t>
      </w:r>
      <w:proofErr w:type="gramEnd"/>
      <w:r>
        <w:t xml:space="preserve"> 2006, Vol. 73, No. 2 (2006), pp. 435-482) </w:t>
      </w:r>
    </w:p>
    <w:p w14:paraId="5677230D" w14:textId="77777777" w:rsidR="006B54A1" w:rsidRDefault="006B54A1" w:rsidP="006B54A1"/>
    <w:p w14:paraId="338898C4" w14:textId="77777777" w:rsidR="006B54A1" w:rsidRDefault="006B54A1" w:rsidP="006B54A1">
      <w:r>
        <w:t xml:space="preserve">The first step in detecting an underlying principle for crafting Section 2 legal tests is to examine the comparatively few circumstances in which the legality of conduct under Section 2 is relatively clear.30 What is striking is that </w:t>
      </w:r>
      <w:r>
        <w:rPr>
          <w:rStyle w:val="Emphasis"/>
          <w:highlight w:val="yellow"/>
        </w:rPr>
        <w:t>courts do not implement Section 2 through a single legal test</w:t>
      </w:r>
      <w:r>
        <w:rPr>
          <w:rStyle w:val="Emphasis"/>
        </w:rPr>
        <w:t>.</w:t>
      </w:r>
      <w:r>
        <w:t xml:space="preserve"> Rather, </w:t>
      </w:r>
      <w:r>
        <w:rPr>
          <w:u w:val="single"/>
        </w:rPr>
        <w:t xml:space="preserve">Section 2 </w:t>
      </w:r>
      <w:r>
        <w:rPr>
          <w:highlight w:val="yellow"/>
          <w:u w:val="single"/>
        </w:rPr>
        <w:t>courts</w:t>
      </w:r>
      <w:r>
        <w:rPr>
          <w:u w:val="single"/>
        </w:rPr>
        <w:t xml:space="preserve"> often </w:t>
      </w:r>
      <w:r>
        <w:rPr>
          <w:rStyle w:val="Emphasis"/>
          <w:highlight w:val="yellow"/>
        </w:rPr>
        <w:t>apply different liability tests to different conduct</w:t>
      </w:r>
      <w:r>
        <w:t xml:space="preserve">. Moreover, </w:t>
      </w:r>
      <w:r>
        <w:rPr>
          <w:u w:val="single"/>
        </w:rPr>
        <w:t>these liability tests</w:t>
      </w:r>
      <w:r>
        <w:t xml:space="preserve"> (either express or implied) </w:t>
      </w:r>
      <w:r>
        <w:rPr>
          <w:u w:val="single"/>
        </w:rPr>
        <w:t>are "interventionist" to varying degrees</w:t>
      </w:r>
      <w:r>
        <w:t xml:space="preserve">. </w:t>
      </w:r>
      <w:r>
        <w:rPr>
          <w:rStyle w:val="Emphasis"/>
          <w:highlight w:val="yellow"/>
        </w:rPr>
        <w:t>Certain conduct is unlawful only in very specific circumstances</w:t>
      </w:r>
      <w:r>
        <w:rPr>
          <w:u w:val="single"/>
        </w:rPr>
        <w:t xml:space="preserve"> or not at all</w:t>
      </w:r>
      <w:r>
        <w:t xml:space="preserve">; </w:t>
      </w:r>
      <w:r>
        <w:rPr>
          <w:u w:val="single"/>
        </w:rPr>
        <w:t>the applicable doctrine is relatively less interventionist</w:t>
      </w:r>
      <w:r>
        <w:t xml:space="preserve">. </w:t>
      </w:r>
      <w:r>
        <w:rPr>
          <w:u w:val="single"/>
        </w:rPr>
        <w:t>For other conduct</w:t>
      </w:r>
      <w:r>
        <w:t xml:space="preserve">, </w:t>
      </w:r>
      <w:r>
        <w:rPr>
          <w:rStyle w:val="Emphasis"/>
          <w:highlight w:val="yellow"/>
        </w:rPr>
        <w:t xml:space="preserve">the </w:t>
      </w:r>
      <w:proofErr w:type="spellStart"/>
      <w:r>
        <w:rPr>
          <w:rStyle w:val="Emphasis"/>
          <w:highlight w:val="yellow"/>
        </w:rPr>
        <w:t>applica</w:t>
      </w:r>
      <w:proofErr w:type="spellEnd"/>
      <w:r>
        <w:rPr>
          <w:rStyle w:val="Emphasis"/>
          <w:highlight w:val="yellow"/>
        </w:rPr>
        <w:t xml:space="preserve">- </w:t>
      </w:r>
      <w:proofErr w:type="spellStart"/>
      <w:r>
        <w:rPr>
          <w:rStyle w:val="Emphasis"/>
          <w:highlight w:val="yellow"/>
        </w:rPr>
        <w:t>ble</w:t>
      </w:r>
      <w:proofErr w:type="spellEnd"/>
      <w:r>
        <w:rPr>
          <w:rStyle w:val="Emphasis"/>
          <w:highlight w:val="yellow"/>
        </w:rPr>
        <w:t xml:space="preserve"> test allows for illegality in a broader set of circumstances</w:t>
      </w:r>
      <w:r>
        <w:rPr>
          <w:highlight w:val="yellow"/>
        </w:rPr>
        <w:t xml:space="preserve">, </w:t>
      </w:r>
      <w:r>
        <w:rPr>
          <w:rStyle w:val="Emphasis"/>
          <w:highlight w:val="yellow"/>
        </w:rPr>
        <w:t>and the test is more interventionist</w:t>
      </w:r>
      <w:r>
        <w:rPr>
          <w:rStyle w:val="Emphasis"/>
        </w:rPr>
        <w:t>.</w:t>
      </w:r>
      <w:r>
        <w:t xml:space="preserve"> At the extreme, certain conduct is virtually per se illegal under Section 2.</w:t>
      </w:r>
    </w:p>
    <w:p w14:paraId="1A597863" w14:textId="77777777" w:rsidR="006B54A1" w:rsidRDefault="006B54A1" w:rsidP="006B54A1">
      <w:pPr>
        <w:pStyle w:val="Heading4"/>
      </w:pPr>
      <w:proofErr w:type="gramStart"/>
      <w:r>
        <w:rPr>
          <w:u w:val="single"/>
        </w:rPr>
        <w:t>Practices</w:t>
      </w:r>
      <w:r>
        <w:t>,</w:t>
      </w:r>
      <w:proofErr w:type="gramEnd"/>
      <w:r>
        <w:t xml:space="preserve"> are specific </w:t>
      </w:r>
      <w:r>
        <w:rPr>
          <w:u w:val="single"/>
        </w:rPr>
        <w:t>business arrangements</w:t>
      </w:r>
      <w:r>
        <w:t xml:space="preserve">. </w:t>
      </w:r>
    </w:p>
    <w:p w14:paraId="756C37FE" w14:textId="77777777" w:rsidR="006B54A1" w:rsidRDefault="006B54A1" w:rsidP="006B54A1">
      <w:r w:rsidRPr="00390429">
        <w:rPr>
          <w:rStyle w:val="Style13ptBold"/>
        </w:rPr>
        <w:t>Kurita 04</w:t>
      </w:r>
      <w:r>
        <w:t xml:space="preserve"> – </w:t>
      </w:r>
      <w:r w:rsidRPr="006F062C">
        <w:t>Professor, Faculty of Law and Economics, Chiba University, Japan</w:t>
      </w:r>
    </w:p>
    <w:p w14:paraId="53ACF6CB" w14:textId="77777777" w:rsidR="006B54A1" w:rsidRPr="006F062C" w:rsidRDefault="006B54A1" w:rsidP="006B54A1">
      <w:r>
        <w:t xml:space="preserve">Makoto Kurita, “Chinese Anti-Monopoly Law: Effectiveness and Transparency of Competition Law Enforcement – Causes and Consequences of a Perception Gap Between Home and Abroad on the Anti-Monopoly Act Enforcement in Japan,” </w:t>
      </w:r>
      <w:r w:rsidRPr="00390429">
        <w:t>Washington University Global Studies Law Review</w:t>
      </w:r>
      <w:r>
        <w:t>, Vol. 3, Issue 2, 2004, LexisNexis</w:t>
      </w:r>
    </w:p>
    <w:p w14:paraId="2D84BCC3" w14:textId="77777777" w:rsidR="006B54A1" w:rsidRPr="00A948E5" w:rsidRDefault="006B54A1" w:rsidP="006B54A1">
      <w:r w:rsidRPr="006F062C">
        <w:rPr>
          <w:rStyle w:val="Emphasis"/>
        </w:rPr>
        <w:t>Antitrust</w:t>
      </w:r>
      <w:r w:rsidRPr="006F062C">
        <w:t xml:space="preserve"> or AMA </w:t>
      </w:r>
      <w:r w:rsidRPr="006F062C">
        <w:rPr>
          <w:rStyle w:val="Emphasis"/>
        </w:rPr>
        <w:t>violations</w:t>
      </w:r>
      <w:r w:rsidRPr="006F062C">
        <w:t xml:space="preserve"> </w:t>
      </w:r>
      <w:r w:rsidRPr="006F062C">
        <w:rPr>
          <w:rStyle w:val="StyleUnderline"/>
        </w:rPr>
        <w:t>must be specific restrictive</w:t>
      </w:r>
      <w:r w:rsidRPr="006F062C">
        <w:t xml:space="preserve"> "</w:t>
      </w:r>
      <w:r w:rsidRPr="00DB07DA">
        <w:rPr>
          <w:rStyle w:val="Emphasis"/>
          <w:highlight w:val="cyan"/>
        </w:rPr>
        <w:t>practices</w:t>
      </w:r>
      <w:r w:rsidRPr="006F062C">
        <w:t xml:space="preserve">," </w:t>
      </w:r>
      <w:r w:rsidRPr="00DB07DA">
        <w:rPr>
          <w:rStyle w:val="StyleUnderline"/>
          <w:highlight w:val="cyan"/>
        </w:rPr>
        <w:t xml:space="preserve">as distinguished from </w:t>
      </w:r>
      <w:r w:rsidRPr="00DB07DA">
        <w:rPr>
          <w:rStyle w:val="StyleUnderline"/>
        </w:rPr>
        <w:t>restrictive</w:t>
      </w:r>
      <w:r w:rsidRPr="006F062C">
        <w:t xml:space="preserve"> "</w:t>
      </w:r>
      <w:r w:rsidRPr="00DB07DA">
        <w:rPr>
          <w:rStyle w:val="Emphasis"/>
          <w:highlight w:val="cyan"/>
        </w:rPr>
        <w:t>situations</w:t>
      </w:r>
      <w:r w:rsidRPr="006F062C">
        <w:t xml:space="preserve">." For example, </w:t>
      </w:r>
      <w:r w:rsidRPr="00DB07DA">
        <w:rPr>
          <w:rStyle w:val="Emphasis"/>
          <w:highlight w:val="cyan"/>
        </w:rPr>
        <w:t>under antitrust</w:t>
      </w:r>
      <w:r w:rsidRPr="006F062C">
        <w:rPr>
          <w:rStyle w:val="Emphasis"/>
        </w:rPr>
        <w:t xml:space="preserve"> laws</w:t>
      </w:r>
      <w:r w:rsidRPr="006F062C">
        <w:t xml:space="preserve">, </w:t>
      </w:r>
      <w:r w:rsidRPr="006F062C">
        <w:rPr>
          <w:rStyle w:val="StyleUnderline"/>
        </w:rPr>
        <w:t xml:space="preserve">exclusive dealing </w:t>
      </w:r>
      <w:r w:rsidRPr="00DB07DA">
        <w:rPr>
          <w:rStyle w:val="StyleUnderline"/>
          <w:highlight w:val="cyan"/>
        </w:rPr>
        <w:t xml:space="preserve">must be an </w:t>
      </w:r>
      <w:r w:rsidRPr="00DB07DA">
        <w:rPr>
          <w:rStyle w:val="Emphasis"/>
          <w:highlight w:val="cyan"/>
        </w:rPr>
        <w:t>arrangement</w:t>
      </w:r>
      <w:r w:rsidRPr="00DB07DA">
        <w:rPr>
          <w:rStyle w:val="StyleUnderline"/>
          <w:highlight w:val="cyan"/>
        </w:rPr>
        <w:t xml:space="preserve"> between a supplier</w:t>
      </w:r>
      <w:r w:rsidRPr="00DB07DA">
        <w:rPr>
          <w:highlight w:val="cyan"/>
        </w:rPr>
        <w:t xml:space="preserve"> </w:t>
      </w:r>
      <w:r w:rsidRPr="00DB07DA">
        <w:rPr>
          <w:rStyle w:val="StyleUnderline"/>
          <w:highlight w:val="cyan"/>
        </w:rPr>
        <w:t>and its distributors</w:t>
      </w:r>
      <w:r w:rsidRPr="006F062C">
        <w:rPr>
          <w:rStyle w:val="StyleUnderline"/>
        </w:rPr>
        <w:t xml:space="preserve"> not to deal in competing products</w:t>
      </w:r>
      <w:r w:rsidRPr="006F062C">
        <w:t xml:space="preserve">. Similarly, under the AMA, exclusive dealing is a practice by a supplier dealing with its distributors on the condition that the distributors do not deal with competing products. </w:t>
      </w:r>
      <w:r w:rsidRPr="006F062C">
        <w:rPr>
          <w:rStyle w:val="StyleUnderline"/>
        </w:rPr>
        <w:t>On the other hand</w:t>
      </w:r>
      <w:r w:rsidRPr="006F062C">
        <w:t xml:space="preserve">, </w:t>
      </w:r>
      <w:r w:rsidRPr="006F062C">
        <w:rPr>
          <w:rStyle w:val="StyleUnderline"/>
        </w:rPr>
        <w:t xml:space="preserve">a </w:t>
      </w:r>
      <w:r w:rsidRPr="006F062C">
        <w:rPr>
          <w:rStyle w:val="Emphasis"/>
        </w:rPr>
        <w:t>situation</w:t>
      </w:r>
      <w:r w:rsidRPr="006F062C">
        <w:rPr>
          <w:rStyle w:val="StyleUnderline"/>
        </w:rPr>
        <w:t xml:space="preserve"> where distributors</w:t>
      </w:r>
      <w:r w:rsidRPr="006F062C">
        <w:t xml:space="preserve">, </w:t>
      </w:r>
      <w:r w:rsidRPr="006F062C">
        <w:rPr>
          <w:rStyle w:val="StyleUnderline"/>
        </w:rPr>
        <w:t>based on their respective business judgment</w:t>
      </w:r>
      <w:r w:rsidRPr="006F062C">
        <w:t xml:space="preserve">, </w:t>
      </w:r>
      <w:r w:rsidRPr="006F062C">
        <w:rPr>
          <w:rStyle w:val="StyleUnderline"/>
        </w:rPr>
        <w:t>deal with the products of a specific supplier is not a violation of</w:t>
      </w:r>
      <w:r w:rsidRPr="006F062C">
        <w:t xml:space="preserve"> the AMA or </w:t>
      </w:r>
      <w:r w:rsidRPr="006F062C">
        <w:rPr>
          <w:rStyle w:val="StyleUnderline"/>
        </w:rPr>
        <w:t>the antitrust laws</w:t>
      </w:r>
      <w:r w:rsidRPr="006F062C">
        <w:t xml:space="preserve">. </w:t>
      </w:r>
      <w:r w:rsidRPr="006F062C">
        <w:rPr>
          <w:rStyle w:val="StyleUnderline"/>
        </w:rPr>
        <w:t>However restrictive or exclusionary such a situation is</w:t>
      </w:r>
      <w:r w:rsidRPr="006F062C">
        <w:t xml:space="preserve">, </w:t>
      </w:r>
      <w:r w:rsidRPr="006F062C">
        <w:rPr>
          <w:rStyle w:val="StyleUnderline"/>
        </w:rPr>
        <w:t xml:space="preserve">it </w:t>
      </w:r>
      <w:r w:rsidRPr="006F062C">
        <w:rPr>
          <w:rStyle w:val="Emphasis"/>
        </w:rPr>
        <w:t>cannot be deemed a violation</w:t>
      </w:r>
      <w:r w:rsidRPr="006F062C">
        <w:t xml:space="preserve"> </w:t>
      </w:r>
      <w:r w:rsidRPr="006F062C">
        <w:rPr>
          <w:rStyle w:val="StyleUnderline"/>
        </w:rPr>
        <w:t>because there is no</w:t>
      </w:r>
      <w:r w:rsidRPr="006F062C">
        <w:t xml:space="preserve"> "</w:t>
      </w:r>
      <w:r w:rsidRPr="006F062C">
        <w:rPr>
          <w:rStyle w:val="Emphasis"/>
        </w:rPr>
        <w:t>practice</w:t>
      </w:r>
      <w:r w:rsidRPr="006F062C">
        <w:t>." Foreign complainants sometimes allege such a situation, but not a practice. Therefore, such allegations are meaningless in the context of an AMA violation.</w:t>
      </w:r>
    </w:p>
    <w:p w14:paraId="59DFD8DF" w14:textId="2F9531B9" w:rsidR="006B54A1" w:rsidRDefault="006B54A1" w:rsidP="006B54A1">
      <w:pPr>
        <w:pStyle w:val="Heading2"/>
      </w:pPr>
      <w:r>
        <w:t>States CP</w:t>
      </w:r>
    </w:p>
    <w:p w14:paraId="06B1B461" w14:textId="77777777" w:rsidR="006B54A1" w:rsidRPr="000121B0" w:rsidRDefault="006B54A1" w:rsidP="006B54A1">
      <w:pPr>
        <w:pStyle w:val="Heading4"/>
        <w:rPr>
          <w:bCs/>
        </w:rPr>
      </w:pPr>
      <w:r w:rsidRPr="000121B0">
        <w:rPr>
          <w:bCs/>
        </w:rPr>
        <w:t>States can’t do the plan – they’re bound by federal decisional precedent</w:t>
      </w:r>
    </w:p>
    <w:p w14:paraId="6A6195C6" w14:textId="77777777" w:rsidR="006B54A1" w:rsidRDefault="006B54A1" w:rsidP="006B54A1">
      <w:r>
        <w:t xml:space="preserve">Richard A. </w:t>
      </w:r>
      <w:r>
        <w:rPr>
          <w:rStyle w:val="Style13ptBold"/>
        </w:rPr>
        <w:t>Duncan</w:t>
      </w:r>
      <w:r>
        <w:t xml:space="preserve"> is a partner in the Minneapolis office of Faegre &amp; Benson LLP, </w:t>
      </w:r>
      <w:r>
        <w:rPr>
          <w:rStyle w:val="Style13ptBold"/>
        </w:rPr>
        <w:t>and</w:t>
      </w:r>
      <w:r>
        <w:t xml:space="preserve"> Alison K. </w:t>
      </w:r>
      <w:r>
        <w:rPr>
          <w:rStyle w:val="Style13ptBold"/>
        </w:rPr>
        <w:t>Guernsey</w:t>
      </w:r>
      <w:r>
        <w:t xml:space="preserve"> is presently a third-year law student at the University of Iowa College of Law and Editor-in-Chief of the Iowa Law Review, 20</w:t>
      </w:r>
      <w:r>
        <w:rPr>
          <w:rStyle w:val="Style13ptBold"/>
        </w:rPr>
        <w:t>08</w:t>
      </w:r>
      <w:r>
        <w:t>, Waiting for the Other Shoe to Drop:</w:t>
      </w:r>
    </w:p>
    <w:p w14:paraId="3CBBB109" w14:textId="77777777" w:rsidR="006B54A1" w:rsidRDefault="006B54A1" w:rsidP="006B54A1">
      <w:r>
        <w:t xml:space="preserve">Will State Courts Follow </w:t>
      </w:r>
      <w:proofErr w:type="spellStart"/>
      <w:r>
        <w:t>Leegin</w:t>
      </w:r>
      <w:proofErr w:type="spellEnd"/>
      <w:r>
        <w:t>? https://www.faegredrinker.com/webfiles/leegin_article.pdf</w:t>
      </w:r>
    </w:p>
    <w:p w14:paraId="07837386" w14:textId="77777777" w:rsidR="006B54A1" w:rsidRDefault="006B54A1" w:rsidP="006B54A1"/>
    <w:p w14:paraId="58F39992" w14:textId="77777777" w:rsidR="006B54A1" w:rsidRDefault="006B54A1" w:rsidP="006B54A1">
      <w:r>
        <w:t xml:space="preserve">This article explores yet another barrier to widespread adoption of RPM programs, one that is particularly applicable to franchisors seeking to negotiate national account pricing or to establish nationwide minimum pricing: state antitrust laws. </w:t>
      </w:r>
      <w:r>
        <w:rPr>
          <w:u w:val="single"/>
        </w:rPr>
        <w:t xml:space="preserve">Nearly all states have antitrust statutes, </w:t>
      </w:r>
      <w:r>
        <w:t xml:space="preserve">and those few that do not have such laws regulate anticompetitive conduct through consumer protection statutes or common law theories. </w:t>
      </w:r>
      <w:r>
        <w:rPr>
          <w:u w:val="single"/>
        </w:rPr>
        <w:t>The good news, at least for those who favor uniform national economic regulation</w:t>
      </w:r>
      <w:r>
        <w:t xml:space="preserve">, </w:t>
      </w:r>
      <w:r>
        <w:rPr>
          <w:rStyle w:val="Emphasis"/>
        </w:rPr>
        <w:t xml:space="preserve">is that </w:t>
      </w:r>
      <w:r>
        <w:rPr>
          <w:rStyle w:val="Emphasis"/>
          <w:highlight w:val="yellow"/>
        </w:rPr>
        <w:t>most state courts follow federal antitrust precedent</w:t>
      </w:r>
      <w:r>
        <w:rPr>
          <w:rStyle w:val="Emphasis"/>
        </w:rPr>
        <w:t>,</w:t>
      </w:r>
      <w:r>
        <w:t xml:space="preserve"> </w:t>
      </w:r>
      <w:r>
        <w:rPr>
          <w:u w:val="single"/>
        </w:rPr>
        <w:t xml:space="preserve">either </w:t>
      </w:r>
      <w:r>
        <w:rPr>
          <w:rStyle w:val="Emphasis"/>
          <w:sz w:val="21"/>
          <w:szCs w:val="28"/>
          <w:highlight w:val="yellow"/>
        </w:rPr>
        <w:t>because of statutory command</w:t>
      </w:r>
      <w:r>
        <w:rPr>
          <w:sz w:val="21"/>
          <w:szCs w:val="28"/>
          <w:highlight w:val="yellow"/>
          <w:u w:val="single"/>
        </w:rPr>
        <w:t xml:space="preserve"> </w:t>
      </w:r>
      <w:r>
        <w:rPr>
          <w:highlight w:val="yellow"/>
          <w:u w:val="single"/>
        </w:rPr>
        <w:t>or</w:t>
      </w:r>
      <w:r>
        <w:rPr>
          <w:u w:val="single"/>
        </w:rPr>
        <w:t xml:space="preserve"> a </w:t>
      </w:r>
      <w:r>
        <w:rPr>
          <w:rStyle w:val="Emphasis"/>
          <w:highlight w:val="yellow"/>
        </w:rPr>
        <w:t>decisional preference for uniform operation</w:t>
      </w:r>
      <w:r>
        <w:rPr>
          <w:u w:val="single"/>
        </w:rPr>
        <w:t xml:space="preserve"> of state and federal antitrust laws</w:t>
      </w:r>
      <w:r>
        <w:t xml:space="preserve">. However, </w:t>
      </w:r>
      <w:r>
        <w:rPr>
          <w:u w:val="single"/>
        </w:rPr>
        <w:t xml:space="preserve">a significant minority of states feel themselves </w:t>
      </w:r>
      <w:r>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1457513B" w14:textId="77777777" w:rsidR="006B54A1" w:rsidRDefault="006B54A1" w:rsidP="006B54A1">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Pr>
          <w:u w:val="single"/>
        </w:rPr>
        <w:t>during the transition to the post-</w:t>
      </w:r>
      <w:proofErr w:type="spellStart"/>
      <w:r>
        <w:rPr>
          <w:u w:val="single"/>
        </w:rPr>
        <w:t>Leegin</w:t>
      </w:r>
      <w:proofErr w:type="spellEnd"/>
      <w:r>
        <w:rPr>
          <w:u w:val="single"/>
        </w:rPr>
        <w:t xml:space="preserve"> world, franchisors must still take care when designing sales and distribution programs to assess the likely response of individual states to restraints on resale prices</w:t>
      </w:r>
      <w:r>
        <w:t xml:space="preserve">. </w:t>
      </w:r>
    </w:p>
    <w:p w14:paraId="74D3FA14" w14:textId="77777777" w:rsidR="006B54A1" w:rsidRDefault="006B54A1" w:rsidP="006B54A1">
      <w:r>
        <w:t>State Levels of Adherence</w:t>
      </w:r>
    </w:p>
    <w:p w14:paraId="032DD392" w14:textId="77777777" w:rsidR="006B54A1" w:rsidRDefault="006B54A1" w:rsidP="006B54A1">
      <w:r>
        <w:rPr>
          <w:highlight w:val="yellow"/>
          <w:u w:val="single"/>
        </w:rPr>
        <w:t>Most states have antitrust statutes</w:t>
      </w:r>
      <w:r>
        <w:rPr>
          <w:u w:val="single"/>
        </w:rPr>
        <w:t xml:space="preserve"> containing provisions </w:t>
      </w:r>
      <w:r>
        <w:rPr>
          <w:rStyle w:val="Emphasis"/>
          <w:highlight w:val="yellow"/>
        </w:rPr>
        <w:t>analogous to</w:t>
      </w:r>
      <w:r>
        <w:rPr>
          <w:rStyle w:val="Emphasis"/>
        </w:rPr>
        <w:t>, or the same as,</w:t>
      </w:r>
      <w:r>
        <w:rPr>
          <w:u w:val="single"/>
        </w:rPr>
        <w:t xml:space="preserve"> </w:t>
      </w:r>
      <w:r>
        <w:t>Section 1 of</w:t>
      </w:r>
      <w:r>
        <w:rPr>
          <w:u w:val="single"/>
        </w:rPr>
        <w:t xml:space="preserve"> </w:t>
      </w:r>
      <w:r>
        <w:rPr>
          <w:rStyle w:val="Emphasis"/>
          <w:highlight w:val="yellow"/>
        </w:rPr>
        <w:t>the Sherman Act.</w:t>
      </w:r>
      <w:r>
        <w:t xml:space="preserve"> In fact, </w:t>
      </w:r>
      <w:r>
        <w:rPr>
          <w:rStyle w:val="Emphasis"/>
        </w:rPr>
        <w:t>only four states</w:t>
      </w:r>
      <w:r>
        <w:t>—Arkansas, Vermont, Georgia, and Pennsylvania—</w:t>
      </w:r>
      <w:r>
        <w:rPr>
          <w:u w:val="single"/>
        </w:rPr>
        <w:t>do not. 8</w:t>
      </w:r>
      <w:r>
        <w:t xml:space="preserve"> </w:t>
      </w:r>
      <w:r>
        <w:rPr>
          <w:u w:val="single"/>
        </w:rPr>
        <w:t xml:space="preserve">Consistent with the </w:t>
      </w:r>
      <w:proofErr w:type="gramStart"/>
      <w:r>
        <w:rPr>
          <w:u w:val="single"/>
        </w:rPr>
        <w:t>manner in which</w:t>
      </w:r>
      <w:proofErr w:type="gramEnd"/>
      <w:r>
        <w:rPr>
          <w:u w:val="single"/>
        </w:rPr>
        <w:t xml:space="preserve"> </w:t>
      </w:r>
      <w:r>
        <w:rPr>
          <w:rStyle w:val="Emphasis"/>
        </w:rPr>
        <w:t>many state statutes parallel the language of federal antitrust provisions</w:t>
      </w:r>
      <w:r>
        <w:t xml:space="preserve">, </w:t>
      </w:r>
      <w:r>
        <w:rPr>
          <w:highlight w:val="yellow"/>
          <w:u w:val="single"/>
        </w:rPr>
        <w:t>the majority of states</w:t>
      </w:r>
      <w:r>
        <w:rPr>
          <w:u w:val="single"/>
        </w:rPr>
        <w:t xml:space="preserve"> also </w:t>
      </w:r>
      <w:r>
        <w:rPr>
          <w:rStyle w:val="Emphasis"/>
          <w:highlight w:val="yellow"/>
        </w:rPr>
        <w:t>give deference to federal decisional law when interpreting their</w:t>
      </w:r>
      <w:r>
        <w:rPr>
          <w:rStyle w:val="Emphasis"/>
        </w:rPr>
        <w:t xml:space="preserve"> state antitrust </w:t>
      </w:r>
      <w:r>
        <w:rPr>
          <w:rStyle w:val="Emphasis"/>
          <w:highlight w:val="yellow"/>
        </w:rPr>
        <w:t>statutes</w:t>
      </w:r>
      <w:r>
        <w:t xml:space="preserve">. </w:t>
      </w:r>
      <w:r>
        <w:rPr>
          <w:u w:val="single"/>
        </w:rPr>
        <w:t>There are exception</w:t>
      </w:r>
      <w:r>
        <w:t xml:space="preserve">s </w:t>
      </w:r>
      <w:r>
        <w:rPr>
          <w:u w:val="single"/>
        </w:rPr>
        <w:t>for instances in which the state statutory language differs significantly from that of the Sherman Ac</w:t>
      </w:r>
      <w:r>
        <w:t>t or when the state legislature has expressed a policy interest at odds with federal precedent.</w:t>
      </w:r>
    </w:p>
    <w:p w14:paraId="1359F080" w14:textId="77777777" w:rsidR="006B54A1" w:rsidRPr="000121B0" w:rsidRDefault="006B54A1" w:rsidP="006B54A1">
      <w:pPr>
        <w:pStyle w:val="Heading4"/>
        <w:rPr>
          <w:bCs/>
        </w:rPr>
      </w:pPr>
      <w:r w:rsidRPr="000121B0">
        <w:rPr>
          <w:bCs/>
        </w:rPr>
        <w:t xml:space="preserve">Rogue state DA—CP creates </w:t>
      </w:r>
      <w:r w:rsidRPr="000121B0">
        <w:rPr>
          <w:bCs/>
          <w:u w:val="single"/>
        </w:rPr>
        <w:t>mass uncertainty</w:t>
      </w:r>
      <w:r w:rsidRPr="000121B0">
        <w:rPr>
          <w:bCs/>
        </w:rPr>
        <w:t xml:space="preserve"> that chills </w:t>
      </w:r>
      <w:r w:rsidRPr="000121B0">
        <w:rPr>
          <w:bCs/>
          <w:u w:val="single"/>
        </w:rPr>
        <w:t>all</w:t>
      </w:r>
      <w:r w:rsidRPr="000121B0">
        <w:rPr>
          <w:bCs/>
        </w:rPr>
        <w:t xml:space="preserve"> business</w:t>
      </w:r>
    </w:p>
    <w:p w14:paraId="7C6C2647" w14:textId="77777777" w:rsidR="006B54A1" w:rsidRDefault="006B54A1" w:rsidP="006B54A1">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03</w:t>
      </w:r>
      <w:r>
        <w:t xml:space="preserve">, Federalism in Antitrust, 26 Harv. J. L. &amp; Pub. </w:t>
      </w:r>
      <w:proofErr w:type="spellStart"/>
      <w:r>
        <w:t>Pol'y</w:t>
      </w:r>
      <w:proofErr w:type="spellEnd"/>
      <w:r>
        <w:t xml:space="preserve"> 877</w:t>
      </w:r>
    </w:p>
    <w:p w14:paraId="5C057272" w14:textId="77777777" w:rsidR="006B54A1" w:rsidRDefault="006B54A1" w:rsidP="006B54A1"/>
    <w:p w14:paraId="5804549B" w14:textId="77777777" w:rsidR="006B54A1" w:rsidRDefault="006B54A1" w:rsidP="006B54A1">
      <w:pPr>
        <w:rPr>
          <w:u w:val="single"/>
        </w:rPr>
      </w:pPr>
      <w:r>
        <w:rPr>
          <w:highlight w:val="yellow"/>
          <w:u w:val="single"/>
        </w:rPr>
        <w:t>When states file</w:t>
      </w:r>
      <w:r>
        <w:rPr>
          <w:u w:val="single"/>
        </w:rPr>
        <w:t xml:space="preserve"> antitrust </w:t>
      </w:r>
      <w:r>
        <w:rPr>
          <w:highlight w:val="yellow"/>
          <w:u w:val="single"/>
        </w:rPr>
        <w:t xml:space="preserve">cases </w:t>
      </w:r>
      <w:r>
        <w:rPr>
          <w:rStyle w:val="Emphasis"/>
          <w:highlight w:val="yellow"/>
        </w:rPr>
        <w:t>under state statutes</w:t>
      </w:r>
      <w:r>
        <w:t xml:space="preserve"> </w:t>
      </w:r>
      <w:r>
        <w:rPr>
          <w:rStyle w:val="Emphasis"/>
        </w:rPr>
        <w:t>rather</w:t>
      </w:r>
      <w:r>
        <w:t xml:space="preserve"> </w:t>
      </w:r>
      <w:r>
        <w:rPr>
          <w:u w:val="single"/>
        </w:rPr>
        <w:t>than</w:t>
      </w:r>
      <w:r>
        <w:t xml:space="preserve"> under </w:t>
      </w:r>
      <w:r>
        <w:rPr>
          <w:u w:val="single"/>
        </w:rPr>
        <w:t>the</w:t>
      </w:r>
      <w:r>
        <w:t xml:space="preserve"> Clayton or </w:t>
      </w:r>
      <w:r>
        <w:rPr>
          <w:u w:val="single"/>
        </w:rPr>
        <w:t>Sherman Act</w:t>
      </w:r>
      <w:r>
        <w:t xml:space="preserve">s, </w:t>
      </w:r>
      <w:r>
        <w:rPr>
          <w:highlight w:val="yellow"/>
          <w:u w:val="single"/>
        </w:rPr>
        <w:t>the likelihood of</w:t>
      </w:r>
      <w:r>
        <w:rPr>
          <w:u w:val="single"/>
        </w:rPr>
        <w:t xml:space="preserve"> inconsistent and </w:t>
      </w:r>
      <w:r>
        <w:rPr>
          <w:rStyle w:val="Emphasis"/>
          <w:highlight w:val="yellow"/>
        </w:rPr>
        <w:t>conflicting antitrust precedent is</w:t>
      </w:r>
      <w:r>
        <w:rPr>
          <w:rStyle w:val="Emphasis"/>
        </w:rPr>
        <w:t xml:space="preserve"> even </w:t>
      </w:r>
      <w:r>
        <w:rPr>
          <w:rStyle w:val="Emphasis"/>
          <w:highlight w:val="yellow"/>
        </w:rPr>
        <w:t>higher</w:t>
      </w:r>
      <w:r>
        <w:rPr>
          <w:u w:val="single"/>
        </w:rPr>
        <w:t xml:space="preserve">. </w:t>
      </w:r>
      <w:r>
        <w:t xml:space="preserve">As a result, </w:t>
      </w:r>
      <w:r>
        <w:rPr>
          <w:highlight w:val="yellow"/>
          <w:u w:val="single"/>
        </w:rPr>
        <w:t>state action</w:t>
      </w:r>
      <w:r>
        <w:rPr>
          <w:u w:val="single"/>
        </w:rPr>
        <w:t xml:space="preserve"> </w:t>
      </w:r>
      <w:r>
        <w:t>affects not only current cases, but</w:t>
      </w:r>
      <w:r>
        <w:rPr>
          <w:u w:val="single"/>
        </w:rPr>
        <w:t xml:space="preserve"> can also </w:t>
      </w:r>
      <w:r>
        <w:rPr>
          <w:rStyle w:val="Emphasis"/>
          <w:highlight w:val="yellow"/>
        </w:rPr>
        <w:t>affect future firm behavior</w:t>
      </w:r>
      <w:r>
        <w:rPr>
          <w:u w:val="single"/>
        </w:rPr>
        <w:t>.</w:t>
      </w:r>
      <w:r>
        <w:t xml:space="preserve"> With mergers, </w:t>
      </w:r>
      <w:r>
        <w:rPr>
          <w:u w:val="single"/>
        </w:rPr>
        <w:t xml:space="preserve">the </w:t>
      </w:r>
      <w:r>
        <w:rPr>
          <w:rStyle w:val="Emphasis"/>
          <w:highlight w:val="yellow"/>
        </w:rPr>
        <w:t>possibility</w:t>
      </w:r>
      <w:r>
        <w:rPr>
          <w:highlight w:val="yellow"/>
          <w:u w:val="single"/>
        </w:rPr>
        <w:t xml:space="preserve"> of a challenge from </w:t>
      </w:r>
      <w:r>
        <w:rPr>
          <w:rStyle w:val="Emphasis"/>
          <w:highlight w:val="yellow"/>
        </w:rPr>
        <w:t>any of the fifty states</w:t>
      </w:r>
      <w:r>
        <w:t xml:space="preserve">, each with its own standard of evaluation, </w:t>
      </w:r>
      <w:r>
        <w:rPr>
          <w:rStyle w:val="Emphasis"/>
          <w:sz w:val="21"/>
          <w:szCs w:val="28"/>
          <w:highlight w:val="yellow"/>
        </w:rPr>
        <w:t>could prevent companies from</w:t>
      </w:r>
      <w:r>
        <w:rPr>
          <w:rStyle w:val="Emphasis"/>
          <w:sz w:val="21"/>
          <w:szCs w:val="28"/>
        </w:rPr>
        <w:t xml:space="preserve"> even </w:t>
      </w:r>
      <w:r>
        <w:rPr>
          <w:rStyle w:val="Emphasis"/>
          <w:sz w:val="21"/>
          <w:szCs w:val="28"/>
          <w:highlight w:val="yellow"/>
        </w:rPr>
        <w:t>attempting a beneficial transaction</w:t>
      </w:r>
      <w:r>
        <w:t xml:space="preserve">. As </w:t>
      </w:r>
      <w:proofErr w:type="spellStart"/>
      <w:r>
        <w:t>Lande</w:t>
      </w:r>
      <w:proofErr w:type="spellEnd"/>
      <w:r>
        <w:t xml:space="preserve"> points out, "</w:t>
      </w:r>
      <w:r>
        <w:rPr>
          <w:u w:val="single"/>
        </w:rPr>
        <w:t>it is confounding enough for</w:t>
      </w:r>
      <w:r>
        <w:t xml:space="preserve"> antitrust </w:t>
      </w:r>
      <w:r>
        <w:rPr>
          <w:u w:val="single"/>
        </w:rPr>
        <w:t>counselors</w:t>
      </w:r>
      <w:r>
        <w:t xml:space="preserve"> </w:t>
      </w:r>
      <w:r>
        <w:rPr>
          <w:u w:val="single"/>
        </w:rPr>
        <w:t>to</w:t>
      </w:r>
      <w:r>
        <w:t xml:space="preserve"> have to </w:t>
      </w:r>
      <w:r>
        <w:rPr>
          <w:u w:val="single"/>
        </w:rPr>
        <w:t>contend with two</w:t>
      </w:r>
      <w:r>
        <w:t xml:space="preserve"> potential federal </w:t>
      </w:r>
      <w:r>
        <w:rPr>
          <w:u w:val="single"/>
        </w:rPr>
        <w:t>enforcement agencies.</w:t>
      </w:r>
    </w:p>
    <w:p w14:paraId="392EAC4E" w14:textId="77777777" w:rsidR="006B54A1" w:rsidRDefault="006B54A1" w:rsidP="006B54A1">
      <w:r>
        <w:rPr>
          <w:rStyle w:val="Emphasis"/>
          <w:highlight w:val="yellow"/>
        </w:rPr>
        <w:t>Even if state laws were identical</w:t>
      </w:r>
      <w:r>
        <w:rPr>
          <w:highlight w:val="yellow"/>
        </w:rPr>
        <w:t xml:space="preserve">, </w:t>
      </w:r>
      <w:r>
        <w:rPr>
          <w:highlight w:val="yellow"/>
          <w:u w:val="single"/>
        </w:rPr>
        <w:t>the interpretation</w:t>
      </w:r>
      <w:r>
        <w:t xml:space="preserve"> and application of those laws </w:t>
      </w:r>
      <w:r>
        <w:rPr>
          <w:highlight w:val="yellow"/>
          <w:u w:val="single"/>
        </w:rPr>
        <w:t>would differ</w:t>
      </w:r>
      <w:r>
        <w:rPr>
          <w:highlight w:val="yellow"/>
        </w:rPr>
        <w:t xml:space="preserve"> "</w:t>
      </w:r>
      <w:r>
        <w:rPr>
          <w:highlight w:val="yellow"/>
          <w:u w:val="single"/>
        </w:rPr>
        <w:t>since</w:t>
      </w:r>
      <w:r>
        <w:rPr>
          <w:highlight w:val="yellow"/>
        </w:rPr>
        <w:t xml:space="preserve"> </w:t>
      </w:r>
      <w:r>
        <w:rPr>
          <w:highlight w:val="yellow"/>
          <w:u w:val="single"/>
        </w:rPr>
        <w:t>enforcers</w:t>
      </w:r>
      <w:r>
        <w:t xml:space="preserve"> </w:t>
      </w:r>
      <w:r>
        <w:rPr>
          <w:u w:val="single"/>
        </w:rPr>
        <w:t>with divergent philosophies</w:t>
      </w:r>
      <w:r>
        <w:t xml:space="preserve"> </w:t>
      </w:r>
      <w:r>
        <w:rPr>
          <w:rStyle w:val="Emphasis"/>
          <w:highlight w:val="yellow"/>
        </w:rPr>
        <w:t>necessarily</w:t>
      </w:r>
      <w:r>
        <w:t xml:space="preserve"> will </w:t>
      </w:r>
      <w:r>
        <w:rPr>
          <w:highlight w:val="yellow"/>
          <w:u w:val="single"/>
        </w:rPr>
        <w:t>interpret ambiguous terms</w:t>
      </w:r>
      <w:r>
        <w:rPr>
          <w:highlight w:val="yellow"/>
        </w:rPr>
        <w:t xml:space="preserve"> </w:t>
      </w:r>
      <w:r>
        <w:rPr>
          <w:highlight w:val="yellow"/>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Pr>
          <w:highlight w:val="yellow"/>
          <w:u w:val="single"/>
        </w:rPr>
        <w:t>NAAG</w:t>
      </w:r>
      <w:r>
        <w:t xml:space="preserve">) Merger </w:t>
      </w:r>
      <w:r>
        <w:rPr>
          <w:highlight w:val="yellow"/>
          <w:u w:val="single"/>
        </w:rPr>
        <w:t>Guidelines</w:t>
      </w:r>
      <w:r>
        <w:t xml:space="preserve"> for the states </w:t>
      </w:r>
      <w:r>
        <w:rPr>
          <w:rStyle w:val="Emphasis"/>
          <w:highlight w:val="yellow"/>
        </w:rPr>
        <w:t>explicitly allow for this</w:t>
      </w:r>
      <w:r>
        <w:rPr>
          <w:highlight w:val="yellow"/>
        </w:rPr>
        <w:t>,</w:t>
      </w:r>
      <w:r>
        <w:t xml:space="preserve"> </w:t>
      </w:r>
      <w:r>
        <w:rPr>
          <w:u w:val="single"/>
        </w:rPr>
        <w:t xml:space="preserve">noting that the general policy can be </w:t>
      </w:r>
      <w:r>
        <w:rPr>
          <w:rStyle w:val="Emphasis"/>
        </w:rPr>
        <w:t>supplemented</w:t>
      </w:r>
      <w:r>
        <w:rPr>
          <w:u w:val="single"/>
        </w:rPr>
        <w:t xml:space="preserve"> </w:t>
      </w:r>
      <w:r>
        <w:t xml:space="preserve">or varied </w:t>
      </w:r>
      <w:proofErr w:type="gramStart"/>
      <w:r>
        <w:t>in light of</w:t>
      </w:r>
      <w:proofErr w:type="gramEnd"/>
      <w:r>
        <w:t xml:space="preserve"> differing precedents, and "</w:t>
      </w:r>
      <w:r>
        <w:rPr>
          <w:u w:val="single"/>
        </w:rPr>
        <w:t>in</w:t>
      </w:r>
      <w:r>
        <w:t xml:space="preserve"> </w:t>
      </w:r>
      <w:r>
        <w:rPr>
          <w:u w:val="single"/>
        </w:rPr>
        <w:t>the exercise of</w:t>
      </w:r>
      <w:r>
        <w:t xml:space="preserve"> [the AGs'] </w:t>
      </w:r>
      <w:r>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458AB902" w14:textId="29DD5BA7" w:rsidR="006B54A1" w:rsidRPr="000121B0" w:rsidRDefault="006B54A1" w:rsidP="006B54A1">
      <w:pPr>
        <w:pStyle w:val="Heading4"/>
        <w:rPr>
          <w:bCs/>
        </w:rPr>
      </w:pPr>
      <w:r>
        <w:rPr>
          <w:bCs/>
        </w:rPr>
        <w:t xml:space="preserve">Even if </w:t>
      </w:r>
      <w:r w:rsidRPr="000121B0">
        <w:rPr>
          <w:bCs/>
        </w:rPr>
        <w:t xml:space="preserve">the CP results in uniform LAW, patchwork ENFORCEMENT undermines innovation </w:t>
      </w:r>
    </w:p>
    <w:p w14:paraId="75E852FC" w14:textId="77777777" w:rsidR="006B54A1" w:rsidRDefault="006B54A1" w:rsidP="006B54A1">
      <w:r>
        <w:t xml:space="preserve">Robert W </w:t>
      </w:r>
      <w:r>
        <w:rPr>
          <w:rStyle w:val="Style13ptBold"/>
        </w:rPr>
        <w:t>Hahn</w:t>
      </w:r>
      <w:r>
        <w:t xml:space="preserve"> Is Executive Director of the American Enterprise Institute, Brookings Joint Center, which focuses on antitrust and regulatory policy, </w:t>
      </w:r>
      <w:r>
        <w:rPr>
          <w:rStyle w:val="Style13ptBold"/>
        </w:rPr>
        <w:t>and</w:t>
      </w:r>
      <w:r>
        <w:t xml:space="preserve"> Anne </w:t>
      </w:r>
      <w:r>
        <w:rPr>
          <w:rStyle w:val="Style13ptBold"/>
        </w:rPr>
        <w:t>Layne-Farrar</w:t>
      </w:r>
      <w:r>
        <w:t xml:space="preserve"> is a Senior Consultant with NERA Economic Consulting, 20</w:t>
      </w:r>
      <w:r>
        <w:rPr>
          <w:rStyle w:val="Style13ptBold"/>
        </w:rPr>
        <w:t>04</w:t>
      </w:r>
      <w:r>
        <w:t>, The Case for Federal Preemption in Antitrust Enforcement, 18 Antitrust 79</w:t>
      </w:r>
    </w:p>
    <w:p w14:paraId="6CC47A31" w14:textId="77777777" w:rsidR="006B54A1" w:rsidRDefault="006B54A1" w:rsidP="006B54A1"/>
    <w:p w14:paraId="48909253" w14:textId="77777777" w:rsidR="006B54A1" w:rsidRDefault="006B54A1" w:rsidP="006B54A1">
      <w:r>
        <w:t>State-to-State Conflicts</w:t>
      </w:r>
    </w:p>
    <w:p w14:paraId="6D4A62F9" w14:textId="77777777" w:rsidR="006B54A1" w:rsidRDefault="006B54A1" w:rsidP="006B54A1">
      <w:r>
        <w:rPr>
          <w:highlight w:val="yellow"/>
          <w:u w:val="single"/>
        </w:rPr>
        <w:t>When states file antitrust cases</w:t>
      </w:r>
      <w:r>
        <w:rPr>
          <w:highlight w:val="yellow"/>
        </w:rPr>
        <w:t xml:space="preserve"> </w:t>
      </w:r>
      <w:r>
        <w:rPr>
          <w:rStyle w:val="Emphasis"/>
          <w:highlight w:val="yellow"/>
        </w:rPr>
        <w:t>under their own statutes</w:t>
      </w:r>
      <w:r>
        <w:t xml:space="preserve">, </w:t>
      </w:r>
      <w:r>
        <w:rPr>
          <w:rStyle w:val="Emphasis"/>
        </w:rPr>
        <w:t>rather than</w:t>
      </w:r>
      <w:r>
        <w:t xml:space="preserve"> under </w:t>
      </w:r>
      <w:r>
        <w:rPr>
          <w:u w:val="single"/>
        </w:rPr>
        <w:t>the</w:t>
      </w:r>
      <w:r>
        <w:t xml:space="preserve"> Clayton or </w:t>
      </w:r>
      <w:r>
        <w:rPr>
          <w:u w:val="single"/>
        </w:rPr>
        <w:t>Sherman Act</w:t>
      </w:r>
      <w:r>
        <w:t xml:space="preserve">s, </w:t>
      </w:r>
      <w:r>
        <w:rPr>
          <w:highlight w:val="yellow"/>
          <w:u w:val="single"/>
        </w:rPr>
        <w:t xml:space="preserve">the likelihood the cases will be governed by </w:t>
      </w:r>
      <w:r>
        <w:rPr>
          <w:rStyle w:val="Emphasis"/>
          <w:highlight w:val="yellow"/>
        </w:rPr>
        <w:t>Inconsistent</w:t>
      </w:r>
      <w:r>
        <w:rPr>
          <w:u w:val="single"/>
        </w:rPr>
        <w:t xml:space="preserve"> or even </w:t>
      </w:r>
      <w:r>
        <w:rPr>
          <w:rStyle w:val="Emphasis"/>
        </w:rPr>
        <w:t xml:space="preserve">conflicting antitrust </w:t>
      </w:r>
      <w:r>
        <w:rPr>
          <w:rStyle w:val="Emphasis"/>
          <w:highlight w:val="yellow"/>
        </w:rPr>
        <w:t>precedents</w:t>
      </w:r>
      <w:r>
        <w:rPr>
          <w:highlight w:val="yellow"/>
          <w:u w:val="single"/>
        </w:rPr>
        <w:t xml:space="preserve"> runs high</w:t>
      </w:r>
      <w:r>
        <w:rPr>
          <w:highlight w:val="yellow"/>
        </w:rPr>
        <w:t xml:space="preserve">. </w:t>
      </w:r>
      <w:r>
        <w:rPr>
          <w:rStyle w:val="Emphasis"/>
          <w:sz w:val="21"/>
          <w:szCs w:val="28"/>
          <w:highlight w:val="yellow"/>
        </w:rPr>
        <w:t>Even if state laws were uniform</w:t>
      </w:r>
      <w:r>
        <w:t xml:space="preserve">, </w:t>
      </w:r>
      <w:r>
        <w:rPr>
          <w:u w:val="single"/>
        </w:rPr>
        <w:t>with enforcers in each state coming from different backgrounds</w:t>
      </w:r>
      <w:r>
        <w:t xml:space="preserve"> </w:t>
      </w:r>
      <w:r>
        <w:rPr>
          <w:u w:val="single"/>
        </w:rPr>
        <w:t xml:space="preserve">and holding divergent philosophies, </w:t>
      </w:r>
      <w:r>
        <w:rPr>
          <w:highlight w:val="yellow"/>
          <w:u w:val="single"/>
        </w:rPr>
        <w:t>legal Interp</w:t>
      </w:r>
      <w:r>
        <w:rPr>
          <w:u w:val="single"/>
        </w:rPr>
        <w:t>retation</w:t>
      </w:r>
      <w:r>
        <w:rPr>
          <w:highlight w:val="yellow"/>
          <w:u w:val="single"/>
        </w:rPr>
        <w:t xml:space="preserve">s are </w:t>
      </w:r>
      <w:r>
        <w:rPr>
          <w:rStyle w:val="Emphasis"/>
          <w:highlight w:val="yellow"/>
        </w:rPr>
        <w:t>bound to differ</w:t>
      </w:r>
      <w:r>
        <w:t xml:space="preserve">. </w:t>
      </w:r>
      <w:r>
        <w:rPr>
          <w:u w:val="single"/>
        </w:rPr>
        <w:t>While diverse views can be helpful</w:t>
      </w:r>
      <w:r>
        <w:t xml:space="preserve"> in some areas of law-for example, varying state rules can provide a natural test for the efficacy of new regulations at the federal level-this kind of </w:t>
      </w:r>
      <w:r>
        <w:rPr>
          <w:highlight w:val="yellow"/>
          <w:u w:val="single"/>
        </w:rPr>
        <w:t>experimentation is</w:t>
      </w:r>
      <w:r>
        <w:rPr>
          <w:u w:val="single"/>
        </w:rPr>
        <w:t xml:space="preserve"> likely to be </w:t>
      </w:r>
      <w:r>
        <w:rPr>
          <w:rStyle w:val="Emphasis"/>
          <w:highlight w:val="yellow"/>
        </w:rPr>
        <w:t>wasteful in the antitrust arena</w:t>
      </w:r>
      <w:r>
        <w:t>.</w:t>
      </w:r>
    </w:p>
    <w:p w14:paraId="59C3EF14" w14:textId="77777777" w:rsidR="006B54A1" w:rsidRDefault="006B54A1" w:rsidP="006B54A1">
      <w:r>
        <w:t>A Case Study</w:t>
      </w:r>
    </w:p>
    <w:p w14:paraId="4CB7BF96" w14:textId="77777777" w:rsidR="006B54A1" w:rsidRDefault="006B54A1" w:rsidP="006B54A1">
      <w:r>
        <w:rPr>
          <w:u w:val="single"/>
        </w:rPr>
        <w:t>The problems</w:t>
      </w:r>
      <w:r>
        <w:t xml:space="preserve"> cataloged above </w:t>
      </w:r>
      <w:r>
        <w:rPr>
          <w:rStyle w:val="Emphasis"/>
        </w:rPr>
        <w:t>are not mere theoretical possibilities</w:t>
      </w:r>
      <w:r>
        <w:t xml:space="preserve">, United Stales v. </w:t>
      </w:r>
      <w:r>
        <w:rPr>
          <w:highlight w:val="yellow"/>
          <w:u w:val="single"/>
        </w:rPr>
        <w:t>Microsoft</w:t>
      </w:r>
      <w:r>
        <w:rPr>
          <w:highlight w:val="yellow"/>
        </w:rPr>
        <w:t xml:space="preserve"> </w:t>
      </w:r>
      <w:r>
        <w:rPr>
          <w:highlight w:val="yellow"/>
          <w:u w:val="single"/>
        </w:rPr>
        <w:t>provides a real</w:t>
      </w:r>
      <w:r>
        <w:rPr>
          <w:u w:val="single"/>
        </w:rPr>
        <w:t xml:space="preserve">-world </w:t>
      </w:r>
      <w:r>
        <w:rPr>
          <w:highlight w:val="yellow"/>
          <w:u w:val="single"/>
        </w:rPr>
        <w:t>example</w:t>
      </w:r>
      <w:r>
        <w:t xml:space="preserve">. Throughout the course of the lawsuit, </w:t>
      </w:r>
      <w:r>
        <w:rPr>
          <w:u w:val="single"/>
        </w:rPr>
        <w:t>the parties lobbied state attorneys general</w:t>
      </w:r>
      <w:r>
        <w:t xml:space="preserve">, federal antitrust authorities, </w:t>
      </w:r>
      <w:r>
        <w:rPr>
          <w:u w:val="single"/>
        </w:rPr>
        <w:t xml:space="preserve">and even the </w:t>
      </w:r>
      <w:proofErr w:type="gramStart"/>
      <w:r>
        <w:rPr>
          <w:u w:val="single"/>
        </w:rPr>
        <w:t>courts</w:t>
      </w:r>
      <w:r>
        <w:t xml:space="preserve"> .</w:t>
      </w:r>
      <w:proofErr w:type="gramEnd"/>
      <w:r>
        <w:t xml:space="preserve">" Thus, California Attorney General Bill </w:t>
      </w:r>
      <w:proofErr w:type="spellStart"/>
      <w:r>
        <w:rPr>
          <w:u w:val="single"/>
        </w:rPr>
        <w:t>Lockyor</w:t>
      </w:r>
      <w:proofErr w:type="spellEnd"/>
      <w:r>
        <w:t xml:space="preserve"> </w:t>
      </w:r>
      <w:r>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Pr>
          <w:u w:val="single"/>
        </w:rPr>
        <w:t>California subsequently took the lead in continuing the litigatio</w:t>
      </w:r>
      <w:r>
        <w:t>n on behalf of the non-settling states and even provided the bulk of the funding."</w:t>
      </w:r>
    </w:p>
    <w:p w14:paraId="403DB7DB" w14:textId="77777777" w:rsidR="006B54A1" w:rsidRDefault="006B54A1" w:rsidP="006B54A1">
      <w:r>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1AC328A6" w14:textId="77777777" w:rsidR="006B54A1" w:rsidRDefault="006B54A1" w:rsidP="006B54A1">
      <w:pPr>
        <w:rPr>
          <w:u w:val="single"/>
        </w:rPr>
      </w:pPr>
      <w:r>
        <w:rPr>
          <w:u w:val="single"/>
        </w:rPr>
        <w:t xml:space="preserve">In addition to </w:t>
      </w:r>
      <w:r>
        <w:rPr>
          <w:rStyle w:val="Emphasis"/>
        </w:rPr>
        <w:t xml:space="preserve">derailing early settlement </w:t>
      </w:r>
      <w:proofErr w:type="gramStart"/>
      <w:r>
        <w:rPr>
          <w:rStyle w:val="Emphasis"/>
        </w:rPr>
        <w:t>talks</w:t>
      </w:r>
      <w:r>
        <w:t>,;</w:t>
      </w:r>
      <w:proofErr w:type="gramEnd"/>
      <w:r>
        <w:t xml:space="preserve">" </w:t>
      </w:r>
      <w:r>
        <w:rPr>
          <w:highlight w:val="yellow"/>
          <w:u w:val="single"/>
        </w:rPr>
        <w:t xml:space="preserve">the states </w:t>
      </w:r>
      <w:r>
        <w:rPr>
          <w:rStyle w:val="Emphasis"/>
          <w:highlight w:val="yellow"/>
        </w:rPr>
        <w:t>created uncertainty</w:t>
      </w:r>
      <w:r>
        <w:rPr>
          <w:u w:val="single"/>
        </w:rPr>
        <w:t xml:space="preserve"> that the settlement finally reached by the Department of Justice </w:t>
      </w:r>
      <w:r>
        <w:rPr>
          <w:rStyle w:val="Emphasis"/>
        </w:rPr>
        <w:t>would stick</w:t>
      </w:r>
      <w:r>
        <w:t xml:space="preserve">. </w:t>
      </w:r>
      <w:r>
        <w:rPr>
          <w:rStyle w:val="Emphasis"/>
          <w:highlight w:val="yellow"/>
        </w:rPr>
        <w:t>Nine states</w:t>
      </w:r>
      <w:r>
        <w:rPr>
          <w:highlight w:val="yellow"/>
        </w:rPr>
        <w:t xml:space="preserve"> </w:t>
      </w:r>
      <w:r>
        <w:rPr>
          <w:highlight w:val="yellow"/>
          <w:u w:val="single"/>
        </w:rPr>
        <w:t>agreed to settle along with the DOJ</w:t>
      </w:r>
      <w:r>
        <w:rPr>
          <w:highlight w:val="yellow"/>
        </w:rPr>
        <w:t xml:space="preserve">, </w:t>
      </w:r>
      <w:r>
        <w:rPr>
          <w:highlight w:val="yellow"/>
          <w:u w:val="single"/>
        </w:rPr>
        <w:t xml:space="preserve">but nine others </w:t>
      </w:r>
      <w:r>
        <w:rPr>
          <w:rStyle w:val="Emphasis"/>
          <w:highlight w:val="yellow"/>
        </w:rPr>
        <w:t xml:space="preserve">proposed a radically different </w:t>
      </w:r>
      <w:r w:rsidRPr="00573AF4">
        <w:rPr>
          <w:rStyle w:val="Emphasis"/>
          <w:highlight w:val="magenta"/>
        </w:rPr>
        <w:t>remedy</w:t>
      </w:r>
      <w:r>
        <w:rPr>
          <w:highlight w:val="yellow"/>
        </w:rPr>
        <w:t>.</w:t>
      </w:r>
      <w:r>
        <w:t xml:space="preserve"> </w:t>
      </w:r>
      <w:r>
        <w:rPr>
          <w:u w:val="single"/>
        </w:rPr>
        <w:t>Those nine states</w:t>
      </w:r>
      <w:r>
        <w:t xml:space="preserve">, which included California and Massachusetts </w:t>
      </w:r>
      <w:r>
        <w:rPr>
          <w:u w:val="single"/>
        </w:rPr>
        <w:t>are home of some of Microsoft's most vocal rivals</w:t>
      </w:r>
      <w:r>
        <w:t xml:space="preserve">,'6 </w:t>
      </w:r>
      <w:r>
        <w:rPr>
          <w:u w:val="single"/>
        </w:rPr>
        <w:t>Not surprisingly</w:t>
      </w:r>
      <w:r>
        <w:t xml:space="preserve">, </w:t>
      </w:r>
      <w:r>
        <w:rPr>
          <w:u w:val="single"/>
        </w:rPr>
        <w:t xml:space="preserve">their remedy proposal neatly </w:t>
      </w:r>
      <w:r>
        <w:rPr>
          <w:rStyle w:val="Emphasis"/>
        </w:rPr>
        <w:t>dovetailed with the Interests of Microsoft's competitors.</w:t>
      </w:r>
    </w:p>
    <w:p w14:paraId="4BFB24D9" w14:textId="77777777" w:rsidR="006B54A1" w:rsidRDefault="006B54A1" w:rsidP="006B54A1">
      <w:pPr>
        <w:rPr>
          <w:sz w:val="12"/>
          <w:szCs w:val="12"/>
        </w:rPr>
      </w:pPr>
      <w:r>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Pr>
          <w:sz w:val="12"/>
          <w:szCs w:val="12"/>
        </w:rPr>
        <w:t>consun'ers</w:t>
      </w:r>
      <w:proofErr w:type="spellEnd"/>
      <w:r>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Pr>
          <w:sz w:val="12"/>
          <w:szCs w:val="12"/>
        </w:rPr>
        <w:t>In</w:t>
      </w:r>
      <w:proofErr w:type="gramEnd"/>
      <w:r>
        <w:rPr>
          <w:sz w:val="12"/>
          <w:szCs w:val="12"/>
        </w:rPr>
        <w:t xml:space="preserve"> the long term because the disclosure requirements would have left Microsoft with little incentive to improve Windows or many of the company's software applications.</w:t>
      </w:r>
    </w:p>
    <w:p w14:paraId="7CC169AD" w14:textId="77777777" w:rsidR="006B54A1" w:rsidRDefault="006B54A1" w:rsidP="006B54A1">
      <w:pPr>
        <w:rPr>
          <w:sz w:val="12"/>
          <w:szCs w:val="12"/>
        </w:rPr>
      </w:pPr>
      <w:r>
        <w:rPr>
          <w:sz w:val="12"/>
          <w:szCs w:val="12"/>
        </w:rPr>
        <w:t xml:space="preserve">One of the litigating states' requirements would have forced Microsoft to auction off the right to adapt its Office business applications suite to three </w:t>
      </w:r>
      <w:proofErr w:type="spellStart"/>
      <w:proofErr w:type="gramStart"/>
      <w:r>
        <w:rPr>
          <w:sz w:val="12"/>
          <w:szCs w:val="12"/>
        </w:rPr>
        <w:t>non Windows</w:t>
      </w:r>
      <w:proofErr w:type="spellEnd"/>
      <w:proofErr w:type="gramEnd"/>
      <w:r>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230011AD" w14:textId="77777777" w:rsidR="006B54A1" w:rsidRDefault="006B54A1" w:rsidP="006B54A1">
      <w:pPr>
        <w:rPr>
          <w:rStyle w:val="Emphasis"/>
        </w:rPr>
      </w:pPr>
      <w:r>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Pr>
          <w:highlight w:val="yellow"/>
          <w:u w:val="single"/>
        </w:rPr>
        <w:t>under the states' alternative remedy, tech</w:t>
      </w:r>
      <w:r>
        <w:rPr>
          <w:u w:val="single"/>
        </w:rPr>
        <w:t xml:space="preserve">nology </w:t>
      </w:r>
      <w:r>
        <w:rPr>
          <w:highlight w:val="yellow"/>
          <w:u w:val="single"/>
        </w:rPr>
        <w:t xml:space="preserve">companies </w:t>
      </w:r>
      <w:r>
        <w:rPr>
          <w:rStyle w:val="Emphasis"/>
          <w:highlight w:val="yellow"/>
        </w:rPr>
        <w:t>stood to gain a great deal of Microsoft's I</w:t>
      </w:r>
      <w:r>
        <w:rPr>
          <w:rStyle w:val="Emphasis"/>
        </w:rPr>
        <w:t xml:space="preserve">ntellectual </w:t>
      </w:r>
      <w:r>
        <w:rPr>
          <w:rStyle w:val="Emphasis"/>
          <w:highlight w:val="yellow"/>
        </w:rPr>
        <w:t>p</w:t>
      </w:r>
      <w:r>
        <w:rPr>
          <w:rStyle w:val="Emphasis"/>
        </w:rPr>
        <w:t>roperty at little or no cost</w:t>
      </w:r>
      <w:r>
        <w:t xml:space="preserve">. </w:t>
      </w:r>
      <w:r>
        <w:rPr>
          <w:u w:val="single"/>
        </w:rPr>
        <w:t xml:space="preserve">Still </w:t>
      </w:r>
      <w:r>
        <w:rPr>
          <w:highlight w:val="yellow"/>
          <w:u w:val="single"/>
        </w:rPr>
        <w:t xml:space="preserve">other provisions would have raised Microsoft's costs with </w:t>
      </w:r>
      <w:r>
        <w:rPr>
          <w:rStyle w:val="Emphasis"/>
          <w:highlight w:val="yellow"/>
        </w:rPr>
        <w:t>little</w:t>
      </w:r>
      <w:r>
        <w:rPr>
          <w:rStyle w:val="Emphasis"/>
        </w:rPr>
        <w:t xml:space="preserve"> apparent </w:t>
      </w:r>
      <w:r>
        <w:rPr>
          <w:rStyle w:val="Emphasis"/>
          <w:highlight w:val="yellow"/>
        </w:rPr>
        <w:t>benefit to consumers</w:t>
      </w:r>
      <w:r>
        <w:rPr>
          <w:rStyle w:val="Emphasis"/>
        </w:rPr>
        <w:t>.</w:t>
      </w:r>
    </w:p>
    <w:p w14:paraId="54B2EF31" w14:textId="1177FCB9" w:rsidR="006B54A1" w:rsidRDefault="006B54A1" w:rsidP="006B54A1">
      <w:pPr>
        <w:pStyle w:val="Heading2"/>
      </w:pPr>
      <w:r>
        <w:t>2AC – Notice and Comment CP</w:t>
      </w:r>
    </w:p>
    <w:p w14:paraId="06C9771F" w14:textId="77777777" w:rsidR="006B54A1" w:rsidRPr="000121B0" w:rsidRDefault="006B54A1" w:rsidP="006B54A1">
      <w:pPr>
        <w:pStyle w:val="Heading4"/>
        <w:rPr>
          <w:bCs/>
        </w:rPr>
      </w:pPr>
      <w:r w:rsidRPr="000121B0">
        <w:rPr>
          <w:bCs/>
        </w:rPr>
        <w:t xml:space="preserve">Antitrust key—ex ante regulation is </w:t>
      </w:r>
      <w:r w:rsidRPr="000121B0">
        <w:rPr>
          <w:bCs/>
          <w:u w:val="single"/>
        </w:rPr>
        <w:t>extremely dangerous</w:t>
      </w:r>
      <w:r w:rsidRPr="000121B0">
        <w:rPr>
          <w:bCs/>
        </w:rPr>
        <w:t xml:space="preserve"> in platform markets—ex post litigation minimizes costs </w:t>
      </w:r>
    </w:p>
    <w:p w14:paraId="79EB8A71" w14:textId="77777777" w:rsidR="006B54A1" w:rsidRDefault="006B54A1" w:rsidP="006B54A1">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‘13</w:t>
      </w:r>
    </w:p>
    <w:p w14:paraId="5C2B1B5E" w14:textId="77777777" w:rsidR="006B54A1" w:rsidRDefault="006B54A1" w:rsidP="006B54A1">
      <w:r>
        <w:t xml:space="preserve">(Howard, “Information, Innovation, and Competition Policy </w:t>
      </w:r>
      <w:proofErr w:type="gramStart"/>
      <w:r>
        <w:t>For</w:t>
      </w:r>
      <w:proofErr w:type="gramEnd"/>
      <w:r>
        <w:t xml:space="preserve"> The Internet,” University of Pennsylvania Law Review, May 2013, Vol. 161, No. 6) </w:t>
      </w:r>
    </w:p>
    <w:p w14:paraId="7CC5CAF9" w14:textId="77777777" w:rsidR="006B54A1" w:rsidRDefault="006B54A1" w:rsidP="006B54A1"/>
    <w:p w14:paraId="4B08ACE4" w14:textId="77777777" w:rsidR="006B54A1" w:rsidRDefault="006B54A1" w:rsidP="006B54A1">
      <w:r>
        <w:rPr>
          <w:highlight w:val="yellow"/>
          <w:u w:val="single"/>
        </w:rPr>
        <w:t>Competition enforcers</w:t>
      </w:r>
      <w:r>
        <w:rPr>
          <w:u w:val="single"/>
        </w:rPr>
        <w:t xml:space="preserve"> could adopt a number of approaches</w:t>
      </w:r>
      <w:r>
        <w:t xml:space="preserve"> to these mixed results depending on whether the changes are on balance more beneficial than </w:t>
      </w:r>
      <w:proofErr w:type="gramStart"/>
      <w:r>
        <w:t>harmful, or</w:t>
      </w:r>
      <w:proofErr w:type="gramEnd"/>
      <w:r>
        <w:t xml:space="preserve"> depending on whether the harms are intentional or not. </w:t>
      </w:r>
      <w:r>
        <w:rPr>
          <w:u w:val="single"/>
        </w:rPr>
        <w:t xml:space="preserve">Both inquiries, however, run the </w:t>
      </w:r>
      <w:r>
        <w:rPr>
          <w:highlight w:val="yellow"/>
          <w:u w:val="single"/>
        </w:rPr>
        <w:t>risk</w:t>
      </w:r>
      <w:r>
        <w:rPr>
          <w:u w:val="single"/>
        </w:rPr>
        <w:t xml:space="preserve"> of </w:t>
      </w:r>
      <w:r>
        <w:rPr>
          <w:rStyle w:val="Emphasis"/>
          <w:highlight w:val="yellow"/>
        </w:rPr>
        <w:t>calling into question company's best judgment</w:t>
      </w:r>
      <w:r>
        <w:t xml:space="preserve"> </w:t>
      </w:r>
      <w:r>
        <w:rPr>
          <w:u w:val="single"/>
        </w:rPr>
        <w:t xml:space="preserve">about </w:t>
      </w:r>
      <w:r>
        <w:rPr>
          <w:rStyle w:val="Emphasis"/>
        </w:rPr>
        <w:t>how to engineer its own products</w:t>
      </w:r>
      <w:r>
        <w:t xml:space="preserve">. </w:t>
      </w:r>
      <w:r>
        <w:rPr>
          <w:highlight w:val="yellow"/>
          <w:u w:val="single"/>
        </w:rPr>
        <w:t>Finding</w:t>
      </w:r>
      <w:r>
        <w:rPr>
          <w:u w:val="single"/>
        </w:rPr>
        <w:t xml:space="preserve"> that </w:t>
      </w:r>
      <w:r>
        <w:rPr>
          <w:highlight w:val="yellow"/>
          <w:u w:val="single"/>
        </w:rPr>
        <w:t>an innovation</w:t>
      </w:r>
      <w:r>
        <w:t>—</w:t>
      </w:r>
      <w:r>
        <w:rPr>
          <w:u w:val="single"/>
        </w:rPr>
        <w:t>say a new proprietary interface</w:t>
      </w:r>
      <w:r>
        <w:t xml:space="preserve"> or product integration </w:t>
      </w:r>
      <w:r>
        <w:rPr>
          <w:highlight w:val="yellow"/>
          <w:u w:val="single"/>
        </w:rPr>
        <w:t>is anticompetitive</w:t>
      </w:r>
      <w:r>
        <w:t xml:space="preserve"> </w:t>
      </w:r>
      <w:r>
        <w:rPr>
          <w:u w:val="single"/>
        </w:rPr>
        <w:t>because the value of the innovation</w:t>
      </w:r>
      <w:r>
        <w:t xml:space="preserve"> to consumers </w:t>
      </w:r>
      <w:r>
        <w:rPr>
          <w:u w:val="single"/>
        </w:rPr>
        <w:t>deemed ex post to be outweighed by the costs of competitive exclusion</w:t>
      </w:r>
      <w:r>
        <w:t xml:space="preserve"> </w:t>
      </w:r>
      <w:r>
        <w:rPr>
          <w:rStyle w:val="Emphasis"/>
          <w:highlight w:val="yellow"/>
        </w:rPr>
        <w:t>cause firms to hesitate to make beneficial</w:t>
      </w:r>
      <w:r>
        <w:rPr>
          <w:rStyle w:val="Emphasis"/>
        </w:rPr>
        <w:t xml:space="preserve"> product </w:t>
      </w:r>
      <w:r>
        <w:rPr>
          <w:rStyle w:val="Emphasis"/>
          <w:highlight w:val="yellow"/>
        </w:rPr>
        <w:t>changes</w:t>
      </w:r>
      <w:r>
        <w:rPr>
          <w:rStyle w:val="Emphasis"/>
        </w:rPr>
        <w:t xml:space="preserve">. </w:t>
      </w:r>
      <w:r>
        <w:rPr>
          <w:u w:val="single"/>
        </w:rPr>
        <w:t xml:space="preserve">Knowing the firm </w:t>
      </w:r>
      <w:r>
        <w:rPr>
          <w:rStyle w:val="Emphasis"/>
        </w:rPr>
        <w:t>could be punished</w:t>
      </w:r>
      <w:r>
        <w:rPr>
          <w:u w:val="single"/>
        </w:rPr>
        <w:t xml:space="preserve"> for the effects the innovation has on rivals if the innovation</w:t>
      </w:r>
      <w:r>
        <w:t xml:space="preserve"> does not turn out well (or perhaps turns out too well for </w:t>
      </w:r>
      <w:proofErr w:type="spellStart"/>
      <w:r>
        <w:t>compet</w:t>
      </w:r>
      <w:proofErr w:type="spellEnd"/>
      <w:r>
        <w:t xml:space="preserve"> </w:t>
      </w:r>
      <w:proofErr w:type="spellStart"/>
      <w:r>
        <w:t>itors</w:t>
      </w:r>
      <w:proofErr w:type="spellEnd"/>
      <w:r>
        <w:t xml:space="preserve">' tastes), </w:t>
      </w:r>
      <w:r>
        <w:rPr>
          <w:highlight w:val="yellow"/>
          <w:u w:val="single"/>
        </w:rPr>
        <w:t>the firm will</w:t>
      </w:r>
      <w:r>
        <w:rPr>
          <w:u w:val="single"/>
        </w:rPr>
        <w:t xml:space="preserve"> </w:t>
      </w:r>
      <w:r>
        <w:rPr>
          <w:rStyle w:val="Emphasis"/>
        </w:rPr>
        <w:t>raise the required ex ante probability of success</w:t>
      </w:r>
      <w:r>
        <w:rPr>
          <w:u w:val="single"/>
        </w:rPr>
        <w:t xml:space="preserve"> and </w:t>
      </w:r>
      <w:r>
        <w:rPr>
          <w:rStyle w:val="Emphasis"/>
          <w:highlight w:val="yellow"/>
        </w:rPr>
        <w:t>undertake fewer R&amp;D efforts</w:t>
      </w:r>
      <w:r>
        <w:t xml:space="preserve">. Similarly, </w:t>
      </w:r>
      <w:r>
        <w:rPr>
          <w:u w:val="single"/>
        </w:rPr>
        <w:t xml:space="preserve">punishing a firm that has or mixed motives for undertaking innovation might </w:t>
      </w:r>
      <w:r>
        <w:rPr>
          <w:rStyle w:val="Emphasis"/>
        </w:rPr>
        <w:t>harm consumers</w:t>
      </w:r>
      <w:r>
        <w:rPr>
          <w:u w:val="single"/>
        </w:rPr>
        <w:t xml:space="preserve"> </w:t>
      </w:r>
      <w:r>
        <w:rPr>
          <w:rStyle w:val="Emphasis"/>
        </w:rPr>
        <w:t>deterring product changes</w:t>
      </w:r>
      <w:r>
        <w:t xml:space="preserve"> that benefit consumers despite the firm's partly anticompetitive motives. </w:t>
      </w:r>
    </w:p>
    <w:p w14:paraId="26DD792D" w14:textId="77777777" w:rsidR="006B54A1" w:rsidRDefault="006B54A1" w:rsidP="006B54A1">
      <w:r>
        <w:rPr>
          <w:rStyle w:val="Emphasis"/>
          <w:highlight w:val="yellow"/>
        </w:rPr>
        <w:t>Absent compelling evidence</w:t>
      </w:r>
      <w:r>
        <w:t xml:space="preserve">, then, </w:t>
      </w:r>
      <w:r>
        <w:rPr>
          <w:rStyle w:val="Emphasis"/>
          <w:highlight w:val="yellow"/>
        </w:rPr>
        <w:t>caution</w:t>
      </w:r>
      <w:r>
        <w:rPr>
          <w:rStyle w:val="Emphasis"/>
        </w:rPr>
        <w:t xml:space="preserve"> and modesty </w:t>
      </w:r>
      <w:r>
        <w:rPr>
          <w:rStyle w:val="Emphasis"/>
          <w:highlight w:val="yellow"/>
        </w:rPr>
        <w:t>in enforcement are warranted</w:t>
      </w:r>
      <w:r>
        <w:rPr>
          <w:rStyle w:val="Emphasis"/>
        </w:rPr>
        <w:t xml:space="preserve"> in this area</w:t>
      </w:r>
      <w:r>
        <w:t xml:space="preserve">. </w:t>
      </w:r>
      <w:r>
        <w:rPr>
          <w:u w:val="single"/>
        </w:rPr>
        <w:t>This prescription comes not from a glib hope that competition or innovation</w:t>
      </w:r>
      <w:r>
        <w:t xml:space="preserve"> </w:t>
      </w:r>
      <w:r>
        <w:rPr>
          <w:u w:val="single"/>
        </w:rPr>
        <w:t>will somehow eradicate any harm</w:t>
      </w:r>
      <w:r>
        <w:t xml:space="preserve">, </w:t>
      </w:r>
      <w:r>
        <w:rPr>
          <w:rStyle w:val="Emphasis"/>
          <w:sz w:val="21"/>
          <w:szCs w:val="28"/>
        </w:rPr>
        <w:t>but from risk that intervention is as likely to make things worse as to make things better.</w:t>
      </w:r>
      <w:r>
        <w:t xml:space="preserve"> </w:t>
      </w:r>
      <w:r>
        <w:rPr>
          <w:u w:val="single"/>
        </w:rPr>
        <w:t xml:space="preserve">Some have advocated for a </w:t>
      </w:r>
      <w:r>
        <w:rPr>
          <w:rStyle w:val="Emphasis"/>
        </w:rPr>
        <w:t>government regulatory body</w:t>
      </w:r>
      <w:r>
        <w:t xml:space="preserve"> </w:t>
      </w:r>
      <w:r>
        <w:rPr>
          <w:u w:val="single"/>
        </w:rPr>
        <w:t>to evaluate search algorithms</w:t>
      </w:r>
      <w:r>
        <w:t xml:space="preserve"> </w:t>
      </w:r>
      <w:r>
        <w:rPr>
          <w:u w:val="single"/>
        </w:rPr>
        <w:t>and other intermediary behavior on</w:t>
      </w:r>
      <w:r>
        <w:t xml:space="preserve"> the Internet.112 </w:t>
      </w:r>
      <w:r>
        <w:rPr>
          <w:u w:val="single"/>
        </w:rPr>
        <w:t xml:space="preserve">There are compelling reasons to be </w:t>
      </w:r>
      <w:r>
        <w:rPr>
          <w:rStyle w:val="Emphasis"/>
        </w:rPr>
        <w:t>very skeptical of interposing such a government review process</w:t>
      </w:r>
      <w:r>
        <w:t xml:space="preserve"> </w:t>
      </w:r>
      <w:r>
        <w:rPr>
          <w:u w:val="single"/>
        </w:rPr>
        <w:t>into the ongoing</w:t>
      </w:r>
      <w:r>
        <w:t xml:space="preserve"> and demanding </w:t>
      </w:r>
      <w:r>
        <w:rPr>
          <w:u w:val="single"/>
        </w:rPr>
        <w:t xml:space="preserve">process of </w:t>
      </w:r>
      <w:r>
        <w:rPr>
          <w:rStyle w:val="Emphasis"/>
        </w:rPr>
        <w:t>private innovation</w:t>
      </w:r>
      <w:r>
        <w:t xml:space="preserve">. </w:t>
      </w:r>
      <w:r>
        <w:rPr>
          <w:highlight w:val="yellow"/>
          <w:u w:val="single"/>
        </w:rPr>
        <w:t xml:space="preserve">Algorithms change </w:t>
      </w:r>
      <w:r>
        <w:rPr>
          <w:rStyle w:val="Emphasis"/>
          <w:highlight w:val="yellow"/>
        </w:rPr>
        <w:t>quickly</w:t>
      </w:r>
      <w:r>
        <w:rPr>
          <w:highlight w:val="yellow"/>
        </w:rPr>
        <w:t xml:space="preserve"> </w:t>
      </w:r>
      <w:r>
        <w:rPr>
          <w:highlight w:val="yellow"/>
          <w:u w:val="single"/>
        </w:rPr>
        <w:t>and must adapt to</w:t>
      </w:r>
      <w:r>
        <w:rPr>
          <w:u w:val="single"/>
        </w:rPr>
        <w:t xml:space="preserve"> gaming </w:t>
      </w:r>
      <w:r>
        <w:rPr>
          <w:highlight w:val="yellow"/>
          <w:u w:val="single"/>
        </w:rPr>
        <w:t>manipulatio</w:t>
      </w:r>
      <w:r>
        <w:rPr>
          <w:highlight w:val="yellow"/>
        </w:rPr>
        <w:t>n</w:t>
      </w:r>
      <w:r>
        <w:t xml:space="preserve"> by those seeking to profit from online search.113 </w:t>
      </w:r>
      <w:r>
        <w:rPr>
          <w:u w:val="single"/>
        </w:rPr>
        <w:t>Regulators</w:t>
      </w:r>
      <w:r>
        <w:t xml:space="preserve"> </w:t>
      </w:r>
      <w:r>
        <w:rPr>
          <w:u w:val="single"/>
        </w:rPr>
        <w:t>are</w:t>
      </w:r>
      <w:r>
        <w:t xml:space="preserve"> </w:t>
      </w:r>
      <w:r>
        <w:rPr>
          <w:u w:val="single"/>
        </w:rPr>
        <w:t>certain to know less about a new technology than</w:t>
      </w:r>
      <w:r>
        <w:t xml:space="preserve"> </w:t>
      </w:r>
      <w:r>
        <w:rPr>
          <w:u w:val="single"/>
        </w:rPr>
        <w:t>those who invent work with it daily</w:t>
      </w:r>
      <w:r>
        <w:t xml:space="preserve">. </w:t>
      </w:r>
      <w:r>
        <w:rPr>
          <w:u w:val="single"/>
        </w:rPr>
        <w:t>Moreover</w:t>
      </w:r>
      <w:r>
        <w:t xml:space="preserve">, </w:t>
      </w:r>
      <w:r>
        <w:rPr>
          <w:rStyle w:val="Emphasis"/>
          <w:highlight w:val="yellow"/>
        </w:rPr>
        <w:t>regulatory processes</w:t>
      </w:r>
      <w:r>
        <w:rPr>
          <w:u w:val="single"/>
        </w:rPr>
        <w:t xml:space="preserve"> and related litigation</w:t>
      </w:r>
      <w:r>
        <w:t xml:space="preserve"> </w:t>
      </w:r>
      <w:r>
        <w:rPr>
          <w:u w:val="single"/>
        </w:rPr>
        <w:t>will</w:t>
      </w:r>
      <w:r>
        <w:t xml:space="preserve"> inevitably </w:t>
      </w:r>
      <w:r>
        <w:rPr>
          <w:rStyle w:val="Emphasis"/>
          <w:highlight w:val="yellow"/>
        </w:rPr>
        <w:t>become part of rivals' competitive strategy</w:t>
      </w:r>
      <w:r>
        <w:rPr>
          <w:highlight w:val="yellow"/>
        </w:rPr>
        <w:t xml:space="preserve">, </w:t>
      </w:r>
      <w:r>
        <w:rPr>
          <w:rStyle w:val="Emphasis"/>
          <w:highlight w:val="yellow"/>
        </w:rPr>
        <w:t>distracting resources from</w:t>
      </w:r>
      <w:r>
        <w:rPr>
          <w:rStyle w:val="Emphasis"/>
        </w:rPr>
        <w:t xml:space="preserve"> competition and </w:t>
      </w:r>
      <w:r>
        <w:rPr>
          <w:rStyle w:val="Emphasis"/>
          <w:highlight w:val="yellow"/>
        </w:rPr>
        <w:t>innovation</w:t>
      </w:r>
      <w:r>
        <w:rPr>
          <w:rStyle w:val="Emphasis"/>
        </w:rPr>
        <w:t xml:space="preserve"> in the marketplace</w:t>
      </w:r>
      <w:r>
        <w:t xml:space="preserve">. </w:t>
      </w:r>
      <w:r>
        <w:rPr>
          <w:u w:val="single"/>
        </w:rPr>
        <w:t xml:space="preserve">A much better course is for government to give a </w:t>
      </w:r>
      <w:r>
        <w:rPr>
          <w:rStyle w:val="Emphasis"/>
        </w:rPr>
        <w:t>wide berth to innovation</w:t>
      </w:r>
      <w:r>
        <w:t xml:space="preserve">, even where the firm's intentions may not seem benevolent and where the conduct may appear harm competition </w:t>
      </w:r>
      <w:proofErr w:type="gramStart"/>
      <w:r>
        <w:t>at the same time that</w:t>
      </w:r>
      <w:proofErr w:type="gramEnd"/>
      <w:r>
        <w:t xml:space="preserve"> it benefits consumers. </w:t>
      </w:r>
      <w:r>
        <w:rPr>
          <w:u w:val="single"/>
        </w:rPr>
        <w:t>And where there is a compelling case for harm</w:t>
      </w:r>
      <w:r>
        <w:t xml:space="preserve">, </w:t>
      </w:r>
      <w:r>
        <w:rPr>
          <w:rStyle w:val="Emphasis"/>
          <w:sz w:val="21"/>
          <w:szCs w:val="28"/>
          <w:highlight w:val="yellow"/>
        </w:rPr>
        <w:t>ex post intervention on a case-by-case basis through antitrust</w:t>
      </w:r>
      <w:r>
        <w:rPr>
          <w:rStyle w:val="Emphasis"/>
          <w:sz w:val="21"/>
          <w:szCs w:val="28"/>
        </w:rPr>
        <w:t xml:space="preserve"> law </w:t>
      </w:r>
      <w:r>
        <w:rPr>
          <w:rStyle w:val="Emphasis"/>
          <w:sz w:val="21"/>
          <w:szCs w:val="28"/>
          <w:highlight w:val="yellow"/>
        </w:rPr>
        <w:t xml:space="preserve">is preferable to general </w:t>
      </w:r>
      <w:r>
        <w:rPr>
          <w:rStyle w:val="Emphasis"/>
          <w:szCs w:val="32"/>
          <w:highlight w:val="yellow"/>
        </w:rPr>
        <w:t>reg</w:t>
      </w:r>
      <w:r>
        <w:rPr>
          <w:rStyle w:val="Emphasis"/>
          <w:sz w:val="21"/>
          <w:szCs w:val="28"/>
          <w:highlight w:val="yellow"/>
        </w:rPr>
        <w:t>ulation</w:t>
      </w:r>
      <w:r>
        <w:rPr>
          <w:sz w:val="21"/>
          <w:szCs w:val="28"/>
        </w:rPr>
        <w:t xml:space="preserve"> </w:t>
      </w:r>
      <w:r>
        <w:t xml:space="preserve">in this context. </w:t>
      </w:r>
    </w:p>
    <w:p w14:paraId="197E7EBA" w14:textId="77777777" w:rsidR="006B54A1" w:rsidRDefault="006B54A1" w:rsidP="006B54A1">
      <w:r>
        <w:rPr>
          <w:highlight w:val="yellow"/>
          <w:u w:val="single"/>
        </w:rPr>
        <w:t xml:space="preserve">This wide berth </w:t>
      </w:r>
      <w:r>
        <w:rPr>
          <w:rStyle w:val="Emphasis"/>
          <w:highlight w:val="yellow"/>
        </w:rPr>
        <w:t>does not</w:t>
      </w:r>
      <w:r>
        <w:rPr>
          <w:rStyle w:val="Emphasis"/>
        </w:rPr>
        <w:t>, however</w:t>
      </w:r>
      <w:r>
        <w:t xml:space="preserve">, </w:t>
      </w:r>
      <w:r>
        <w:rPr>
          <w:highlight w:val="yellow"/>
          <w:u w:val="single"/>
        </w:rPr>
        <w:t>mean we should</w:t>
      </w:r>
      <w:r>
        <w:rPr>
          <w:u w:val="single"/>
        </w:rPr>
        <w:t xml:space="preserve"> </w:t>
      </w:r>
      <w:r>
        <w:rPr>
          <w:rStyle w:val="Emphasis"/>
        </w:rPr>
        <w:t xml:space="preserve">abandon </w:t>
      </w:r>
      <w:proofErr w:type="spellStart"/>
      <w:r>
        <w:rPr>
          <w:rStyle w:val="Emphasis"/>
        </w:rPr>
        <w:t>enforcment</w:t>
      </w:r>
      <w:proofErr w:type="spellEnd"/>
      <w:r>
        <w:t xml:space="preserve"> </w:t>
      </w:r>
      <w:r>
        <w:rPr>
          <w:u w:val="single"/>
        </w:rPr>
        <w:t xml:space="preserve">or </w:t>
      </w:r>
      <w:r>
        <w:rPr>
          <w:highlight w:val="yellow"/>
          <w:u w:val="single"/>
        </w:rPr>
        <w:t xml:space="preserve">place all purportedly innovative conduct </w:t>
      </w:r>
      <w:r>
        <w:rPr>
          <w:rStyle w:val="Emphasis"/>
          <w:highlight w:val="yellow"/>
        </w:rPr>
        <w:t>beyond the reach of antitrust</w:t>
      </w:r>
      <w:r>
        <w:rPr>
          <w:rStyle w:val="Emphasis"/>
        </w:rPr>
        <w:t xml:space="preserve"> law</w:t>
      </w:r>
      <w:r>
        <w:t xml:space="preserve">. </w:t>
      </w:r>
      <w:r>
        <w:rPr>
          <w:u w:val="single"/>
        </w:rPr>
        <w:t>Microsoft</w:t>
      </w:r>
      <w:r>
        <w:t xml:space="preserve"> 7/114 gave significant deference to product innovation and integration, but </w:t>
      </w:r>
      <w:r>
        <w:rPr>
          <w:u w:val="single"/>
        </w:rPr>
        <w:t xml:space="preserve">clearly left open the door to a finding that </w:t>
      </w:r>
      <w:r>
        <w:t xml:space="preserve">such </w:t>
      </w:r>
      <w:r>
        <w:rPr>
          <w:u w:val="single"/>
        </w:rPr>
        <w:t xml:space="preserve">activity was a ruse or </w:t>
      </w:r>
      <w:r>
        <w:rPr>
          <w:rStyle w:val="Emphasis"/>
        </w:rPr>
        <w:t>pretext for anticompetitive exclusion</w:t>
      </w:r>
      <w:r>
        <w:t xml:space="preserve">. </w:t>
      </w:r>
      <w:r>
        <w:rPr>
          <w:u w:val="single"/>
        </w:rPr>
        <w:t>It allowed for antitrust liability</w:t>
      </w:r>
      <w:r>
        <w:t xml:space="preserve"> </w:t>
      </w:r>
      <w:r>
        <w:rPr>
          <w:u w:val="single"/>
        </w:rPr>
        <w:t xml:space="preserve">where a </w:t>
      </w:r>
      <w:r>
        <w:t xml:space="preserve">product </w:t>
      </w:r>
      <w:r>
        <w:rPr>
          <w:u w:val="single"/>
        </w:rPr>
        <w:t>innovation was not in some way different</w:t>
      </w:r>
      <w:r>
        <w:t xml:space="preserve"> and better than what a consumer could do for himself, thereby preserving anticompetitive tying as a possible claim against a software platform.115 </w:t>
      </w:r>
    </w:p>
    <w:p w14:paraId="24D07512" w14:textId="77777777" w:rsidR="006B54A1" w:rsidRDefault="006B54A1" w:rsidP="006B54A1">
      <w:r>
        <w:rPr>
          <w:u w:val="single"/>
        </w:rPr>
        <w:t>Generalizing from the Microsoft II decision,</w:t>
      </w:r>
      <w:r>
        <w:t xml:space="preserve"> </w:t>
      </w:r>
      <w:r>
        <w:rPr>
          <w:u w:val="single"/>
        </w:rPr>
        <w:t>where innovation was clearly a pretext for harming rivals</w:t>
      </w:r>
      <w:r>
        <w:t xml:space="preserve"> or for deterring rival innovation, </w:t>
      </w:r>
      <w:r>
        <w:rPr>
          <w:rStyle w:val="Emphasis"/>
        </w:rPr>
        <w:t>competition enforcement should be available</w:t>
      </w:r>
      <w:r>
        <w:t xml:space="preserve">. </w:t>
      </w:r>
      <w:r>
        <w:rPr>
          <w:highlight w:val="yellow"/>
          <w:u w:val="single"/>
        </w:rPr>
        <w:t>Two kinds of conduct</w:t>
      </w:r>
      <w:r>
        <w:rPr>
          <w:u w:val="single"/>
        </w:rPr>
        <w:t xml:space="preserve"> which </w:t>
      </w:r>
      <w:r>
        <w:rPr>
          <w:highlight w:val="yellow"/>
          <w:u w:val="single"/>
        </w:rPr>
        <w:t>digital platforms have been accused of undertaking</w:t>
      </w:r>
      <w:r>
        <w:rPr>
          <w:u w:val="single"/>
        </w:rPr>
        <w:t xml:space="preserve"> would appear to </w:t>
      </w:r>
      <w:r>
        <w:rPr>
          <w:highlight w:val="yellow"/>
          <w:u w:val="single"/>
        </w:rPr>
        <w:t>harm innovation</w:t>
      </w:r>
      <w:r>
        <w:t xml:space="preserve"> </w:t>
      </w:r>
      <w:r>
        <w:rPr>
          <w:rStyle w:val="Emphasis"/>
        </w:rPr>
        <w:t>without constituting legitimate innovation</w:t>
      </w:r>
      <w:r>
        <w:t xml:space="preserve">: </w:t>
      </w:r>
      <w:r>
        <w:rPr>
          <w:rStyle w:val="Emphasis"/>
          <w:highlight w:val="yellow"/>
        </w:rPr>
        <w:t>raising rivals' costs and forced free riding</w:t>
      </w:r>
      <w:r>
        <w:t>.</w:t>
      </w:r>
    </w:p>
    <w:p w14:paraId="17C54A29" w14:textId="77777777" w:rsidR="006B54A1" w:rsidRDefault="006B54A1" w:rsidP="006B54A1">
      <w:pPr>
        <w:pStyle w:val="Heading4"/>
      </w:pPr>
      <w:r w:rsidRPr="00471467">
        <w:rPr>
          <w:u w:val="single"/>
        </w:rPr>
        <w:t>Uncertainty</w:t>
      </w:r>
      <w:r>
        <w:t xml:space="preserve"> – it introduces a </w:t>
      </w:r>
      <w:r>
        <w:rPr>
          <w:u w:val="single"/>
        </w:rPr>
        <w:t>new agency</w:t>
      </w:r>
      <w:r>
        <w:t xml:space="preserve"> out of the blue, which undermines business confidence – </w:t>
      </w:r>
      <w:r w:rsidRPr="00471467">
        <w:rPr>
          <w:u w:val="single"/>
        </w:rPr>
        <w:t>wrecks R&amp;D investment</w:t>
      </w:r>
      <w:r>
        <w:t xml:space="preserve">. </w:t>
      </w:r>
    </w:p>
    <w:p w14:paraId="06BAB9B3" w14:textId="77777777" w:rsidR="006B54A1" w:rsidRDefault="006B54A1" w:rsidP="006B54A1">
      <w:r w:rsidRPr="0003530D">
        <w:rPr>
          <w:b/>
          <w:bCs/>
          <w:sz w:val="26"/>
          <w:szCs w:val="26"/>
        </w:rPr>
        <w:t>Lin et al. 21</w:t>
      </w:r>
      <w:r>
        <w:t xml:space="preserve"> --- School of Law, Southwestern University of Finance and Economics, Chengdu. </w:t>
      </w:r>
    </w:p>
    <w:p w14:paraId="4472C159" w14:textId="77777777" w:rsidR="006B54A1" w:rsidRDefault="006B54A1" w:rsidP="006B54A1">
      <w:r>
        <w:t xml:space="preserve">Yuchen, </w:t>
      </w:r>
      <w:proofErr w:type="spellStart"/>
      <w:r>
        <w:t>Daxin</w:t>
      </w:r>
      <w:proofErr w:type="spellEnd"/>
      <w:r>
        <w:t xml:space="preserve"> Dong, </w:t>
      </w:r>
      <w:proofErr w:type="spellStart"/>
      <w:r>
        <w:t>Jiaxin</w:t>
      </w:r>
      <w:proofErr w:type="spellEnd"/>
      <w:r>
        <w:t xml:space="preserve"> Wang, “The Negative Impact of Uncertainty on R&amp;D Investment: International Evidence,” International Evidence, Sustainability 2021, 13, 2746. https://doi.org/10.3390/ su13052746</w:t>
      </w:r>
    </w:p>
    <w:p w14:paraId="01704B74" w14:textId="77777777" w:rsidR="006B54A1" w:rsidRDefault="006B54A1" w:rsidP="006B54A1">
      <w:r>
        <w:t xml:space="preserve">In summary, in this study, </w:t>
      </w:r>
      <w:r w:rsidRPr="005F4223">
        <w:rPr>
          <w:highlight w:val="green"/>
          <w:u w:val="single"/>
        </w:rPr>
        <w:t>we report</w:t>
      </w:r>
      <w:r w:rsidRPr="00282170">
        <w:rPr>
          <w:u w:val="single"/>
        </w:rPr>
        <w:t xml:space="preserve">ed </w:t>
      </w:r>
      <w:r w:rsidRPr="005F4223">
        <w:rPr>
          <w:highlight w:val="green"/>
          <w:u w:val="single"/>
        </w:rPr>
        <w:t xml:space="preserve">a </w:t>
      </w:r>
      <w:r w:rsidRPr="005F4223">
        <w:rPr>
          <w:rStyle w:val="Emphasis"/>
          <w:highlight w:val="green"/>
        </w:rPr>
        <w:t>significant</w:t>
      </w:r>
      <w:r w:rsidRPr="00452DC8">
        <w:rPr>
          <w:rStyle w:val="Emphasis"/>
        </w:rPr>
        <w:t xml:space="preserve">ly </w:t>
      </w:r>
      <w:r w:rsidRPr="005F4223">
        <w:rPr>
          <w:rStyle w:val="Emphasis"/>
          <w:highlight w:val="green"/>
        </w:rPr>
        <w:t>negative</w:t>
      </w:r>
      <w:r w:rsidRPr="005F4223">
        <w:rPr>
          <w:highlight w:val="green"/>
          <w:u w:val="single"/>
        </w:rPr>
        <w:t xml:space="preserve"> impact of </w:t>
      </w:r>
      <w:r w:rsidRPr="005F4223">
        <w:rPr>
          <w:rStyle w:val="Emphasis"/>
          <w:highlight w:val="green"/>
        </w:rPr>
        <w:t>uncertainty</w:t>
      </w:r>
      <w:r w:rsidRPr="005F4223">
        <w:rPr>
          <w:highlight w:val="green"/>
          <w:u w:val="single"/>
        </w:rPr>
        <w:t xml:space="preserve"> on </w:t>
      </w:r>
      <w:r w:rsidRPr="005F4223">
        <w:rPr>
          <w:rStyle w:val="Emphasis"/>
          <w:highlight w:val="green"/>
        </w:rPr>
        <w:t>R&amp;D investment</w:t>
      </w:r>
      <w:r w:rsidRPr="00282170">
        <w:rPr>
          <w:u w:val="single"/>
        </w:rPr>
        <w:t xml:space="preserve"> at the country level</w:t>
      </w:r>
      <w:r>
        <w:t xml:space="preserve">. The analyses were based on a sample covering 109 countries from 1996 to 2018. It was also found that </w:t>
      </w:r>
      <w:r w:rsidRPr="00282170">
        <w:rPr>
          <w:u w:val="single"/>
        </w:rPr>
        <w:t>uncertainty reduced the number of annual new patent applications</w:t>
      </w:r>
      <w:r>
        <w:t xml:space="preserve">. </w:t>
      </w:r>
      <w:r w:rsidRPr="00A45410">
        <w:rPr>
          <w:u w:val="single"/>
        </w:rPr>
        <w:t xml:space="preserve">The </w:t>
      </w:r>
      <w:r w:rsidRPr="005F4223">
        <w:rPr>
          <w:rStyle w:val="Emphasis"/>
          <w:highlight w:val="green"/>
        </w:rPr>
        <w:t>adverse impact of uncertainty</w:t>
      </w:r>
      <w:r w:rsidRPr="00282170">
        <w:rPr>
          <w:u w:val="single"/>
        </w:rPr>
        <w:t xml:space="preserve"> on R&amp;D </w:t>
      </w:r>
      <w:r w:rsidRPr="005F4223">
        <w:rPr>
          <w:highlight w:val="green"/>
          <w:u w:val="single"/>
        </w:rPr>
        <w:t>was</w:t>
      </w:r>
      <w:r w:rsidRPr="00282170">
        <w:rPr>
          <w:u w:val="single"/>
        </w:rPr>
        <w:t xml:space="preserve"> not only </w:t>
      </w:r>
      <w:r w:rsidRPr="005F4223">
        <w:rPr>
          <w:rStyle w:val="Emphasis"/>
          <w:highlight w:val="green"/>
        </w:rPr>
        <w:t>significant statistically</w:t>
      </w:r>
      <w:r w:rsidRPr="005F4223">
        <w:rPr>
          <w:u w:val="single"/>
        </w:rPr>
        <w:t>, but also</w:t>
      </w:r>
      <w:r w:rsidRPr="00282170">
        <w:rPr>
          <w:u w:val="single"/>
        </w:rPr>
        <w:t xml:space="preserve"> economically</w:t>
      </w:r>
      <w:r>
        <w:t xml:space="preserve">. According to the estimation results, </w:t>
      </w:r>
      <w:r w:rsidRPr="005F4223">
        <w:rPr>
          <w:highlight w:val="green"/>
          <w:u w:val="single"/>
        </w:rPr>
        <w:t xml:space="preserve">if </w:t>
      </w:r>
      <w:r w:rsidRPr="00452DC8">
        <w:rPr>
          <w:u w:val="single"/>
        </w:rPr>
        <w:t xml:space="preserve">the </w:t>
      </w:r>
      <w:r w:rsidRPr="005F4223">
        <w:rPr>
          <w:highlight w:val="green"/>
          <w:u w:val="single"/>
        </w:rPr>
        <w:t>uncertainty</w:t>
      </w:r>
      <w:r w:rsidRPr="00282170">
        <w:rPr>
          <w:u w:val="single"/>
        </w:rPr>
        <w:t xml:space="preserve"> index </w:t>
      </w:r>
      <w:r w:rsidRPr="005F4223">
        <w:rPr>
          <w:highlight w:val="green"/>
          <w:u w:val="single"/>
        </w:rPr>
        <w:t>rises by one</w:t>
      </w:r>
      <w:r w:rsidRPr="00452DC8">
        <w:rPr>
          <w:u w:val="single"/>
        </w:rPr>
        <w:t xml:space="preserve"> </w:t>
      </w:r>
      <w:r w:rsidRPr="005F4223">
        <w:rPr>
          <w:u w:val="single"/>
        </w:rPr>
        <w:t>unit</w:t>
      </w:r>
      <w:r>
        <w:t xml:space="preserve"> (one standard deviation), </w:t>
      </w:r>
      <w:r w:rsidRPr="00282170">
        <w:rPr>
          <w:u w:val="single"/>
        </w:rPr>
        <w:t xml:space="preserve">the scale of </w:t>
      </w:r>
      <w:r w:rsidRPr="005F4223">
        <w:rPr>
          <w:rStyle w:val="Emphasis"/>
          <w:highlight w:val="green"/>
        </w:rPr>
        <w:t xml:space="preserve">R&amp;D investment </w:t>
      </w:r>
      <w:r w:rsidRPr="005F4223">
        <w:rPr>
          <w:highlight w:val="green"/>
          <w:u w:val="single"/>
        </w:rPr>
        <w:t>and</w:t>
      </w:r>
      <w:r w:rsidRPr="00282170">
        <w:rPr>
          <w:u w:val="single"/>
        </w:rPr>
        <w:t xml:space="preserve"> the number of </w:t>
      </w:r>
      <w:r w:rsidRPr="005F4223">
        <w:rPr>
          <w:rStyle w:val="Emphasis"/>
          <w:highlight w:val="green"/>
        </w:rPr>
        <w:t>patent</w:t>
      </w:r>
      <w:r w:rsidRPr="005F4223">
        <w:rPr>
          <w:rStyle w:val="Emphasis"/>
        </w:rPr>
        <w:t xml:space="preserve"> application</w:t>
      </w:r>
      <w:r w:rsidRPr="00452DC8">
        <w:rPr>
          <w:rStyle w:val="Emphasis"/>
          <w:highlight w:val="green"/>
        </w:rPr>
        <w:t>s</w:t>
      </w:r>
      <w:r w:rsidRPr="00452DC8">
        <w:rPr>
          <w:highlight w:val="green"/>
          <w:u w:val="single"/>
        </w:rPr>
        <w:t xml:space="preserve"> will </w:t>
      </w:r>
      <w:r w:rsidRPr="005F4223">
        <w:rPr>
          <w:highlight w:val="green"/>
          <w:u w:val="single"/>
        </w:rPr>
        <w:t xml:space="preserve">decline by </w:t>
      </w:r>
      <w:r w:rsidRPr="005F4223">
        <w:rPr>
          <w:rStyle w:val="Emphasis"/>
          <w:highlight w:val="green"/>
        </w:rPr>
        <w:t>15.</w:t>
      </w:r>
      <w:r w:rsidRPr="00282170">
        <w:rPr>
          <w:rStyle w:val="Emphasis"/>
        </w:rPr>
        <w:t>6</w:t>
      </w:r>
      <w:r w:rsidRPr="005F4223">
        <w:rPr>
          <w:rStyle w:val="Emphasis"/>
          <w:highlight w:val="green"/>
        </w:rPr>
        <w:t>%</w:t>
      </w:r>
      <w:r>
        <w:t xml:space="preserve"> (2.1372%) and 22.7% (3.1099%), respectively. Further analyses demonstrated that the effect of uncertainty was not uniform across all countries. In some country groups, the effect was strong and statistically significant. However, in several country groups, the effect was moderate and insignificant. However, we always observed a negative effect. Overall, Hypothesis 1 in our study is verified, and Hypothesis 2 is contradicted. </w:t>
      </w:r>
    </w:p>
    <w:p w14:paraId="4C0B45A1" w14:textId="77777777" w:rsidR="006B54A1" w:rsidRDefault="006B54A1" w:rsidP="006B54A1">
      <w:r w:rsidRPr="00282170">
        <w:rPr>
          <w:u w:val="single"/>
        </w:rPr>
        <w:t xml:space="preserve">The </w:t>
      </w:r>
      <w:r w:rsidRPr="00452DC8">
        <w:rPr>
          <w:highlight w:val="green"/>
          <w:u w:val="single"/>
        </w:rPr>
        <w:t>study</w:t>
      </w:r>
      <w:r w:rsidRPr="00452DC8">
        <w:rPr>
          <w:u w:val="single"/>
        </w:rPr>
        <w:t xml:space="preserve"> results</w:t>
      </w:r>
      <w:r w:rsidRPr="00282170">
        <w:rPr>
          <w:u w:val="single"/>
        </w:rPr>
        <w:t xml:space="preserve"> </w:t>
      </w:r>
      <w:r w:rsidRPr="00452DC8">
        <w:rPr>
          <w:highlight w:val="green"/>
          <w:u w:val="single"/>
        </w:rPr>
        <w:t>provided</w:t>
      </w:r>
      <w:r w:rsidRPr="00282170">
        <w:rPr>
          <w:u w:val="single"/>
        </w:rPr>
        <w:t xml:space="preserve"> </w:t>
      </w:r>
      <w:r w:rsidRPr="00452DC8">
        <w:rPr>
          <w:u w:val="single"/>
        </w:rPr>
        <w:t xml:space="preserve">strong </w:t>
      </w:r>
      <w:r w:rsidRPr="005F4223">
        <w:rPr>
          <w:highlight w:val="green"/>
          <w:u w:val="single"/>
        </w:rPr>
        <w:t>support to</w:t>
      </w:r>
      <w:r>
        <w:t xml:space="preserve"> some previous </w:t>
      </w:r>
      <w:r w:rsidRPr="005F4223">
        <w:rPr>
          <w:highlight w:val="green"/>
          <w:u w:val="single"/>
        </w:rPr>
        <w:t>studies which report</w:t>
      </w:r>
      <w:r w:rsidRPr="005F4223">
        <w:rPr>
          <w:u w:val="single"/>
        </w:rPr>
        <w:t>ed</w:t>
      </w:r>
      <w:r w:rsidRPr="00282170">
        <w:rPr>
          <w:u w:val="single"/>
        </w:rPr>
        <w:t xml:space="preserve"> </w:t>
      </w:r>
      <w:r w:rsidRPr="005F4223">
        <w:rPr>
          <w:highlight w:val="green"/>
          <w:u w:val="single"/>
        </w:rPr>
        <w:t>a negative impact of uncertainty on</w:t>
      </w:r>
      <w:r w:rsidRPr="00452DC8">
        <w:rPr>
          <w:u w:val="single"/>
        </w:rPr>
        <w:t xml:space="preserve"> </w:t>
      </w:r>
      <w:r w:rsidRPr="00452DC8">
        <w:rPr>
          <w:rStyle w:val="Emphasis"/>
        </w:rPr>
        <w:t xml:space="preserve">R&amp;D </w:t>
      </w:r>
      <w:r w:rsidRPr="00573AF4">
        <w:rPr>
          <w:rStyle w:val="Emphasis"/>
          <w:highlight w:val="magenta"/>
        </w:rPr>
        <w:t>investment</w:t>
      </w:r>
      <w:r>
        <w:t xml:space="preserve">, </w:t>
      </w:r>
      <w:r w:rsidRPr="00AB3F9D">
        <w:rPr>
          <w:u w:val="single"/>
        </w:rPr>
        <w:t>including</w:t>
      </w:r>
      <w:r>
        <w:t xml:space="preserve"> </w:t>
      </w:r>
      <w:proofErr w:type="spellStart"/>
      <w:r>
        <w:t>Arif</w:t>
      </w:r>
      <w:proofErr w:type="spellEnd"/>
      <w:r>
        <w:t xml:space="preserve"> </w:t>
      </w:r>
      <w:r w:rsidRPr="00AB3F9D">
        <w:rPr>
          <w:u w:val="single"/>
        </w:rPr>
        <w:t>Khan</w:t>
      </w:r>
      <w:r>
        <w:t xml:space="preserve"> et al. [5], </w:t>
      </w:r>
      <w:r w:rsidRPr="00AB3F9D">
        <w:rPr>
          <w:u w:val="single"/>
        </w:rPr>
        <w:t>Cho and Lee</w:t>
      </w:r>
      <w:r>
        <w:t xml:space="preserve"> [11], </w:t>
      </w:r>
      <w:proofErr w:type="spellStart"/>
      <w:r w:rsidRPr="00AB3F9D">
        <w:rPr>
          <w:u w:val="single"/>
        </w:rPr>
        <w:t>Czarnitzki</w:t>
      </w:r>
      <w:proofErr w:type="spellEnd"/>
      <w:r w:rsidRPr="00AB3F9D">
        <w:rPr>
          <w:u w:val="single"/>
        </w:rPr>
        <w:t xml:space="preserve"> and Toole</w:t>
      </w:r>
      <w:r>
        <w:t xml:space="preserve"> [8], </w:t>
      </w:r>
      <w:r w:rsidRPr="00AB3F9D">
        <w:rPr>
          <w:u w:val="single"/>
        </w:rPr>
        <w:t>Goel and Ram</w:t>
      </w:r>
      <w:r>
        <w:t xml:space="preserve"> [12], </w:t>
      </w:r>
      <w:proofErr w:type="spellStart"/>
      <w:r w:rsidRPr="00AB3F9D">
        <w:rPr>
          <w:u w:val="single"/>
        </w:rPr>
        <w:t>Ivus</w:t>
      </w:r>
      <w:proofErr w:type="spellEnd"/>
      <w:r w:rsidRPr="00AB3F9D">
        <w:rPr>
          <w:u w:val="single"/>
        </w:rPr>
        <w:t xml:space="preserve"> and </w:t>
      </w:r>
      <w:proofErr w:type="spellStart"/>
      <w:r w:rsidRPr="00AB3F9D">
        <w:rPr>
          <w:u w:val="single"/>
        </w:rPr>
        <w:t>Wajda</w:t>
      </w:r>
      <w:proofErr w:type="spellEnd"/>
      <w:r>
        <w:t xml:space="preserve"> [1], </w:t>
      </w:r>
      <w:r w:rsidRPr="00AB3F9D">
        <w:rPr>
          <w:u w:val="single"/>
        </w:rPr>
        <w:t>Jung and Kwak</w:t>
      </w:r>
      <w:r>
        <w:t xml:space="preserve"> [15], </w:t>
      </w:r>
      <w:r w:rsidRPr="00AB3F9D">
        <w:rPr>
          <w:u w:val="single"/>
        </w:rPr>
        <w:t>Nan and Han</w:t>
      </w:r>
      <w:r>
        <w:t xml:space="preserve"> [17], </w:t>
      </w:r>
      <w:r w:rsidRPr="00AB3F9D">
        <w:rPr>
          <w:u w:val="single"/>
        </w:rPr>
        <w:t>Wang</w:t>
      </w:r>
      <w:r>
        <w:t xml:space="preserve"> et al. [4], </w:t>
      </w:r>
      <w:r w:rsidRPr="00AB3F9D">
        <w:rPr>
          <w:u w:val="single"/>
        </w:rPr>
        <w:t>and Xu</w:t>
      </w:r>
      <w:r>
        <w:t xml:space="preserve"> [20]. The results did not support several studies that reported a positive effect of uncertainty, such as </w:t>
      </w:r>
      <w:proofErr w:type="spellStart"/>
      <w:r>
        <w:t>Atanassov</w:t>
      </w:r>
      <w:proofErr w:type="spellEnd"/>
      <w:r>
        <w:t xml:space="preserve"> et al. [3], Gu et al. [13], Han et al. [14], Jiang and Liu [6], Meng and Shi [16], Ross et al. [9], Stein and Stone [18], </w:t>
      </w:r>
      <w:proofErr w:type="spellStart"/>
      <w:r>
        <w:t>Tajaddini</w:t>
      </w:r>
      <w:proofErr w:type="spellEnd"/>
      <w:r>
        <w:t xml:space="preserve"> and </w:t>
      </w:r>
      <w:proofErr w:type="spellStart"/>
      <w:r>
        <w:t>Gholipour</w:t>
      </w:r>
      <w:proofErr w:type="spellEnd"/>
      <w:r>
        <w:t xml:space="preserve"> [7], and Vo and Le [19]. </w:t>
      </w:r>
      <w:r w:rsidRPr="005F4223">
        <w:rPr>
          <w:u w:val="single"/>
        </w:rPr>
        <w:t xml:space="preserve">Our study utilized </w:t>
      </w:r>
      <w:r w:rsidRPr="005F4223">
        <w:rPr>
          <w:highlight w:val="green"/>
          <w:u w:val="single"/>
        </w:rPr>
        <w:t xml:space="preserve">a </w:t>
      </w:r>
      <w:r w:rsidRPr="005F4223">
        <w:rPr>
          <w:rStyle w:val="Emphasis"/>
          <w:highlight w:val="green"/>
        </w:rPr>
        <w:t>wide sample</w:t>
      </w:r>
      <w:r w:rsidRPr="00282170">
        <w:rPr>
          <w:u w:val="single"/>
        </w:rPr>
        <w:t xml:space="preserve"> of more than 100 countries</w:t>
      </w:r>
      <w:r>
        <w:t xml:space="preserve"> and examined the country-level aggregate R&amp;D investment. </w:t>
      </w:r>
      <w:r w:rsidRPr="00AB3F9D">
        <w:rPr>
          <w:u w:val="single"/>
        </w:rPr>
        <w:t xml:space="preserve">This feature enabled our </w:t>
      </w:r>
      <w:r w:rsidRPr="005F4223">
        <w:rPr>
          <w:u w:val="single"/>
        </w:rPr>
        <w:t>study</w:t>
      </w:r>
      <w:r w:rsidRPr="00AB3F9D">
        <w:rPr>
          <w:u w:val="single"/>
        </w:rPr>
        <w:t xml:space="preserve"> </w:t>
      </w:r>
      <w:r w:rsidRPr="005F4223">
        <w:rPr>
          <w:u w:val="single"/>
        </w:rPr>
        <w:t>to</w:t>
      </w:r>
      <w:r w:rsidRPr="00AB3F9D">
        <w:rPr>
          <w:u w:val="single"/>
        </w:rPr>
        <w:t xml:space="preserve"> </w:t>
      </w:r>
      <w:r w:rsidRPr="005F4223">
        <w:rPr>
          <w:highlight w:val="green"/>
          <w:u w:val="single"/>
        </w:rPr>
        <w:t>better depict the</w:t>
      </w:r>
      <w:r w:rsidRPr="00AB3F9D">
        <w:rPr>
          <w:u w:val="single"/>
        </w:rPr>
        <w:t xml:space="preserve"> </w:t>
      </w:r>
      <w:r w:rsidRPr="005F4223">
        <w:rPr>
          <w:u w:val="single"/>
        </w:rPr>
        <w:t>overall</w:t>
      </w:r>
      <w:r w:rsidRPr="00AB3F9D">
        <w:rPr>
          <w:u w:val="single"/>
        </w:rPr>
        <w:t xml:space="preserve"> </w:t>
      </w:r>
      <w:r w:rsidRPr="005F4223">
        <w:rPr>
          <w:highlight w:val="green"/>
          <w:u w:val="single"/>
        </w:rPr>
        <w:t>situation</w:t>
      </w:r>
      <w:r>
        <w:t xml:space="preserve"> in the world, compared to most of the extant studies, which have only focused on the R&amp;D of business corporations within one country.</w:t>
      </w:r>
    </w:p>
    <w:p w14:paraId="677B1CEF" w14:textId="77777777" w:rsidR="006B54A1" w:rsidRPr="00282170" w:rsidRDefault="006B54A1" w:rsidP="006B54A1">
      <w:pPr>
        <w:rPr>
          <w:u w:val="single"/>
        </w:rPr>
      </w:pPr>
      <w:r>
        <w:t xml:space="preserve">The findings in this study have important policy implications. First, </w:t>
      </w:r>
      <w:proofErr w:type="gramStart"/>
      <w:r>
        <w:t>in order to</w:t>
      </w:r>
      <w:proofErr w:type="gramEnd"/>
      <w:r>
        <w:t xml:space="preserve"> keep abreast of the R&amp;D investment dynamics, governments and economic agents should pay attention to the degree of uncertainty in the economy. </w:t>
      </w:r>
      <w:r w:rsidRPr="005F4223">
        <w:rPr>
          <w:u w:val="single"/>
        </w:rPr>
        <w:t xml:space="preserve">The </w:t>
      </w:r>
      <w:r w:rsidRPr="005F4223">
        <w:rPr>
          <w:rStyle w:val="Emphasis"/>
          <w:highlight w:val="green"/>
        </w:rPr>
        <w:t>negative impact</w:t>
      </w:r>
      <w:r w:rsidRPr="005F4223">
        <w:rPr>
          <w:highlight w:val="green"/>
          <w:u w:val="single"/>
        </w:rPr>
        <w:t xml:space="preserve"> of uncertainty </w:t>
      </w:r>
      <w:r w:rsidRPr="00935356">
        <w:rPr>
          <w:u w:val="single"/>
        </w:rPr>
        <w:t xml:space="preserve">on R&amp;D </w:t>
      </w:r>
      <w:r w:rsidRPr="005F4223">
        <w:rPr>
          <w:u w:val="single"/>
        </w:rPr>
        <w:t xml:space="preserve">is a phenomenon that </w:t>
      </w:r>
      <w:r w:rsidRPr="005F4223">
        <w:rPr>
          <w:rStyle w:val="Emphasis"/>
          <w:highlight w:val="green"/>
        </w:rPr>
        <w:t>widely exists</w:t>
      </w:r>
      <w:r>
        <w:t xml:space="preserve"> in different countries over the world, as shown by our analyses on the full sample, as well as various subsamples. If governments can effectively monitor the variations in uncertainty and evaluate the relevant market responses, they will be able to understand the current situation and forecast future tendency of aggregate R&amp;D investment in a better way. Being more informed will facilitate governments to make proper public policies if necessary. </w:t>
      </w:r>
      <w:r w:rsidRPr="00282170">
        <w:rPr>
          <w:u w:val="single"/>
        </w:rPr>
        <w:t xml:space="preserve">After understanding the link between uncertainty and R&amp;D, </w:t>
      </w:r>
      <w:r w:rsidRPr="005F4223">
        <w:rPr>
          <w:highlight w:val="green"/>
          <w:u w:val="single"/>
        </w:rPr>
        <w:t>firms can</w:t>
      </w:r>
      <w:r w:rsidRPr="00282170">
        <w:rPr>
          <w:u w:val="single"/>
        </w:rPr>
        <w:t xml:space="preserve"> reasonably </w:t>
      </w:r>
      <w:r w:rsidRPr="005F4223">
        <w:rPr>
          <w:highlight w:val="green"/>
          <w:u w:val="single"/>
        </w:rPr>
        <w:t>expect</w:t>
      </w:r>
      <w:r w:rsidRPr="00282170">
        <w:rPr>
          <w:u w:val="single"/>
        </w:rPr>
        <w:t xml:space="preserve"> that other </w:t>
      </w:r>
      <w:r w:rsidRPr="0003530D">
        <w:rPr>
          <w:u w:val="single"/>
        </w:rPr>
        <w:t xml:space="preserve">enterprises in </w:t>
      </w:r>
      <w:r w:rsidRPr="005F4223">
        <w:rPr>
          <w:highlight w:val="green"/>
          <w:u w:val="single"/>
        </w:rPr>
        <w:t xml:space="preserve">the industry will </w:t>
      </w:r>
      <w:r w:rsidRPr="005F4223">
        <w:rPr>
          <w:rStyle w:val="Emphasis"/>
          <w:highlight w:val="green"/>
        </w:rPr>
        <w:t>adjust investment</w:t>
      </w:r>
      <w:r w:rsidRPr="00282170">
        <w:rPr>
          <w:u w:val="single"/>
        </w:rPr>
        <w:t xml:space="preserve"> accordingly </w:t>
      </w:r>
      <w:r w:rsidRPr="005F4223">
        <w:rPr>
          <w:highlight w:val="green"/>
          <w:u w:val="single"/>
        </w:rPr>
        <w:t xml:space="preserve">when </w:t>
      </w:r>
      <w:r w:rsidRPr="005F4223">
        <w:rPr>
          <w:rStyle w:val="Emphasis"/>
          <w:highlight w:val="green"/>
        </w:rPr>
        <w:t>uncertainty changes</w:t>
      </w:r>
      <w:r w:rsidRPr="00282170">
        <w:rPr>
          <w:u w:val="single"/>
        </w:rPr>
        <w:t>.</w:t>
      </w:r>
      <w:r>
        <w:t xml:space="preserve"> </w:t>
      </w:r>
      <w:r w:rsidRPr="00282170">
        <w:rPr>
          <w:u w:val="single"/>
        </w:rPr>
        <w:t xml:space="preserve">During the procedure of making their own R&amp;D investment plans, firms should not neglect the potential responses of the competitors and partners to varying uncertainty. </w:t>
      </w:r>
    </w:p>
    <w:p w14:paraId="7911F442" w14:textId="77777777" w:rsidR="006B54A1" w:rsidRPr="00383A85" w:rsidRDefault="006B54A1" w:rsidP="006B54A1">
      <w:pPr>
        <w:rPr>
          <w:sz w:val="18"/>
          <w:szCs w:val="18"/>
        </w:rPr>
      </w:pPr>
      <w:r w:rsidRPr="00282170">
        <w:t xml:space="preserve">Second, </w:t>
      </w:r>
      <w:r w:rsidRPr="005F4223">
        <w:rPr>
          <w:highlight w:val="green"/>
          <w:u w:val="single"/>
        </w:rPr>
        <w:t>given</w:t>
      </w:r>
      <w:r w:rsidRPr="00282170">
        <w:rPr>
          <w:u w:val="single"/>
        </w:rPr>
        <w:t xml:space="preserve"> the </w:t>
      </w:r>
      <w:r w:rsidRPr="005F4223">
        <w:rPr>
          <w:rStyle w:val="Emphasis"/>
          <w:highlight w:val="green"/>
        </w:rPr>
        <w:t>importance of innovation</w:t>
      </w:r>
      <w:r w:rsidRPr="005F4223">
        <w:rPr>
          <w:highlight w:val="green"/>
          <w:u w:val="single"/>
        </w:rPr>
        <w:t xml:space="preserve"> and </w:t>
      </w:r>
      <w:r w:rsidRPr="005F4223">
        <w:rPr>
          <w:rStyle w:val="Emphasis"/>
          <w:highlight w:val="green"/>
        </w:rPr>
        <w:t>tech</w:t>
      </w:r>
      <w:r w:rsidRPr="00282170">
        <w:rPr>
          <w:rStyle w:val="Emphasis"/>
        </w:rPr>
        <w:t xml:space="preserve">nological </w:t>
      </w:r>
      <w:r w:rsidRPr="005F4223">
        <w:rPr>
          <w:rStyle w:val="Emphasis"/>
          <w:highlight w:val="green"/>
        </w:rPr>
        <w:t>advancement</w:t>
      </w:r>
      <w:r w:rsidRPr="00282170">
        <w:rPr>
          <w:u w:val="single"/>
        </w:rPr>
        <w:t xml:space="preserve"> for</w:t>
      </w:r>
      <w:r w:rsidRPr="00282170">
        <w:t xml:space="preserve"> sustainable </w:t>
      </w:r>
      <w:r w:rsidRPr="00282170">
        <w:rPr>
          <w:u w:val="single"/>
        </w:rPr>
        <w:t>economic</w:t>
      </w:r>
      <w:r w:rsidRPr="00282170">
        <w:t xml:space="preserve"> and social </w:t>
      </w:r>
      <w:r w:rsidRPr="00282170">
        <w:rPr>
          <w:u w:val="single"/>
        </w:rPr>
        <w:t>development</w:t>
      </w:r>
      <w:r w:rsidRPr="00282170">
        <w:t xml:space="preserve">, </w:t>
      </w:r>
      <w:r w:rsidRPr="005F4223">
        <w:rPr>
          <w:u w:val="single"/>
        </w:rPr>
        <w:t>it is necessary to reduce the degree of macro uncertainty</w:t>
      </w:r>
      <w:r w:rsidRPr="00282170">
        <w:t xml:space="preserve">. </w:t>
      </w:r>
      <w:r w:rsidRPr="005F4223">
        <w:rPr>
          <w:highlight w:val="green"/>
          <w:u w:val="single"/>
        </w:rPr>
        <w:t>Governments should avoid</w:t>
      </w:r>
      <w:r w:rsidRPr="00282170">
        <w:t xml:space="preserve"> frequent variations of economic policies and </w:t>
      </w:r>
      <w:r w:rsidRPr="00282170">
        <w:rPr>
          <w:u w:val="single"/>
        </w:rPr>
        <w:t xml:space="preserve">the </w:t>
      </w:r>
      <w:r w:rsidRPr="005F4223">
        <w:rPr>
          <w:rStyle w:val="Emphasis"/>
          <w:sz w:val="24"/>
          <w:szCs w:val="24"/>
          <w:highlight w:val="green"/>
        </w:rPr>
        <w:t>abrupt implementation of</w:t>
      </w:r>
      <w:r w:rsidRPr="00282170">
        <w:rPr>
          <w:rStyle w:val="Emphasis"/>
          <w:sz w:val="24"/>
          <w:szCs w:val="24"/>
        </w:rPr>
        <w:t xml:space="preserve"> substantial </w:t>
      </w:r>
      <w:r w:rsidRPr="005F4223">
        <w:rPr>
          <w:rStyle w:val="Emphasis"/>
          <w:sz w:val="24"/>
          <w:szCs w:val="24"/>
          <w:highlight w:val="green"/>
        </w:rPr>
        <w:t>reforms</w:t>
      </w:r>
      <w:r w:rsidRPr="00282170">
        <w:t xml:space="preserve">. </w:t>
      </w:r>
      <w:r w:rsidRPr="005F4223">
        <w:rPr>
          <w:sz w:val="18"/>
          <w:szCs w:val="18"/>
        </w:rPr>
        <w:t>The communication and information sharing among governments and private sectors should be reinforced to reduce noises, mitigate misunderstanding, and enhance trust and confidence. Countries should also improve their institutional and economic infrastructure—for example, by reducing frictions in financial markets and strengthening governmental effectiveness—</w:t>
      </w:r>
      <w:proofErr w:type="gramStart"/>
      <w:r w:rsidRPr="005F4223">
        <w:rPr>
          <w:sz w:val="18"/>
          <w:szCs w:val="18"/>
        </w:rPr>
        <w:t>in order to</w:t>
      </w:r>
      <w:proofErr w:type="gramEnd"/>
      <w:r w:rsidRPr="005F4223">
        <w:rPr>
          <w:sz w:val="18"/>
          <w:szCs w:val="18"/>
        </w:rPr>
        <w:t xml:space="preserve"> increase the resistibility of economic system to unexpected shocks. In the case that the major origins of the uncertainty can be identified—such as the coronavirus pandemic in the current period—urgent actions should be carried out to deal with the problems</w:t>
      </w:r>
    </w:p>
    <w:p w14:paraId="06E70862" w14:textId="4326F29D" w:rsidR="006B54A1" w:rsidRDefault="006B54A1" w:rsidP="006B54A1">
      <w:pPr>
        <w:pStyle w:val="Heading2"/>
      </w:pPr>
      <w:r>
        <w:t>Regulation CP</w:t>
      </w:r>
    </w:p>
    <w:p w14:paraId="76CE27A3" w14:textId="77777777" w:rsidR="006B54A1" w:rsidRPr="000121B0" w:rsidRDefault="006B54A1" w:rsidP="006B54A1">
      <w:pPr>
        <w:pStyle w:val="Heading4"/>
        <w:rPr>
          <w:bCs/>
        </w:rPr>
      </w:pPr>
      <w:r w:rsidRPr="000121B0">
        <w:rPr>
          <w:bCs/>
        </w:rPr>
        <w:t>Regulatory programs cannot address all platform conduct</w:t>
      </w:r>
    </w:p>
    <w:p w14:paraId="5DD39B56" w14:textId="77777777" w:rsidR="006B54A1" w:rsidRDefault="006B54A1" w:rsidP="006B54A1">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19FB2DA7" w14:textId="77777777" w:rsidR="006B54A1" w:rsidRDefault="006B54A1" w:rsidP="006B54A1">
      <w:r>
        <w:t>(Herbert, “Antitrust and Platform Monopoly,” 130 Yale L.J. 1952)</w:t>
      </w:r>
    </w:p>
    <w:p w14:paraId="5413195D" w14:textId="77777777" w:rsidR="006B54A1" w:rsidRDefault="006B54A1" w:rsidP="006B54A1"/>
    <w:p w14:paraId="7BC0D960" w14:textId="77777777" w:rsidR="006B54A1" w:rsidRDefault="006B54A1" w:rsidP="006B54A1">
      <w:r>
        <w:t xml:space="preserve">If action is needed, </w:t>
      </w:r>
      <w:r>
        <w:rPr>
          <w:u w:val="single"/>
        </w:rPr>
        <w:t xml:space="preserve">the alternative to antitrust is </w:t>
      </w:r>
      <w:r>
        <w:rPr>
          <w:rStyle w:val="Emphasis"/>
        </w:rPr>
        <w:t xml:space="preserve">some form of regulation. </w:t>
      </w:r>
      <w:r>
        <w:t xml:space="preserve">But </w:t>
      </w:r>
      <w:r>
        <w:rPr>
          <w:highlight w:val="yellow"/>
          <w:u w:val="single"/>
        </w:rPr>
        <w:t xml:space="preserve">broad regulation is ill-suited for digital platforms </w:t>
      </w:r>
      <w:r>
        <w:rPr>
          <w:rStyle w:val="Emphasis"/>
          <w:highlight w:val="yellow"/>
        </w:rPr>
        <w:t>because they are so disparate</w:t>
      </w:r>
      <w:r>
        <w:t xml:space="preserve">. By contrast, </w:t>
      </w:r>
      <w:r>
        <w:rPr>
          <w:u w:val="single"/>
        </w:rPr>
        <w:t>regulation in industries such as air travel, electric power, and telecommunications</w:t>
      </w:r>
      <w:r>
        <w:t xml:space="preserve"> </w:t>
      </w:r>
      <w:r>
        <w:rPr>
          <w:u w:val="single"/>
        </w:rPr>
        <w:t>targets firms with common technologies</w:t>
      </w:r>
      <w:r>
        <w:t xml:space="preserve"> and similar market relationships. </w:t>
      </w:r>
      <w:r>
        <w:rPr>
          <w:rStyle w:val="Emphasis"/>
        </w:rPr>
        <w:t>This is not the case</w:t>
      </w:r>
      <w:r>
        <w:t xml:space="preserve">, however, </w:t>
      </w:r>
      <w:r>
        <w:rPr>
          <w:rStyle w:val="Emphasis"/>
        </w:rPr>
        <w:t xml:space="preserve">with </w:t>
      </w:r>
      <w:r>
        <w:rPr>
          <w:rStyle w:val="Emphasis"/>
          <w:highlight w:val="yellow"/>
        </w:rPr>
        <w:t>the four major digital platforms</w:t>
      </w:r>
      <w:r>
        <w:rPr>
          <w:rStyle w:val="Emphasis"/>
        </w:rPr>
        <w:t xml:space="preserve"> </w:t>
      </w:r>
      <w:r>
        <w:rPr>
          <w:u w:val="single"/>
        </w:rPr>
        <w:t>that have drawn so much media and political attention</w:t>
      </w:r>
      <w:r>
        <w:t xml:space="preserve">—namely, Amazon, Apple, Facebook, and Google. </w:t>
      </w:r>
      <w:r>
        <w:rPr>
          <w:u w:val="single"/>
        </w:rPr>
        <w:t xml:space="preserve">These platforms </w:t>
      </w:r>
      <w:r>
        <w:rPr>
          <w:highlight w:val="yellow"/>
          <w:u w:val="single"/>
        </w:rPr>
        <w:t xml:space="preserve">have </w:t>
      </w:r>
      <w:r>
        <w:rPr>
          <w:rStyle w:val="Emphasis"/>
          <w:highlight w:val="yellow"/>
        </w:rPr>
        <w:t>different inputs</w:t>
      </w:r>
      <w:r>
        <w:t xml:space="preserve">. </w:t>
      </w:r>
      <w:r>
        <w:rPr>
          <w:u w:val="single"/>
        </w:rPr>
        <w:t>They sell different products,</w:t>
      </w:r>
      <w:r>
        <w:t xml:space="preserve"> albeit with some overlap, </w:t>
      </w:r>
      <w:r>
        <w:rPr>
          <w:u w:val="single"/>
        </w:rPr>
        <w:t>and only some of these products are digital.</w:t>
      </w:r>
      <w:r>
        <w:t xml:space="preserve"> </w:t>
      </w:r>
      <w:r>
        <w:rPr>
          <w:highlight w:val="yellow"/>
          <w:u w:val="single"/>
        </w:rPr>
        <w:t>They deal with customers and</w:t>
      </w:r>
      <w:r>
        <w:rPr>
          <w:u w:val="single"/>
        </w:rPr>
        <w:t xml:space="preserve"> diverse sets of </w:t>
      </w:r>
      <w:r>
        <w:rPr>
          <w:highlight w:val="yellow"/>
          <w:u w:val="single"/>
        </w:rPr>
        <w:t>third parties in different ways</w:t>
      </w:r>
      <w:r>
        <w:t xml:space="preserve">. </w:t>
      </w:r>
      <w:r>
        <w:rPr>
          <w:u w:val="single"/>
        </w:rPr>
        <w:t>What they have in common is that they are very large and that a sizeable portion of their operating technology is digital</w:t>
      </w:r>
      <w:r>
        <w:t xml:space="preserve">. To be sure, </w:t>
      </w:r>
      <w:r>
        <w:rPr>
          <w:u w:val="single"/>
        </w:rPr>
        <w:t xml:space="preserve">increased regulatory oversight of </w:t>
      </w:r>
      <w:r>
        <w:rPr>
          <w:rStyle w:val="Emphasis"/>
        </w:rPr>
        <w:t>individual aspects of their business</w:t>
      </w:r>
      <w:r>
        <w:t>—such as advertising, acquisitions, or control of information—</w:t>
      </w:r>
      <w:r>
        <w:rPr>
          <w:rStyle w:val="Emphasis"/>
        </w:rPr>
        <w:t>is possible</w:t>
      </w:r>
      <w:r>
        <w:t xml:space="preserve"> and likely even desirable. </w:t>
      </w:r>
      <w:r>
        <w:rPr>
          <w:u w:val="single"/>
        </w:rPr>
        <w:t xml:space="preserve">But the core of their business models </w:t>
      </w:r>
      <w:r>
        <w:rPr>
          <w:rStyle w:val="Emphasis"/>
        </w:rPr>
        <w:t>should be governed by the antitrust laws.</w:t>
      </w:r>
    </w:p>
    <w:p w14:paraId="76BE8426" w14:textId="48364DB9" w:rsidR="006B54A1" w:rsidRDefault="006B54A1" w:rsidP="006B54A1">
      <w:r>
        <w:t xml:space="preserve">This Article argues that sustainable competition in platform markets is possible for most aspects of their business. As a result, </w:t>
      </w:r>
      <w:r>
        <w:rPr>
          <w:highlight w:val="yellow"/>
          <w:u w:val="single"/>
        </w:rPr>
        <w:t>the less intrusive</w:t>
      </w:r>
      <w:r>
        <w:rPr>
          <w:u w:val="single"/>
        </w:rPr>
        <w:t xml:space="preserve"> and more individualized </w:t>
      </w:r>
      <w:r>
        <w:rPr>
          <w:highlight w:val="yellow"/>
          <w:u w:val="single"/>
        </w:rPr>
        <w:t>approach of</w:t>
      </w:r>
      <w:r>
        <w:rPr>
          <w:u w:val="single"/>
        </w:rPr>
        <w:t xml:space="preserve"> the </w:t>
      </w:r>
      <w:r>
        <w:rPr>
          <w:highlight w:val="yellow"/>
          <w:u w:val="single"/>
        </w:rPr>
        <w:t>antitrust</w:t>
      </w:r>
      <w:r>
        <w:rPr>
          <w:u w:val="single"/>
        </w:rPr>
        <w:t xml:space="preserve"> laws </w:t>
      </w:r>
      <w:r>
        <w:rPr>
          <w:highlight w:val="yellow"/>
          <w:u w:val="single"/>
        </w:rPr>
        <w:t xml:space="preserve">is </w:t>
      </w:r>
      <w:r>
        <w:rPr>
          <w:rStyle w:val="Emphasis"/>
          <w:highlight w:val="yellow"/>
        </w:rPr>
        <w:t>better for consumers</w:t>
      </w:r>
      <w:r>
        <w:t xml:space="preserve">, input suppliers, and most other affected interest groups </w:t>
      </w:r>
      <w:r>
        <w:rPr>
          <w:rStyle w:val="Emphasis"/>
          <w:highlight w:val="yellow"/>
        </w:rPr>
        <w:t>than broad-brush regulation</w:t>
      </w:r>
      <w:r>
        <w:rPr>
          <w:highlight w:val="yellow"/>
        </w:rPr>
        <w:t xml:space="preserve">. </w:t>
      </w:r>
      <w:r>
        <w:rPr>
          <w:highlight w:val="yellow"/>
          <w:u w:val="single"/>
        </w:rPr>
        <w:t xml:space="preserve">It will be less likely to </w:t>
      </w:r>
      <w:r>
        <w:rPr>
          <w:rStyle w:val="Emphasis"/>
          <w:highlight w:val="yellow"/>
        </w:rPr>
        <w:t>reduce product or service quality</w:t>
      </w:r>
      <w:r>
        <w:rPr>
          <w:highlight w:val="yellow"/>
          <w:u w:val="single"/>
        </w:rPr>
        <w:t xml:space="preserve">, </w:t>
      </w:r>
      <w:r>
        <w:rPr>
          <w:rStyle w:val="Emphasis"/>
          <w:highlight w:val="yellow"/>
        </w:rPr>
        <w:t>limit innovation</w:t>
      </w:r>
      <w:r>
        <w:rPr>
          <w:highlight w:val="yellow"/>
          <w:u w:val="single"/>
        </w:rPr>
        <w:t>, or reduce output</w:t>
      </w:r>
      <w:r>
        <w:rPr>
          <w:u w:val="single"/>
        </w:rPr>
        <w:t>.</w:t>
      </w:r>
      <w:r>
        <w:t xml:space="preserve"> Where antitrust law applies, federal judges should be given a chance to apply the law.</w:t>
      </w:r>
    </w:p>
    <w:p w14:paraId="05E0A689" w14:textId="77777777" w:rsidR="006B54A1" w:rsidRPr="000121B0" w:rsidRDefault="006B54A1" w:rsidP="006B54A1">
      <w:pPr>
        <w:pStyle w:val="Heading4"/>
        <w:rPr>
          <w:bCs/>
        </w:rPr>
      </w:pPr>
      <w:r w:rsidRPr="000121B0">
        <w:rPr>
          <w:bCs/>
        </w:rPr>
        <w:t xml:space="preserve">If they try to, it’s too broad and harms innovation </w:t>
      </w:r>
    </w:p>
    <w:p w14:paraId="16618BA5" w14:textId="77777777" w:rsidR="006B54A1" w:rsidRDefault="006B54A1" w:rsidP="006B54A1">
      <w:proofErr w:type="spellStart"/>
      <w:r>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Pr>
          <w:rStyle w:val="Style13ptBold"/>
        </w:rPr>
        <w:t>‘21</w:t>
      </w:r>
    </w:p>
    <w:p w14:paraId="3737036C" w14:textId="77777777" w:rsidR="006B54A1" w:rsidRDefault="006B54A1" w:rsidP="006B54A1">
      <w:r>
        <w:t>(Herbert, “Antitrust and Platform Monopoly,” 130 Yale L.J. 1952)</w:t>
      </w:r>
    </w:p>
    <w:p w14:paraId="548B0ED7" w14:textId="77777777" w:rsidR="006B54A1" w:rsidRDefault="006B54A1" w:rsidP="006B54A1"/>
    <w:p w14:paraId="75C52851" w14:textId="77777777" w:rsidR="006B54A1" w:rsidRDefault="006B54A1" w:rsidP="006B54A1">
      <w:pPr>
        <w:rPr>
          <w:rStyle w:val="Emphasis"/>
        </w:rPr>
      </w:pPr>
      <w:r>
        <w:rPr>
          <w:highlight w:val="yellow"/>
          <w:u w:val="single"/>
        </w:rPr>
        <w:t>Few platforms are natural monopolies</w:t>
      </w:r>
      <w:r>
        <w:rPr>
          <w:highlight w:val="yellow"/>
        </w:rPr>
        <w:t xml:space="preserve">. </w:t>
      </w:r>
      <w:r>
        <w:rPr>
          <w:highlight w:val="yellow"/>
          <w:u w:val="single"/>
        </w:rPr>
        <w:t>If the market contains room for competition</w:t>
      </w:r>
      <w:r>
        <w:rPr>
          <w:u w:val="single"/>
        </w:rPr>
        <w:t xml:space="preserve"> among multiple incumbent firms</w:t>
      </w:r>
      <w:r>
        <w:t xml:space="preserve">, </w:t>
      </w:r>
      <w:r>
        <w:rPr>
          <w:rStyle w:val="Emphasis"/>
          <w:highlight w:val="yellow"/>
        </w:rPr>
        <w:t>regulation is</w:t>
      </w:r>
      <w:r>
        <w:rPr>
          <w:rStyle w:val="Emphasis"/>
        </w:rPr>
        <w:t xml:space="preserve"> usually </w:t>
      </w:r>
      <w:r>
        <w:rPr>
          <w:rStyle w:val="Emphasis"/>
          <w:highlight w:val="yellow"/>
        </w:rPr>
        <w:t>a poor alternative</w:t>
      </w:r>
      <w:r>
        <w:rPr>
          <w:rStyle w:val="Emphasis"/>
        </w:rPr>
        <w:t xml:space="preserve">. </w:t>
      </w:r>
      <w:r>
        <w:t xml:space="preserve">70 </w:t>
      </w:r>
      <w:r>
        <w:rPr>
          <w:rStyle w:val="Emphasis"/>
        </w:rPr>
        <w:t>It rarely comes close to mimicking competitive behavior</w:t>
      </w:r>
      <w:r>
        <w:t xml:space="preserve">. </w:t>
      </w:r>
      <w:r>
        <w:rPr>
          <w:highlight w:val="yellow"/>
          <w:u w:val="single"/>
        </w:rPr>
        <w:t xml:space="preserve">Regulation </w:t>
      </w:r>
      <w:r>
        <w:rPr>
          <w:rStyle w:val="Emphasis"/>
          <w:highlight w:val="yellow"/>
        </w:rPr>
        <w:t>necessarily generalizes</w:t>
      </w:r>
      <w:r>
        <w:rPr>
          <w:u w:val="single"/>
        </w:rPr>
        <w:t xml:space="preserve"> and applies </w:t>
      </w:r>
      <w:r>
        <w:rPr>
          <w:highlight w:val="yellow"/>
          <w:u w:val="single"/>
        </w:rPr>
        <w:t>the same rules to several firms</w:t>
      </w:r>
      <w:r>
        <w:rPr>
          <w:u w:val="single"/>
        </w:rPr>
        <w:t xml:space="preserve"> in an area</w:t>
      </w:r>
      <w:r>
        <w:t xml:space="preserve">, </w:t>
      </w:r>
      <w:r>
        <w:rPr>
          <w:u w:val="single"/>
        </w:rPr>
        <w:t xml:space="preserve">while </w:t>
      </w:r>
      <w:r>
        <w:rPr>
          <w:highlight w:val="yellow"/>
          <w:u w:val="single"/>
        </w:rPr>
        <w:t xml:space="preserve">antitrust requires a </w:t>
      </w:r>
      <w:r>
        <w:rPr>
          <w:rStyle w:val="Emphasis"/>
          <w:highlight w:val="yellow"/>
        </w:rPr>
        <w:t xml:space="preserve">fact-specific inquiry for </w:t>
      </w:r>
      <w:r w:rsidRPr="00573AF4">
        <w:rPr>
          <w:rStyle w:val="Emphasis"/>
          <w:highlight w:val="magenta"/>
        </w:rPr>
        <w:t>each</w:t>
      </w:r>
      <w:r>
        <w:rPr>
          <w:rStyle w:val="Emphasis"/>
        </w:rPr>
        <w:t xml:space="preserve"> firm</w:t>
      </w:r>
      <w:r>
        <w:t xml:space="preserve">. </w:t>
      </w:r>
      <w:r>
        <w:rPr>
          <w:highlight w:val="yellow"/>
          <w:u w:val="single"/>
        </w:rPr>
        <w:t>This is</w:t>
      </w:r>
      <w:r>
        <w:rPr>
          <w:u w:val="single"/>
        </w:rPr>
        <w:t xml:space="preserve"> particularly </w:t>
      </w:r>
      <w:r>
        <w:rPr>
          <w:highlight w:val="yellow"/>
          <w:u w:val="single"/>
        </w:rPr>
        <w:t>important if the firms</w:t>
      </w:r>
      <w:r>
        <w:rPr>
          <w:u w:val="single"/>
        </w:rPr>
        <w:t xml:space="preserve"> in question </w:t>
      </w:r>
      <w:r>
        <w:rPr>
          <w:highlight w:val="yellow"/>
          <w:u w:val="single"/>
        </w:rPr>
        <w:t>are</w:t>
      </w:r>
      <w:r>
        <w:rPr>
          <w:u w:val="single"/>
        </w:rPr>
        <w:t xml:space="preserve"> </w:t>
      </w:r>
      <w:r>
        <w:rPr>
          <w:rStyle w:val="Emphasis"/>
        </w:rPr>
        <w:t xml:space="preserve">quite </w:t>
      </w:r>
      <w:r>
        <w:rPr>
          <w:rStyle w:val="Emphasis"/>
          <w:highlight w:val="yellow"/>
        </w:rPr>
        <w:t>diverse</w:t>
      </w:r>
      <w:r>
        <w:rPr>
          <w:rStyle w:val="Emphasis"/>
        </w:rPr>
        <w:t>.</w:t>
      </w:r>
    </w:p>
    <w:p w14:paraId="27A89FF1" w14:textId="77777777" w:rsidR="006B54A1" w:rsidRDefault="006B54A1" w:rsidP="006B54A1">
      <w:r>
        <w:rPr>
          <w:highlight w:val="yellow"/>
          <w:u w:val="single"/>
        </w:rPr>
        <w:t>Regulation</w:t>
      </w:r>
      <w:r>
        <w:rPr>
          <w:u w:val="single"/>
        </w:rPr>
        <w:t xml:space="preserve"> also </w:t>
      </w:r>
      <w:r>
        <w:rPr>
          <w:rStyle w:val="Emphasis"/>
          <w:highlight w:val="yellow"/>
        </w:rPr>
        <w:t>entrenches existing tech</w:t>
      </w:r>
      <w:r>
        <w:rPr>
          <w:rStyle w:val="Emphasis"/>
        </w:rPr>
        <w:t>nologies</w:t>
      </w:r>
      <w:r>
        <w:t xml:space="preserve"> and</w:t>
      </w:r>
      <w:r>
        <w:rPr>
          <w:u w:val="single"/>
        </w:rPr>
        <w:t>, in doing so, bolsters existing incumbents</w:t>
      </w:r>
      <w:r>
        <w:t xml:space="preserve">. For example, </w:t>
      </w:r>
      <w:r>
        <w:rPr>
          <w:highlight w:val="yellow"/>
          <w:u w:val="single"/>
        </w:rPr>
        <w:t>the F</w:t>
      </w:r>
      <w:r>
        <w:rPr>
          <w:u w:val="single"/>
        </w:rPr>
        <w:t xml:space="preserve">ederal </w:t>
      </w:r>
      <w:r>
        <w:rPr>
          <w:highlight w:val="yellow"/>
          <w:u w:val="single"/>
        </w:rPr>
        <w:t>C</w:t>
      </w:r>
      <w:r>
        <w:rPr>
          <w:u w:val="single"/>
        </w:rPr>
        <w:t xml:space="preserve">ommunications </w:t>
      </w:r>
      <w:r>
        <w:rPr>
          <w:highlight w:val="yellow"/>
          <w:u w:val="single"/>
        </w:rPr>
        <w:t>C</w:t>
      </w:r>
      <w:r>
        <w:rPr>
          <w:u w:val="single"/>
        </w:rPr>
        <w:t>ommission</w:t>
      </w:r>
      <w:r>
        <w:rPr>
          <w:highlight w:val="yellow"/>
          <w:u w:val="single"/>
        </w:rPr>
        <w:t>’s</w:t>
      </w:r>
      <w:r>
        <w:rPr>
          <w:u w:val="single"/>
        </w:rPr>
        <w:t xml:space="preserve"> (FCC) longstanding </w:t>
      </w:r>
      <w:r>
        <w:rPr>
          <w:highlight w:val="yellow"/>
          <w:u w:val="single"/>
        </w:rPr>
        <w:t>willingness to protect AT&amp;T’s dominant position</w:t>
      </w:r>
      <w:r>
        <w:t xml:space="preserve"> from all rivals </w:t>
      </w:r>
      <w:r>
        <w:rPr>
          <w:u w:val="single"/>
        </w:rPr>
        <w:t xml:space="preserve">very likely </w:t>
      </w:r>
      <w:r>
        <w:rPr>
          <w:rStyle w:val="Emphasis"/>
          <w:highlight w:val="yellow"/>
        </w:rPr>
        <w:t>held back innovation in telecomm</w:t>
      </w:r>
      <w:r>
        <w:rPr>
          <w:rStyle w:val="Emphasis"/>
        </w:rPr>
        <w:t>unication</w:t>
      </w:r>
      <w:r>
        <w:rPr>
          <w:rStyle w:val="Emphasis"/>
          <w:highlight w:val="yellow"/>
        </w:rPr>
        <w:t>s for decades</w:t>
      </w:r>
      <w:r>
        <w:rPr>
          <w:u w:val="single"/>
        </w:rPr>
        <w:t>.71 Of course, proper regulatory design might mitigate this</w:t>
      </w:r>
      <w:r>
        <w:t xml:space="preserve">. </w:t>
      </w:r>
      <w:r>
        <w:rPr>
          <w:u w:val="single"/>
        </w:rPr>
        <w:t xml:space="preserve">But if viable and robust competitive alternatives are available, regulation </w:t>
      </w:r>
      <w:r>
        <w:rPr>
          <w:rStyle w:val="Emphasis"/>
        </w:rPr>
        <w:t>usually is not the best answer</w:t>
      </w:r>
      <w:r>
        <w:t>.</w:t>
      </w:r>
    </w:p>
    <w:p w14:paraId="33FF46DB" w14:textId="77777777" w:rsidR="006B54A1" w:rsidRPr="00743A48" w:rsidRDefault="006B54A1" w:rsidP="006B54A1">
      <w:pPr>
        <w:pStyle w:val="Heading4"/>
      </w:pPr>
      <w:r>
        <w:t xml:space="preserve">Self-preferencing regulations fail---inconsistent standards and legal uncertainty chill innovation. </w:t>
      </w:r>
    </w:p>
    <w:p w14:paraId="634E06E3" w14:textId="77777777" w:rsidR="006B54A1" w:rsidRDefault="006B54A1" w:rsidP="006B54A1">
      <w:r w:rsidRPr="00743A48">
        <w:rPr>
          <w:b/>
          <w:bCs/>
          <w:sz w:val="26"/>
          <w:szCs w:val="26"/>
        </w:rPr>
        <w:t>Carlton 20</w:t>
      </w:r>
      <w:r>
        <w:t xml:space="preserve"> --- Partner at Freshfields. With more than 20 years’ experience of enforcement agencies, regulatory </w:t>
      </w:r>
      <w:proofErr w:type="gramStart"/>
      <w:r>
        <w:t>authorities</w:t>
      </w:r>
      <w:proofErr w:type="gramEnd"/>
      <w:r>
        <w:t xml:space="preserve"> and courts in the UK and at EU level, Rod draws on industry knowledge, evidential rigor and a keen strategic awareness to help clients develop arguments that play well with the decision makers.</w:t>
      </w:r>
    </w:p>
    <w:p w14:paraId="436B2FAC" w14:textId="77777777" w:rsidR="006B54A1" w:rsidRPr="00743A48" w:rsidRDefault="006B54A1" w:rsidP="006B54A1">
      <w:r>
        <w:t>Rod, 6/24/20, "Self-Preferencing – Legal and Regulatory Uncertainty for the Digital Economy (and Beyond?)," Competition Policy International, https://www.competitionpolicyinternational.com/self-preferencing-legal-and-regulatory-uncertainty-for-the-digital-economy-and-beyond/</w:t>
      </w:r>
    </w:p>
    <w:p w14:paraId="0210A0F8" w14:textId="77777777" w:rsidR="006B54A1" w:rsidRDefault="006B54A1" w:rsidP="006B54A1">
      <w:r>
        <w:t xml:space="preserve">First, </w:t>
      </w:r>
      <w:r w:rsidRPr="006521A0">
        <w:rPr>
          <w:highlight w:val="yellow"/>
          <w:u w:val="single"/>
        </w:rPr>
        <w:t xml:space="preserve">is </w:t>
      </w:r>
      <w:r w:rsidRPr="006521A0">
        <w:rPr>
          <w:rStyle w:val="Emphasis"/>
          <w:highlight w:val="yellow"/>
        </w:rPr>
        <w:t>ex ante regulation</w:t>
      </w:r>
      <w:r w:rsidRPr="00743A48">
        <w:rPr>
          <w:u w:val="single"/>
        </w:rPr>
        <w:t xml:space="preserve"> </w:t>
      </w:r>
      <w:proofErr w:type="gramStart"/>
      <w:r w:rsidRPr="00743A48">
        <w:rPr>
          <w:u w:val="single"/>
        </w:rPr>
        <w:t xml:space="preserve">actually </w:t>
      </w:r>
      <w:r w:rsidRPr="006521A0">
        <w:rPr>
          <w:highlight w:val="yellow"/>
          <w:u w:val="single"/>
        </w:rPr>
        <w:t>needed</w:t>
      </w:r>
      <w:proofErr w:type="gramEnd"/>
      <w:r w:rsidRPr="006521A0">
        <w:rPr>
          <w:highlight w:val="yellow"/>
          <w:u w:val="single"/>
        </w:rPr>
        <w:t xml:space="preserve"> to </w:t>
      </w:r>
      <w:r w:rsidRPr="006521A0">
        <w:rPr>
          <w:rStyle w:val="Emphasis"/>
          <w:highlight w:val="yellow"/>
        </w:rPr>
        <w:t>tackle self-preferencing behavior</w:t>
      </w:r>
      <w:r w:rsidRPr="006521A0">
        <w:rPr>
          <w:highlight w:val="yellow"/>
          <w:u w:val="single"/>
        </w:rPr>
        <w:t>?</w:t>
      </w:r>
      <w:r w:rsidRPr="00743A48">
        <w:rPr>
          <w:u w:val="single"/>
        </w:rPr>
        <w:t xml:space="preserve"> </w:t>
      </w:r>
      <w:proofErr w:type="gramStart"/>
      <w:r>
        <w:t>In light of</w:t>
      </w:r>
      <w:proofErr w:type="gramEnd"/>
      <w:r>
        <w:t xml:space="preserve"> the innovative approach being taken by the Commission when investigating self-preferencing behavior through ex post competition enforcement (as set out above), </w:t>
      </w:r>
      <w:r w:rsidRPr="00743A48">
        <w:rPr>
          <w:u w:val="single"/>
        </w:rPr>
        <w:t>it remains unclear why ex ante regulation is required and what additional type of conduct such regulation would seek to prevent</w:t>
      </w:r>
      <w:r>
        <w:t>.</w:t>
      </w:r>
    </w:p>
    <w:p w14:paraId="52FC0882" w14:textId="77777777" w:rsidR="006B54A1" w:rsidRPr="006521A0" w:rsidRDefault="006B54A1" w:rsidP="006B54A1">
      <w:r>
        <w:t>Second</w:t>
      </w:r>
      <w:r w:rsidRPr="00743A48">
        <w:rPr>
          <w:u w:val="single"/>
        </w:rPr>
        <w:t xml:space="preserve">, if the desire to impose regulation stems from the perceived need to ensure regulators can act quickly to resolve self-preferencing </w:t>
      </w:r>
      <w:r w:rsidRPr="006521A0">
        <w:rPr>
          <w:u w:val="single"/>
        </w:rPr>
        <w:t>behavior in markets that are susceptible to “tipping” and enduring market power</w:t>
      </w:r>
      <w:r w:rsidRPr="006521A0">
        <w:t xml:space="preserve">, </w:t>
      </w:r>
      <w:r w:rsidRPr="006521A0">
        <w:rPr>
          <w:u w:val="single"/>
        </w:rPr>
        <w:t>this begs the question</w:t>
      </w:r>
      <w:r w:rsidRPr="00743A48">
        <w:rPr>
          <w:u w:val="single"/>
        </w:rPr>
        <w:t xml:space="preserve">: </w:t>
      </w:r>
      <w:r w:rsidRPr="006521A0">
        <w:rPr>
          <w:highlight w:val="yellow"/>
          <w:u w:val="single"/>
        </w:rPr>
        <w:t>which markets</w:t>
      </w:r>
      <w:r>
        <w:t xml:space="preserve"> (and which companies within those markets) </w:t>
      </w:r>
      <w:r w:rsidRPr="006521A0">
        <w:rPr>
          <w:highlight w:val="yellow"/>
          <w:u w:val="single"/>
        </w:rPr>
        <w:t>should be subject to such regulation?</w:t>
      </w:r>
      <w:r>
        <w:t xml:space="preserve"> </w:t>
      </w:r>
      <w:r w:rsidRPr="00743A48">
        <w:rPr>
          <w:u w:val="single"/>
        </w:rPr>
        <w:t>Common to most of the reports and policy proposals noted above is the concept that a regulatory prohibition on self-preferencing would not apply to all dominant companies</w:t>
      </w:r>
      <w:r>
        <w:t xml:space="preserve">, </w:t>
      </w:r>
      <w:r w:rsidRPr="00743A48">
        <w:rPr>
          <w:u w:val="single"/>
        </w:rPr>
        <w:t>but instead to a subset of companies</w:t>
      </w:r>
      <w:r>
        <w:t xml:space="preserve"> (some of which may not be dominant in a competition law sense) </w:t>
      </w:r>
      <w:r w:rsidRPr="00743A48">
        <w:rPr>
          <w:u w:val="single"/>
        </w:rPr>
        <w:t>that hold some form of “strategic market status” or important “gateway” or “bottleneck” position.</w:t>
      </w:r>
      <w:r>
        <w:t xml:space="preserve"> </w:t>
      </w:r>
      <w:r w:rsidRPr="00743A48">
        <w:rPr>
          <w:u w:val="single"/>
        </w:rPr>
        <w:t xml:space="preserve">However, </w:t>
      </w:r>
      <w:r w:rsidRPr="006521A0">
        <w:rPr>
          <w:highlight w:val="yellow"/>
          <w:u w:val="single"/>
        </w:rPr>
        <w:t>there remains considerable uncertainty</w:t>
      </w:r>
      <w:r w:rsidRPr="00743A48">
        <w:rPr>
          <w:u w:val="single"/>
        </w:rPr>
        <w:t xml:space="preserve"> </w:t>
      </w:r>
      <w:r w:rsidRPr="006521A0">
        <w:rPr>
          <w:highlight w:val="yellow"/>
          <w:u w:val="single"/>
        </w:rPr>
        <w:t>around how regulators will determine in a</w:t>
      </w:r>
      <w:r w:rsidRPr="00743A48">
        <w:rPr>
          <w:u w:val="single"/>
        </w:rPr>
        <w:t xml:space="preserve">n evidenced, </w:t>
      </w:r>
      <w:r w:rsidRPr="006521A0">
        <w:rPr>
          <w:rStyle w:val="Emphasis"/>
          <w:highlight w:val="yellow"/>
        </w:rPr>
        <w:t>consistent</w:t>
      </w:r>
      <w:r w:rsidRPr="006521A0">
        <w:rPr>
          <w:highlight w:val="yellow"/>
          <w:u w:val="single"/>
        </w:rPr>
        <w:t xml:space="preserve">, </w:t>
      </w:r>
      <w:r w:rsidRPr="006521A0">
        <w:rPr>
          <w:rStyle w:val="Emphasis"/>
          <w:highlight w:val="yellow"/>
        </w:rPr>
        <w:t>proportionate</w:t>
      </w:r>
      <w:r w:rsidRPr="006521A0">
        <w:rPr>
          <w:highlight w:val="yellow"/>
          <w:u w:val="single"/>
        </w:rPr>
        <w:t xml:space="preserve">, and </w:t>
      </w:r>
      <w:r w:rsidRPr="006521A0">
        <w:rPr>
          <w:rStyle w:val="Emphasis"/>
          <w:highlight w:val="yellow"/>
        </w:rPr>
        <w:t>fair way</w:t>
      </w:r>
      <w:r w:rsidRPr="006521A0">
        <w:rPr>
          <w:rStyle w:val="Emphasis"/>
        </w:rPr>
        <w:t xml:space="preserve"> </w:t>
      </w:r>
      <w:r w:rsidRPr="006521A0">
        <w:rPr>
          <w:u w:val="single"/>
        </w:rPr>
        <w:t xml:space="preserve">which companies </w:t>
      </w:r>
      <w:r w:rsidRPr="006521A0">
        <w:rPr>
          <w:rStyle w:val="Emphasis"/>
        </w:rPr>
        <w:t>fall within such definitions</w:t>
      </w:r>
      <w:r w:rsidRPr="006521A0">
        <w:t>.</w:t>
      </w:r>
    </w:p>
    <w:p w14:paraId="29DF48D5" w14:textId="77777777" w:rsidR="006B54A1" w:rsidRPr="006521A0" w:rsidRDefault="006B54A1" w:rsidP="006B54A1">
      <w:r w:rsidRPr="006521A0">
        <w:t>For example</w:t>
      </w:r>
      <w:r>
        <w:t>, the DECP Report noted that: “</w:t>
      </w:r>
      <w:r w:rsidRPr="006521A0">
        <w:rPr>
          <w:highlight w:val="yellow"/>
          <w:u w:val="single"/>
        </w:rPr>
        <w:t>a</w:t>
      </w:r>
      <w:r w:rsidRPr="00743A48">
        <w:rPr>
          <w:u w:val="single"/>
        </w:rPr>
        <w:t xml:space="preserve"> </w:t>
      </w:r>
      <w:r w:rsidRPr="006521A0">
        <w:rPr>
          <w:highlight w:val="yellow"/>
          <w:u w:val="single"/>
        </w:rPr>
        <w:t>key component</w:t>
      </w:r>
      <w:r w:rsidRPr="00743A48">
        <w:rPr>
          <w:u w:val="single"/>
        </w:rPr>
        <w:t xml:space="preserve"> of this system </w:t>
      </w:r>
      <w:r w:rsidRPr="006521A0">
        <w:rPr>
          <w:highlight w:val="yellow"/>
          <w:u w:val="single"/>
        </w:rPr>
        <w:t>is</w:t>
      </w:r>
      <w:r w:rsidRPr="006521A0">
        <w:rPr>
          <w:u w:val="single"/>
        </w:rPr>
        <w:t xml:space="preserve"> to develop </w:t>
      </w:r>
      <w:r w:rsidRPr="006521A0">
        <w:rPr>
          <w:rStyle w:val="Emphasis"/>
          <w:highlight w:val="yellow"/>
        </w:rPr>
        <w:t>a clear legal test</w:t>
      </w:r>
      <w:r w:rsidRPr="00743A48">
        <w:rPr>
          <w:u w:val="single"/>
        </w:rPr>
        <w:t xml:space="preserve"> for the characteristics of a company’s market position above which regulatory powers are appropriate</w:t>
      </w:r>
      <w:r>
        <w:t xml:space="preserve"> – termed in this review a strategic market status. </w:t>
      </w:r>
      <w:r w:rsidRPr="00743A48">
        <w:rPr>
          <w:u w:val="single"/>
        </w:rPr>
        <w:t>This needs to be carefully designed to identify where companies operating platforms are in a position to exercise potentially enduring market power</w:t>
      </w:r>
      <w:r>
        <w:t xml:space="preserve">, without granting an excessively broad scope and bringing within the bounds of regulation those companies who are effectively constrained by the competitive market.”33 As part of this, the DECP Report states: “this should be along the lines of identifying digital markets where strategic market status may </w:t>
      </w:r>
      <w:proofErr w:type="spellStart"/>
      <w:r>
        <w:t>materialise</w:t>
      </w:r>
      <w:proofErr w:type="spellEnd"/>
      <w:r>
        <w:t xml:space="preserve"> due to characteristics including significant direct or indirect network effects, limited offsetting effects of multi-homing and differentiation, and significant sources of non-contestability.”34 Looking at social media, content and messaging platforms, for example, the CMA’s Interim Report itself acknowledges extensive multi-homing by </w:t>
      </w:r>
      <w:r w:rsidRPr="006521A0">
        <w:t xml:space="preserve">users, while market developments demonstrate ample evidence of the frequent entry and expansion of differentiated services (e.g. Snapchat, </w:t>
      </w:r>
      <w:proofErr w:type="spellStart"/>
      <w:r w:rsidRPr="006521A0">
        <w:t>TikTok</w:t>
      </w:r>
      <w:proofErr w:type="spellEnd"/>
      <w:r w:rsidRPr="006521A0">
        <w:t xml:space="preserve">, Zoom, and Telegram). </w:t>
      </w:r>
      <w:r w:rsidRPr="006521A0">
        <w:rPr>
          <w:u w:val="single"/>
        </w:rPr>
        <w:t xml:space="preserve">Given these factors, it </w:t>
      </w:r>
      <w:r w:rsidRPr="006521A0">
        <w:rPr>
          <w:rStyle w:val="Emphasis"/>
        </w:rPr>
        <w:t>remains unclear</w:t>
      </w:r>
      <w:r w:rsidRPr="006521A0">
        <w:rPr>
          <w:u w:val="single"/>
        </w:rPr>
        <w:t xml:space="preserve"> that any regulatory regime prohibiting self-preferencing should apply to platforms whose core business is providing </w:t>
      </w:r>
      <w:r w:rsidRPr="006521A0">
        <w:rPr>
          <w:rStyle w:val="Emphasis"/>
        </w:rPr>
        <w:t>social media</w:t>
      </w:r>
      <w:r w:rsidRPr="006521A0">
        <w:rPr>
          <w:u w:val="single"/>
        </w:rPr>
        <w:t xml:space="preserve">, </w:t>
      </w:r>
      <w:proofErr w:type="gramStart"/>
      <w:r w:rsidRPr="006521A0">
        <w:rPr>
          <w:rStyle w:val="Emphasis"/>
        </w:rPr>
        <w:t>content</w:t>
      </w:r>
      <w:proofErr w:type="gramEnd"/>
      <w:r w:rsidRPr="006521A0">
        <w:rPr>
          <w:u w:val="single"/>
        </w:rPr>
        <w:t xml:space="preserve"> and </w:t>
      </w:r>
      <w:r w:rsidRPr="006521A0">
        <w:rPr>
          <w:rStyle w:val="Emphasis"/>
        </w:rPr>
        <w:t>messaging services</w:t>
      </w:r>
      <w:r w:rsidRPr="006521A0">
        <w:t xml:space="preserve">. </w:t>
      </w:r>
      <w:r w:rsidRPr="006521A0">
        <w:rPr>
          <w:u w:val="single"/>
        </w:rPr>
        <w:t xml:space="preserve">Moreover, if the competition concern lies in tackling situations where a company is an important “gateway” to other businesses, this could be relevant to </w:t>
      </w:r>
      <w:r w:rsidRPr="006521A0">
        <w:rPr>
          <w:rStyle w:val="Emphasis"/>
        </w:rPr>
        <w:t>many different types of digital businesses</w:t>
      </w:r>
      <w:r w:rsidRPr="006521A0">
        <w:t xml:space="preserve"> (</w:t>
      </w:r>
      <w:proofErr w:type="gramStart"/>
      <w:r w:rsidRPr="006521A0">
        <w:t>e.g.</w:t>
      </w:r>
      <w:proofErr w:type="gramEnd"/>
      <w:r w:rsidRPr="006521A0">
        <w:t xml:space="preserve"> </w:t>
      </w:r>
      <w:r w:rsidRPr="006521A0">
        <w:rPr>
          <w:u w:val="single"/>
        </w:rPr>
        <w:t>app stores, marketplaces, classifieds websites / apps</w:t>
      </w:r>
      <w:r w:rsidRPr="006521A0">
        <w:t xml:space="preserve">, etc.), </w:t>
      </w:r>
      <w:r w:rsidRPr="006521A0">
        <w:rPr>
          <w:u w:val="single"/>
        </w:rPr>
        <w:t xml:space="preserve">and </w:t>
      </w:r>
      <w:r w:rsidRPr="006521A0">
        <w:rPr>
          <w:rStyle w:val="Emphasis"/>
        </w:rPr>
        <w:t>even non-digital markets</w:t>
      </w:r>
      <w:r w:rsidRPr="006521A0">
        <w:rPr>
          <w:u w:val="single"/>
        </w:rPr>
        <w:t>.</w:t>
      </w:r>
    </w:p>
    <w:p w14:paraId="75F9E98B" w14:textId="77777777" w:rsidR="006B54A1" w:rsidRDefault="006B54A1" w:rsidP="006B54A1">
      <w:r w:rsidRPr="006521A0">
        <w:rPr>
          <w:u w:val="single"/>
        </w:rPr>
        <w:t xml:space="preserve">Third, </w:t>
      </w:r>
      <w:r w:rsidRPr="006521A0">
        <w:rPr>
          <w:rStyle w:val="Emphasis"/>
        </w:rPr>
        <w:t>who bears the burden of proof</w:t>
      </w:r>
      <w:r w:rsidRPr="006521A0">
        <w:rPr>
          <w:u w:val="single"/>
        </w:rPr>
        <w:t xml:space="preserve"> in relation to self-preferencing behavior</w:t>
      </w:r>
      <w:r w:rsidRPr="006521A0">
        <w:t xml:space="preserve">? </w:t>
      </w:r>
      <w:r w:rsidRPr="006521A0">
        <w:rPr>
          <w:u w:val="single"/>
        </w:rPr>
        <w:t>Many of the proposals noted above in effect</w:t>
      </w:r>
      <w:r w:rsidRPr="00743A48">
        <w:rPr>
          <w:u w:val="single"/>
        </w:rPr>
        <w:t xml:space="preserve"> imply </w:t>
      </w:r>
      <w:r w:rsidRPr="006521A0">
        <w:rPr>
          <w:rStyle w:val="Emphasis"/>
          <w:highlight w:val="yellow"/>
        </w:rPr>
        <w:t>a blanket ban</w:t>
      </w:r>
      <w:r w:rsidRPr="00743A48">
        <w:rPr>
          <w:u w:val="single"/>
        </w:rPr>
        <w:t xml:space="preserve"> on self-preferencing save to the extent that a dominant player can prove that any such conduct is </w:t>
      </w:r>
      <w:r w:rsidRPr="00743A48">
        <w:rPr>
          <w:rStyle w:val="Emphasis"/>
        </w:rPr>
        <w:t>objectively justified</w:t>
      </w:r>
      <w:r>
        <w:t xml:space="preserve">. </w:t>
      </w:r>
      <w:r w:rsidRPr="00743A48">
        <w:rPr>
          <w:u w:val="single"/>
        </w:rPr>
        <w:t xml:space="preserve">Given the very limited circumstances in which competition authorities have accepted an objective justification defense in abuse of dominance investigations, this </w:t>
      </w:r>
      <w:r w:rsidRPr="006521A0">
        <w:rPr>
          <w:highlight w:val="yellow"/>
          <w:u w:val="single"/>
        </w:rPr>
        <w:t xml:space="preserve">places </w:t>
      </w:r>
      <w:r w:rsidRPr="006521A0">
        <w:rPr>
          <w:rStyle w:val="Emphasis"/>
          <w:highlight w:val="yellow"/>
        </w:rPr>
        <w:t>a very high burden of proof</w:t>
      </w:r>
      <w:r w:rsidRPr="006521A0">
        <w:rPr>
          <w:highlight w:val="yellow"/>
          <w:u w:val="single"/>
        </w:rPr>
        <w:t xml:space="preserve"> on dominant platforms</w:t>
      </w:r>
      <w:r w:rsidRPr="006521A0">
        <w:rPr>
          <w:highlight w:val="yellow"/>
        </w:rPr>
        <w:t xml:space="preserve">. </w:t>
      </w:r>
      <w:r w:rsidRPr="006521A0">
        <w:rPr>
          <w:highlight w:val="yellow"/>
          <w:u w:val="single"/>
        </w:rPr>
        <w:t>Further consideration is needed</w:t>
      </w:r>
      <w:r w:rsidRPr="00743A48">
        <w:rPr>
          <w:u w:val="single"/>
        </w:rPr>
        <w:t xml:space="preserve"> as </w:t>
      </w:r>
      <w:r w:rsidRPr="006521A0">
        <w:rPr>
          <w:highlight w:val="yellow"/>
          <w:u w:val="single"/>
        </w:rPr>
        <w:t>to whether this</w:t>
      </w:r>
      <w:r w:rsidRPr="00743A48">
        <w:rPr>
          <w:u w:val="single"/>
        </w:rPr>
        <w:t xml:space="preserve"> legal </w:t>
      </w:r>
      <w:r w:rsidRPr="006521A0">
        <w:rPr>
          <w:highlight w:val="yellow"/>
          <w:u w:val="single"/>
        </w:rPr>
        <w:t>framework</w:t>
      </w:r>
      <w:r w:rsidRPr="00743A48">
        <w:rPr>
          <w:u w:val="single"/>
        </w:rPr>
        <w:t xml:space="preserve"> would </w:t>
      </w:r>
      <w:r w:rsidRPr="006521A0">
        <w:rPr>
          <w:rStyle w:val="Emphasis"/>
          <w:highlight w:val="yellow"/>
        </w:rPr>
        <w:t>fairly reflect</w:t>
      </w:r>
      <w:r w:rsidRPr="00743A48">
        <w:rPr>
          <w:u w:val="single"/>
        </w:rPr>
        <w:t xml:space="preserve"> the </w:t>
      </w:r>
      <w:r w:rsidRPr="006521A0">
        <w:rPr>
          <w:highlight w:val="yellow"/>
          <w:u w:val="single"/>
        </w:rPr>
        <w:t xml:space="preserve">pro-competitive </w:t>
      </w:r>
      <w:r w:rsidRPr="006521A0">
        <w:rPr>
          <w:rStyle w:val="Emphasis"/>
          <w:highlight w:val="yellow"/>
        </w:rPr>
        <w:t>benefits</w:t>
      </w:r>
      <w:r w:rsidRPr="00743A48">
        <w:rPr>
          <w:rStyle w:val="Emphasis"/>
        </w:rPr>
        <w:t xml:space="preserve"> and efficiencies</w:t>
      </w:r>
      <w:r w:rsidRPr="00743A48">
        <w:rPr>
          <w:u w:val="single"/>
        </w:rPr>
        <w:t xml:space="preserve"> </w:t>
      </w:r>
      <w:r w:rsidRPr="006521A0">
        <w:rPr>
          <w:highlight w:val="yellow"/>
          <w:u w:val="single"/>
        </w:rPr>
        <w:t xml:space="preserve">that come from </w:t>
      </w:r>
      <w:r w:rsidRPr="006521A0">
        <w:rPr>
          <w:rStyle w:val="Emphasis"/>
          <w:highlight w:val="yellow"/>
        </w:rPr>
        <w:t>vertical integration</w:t>
      </w:r>
      <w:r w:rsidRPr="00743A48">
        <w:rPr>
          <w:u w:val="single"/>
        </w:rPr>
        <w:t xml:space="preserve">, expansion into complementary business areas, and </w:t>
      </w:r>
      <w:r w:rsidRPr="00743A48">
        <w:rPr>
          <w:rStyle w:val="Emphasis"/>
        </w:rPr>
        <w:t>innovation by digital platforms</w:t>
      </w:r>
      <w:r>
        <w:t>.</w:t>
      </w:r>
    </w:p>
    <w:p w14:paraId="0F81755B" w14:textId="22F8ED1C" w:rsidR="006B54A1" w:rsidRDefault="006B54A1" w:rsidP="006B54A1">
      <w:pPr>
        <w:pStyle w:val="Heading2"/>
      </w:pPr>
      <w:r>
        <w:t>K</w:t>
      </w:r>
    </w:p>
    <w:p w14:paraId="260B14AD" w14:textId="77777777" w:rsidR="006B54A1" w:rsidRPr="000121B0" w:rsidRDefault="006B54A1" w:rsidP="006B54A1">
      <w:pPr>
        <w:pStyle w:val="Heading4"/>
        <w:rPr>
          <w:bCs/>
        </w:rPr>
      </w:pPr>
      <w:r w:rsidRPr="000121B0">
        <w:rPr>
          <w:bCs/>
        </w:rPr>
        <w:t>Net benefit is contingent use of market logics – those are key to growth and innovation, but avoid the totalizing political economy they criticize</w:t>
      </w:r>
    </w:p>
    <w:p w14:paraId="1224F8B5" w14:textId="77777777" w:rsidR="006B54A1" w:rsidRDefault="006B54A1" w:rsidP="006B54A1">
      <w:r>
        <w:rPr>
          <w:rStyle w:val="Style13ptBold"/>
        </w:rPr>
        <w:t>Coniglio</w:t>
      </w:r>
      <w:r>
        <w:t xml:space="preserve">, antitrust attorney in the Washington, DC office of Sidley Austin LLP, </w:t>
      </w:r>
      <w:r>
        <w:rPr>
          <w:rStyle w:val="Style13ptBold"/>
        </w:rPr>
        <w:t>‘20</w:t>
      </w:r>
    </w:p>
    <w:p w14:paraId="2F65F2A6" w14:textId="77777777" w:rsidR="006B54A1" w:rsidRDefault="006B54A1" w:rsidP="006B54A1">
      <w:r>
        <w:t>(Joseph V., “Economizing the Totalitarian Temptation: A Risk-Averse Liberal Realism for Political Economy and Competition Policy in a Post-Neoliberal Society,” 59 Santa Clara L. Rev. 703)</w:t>
      </w:r>
    </w:p>
    <w:p w14:paraId="751A9B4D" w14:textId="77777777" w:rsidR="006B54A1" w:rsidRDefault="006B54A1" w:rsidP="006B54A1"/>
    <w:p w14:paraId="18C4C060" w14:textId="77777777" w:rsidR="006B54A1" w:rsidRDefault="006B54A1" w:rsidP="006B54A1">
      <w:r>
        <w:t xml:space="preserve">The implication of the foregoing is that </w:t>
      </w:r>
      <w:r>
        <w:rPr>
          <w:highlight w:val="yellow"/>
          <w:u w:val="single"/>
        </w:rPr>
        <w:t>the most pressing task</w:t>
      </w:r>
      <w:r>
        <w:rPr>
          <w:u w:val="single"/>
        </w:rPr>
        <w:t xml:space="preserve"> for competition policymakers </w:t>
      </w:r>
      <w:r>
        <w:rPr>
          <w:rStyle w:val="Emphasis"/>
          <w:highlight w:val="yellow"/>
        </w:rPr>
        <w:t>may not involve</w:t>
      </w:r>
      <w:r>
        <w:rPr>
          <w:rStyle w:val="Emphasis"/>
        </w:rPr>
        <w:t xml:space="preserve"> a </w:t>
      </w:r>
      <w:r>
        <w:rPr>
          <w:rStyle w:val="Emphasis"/>
          <w:highlight w:val="yellow"/>
        </w:rPr>
        <w:t>rethinking</w:t>
      </w:r>
      <w:r>
        <w:rPr>
          <w:rStyle w:val="Emphasis"/>
        </w:rPr>
        <w:t xml:space="preserve"> of first </w:t>
      </w:r>
      <w:r>
        <w:rPr>
          <w:rStyle w:val="Emphasis"/>
          <w:highlight w:val="yellow"/>
        </w:rPr>
        <w:t>principles</w:t>
      </w:r>
      <w:r>
        <w:t xml:space="preserve">. </w:t>
      </w:r>
      <w:r>
        <w:rPr>
          <w:u w:val="single"/>
        </w:rPr>
        <w:t xml:space="preserve">The principles of </w:t>
      </w:r>
      <w:r>
        <w:rPr>
          <w:highlight w:val="yellow"/>
          <w:u w:val="single"/>
        </w:rPr>
        <w:t>neoliberal competition</w:t>
      </w:r>
      <w:r>
        <w:rPr>
          <w:u w:val="single"/>
        </w:rPr>
        <w:t xml:space="preserve"> policy may </w:t>
      </w:r>
      <w:r>
        <w:rPr>
          <w:highlight w:val="yellow"/>
          <w:u w:val="single"/>
        </w:rPr>
        <w:t>have</w:t>
      </w:r>
      <w:r>
        <w:rPr>
          <w:u w:val="single"/>
        </w:rPr>
        <w:t xml:space="preserve"> ultimately </w:t>
      </w:r>
      <w:r>
        <w:rPr>
          <w:highlight w:val="yellow"/>
          <w:u w:val="single"/>
        </w:rPr>
        <w:t>been</w:t>
      </w:r>
      <w:r>
        <w:rPr>
          <w:u w:val="single"/>
        </w:rPr>
        <w:t xml:space="preserve"> </w:t>
      </w:r>
      <w:r>
        <w:rPr>
          <w:rStyle w:val="Emphasis"/>
        </w:rPr>
        <w:t xml:space="preserve">proven </w:t>
      </w:r>
      <w:r>
        <w:rPr>
          <w:rStyle w:val="Emphasis"/>
          <w:highlight w:val="yellow"/>
        </w:rPr>
        <w:t>justified</w:t>
      </w:r>
      <w:r>
        <w:rPr>
          <w:highlight w:val="yellow"/>
        </w:rPr>
        <w:t xml:space="preserve"> </w:t>
      </w:r>
      <w:r>
        <w:rPr>
          <w:highlight w:val="yellow"/>
          <w:u w:val="single"/>
        </w:rPr>
        <w:t>by</w:t>
      </w:r>
      <w:r>
        <w:t xml:space="preserve"> an </w:t>
      </w:r>
      <w:r>
        <w:rPr>
          <w:rStyle w:val="Emphasis"/>
          <w:highlight w:val="yellow"/>
        </w:rPr>
        <w:t>unprecedented</w:t>
      </w:r>
      <w:r>
        <w:t xml:space="preserve"> period of </w:t>
      </w:r>
      <w:r>
        <w:rPr>
          <w:u w:val="single"/>
        </w:rPr>
        <w:t xml:space="preserve">economic </w:t>
      </w:r>
      <w:r>
        <w:rPr>
          <w:highlight w:val="yellow"/>
          <w:u w:val="single"/>
        </w:rPr>
        <w:t>growth</w:t>
      </w:r>
      <w:r>
        <w:t xml:space="preserve">, </w:t>
      </w:r>
      <w:r>
        <w:rPr>
          <w:rStyle w:val="Emphasis"/>
        </w:rPr>
        <w:t xml:space="preserve">technological </w:t>
      </w:r>
      <w:proofErr w:type="gramStart"/>
      <w:r>
        <w:rPr>
          <w:rStyle w:val="Emphasis"/>
          <w:highlight w:val="yellow"/>
        </w:rPr>
        <w:t>progress</w:t>
      </w:r>
      <w:proofErr w:type="gramEnd"/>
      <w:r>
        <w:t xml:space="preserve"> and reductions in poverty, </w:t>
      </w:r>
      <w:r>
        <w:rPr>
          <w:u w:val="single"/>
        </w:rPr>
        <w:t>and should presumably remain operative</w:t>
      </w:r>
      <w:r>
        <w:t xml:space="preserve"> as long as they remain the best framework for bringing about these ends. </w:t>
      </w:r>
      <w:r>
        <w:rPr>
          <w:u w:val="single"/>
        </w:rPr>
        <w:t>Neither</w:t>
      </w:r>
      <w:r>
        <w:t xml:space="preserve">, as we have suggested, </w:t>
      </w:r>
      <w:r>
        <w:rPr>
          <w:u w:val="single"/>
        </w:rPr>
        <w:t xml:space="preserve">must the capitalist </w:t>
      </w:r>
      <w:r>
        <w:rPr>
          <w:rStyle w:val="Emphasis"/>
        </w:rPr>
        <w:t>entrepreneur be lost in the process</w:t>
      </w:r>
      <w:r>
        <w:t xml:space="preserve">. </w:t>
      </w:r>
      <w:r>
        <w:rPr>
          <w:highlight w:val="yellow"/>
          <w:u w:val="single"/>
        </w:rPr>
        <w:t>The</w:t>
      </w:r>
      <w:r>
        <w:rPr>
          <w:u w:val="single"/>
        </w:rPr>
        <w:t xml:space="preserve"> </w:t>
      </w:r>
      <w:r>
        <w:rPr>
          <w:rStyle w:val="Emphasis"/>
        </w:rPr>
        <w:t xml:space="preserve">totalitarian </w:t>
      </w:r>
      <w:r>
        <w:rPr>
          <w:rStyle w:val="Emphasis"/>
          <w:highlight w:val="yellow"/>
        </w:rPr>
        <w:t>temptation</w:t>
      </w:r>
      <w:r>
        <w:rPr>
          <w:highlight w:val="yellow"/>
          <w:u w:val="single"/>
        </w:rPr>
        <w:t xml:space="preserve"> to submit to</w:t>
      </w:r>
      <w:r>
        <w:rPr>
          <w:u w:val="single"/>
        </w:rPr>
        <w:t xml:space="preserve"> </w:t>
      </w:r>
      <w:r>
        <w:rPr>
          <w:rStyle w:val="Emphasis"/>
        </w:rPr>
        <w:t xml:space="preserve">general </w:t>
      </w:r>
      <w:r>
        <w:rPr>
          <w:rStyle w:val="Emphasis"/>
          <w:highlight w:val="yellow"/>
        </w:rPr>
        <w:t>state control</w:t>
      </w:r>
      <w:r>
        <w:rPr>
          <w:u w:val="single"/>
        </w:rPr>
        <w:t xml:space="preserve"> of the economy-whether it be in the form of communism from below</w:t>
      </w:r>
      <w:r>
        <w:t xml:space="preserve"> </w:t>
      </w:r>
      <w:r>
        <w:rPr>
          <w:u w:val="single"/>
        </w:rPr>
        <w:t xml:space="preserve">or fascism from above </w:t>
      </w:r>
      <w:r>
        <w:rPr>
          <w:rStyle w:val="Emphasis"/>
          <w:highlight w:val="yellow"/>
        </w:rPr>
        <w:t>should be resisted</w:t>
      </w:r>
      <w:r>
        <w:t xml:space="preserve"> </w:t>
      </w:r>
      <w:proofErr w:type="gramStart"/>
      <w:r>
        <w:t>so as to</w:t>
      </w:r>
      <w:proofErr w:type="gramEnd"/>
      <w:r>
        <w:t xml:space="preserve"> preserve and build upon the great prosperity Western Civilization has managed to achieve.</w:t>
      </w:r>
    </w:p>
    <w:p w14:paraId="4F14EFD3" w14:textId="77777777" w:rsidR="006B54A1" w:rsidRDefault="006B54A1" w:rsidP="006B54A1">
      <w:pPr>
        <w:rPr>
          <w:rStyle w:val="Emphasis"/>
        </w:rPr>
      </w:pPr>
      <w:r>
        <w:rPr>
          <w:u w:val="single"/>
        </w:rPr>
        <w:t>This statement will no doubt be highly unsatisfactory</w:t>
      </w:r>
      <w:r>
        <w:t xml:space="preserve"> </w:t>
      </w:r>
      <w:r>
        <w:rPr>
          <w:u w:val="single"/>
        </w:rPr>
        <w:t xml:space="preserve">to many critics of neoliberalism who seek more </w:t>
      </w:r>
      <w:r>
        <w:rPr>
          <w:rStyle w:val="Emphasis"/>
        </w:rPr>
        <w:t>fundamental and revolutionary changes</w:t>
      </w:r>
      <w:r>
        <w:t xml:space="preserve">. </w:t>
      </w:r>
      <w:r>
        <w:rPr>
          <w:u w:val="single"/>
        </w:rPr>
        <w:t>Surely</w:t>
      </w:r>
      <w:r>
        <w:t xml:space="preserve">, they suggest, </w:t>
      </w:r>
      <w:r>
        <w:rPr>
          <w:rStyle w:val="Emphasis"/>
        </w:rPr>
        <w:t>there must be some principled basis</w:t>
      </w:r>
      <w:r>
        <w:rPr>
          <w:u w:val="single"/>
        </w:rPr>
        <w:t xml:space="preserve"> for </w:t>
      </w:r>
      <w:r>
        <w:rPr>
          <w:rStyle w:val="Emphasis"/>
        </w:rPr>
        <w:t>critiquing the neoliberal status quo</w:t>
      </w:r>
      <w:r>
        <w:t xml:space="preserve"> with which so many are frustrated. </w:t>
      </w:r>
      <w:r>
        <w:rPr>
          <w:u w:val="single"/>
        </w:rPr>
        <w:t>Indeed</w:t>
      </w:r>
      <w:r>
        <w:t xml:space="preserve">, </w:t>
      </w:r>
      <w:r>
        <w:rPr>
          <w:rStyle w:val="Emphasis"/>
        </w:rPr>
        <w:t>there very well may be,</w:t>
      </w:r>
      <w:r>
        <w:t xml:space="preserve"> </w:t>
      </w:r>
      <w:r>
        <w:rPr>
          <w:u w:val="single"/>
        </w:rPr>
        <w:t xml:space="preserve">and </w:t>
      </w:r>
      <w:r>
        <w:rPr>
          <w:rStyle w:val="Emphasis"/>
        </w:rPr>
        <w:t>none of the arguments in this article should be understood to the contrar</w:t>
      </w:r>
      <w:r>
        <w:rPr>
          <w:u w:val="single"/>
        </w:rPr>
        <w:t>y.</w:t>
      </w:r>
      <w:r>
        <w:t xml:space="preserve"> </w:t>
      </w:r>
      <w:r>
        <w:rPr>
          <w:u w:val="single"/>
        </w:rPr>
        <w:t xml:space="preserve">The goal of </w:t>
      </w:r>
      <w:r>
        <w:rPr>
          <w:highlight w:val="yellow"/>
          <w:u w:val="single"/>
        </w:rPr>
        <w:t xml:space="preserve">this article has been </w:t>
      </w:r>
      <w:r>
        <w:rPr>
          <w:rStyle w:val="Emphasis"/>
          <w:sz w:val="21"/>
          <w:szCs w:val="28"/>
          <w:highlight w:val="yellow"/>
        </w:rPr>
        <w:t>limited to a tailored defense of neolib</w:t>
      </w:r>
      <w:r>
        <w:rPr>
          <w:rStyle w:val="Emphasis"/>
          <w:sz w:val="21"/>
          <w:szCs w:val="28"/>
        </w:rPr>
        <w:t>eral principles</w:t>
      </w:r>
      <w:r>
        <w:rPr>
          <w:sz w:val="21"/>
          <w:szCs w:val="28"/>
          <w:u w:val="single"/>
        </w:rPr>
        <w:t xml:space="preserve"> </w:t>
      </w:r>
      <w:r>
        <w:rPr>
          <w:u w:val="single"/>
        </w:rPr>
        <w:t xml:space="preserve">only </w:t>
      </w:r>
      <w:r>
        <w:rPr>
          <w:rStyle w:val="Emphasis"/>
          <w:sz w:val="21"/>
          <w:szCs w:val="28"/>
          <w:highlight w:val="yellow"/>
        </w:rPr>
        <w:t>as they relate to competition</w:t>
      </w:r>
      <w:r>
        <w:rPr>
          <w:rStyle w:val="Emphasis"/>
          <w:sz w:val="21"/>
          <w:szCs w:val="28"/>
        </w:rPr>
        <w:t xml:space="preserve"> policy</w:t>
      </w:r>
      <w:r>
        <w:t xml:space="preserve">, broadly understood. </w:t>
      </w:r>
      <w:r>
        <w:rPr>
          <w:highlight w:val="yellow"/>
          <w:u w:val="single"/>
        </w:rPr>
        <w:t>It does not suggest</w:t>
      </w:r>
      <w:r>
        <w:rPr>
          <w:u w:val="single"/>
        </w:rPr>
        <w:t xml:space="preserve"> that neoliberal monetary, trade, and fiscal policies are also soun</w:t>
      </w:r>
      <w:r>
        <w:t>d</w:t>
      </w:r>
      <w:r>
        <w:rPr>
          <w:rStyle w:val="Emphasis"/>
        </w:rPr>
        <w:t xml:space="preserve">-let alone </w:t>
      </w:r>
      <w:r>
        <w:rPr>
          <w:rStyle w:val="Emphasis"/>
          <w:highlight w:val="yellow"/>
        </w:rPr>
        <w:t>a neoliberal social order</w:t>
      </w:r>
      <w:r>
        <w:t xml:space="preserve">, </w:t>
      </w:r>
      <w:r>
        <w:rPr>
          <w:u w:val="single"/>
        </w:rPr>
        <w:t>where all the core institutions within society are organized</w:t>
      </w:r>
      <w:r>
        <w:t xml:space="preserve"> </w:t>
      </w:r>
      <w:r>
        <w:rPr>
          <w:rStyle w:val="Emphasis"/>
        </w:rPr>
        <w:t>according to the neoliberal principles</w:t>
      </w:r>
      <w:r>
        <w:t xml:space="preserve"> of </w:t>
      </w:r>
      <w:proofErr w:type="spellStart"/>
      <w:r>
        <w:t>wealthmaximization</w:t>
      </w:r>
      <w:proofErr w:type="spellEnd"/>
      <w:r>
        <w:t xml:space="preserve">, empiricism, and the rest.129 </w:t>
      </w:r>
      <w:r>
        <w:rPr>
          <w:u w:val="single"/>
        </w:rPr>
        <w:t>This is to say that even if neoliberalism is a sound theory as applied to the area of competition policy,</w:t>
      </w:r>
      <w:r>
        <w:t xml:space="preserve"> </w:t>
      </w:r>
      <w:r>
        <w:rPr>
          <w:u w:val="single"/>
        </w:rPr>
        <w:t>neoliberal monetary policy, for example</w:t>
      </w:r>
      <w:r>
        <w:t xml:space="preserve">, </w:t>
      </w:r>
      <w:r>
        <w:rPr>
          <w:u w:val="single"/>
        </w:rPr>
        <w:t>may be problematic and a just target for contemporary critics</w:t>
      </w:r>
      <w:r>
        <w:t xml:space="preserve">. Similarly, </w:t>
      </w:r>
      <w:r>
        <w:rPr>
          <w:rStyle w:val="Emphasis"/>
          <w:highlight w:val="yellow"/>
        </w:rPr>
        <w:t>claiming</w:t>
      </w:r>
      <w:r>
        <w:rPr>
          <w:u w:val="single"/>
        </w:rPr>
        <w:t xml:space="preserve"> that </w:t>
      </w:r>
      <w:r>
        <w:rPr>
          <w:highlight w:val="yellow"/>
          <w:u w:val="single"/>
        </w:rPr>
        <w:t>competition</w:t>
      </w:r>
      <w:r>
        <w:rPr>
          <w:u w:val="single"/>
        </w:rPr>
        <w:t xml:space="preserve"> </w:t>
      </w:r>
      <w:r>
        <w:rPr>
          <w:rStyle w:val="Emphasis"/>
        </w:rPr>
        <w:t xml:space="preserve">policy </w:t>
      </w:r>
      <w:r>
        <w:rPr>
          <w:rStyle w:val="Emphasis"/>
          <w:highlight w:val="yellow"/>
        </w:rPr>
        <w:t>should be enforced using</w:t>
      </w:r>
      <w:r>
        <w:rPr>
          <w:rStyle w:val="Emphasis"/>
        </w:rPr>
        <w:t xml:space="preserve"> a </w:t>
      </w:r>
      <w:r>
        <w:rPr>
          <w:rStyle w:val="Emphasis"/>
          <w:highlight w:val="yellow"/>
        </w:rPr>
        <w:t>consumer welfare</w:t>
      </w:r>
      <w:r>
        <w:rPr>
          <w:rStyle w:val="Emphasis"/>
        </w:rPr>
        <w:t xml:space="preserve"> standard</w:t>
      </w:r>
      <w:r>
        <w:t xml:space="preserve"> </w:t>
      </w:r>
      <w:r>
        <w:rPr>
          <w:rStyle w:val="Emphasis"/>
          <w:sz w:val="21"/>
          <w:szCs w:val="28"/>
          <w:highlight w:val="yellow"/>
        </w:rPr>
        <w:t>does not mean</w:t>
      </w:r>
      <w:r>
        <w:rPr>
          <w:rStyle w:val="Emphasis"/>
          <w:sz w:val="21"/>
          <w:szCs w:val="28"/>
        </w:rPr>
        <w:t xml:space="preserve"> that </w:t>
      </w:r>
      <w:r>
        <w:rPr>
          <w:rStyle w:val="Emphasis"/>
          <w:sz w:val="21"/>
          <w:szCs w:val="28"/>
          <w:highlight w:val="yellow"/>
        </w:rPr>
        <w:t>all</w:t>
      </w:r>
      <w:r>
        <w:rPr>
          <w:rStyle w:val="Emphasis"/>
          <w:sz w:val="21"/>
          <w:szCs w:val="28"/>
        </w:rPr>
        <w:t xml:space="preserve"> the </w:t>
      </w:r>
      <w:r>
        <w:rPr>
          <w:rStyle w:val="Emphasis"/>
          <w:sz w:val="21"/>
          <w:szCs w:val="28"/>
          <w:highlight w:val="yellow"/>
        </w:rPr>
        <w:t>organs of</w:t>
      </w:r>
      <w:r>
        <w:rPr>
          <w:rStyle w:val="Emphasis"/>
          <w:sz w:val="21"/>
          <w:szCs w:val="28"/>
        </w:rPr>
        <w:t xml:space="preserve"> law and civil </w:t>
      </w:r>
      <w:r>
        <w:rPr>
          <w:rStyle w:val="Emphasis"/>
          <w:sz w:val="21"/>
          <w:szCs w:val="28"/>
          <w:highlight w:val="yellow"/>
        </w:rPr>
        <w:t>society should be oriented to maximize wealth</w:t>
      </w:r>
      <w:r>
        <w:rPr>
          <w:sz w:val="21"/>
          <w:szCs w:val="28"/>
        </w:rPr>
        <w:t xml:space="preserve"> </w:t>
      </w:r>
      <w:r>
        <w:t xml:space="preserve">or consumer welfare, even if this economic inquiry is nonetheless informative. 30 </w:t>
      </w:r>
      <w:r>
        <w:rPr>
          <w:u w:val="single"/>
        </w:rPr>
        <w:t>It is well known that several prominent neoliberals</w:t>
      </w:r>
      <w:r>
        <w:t xml:space="preserve"> have </w:t>
      </w:r>
      <w:r>
        <w:rPr>
          <w:u w:val="single"/>
        </w:rPr>
        <w:t>expanded the neoliberal policy apparatus beyond the regulation of market capitalism</w:t>
      </w:r>
      <w:r>
        <w:t xml:space="preserve"> </w:t>
      </w:r>
      <w:r>
        <w:rPr>
          <w:u w:val="single"/>
        </w:rPr>
        <w:t>with which antitrust is concerned to domains typically understood to be beyond a purely utilitarian purview</w:t>
      </w:r>
      <w:r>
        <w:t xml:space="preserve">.' 3 ' However, </w:t>
      </w:r>
      <w:r>
        <w:rPr>
          <w:u w:val="single"/>
        </w:rPr>
        <w:t>whatever the merits of these broader neoliberal policy programs</w:t>
      </w:r>
      <w:r>
        <w:rPr>
          <w:highlight w:val="yellow"/>
        </w:rPr>
        <w:t>,</w:t>
      </w:r>
      <w:r>
        <w:t xml:space="preserve"> </w:t>
      </w:r>
      <w:r>
        <w:rPr>
          <w:rStyle w:val="Emphasis"/>
          <w:highlight w:val="yellow"/>
        </w:rPr>
        <w:t>the competition policy baby</w:t>
      </w:r>
      <w:r>
        <w:rPr>
          <w:rStyle w:val="Emphasis"/>
        </w:rPr>
        <w:t xml:space="preserve">, so to speak, </w:t>
      </w:r>
      <w:r>
        <w:rPr>
          <w:rStyle w:val="Emphasis"/>
          <w:highlight w:val="yellow"/>
        </w:rPr>
        <w:t>should not be thrown out with the bathwater.</w:t>
      </w:r>
    </w:p>
    <w:p w14:paraId="48766D94" w14:textId="77777777" w:rsidR="006B54A1" w:rsidRPr="000121B0" w:rsidRDefault="006B54A1" w:rsidP="006B54A1">
      <w:pPr>
        <w:pStyle w:val="Heading4"/>
        <w:rPr>
          <w:bCs/>
        </w:rPr>
      </w:pPr>
      <w:r w:rsidRPr="000121B0">
        <w:rPr>
          <w:bCs/>
        </w:rPr>
        <w:t>Cap is sustainable – emissions peaked in 2019</w:t>
      </w:r>
    </w:p>
    <w:p w14:paraId="0256A45B" w14:textId="77777777" w:rsidR="006B54A1" w:rsidRDefault="006B54A1" w:rsidP="006B54A1">
      <w:proofErr w:type="spellStart"/>
      <w:r>
        <w:rPr>
          <w:rStyle w:val="Style13ptBold"/>
        </w:rPr>
        <w:t>Hausfather</w:t>
      </w:r>
      <w:proofErr w:type="spellEnd"/>
      <w:r>
        <w:rPr>
          <w:rStyle w:val="Style13ptBold"/>
        </w:rPr>
        <w:t xml:space="preserve"> 21</w:t>
      </w:r>
      <w:r>
        <w:t xml:space="preserve"> – Climate scientist and energy systems analyst. Director of Climate and Energy at The Breakthrough Institute. Master’s in environmental science from Yale and from Vrije Universiteit Amsterdam and a PhD in climate science from UC Berkeley.</w:t>
      </w:r>
    </w:p>
    <w:p w14:paraId="50EBE583" w14:textId="77777777" w:rsidR="006B54A1" w:rsidRDefault="006B54A1" w:rsidP="006B54A1">
      <w:r>
        <w:t xml:space="preserve">Zeke </w:t>
      </w:r>
      <w:proofErr w:type="spellStart"/>
      <w:r>
        <w:t>Hausfather</w:t>
      </w:r>
      <w:proofErr w:type="spellEnd"/>
      <w:r>
        <w:t xml:space="preserve">, “Absolute Decoupling of Economic Growth and Emissions in 32 Countries,” </w:t>
      </w:r>
      <w:r>
        <w:rPr>
          <w:i/>
          <w:iCs/>
        </w:rPr>
        <w:t>The Breakthrough Institute</w:t>
      </w:r>
      <w:r>
        <w:t>, 6 April 2021, https://thebreakthrough.org/issues/energy/absolute-decoupling-of-economic-growth-and-emissions-in-32-countries.</w:t>
      </w:r>
    </w:p>
    <w:p w14:paraId="04D0C41D" w14:textId="77777777" w:rsidR="006B54A1" w:rsidRDefault="006B54A1" w:rsidP="006B54A1"/>
    <w:p w14:paraId="580037C5" w14:textId="77777777" w:rsidR="006B54A1" w:rsidRDefault="006B54A1" w:rsidP="006B54A1">
      <w:pPr>
        <w:rPr>
          <w:sz w:val="16"/>
          <w:szCs w:val="16"/>
        </w:rPr>
      </w:pPr>
      <w:r>
        <w:rPr>
          <w:sz w:val="16"/>
          <w:szCs w:val="16"/>
        </w:rPr>
        <w:t xml:space="preserve">Over the past 15 years, however, something has begun to change. Rather than a 21st century dominated by coal that energy modelers foresaw, </w:t>
      </w:r>
      <w:r>
        <w:rPr>
          <w:rStyle w:val="Emphasis"/>
        </w:rPr>
        <w:t xml:space="preserve">global </w:t>
      </w:r>
      <w:r>
        <w:rPr>
          <w:rStyle w:val="Emphasis"/>
          <w:highlight w:val="yellow"/>
        </w:rPr>
        <w:t>coal use peaked in 2013</w:t>
      </w:r>
      <w:r>
        <w:rPr>
          <w:rStyle w:val="Emphasis"/>
        </w:rPr>
        <w:t xml:space="preserve"> and is now in structural decline. </w:t>
      </w:r>
      <w:r>
        <w:rPr>
          <w:rStyle w:val="Emphasis"/>
          <w:highlight w:val="yellow"/>
        </w:rPr>
        <w:t>We have succeeded in making clean energy cheap</w:t>
      </w:r>
      <w:r>
        <w:rPr>
          <w:sz w:val="16"/>
          <w:szCs w:val="16"/>
        </w:rPr>
        <w:t xml:space="preserve">, with solar power and battery storage costs falling 10-fold since 2009. </w:t>
      </w:r>
      <w:r>
        <w:rPr>
          <w:rStyle w:val="Heading3Char1"/>
        </w:rPr>
        <w:t>The world produced more electricity from clean energy</w:t>
      </w:r>
      <w:r>
        <w:rPr>
          <w:sz w:val="16"/>
          <w:szCs w:val="16"/>
        </w:rPr>
        <w:t xml:space="preserve"> — solar, wind, hydro, and nuclear — </w:t>
      </w:r>
      <w:r>
        <w:rPr>
          <w:rStyle w:val="Heading3Char1"/>
        </w:rPr>
        <w:t>than from coal over the past two years</w:t>
      </w:r>
      <w:r>
        <w:rPr>
          <w:sz w:val="16"/>
          <w:szCs w:val="16"/>
        </w:rPr>
        <w:t xml:space="preserve">. And, according to some major oil companies, </w:t>
      </w:r>
      <w:r>
        <w:rPr>
          <w:rStyle w:val="Emphasis"/>
          <w:highlight w:val="yellow"/>
        </w:rPr>
        <w:t>peak oil is upon us</w:t>
      </w:r>
      <w:r>
        <w:rPr>
          <w:rStyle w:val="Emphasis"/>
        </w:rPr>
        <w:t xml:space="preserve"> </w:t>
      </w:r>
      <w:r>
        <w:rPr>
          <w:sz w:val="16"/>
          <w:szCs w:val="16"/>
        </w:rPr>
        <w:t xml:space="preserve">— </w:t>
      </w:r>
      <w:r>
        <w:rPr>
          <w:rStyle w:val="Heading3Char1"/>
        </w:rPr>
        <w:t xml:space="preserve">not because we have run out of cheap oil to produce, but </w:t>
      </w:r>
      <w:r>
        <w:rPr>
          <w:rStyle w:val="Emphasis"/>
          <w:highlight w:val="yellow"/>
        </w:rPr>
        <w:t xml:space="preserve">because demand is </w:t>
      </w:r>
      <w:proofErr w:type="gramStart"/>
      <w:r>
        <w:rPr>
          <w:rStyle w:val="Emphasis"/>
          <w:highlight w:val="yellow"/>
        </w:rPr>
        <w:t>falling</w:t>
      </w:r>
      <w:proofErr w:type="gramEnd"/>
      <w:r>
        <w:rPr>
          <w:sz w:val="16"/>
          <w:szCs w:val="16"/>
        </w:rPr>
        <w:t xml:space="preserve"> and companies expect further decline as consumers increasingly shift to electric vehicles.</w:t>
      </w:r>
    </w:p>
    <w:p w14:paraId="1B6852FD" w14:textId="77777777" w:rsidR="006B54A1" w:rsidRDefault="006B54A1" w:rsidP="006B54A1">
      <w:pPr>
        <w:rPr>
          <w:sz w:val="16"/>
          <w:szCs w:val="16"/>
        </w:rPr>
      </w:pPr>
      <w:r>
        <w:rPr>
          <w:sz w:val="16"/>
          <w:szCs w:val="16"/>
        </w:rPr>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Pr>
          <w:rFonts w:ascii="Cambria Math" w:hAnsi="Cambria Math" w:cs="Cambria Math"/>
          <w:sz w:val="16"/>
          <w:szCs w:val="16"/>
        </w:rPr>
        <w:t>℃</w:t>
      </w:r>
      <w:r>
        <w:rPr>
          <w:sz w:val="16"/>
          <w:szCs w:val="16"/>
        </w:rPr>
        <w:t>, in line with Paris Agreement targets.</w:t>
      </w:r>
    </w:p>
    <w:p w14:paraId="0C448643" w14:textId="77777777" w:rsidR="006B54A1" w:rsidRDefault="006B54A1" w:rsidP="006B54A1">
      <w:pPr>
        <w:rPr>
          <w:sz w:val="16"/>
          <w:szCs w:val="16"/>
        </w:rPr>
      </w:pPr>
      <w:r>
        <w:rPr>
          <w:sz w:val="16"/>
          <w:szCs w:val="16"/>
        </w:rPr>
        <w:t xml:space="preserve">Thankfully, </w:t>
      </w:r>
      <w:r>
        <w:rPr>
          <w:rStyle w:val="Emphasis"/>
        </w:rPr>
        <w:t xml:space="preserve">there is increasing evidence that </w:t>
      </w:r>
      <w:r>
        <w:rPr>
          <w:rStyle w:val="Emphasis"/>
          <w:highlight w:val="yellow"/>
        </w:rPr>
        <w:t>the world is on track to absolutely decouple CO2 emissions and</w:t>
      </w:r>
      <w:r>
        <w:rPr>
          <w:rStyle w:val="Emphasis"/>
        </w:rPr>
        <w:t xml:space="preserve"> economic </w:t>
      </w:r>
      <w:r>
        <w:rPr>
          <w:rStyle w:val="Emphasis"/>
          <w:highlight w:val="yellow"/>
        </w:rPr>
        <w:t>growth</w:t>
      </w:r>
      <w:r>
        <w:rPr>
          <w:sz w:val="16"/>
          <w:szCs w:val="16"/>
        </w:rPr>
        <w:t xml:space="preserve"> — </w:t>
      </w:r>
      <w:r>
        <w:rPr>
          <w:rStyle w:val="Emphasis"/>
        </w:rPr>
        <w:t>with</w:t>
      </w:r>
      <w:r>
        <w:rPr>
          <w:sz w:val="16"/>
          <w:szCs w:val="16"/>
        </w:rPr>
        <w:t xml:space="preserve"> global CO2 </w:t>
      </w:r>
      <w:r>
        <w:rPr>
          <w:rStyle w:val="Emphasis"/>
        </w:rPr>
        <w:t>emissions</w:t>
      </w:r>
      <w:r>
        <w:rPr>
          <w:sz w:val="16"/>
          <w:szCs w:val="16"/>
        </w:rPr>
        <w:t xml:space="preserve"> potentially </w:t>
      </w:r>
      <w:r>
        <w:rPr>
          <w:rStyle w:val="Emphasis"/>
        </w:rPr>
        <w:t>having peaked in 2019 and unlikely to increase</w:t>
      </w:r>
      <w:r>
        <w:rPr>
          <w:sz w:val="16"/>
          <w:szCs w:val="16"/>
        </w:rPr>
        <w:t xml:space="preserve"> substantially in the coming decade. While </w:t>
      </w:r>
      <w:r>
        <w:rPr>
          <w:rStyle w:val="Heading3Char1"/>
        </w:rPr>
        <w:t>an emissions peak</w:t>
      </w:r>
      <w:r>
        <w:rPr>
          <w:sz w:val="16"/>
          <w:szCs w:val="16"/>
        </w:rPr>
        <w:t xml:space="preserve"> is just the first and easiest step towards eventually reaching the net-zero emissions required to stop the world from continuing to warm, it </w:t>
      </w:r>
      <w:r>
        <w:rPr>
          <w:rStyle w:val="Heading3Char1"/>
        </w:rPr>
        <w:t>demonstrates that linkages between emissions and economic activity are not an immutable law</w:t>
      </w:r>
      <w:r>
        <w:rPr>
          <w:sz w:val="16"/>
          <w:szCs w:val="16"/>
        </w:rPr>
        <w:t>, but rather simply a result of our current means of energy production.</w:t>
      </w:r>
    </w:p>
    <w:p w14:paraId="3BDF5D5B" w14:textId="77777777" w:rsidR="006B54A1" w:rsidRDefault="006B54A1" w:rsidP="006B54A1">
      <w:pPr>
        <w:rPr>
          <w:sz w:val="16"/>
          <w:szCs w:val="16"/>
        </w:rPr>
      </w:pPr>
      <w:r>
        <w:rPr>
          <w:rStyle w:val="Heading3Char1"/>
        </w:rPr>
        <w:t>In recent years we have seen more and more examples of absolute decoupling</w:t>
      </w:r>
      <w:r>
        <w:rPr>
          <w:sz w:val="16"/>
          <w:szCs w:val="16"/>
        </w:rPr>
        <w:t xml:space="preserve"> — economic growth accompanied by falling CO2 emissions. </w:t>
      </w:r>
      <w:r>
        <w:rPr>
          <w:rStyle w:val="Emphasis"/>
          <w:highlight w:val="yellow"/>
        </w:rPr>
        <w:t>Since 2005, 32 countries</w:t>
      </w:r>
      <w:r>
        <w:rPr>
          <w:rStyle w:val="Emphasis"/>
        </w:rPr>
        <w:t xml:space="preserve"> with a population of at least one million people </w:t>
      </w:r>
      <w:r>
        <w:rPr>
          <w:rStyle w:val="Emphasis"/>
          <w:highlight w:val="yellow"/>
        </w:rPr>
        <w:t xml:space="preserve">have </w:t>
      </w:r>
      <w:proofErr w:type="gramStart"/>
      <w:r>
        <w:rPr>
          <w:rStyle w:val="Emphasis"/>
          <w:highlight w:val="yellow"/>
        </w:rPr>
        <w:t>absolutely decoupled</w:t>
      </w:r>
      <w:proofErr w:type="gramEnd"/>
      <w:r>
        <w:rPr>
          <w:rStyle w:val="Emphasis"/>
        </w:rPr>
        <w:t xml:space="preserve"> emissions from economic growth</w:t>
      </w:r>
      <w:r>
        <w:rPr>
          <w:sz w:val="16"/>
          <w:szCs w:val="16"/>
        </w:rPr>
        <w:t xml:space="preserve">, both for terrestrial emissions (those within national borders) and consumption emissions (emissions embodied in the goods consumed in a country). </w:t>
      </w:r>
      <w:r>
        <w:rPr>
          <w:rStyle w:val="Emphasis"/>
          <w:highlight w:val="yellow"/>
        </w:rPr>
        <w:t>This includes the U</w:t>
      </w:r>
      <w:r>
        <w:rPr>
          <w:rStyle w:val="Heading3Char1"/>
        </w:rPr>
        <w:t xml:space="preserve">nited </w:t>
      </w:r>
      <w:r>
        <w:rPr>
          <w:rStyle w:val="Emphasis"/>
          <w:highlight w:val="yellow"/>
        </w:rPr>
        <w:t>S</w:t>
      </w:r>
      <w:r>
        <w:rPr>
          <w:rStyle w:val="Heading3Char1"/>
        </w:rPr>
        <w:t>tates</w:t>
      </w:r>
      <w:r>
        <w:rPr>
          <w:sz w:val="16"/>
          <w:szCs w:val="16"/>
        </w:rPr>
        <w:t xml:space="preserve">,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 </w:t>
      </w:r>
    </w:p>
    <w:p w14:paraId="030D3B90" w14:textId="77777777" w:rsidR="006B54A1" w:rsidRDefault="006B54A1" w:rsidP="006B54A1">
      <w:pPr>
        <w:rPr>
          <w:sz w:val="16"/>
          <w:szCs w:val="16"/>
        </w:rPr>
      </w:pPr>
      <w:r>
        <w:rPr>
          <w:sz w:val="16"/>
          <w:szCs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2DB2AC13" w14:textId="77777777" w:rsidR="006B54A1" w:rsidRDefault="006B54A1" w:rsidP="006B54A1">
      <w:pPr>
        <w:rPr>
          <w:sz w:val="16"/>
          <w:szCs w:val="16"/>
        </w:rPr>
      </w:pPr>
      <w:r>
        <w:rPr>
          <w:rStyle w:val="Heading3Char1"/>
        </w:rPr>
        <w:t>There is a wide range of rates of economic growth between 2005-2019 among countries experiencing absolute decoupling</w:t>
      </w:r>
      <w:r>
        <w:rPr>
          <w:sz w:val="16"/>
          <w:szCs w:val="16"/>
        </w:rPr>
        <w:t xml:space="preserve">. Somewhat counterintuitively, </w:t>
      </w:r>
      <w:r>
        <w:rPr>
          <w:rStyle w:val="Emphasis"/>
          <w:highlight w:val="yellow"/>
        </w:rPr>
        <w:t>there is no significant relationship between</w:t>
      </w:r>
      <w:r>
        <w:rPr>
          <w:rStyle w:val="Emphasis"/>
        </w:rPr>
        <w:t xml:space="preserve"> the </w:t>
      </w:r>
      <w:r>
        <w:rPr>
          <w:rStyle w:val="Emphasis"/>
          <w:highlight w:val="yellow"/>
        </w:rPr>
        <w:t>rate of</w:t>
      </w:r>
      <w:r>
        <w:rPr>
          <w:rStyle w:val="Emphasis"/>
        </w:rPr>
        <w:t xml:space="preserve"> economic </w:t>
      </w:r>
      <w:r>
        <w:rPr>
          <w:rStyle w:val="Emphasis"/>
          <w:highlight w:val="yellow"/>
        </w:rPr>
        <w:t>growth and the magnitude of emissions reductions</w:t>
      </w:r>
      <w:r>
        <w:rPr>
          <w:sz w:val="16"/>
          <w:szCs w:val="16"/>
        </w:rPr>
        <w:t xml:space="preserve"> within the group. While it is unlikely that there is not at least some linkage between the two factors, </w:t>
      </w:r>
      <w:r>
        <w:rPr>
          <w:rStyle w:val="Emphasis"/>
          <w:highlight w:val="yellow"/>
        </w:rPr>
        <w:t>there are plenty of</w:t>
      </w:r>
      <w:r>
        <w:rPr>
          <w:sz w:val="16"/>
          <w:szCs w:val="16"/>
        </w:rPr>
        <w:t xml:space="preserve"> examples of </w:t>
      </w:r>
      <w:r>
        <w:rPr>
          <w:rStyle w:val="Emphasis"/>
          <w:highlight w:val="yellow"/>
        </w:rPr>
        <w:t>countries</w:t>
      </w:r>
      <w:r>
        <w:rPr>
          <w:sz w:val="16"/>
          <w:szCs w:val="16"/>
        </w:rPr>
        <w:t xml:space="preserve"> (e.g., Singapore, Romania, and Ireland) </w:t>
      </w:r>
      <w:r>
        <w:rPr>
          <w:rStyle w:val="Emphasis"/>
          <w:highlight w:val="yellow"/>
        </w:rPr>
        <w:t>experiencing both</w:t>
      </w:r>
      <w:r>
        <w:rPr>
          <w:rStyle w:val="Emphasis"/>
        </w:rPr>
        <w:t xml:space="preserve"> extremely </w:t>
      </w:r>
      <w:r>
        <w:rPr>
          <w:rStyle w:val="Emphasis"/>
          <w:highlight w:val="yellow"/>
        </w:rPr>
        <w:t>rapid</w:t>
      </w:r>
      <w:r>
        <w:rPr>
          <w:rStyle w:val="Emphasis"/>
        </w:rPr>
        <w:t xml:space="preserve"> economic </w:t>
      </w:r>
      <w:r>
        <w:rPr>
          <w:rStyle w:val="Emphasis"/>
          <w:highlight w:val="yellow"/>
        </w:rPr>
        <w:t>growth and large reductions in</w:t>
      </w:r>
      <w:r>
        <w:rPr>
          <w:rStyle w:val="Emphasis"/>
        </w:rPr>
        <w:t xml:space="preserve"> CO2 </w:t>
      </w:r>
      <w:r w:rsidRPr="00573AF4">
        <w:rPr>
          <w:rStyle w:val="Emphasis"/>
          <w:highlight w:val="magenta"/>
        </w:rPr>
        <w:t>emissions</w:t>
      </w:r>
      <w:r>
        <w:rPr>
          <w:sz w:val="16"/>
          <w:szCs w:val="16"/>
        </w:rPr>
        <w:t>.</w:t>
      </w:r>
    </w:p>
    <w:p w14:paraId="3A80278D" w14:textId="77777777" w:rsidR="006B54A1" w:rsidRDefault="006B54A1" w:rsidP="006B54A1">
      <w:pPr>
        <w:rPr>
          <w:rStyle w:val="Heading3Char1"/>
        </w:rPr>
      </w:pPr>
      <w:r>
        <w:rPr>
          <w:rStyle w:val="Heading3Char1"/>
        </w:rPr>
        <w:t>One of the primary criticisms of</w:t>
      </w:r>
      <w:r>
        <w:rPr>
          <w:sz w:val="16"/>
          <w:szCs w:val="16"/>
        </w:rPr>
        <w:t xml:space="preserve"> some </w:t>
      </w:r>
      <w:r>
        <w:rPr>
          <w:rStyle w:val="Heading3Char1"/>
        </w:rPr>
        <w:t>prior analyses</w:t>
      </w:r>
      <w:r>
        <w:rPr>
          <w:sz w:val="16"/>
          <w:szCs w:val="16"/>
        </w:rPr>
        <w:t xml:space="preserve"> of absolute decoupling </w:t>
      </w:r>
      <w:r>
        <w:rPr>
          <w:rStyle w:val="Heading3Char1"/>
        </w:rPr>
        <w:t>is that they ignore</w:t>
      </w:r>
      <w:r>
        <w:rPr>
          <w:sz w:val="16"/>
          <w:szCs w:val="16"/>
        </w:rPr>
        <w:t xml:space="preserve"> leakage. Specifically, </w:t>
      </w:r>
      <w:r>
        <w:rPr>
          <w:rStyle w:val="Heading3Char1"/>
        </w:rPr>
        <w:t>the offshoring of manufacturing</w:t>
      </w:r>
      <w:r>
        <w:rPr>
          <w:sz w:val="16"/>
          <w:szCs w:val="16"/>
        </w:rPr>
        <w:t xml:space="preserve"> from high-income countries over the past three decades to countries like China has led to “illusory” drops in emissions, </w:t>
      </w:r>
      <w:r>
        <w:rPr>
          <w:rStyle w:val="Heading3Char1"/>
        </w:rPr>
        <w:t>where</w:t>
      </w:r>
      <w:r>
        <w:rPr>
          <w:sz w:val="16"/>
          <w:szCs w:val="16"/>
        </w:rPr>
        <w:t xml:space="preserve"> the </w:t>
      </w:r>
      <w:r>
        <w:rPr>
          <w:rStyle w:val="Heading3Char1"/>
        </w:rPr>
        <w:t>emissions associated with high-income country consumption are simply shipped overseas</w:t>
      </w:r>
      <w:r>
        <w:rPr>
          <w:sz w:val="16"/>
          <w:szCs w:val="16"/>
        </w:rPr>
        <w:t xml:space="preserve"> and no longer show up in territorial emissions accounting. There is some truth in this critique, as there was a large increase in emissions embodied in imports from developing countries between 1990 and 2005. </w:t>
      </w:r>
      <w:r>
        <w:rPr>
          <w:rStyle w:val="Heading3Char1"/>
        </w:rPr>
        <w:t xml:space="preserve">After 2005, however, structural changes in China and a growing domestic market led to a reversal of these trends; </w:t>
      </w:r>
      <w:r>
        <w:rPr>
          <w:rStyle w:val="Emphasis"/>
        </w:rPr>
        <w:t xml:space="preserve">the </w:t>
      </w:r>
      <w:proofErr w:type="gramStart"/>
      <w:r>
        <w:rPr>
          <w:rStyle w:val="Emphasis"/>
          <w:highlight w:val="yellow"/>
        </w:rPr>
        <w:t>amount</w:t>
      </w:r>
      <w:proofErr w:type="gramEnd"/>
      <w:r>
        <w:rPr>
          <w:rStyle w:val="Emphasis"/>
          <w:highlight w:val="yellow"/>
        </w:rPr>
        <w:t xml:space="preserve"> of emissions “exported” from developed countries</w:t>
      </w:r>
      <w:r>
        <w:rPr>
          <w:rStyle w:val="Emphasis"/>
        </w:rPr>
        <w:t xml:space="preserve"> to developing countries </w:t>
      </w:r>
      <w:r>
        <w:rPr>
          <w:rStyle w:val="Emphasis"/>
          <w:highlight w:val="yellow"/>
        </w:rPr>
        <w:t>has</w:t>
      </w:r>
      <w:r>
        <w:rPr>
          <w:sz w:val="16"/>
          <w:szCs w:val="16"/>
        </w:rPr>
        <w:t xml:space="preserve"> actually </w:t>
      </w:r>
      <w:r>
        <w:rPr>
          <w:rStyle w:val="Emphasis"/>
          <w:highlight w:val="yellow"/>
        </w:rPr>
        <w:t>declined</w:t>
      </w:r>
      <w:r>
        <w:rPr>
          <w:rStyle w:val="Emphasis"/>
        </w:rPr>
        <w:t xml:space="preserve"> over the past 15 years</w:t>
      </w:r>
      <w:r>
        <w:rPr>
          <w:rStyle w:val="Heading3Char1"/>
        </w:rPr>
        <w:t>.</w:t>
      </w:r>
    </w:p>
    <w:p w14:paraId="617A241D" w14:textId="77777777" w:rsidR="006B54A1" w:rsidRDefault="006B54A1" w:rsidP="006B54A1">
      <w:pPr>
        <w:rPr>
          <w:sz w:val="16"/>
          <w:szCs w:val="16"/>
        </w:rPr>
      </w:pPr>
      <w:r>
        <w:rPr>
          <w:sz w:val="16"/>
          <w:szCs w:val="16"/>
        </w:rPr>
        <w:t xml:space="preserve">This means that, </w:t>
      </w:r>
      <w:r>
        <w:rPr>
          <w:rStyle w:val="Emphasis"/>
        </w:rPr>
        <w:t>for many countries, both territorial emissions and consumption emissions</w:t>
      </w:r>
      <w:r>
        <w:rPr>
          <w:sz w:val="16"/>
          <w:szCs w:val="16"/>
        </w:rPr>
        <w:t xml:space="preserve"> (which include any emissions “exported” to other countries) </w:t>
      </w:r>
      <w:r>
        <w:rPr>
          <w:rStyle w:val="Emphasis"/>
        </w:rPr>
        <w:t>have jointly declined</w:t>
      </w:r>
      <w:r>
        <w:rPr>
          <w:sz w:val="16"/>
          <w:szCs w:val="16"/>
        </w:rPr>
        <w:t>. In fact, on average, consumption emissions have been declining slightly faster than territorial emissions since 2005 in the 32 countries we identify as experiencing absolute decoupling. Figure 2, below, shows the change in consumption emissions (teal) and GDP (red) between 2005 and 2019.</w:t>
      </w:r>
    </w:p>
    <w:p w14:paraId="25C848D9" w14:textId="77777777" w:rsidR="006B54A1" w:rsidRDefault="006B54A1" w:rsidP="006B54A1">
      <w:pPr>
        <w:rPr>
          <w:sz w:val="16"/>
          <w:szCs w:val="16"/>
        </w:rPr>
      </w:pPr>
      <w:r>
        <w:rPr>
          <w:sz w:val="16"/>
          <w:szCs w:val="16"/>
        </w:rPr>
        <w:t xml:space="preserve">There is a </w:t>
      </w:r>
      <w:proofErr w:type="gramStart"/>
      <w:r>
        <w:rPr>
          <w:sz w:val="16"/>
          <w:szCs w:val="16"/>
        </w:rPr>
        <w:t>pretty wide</w:t>
      </w:r>
      <w:proofErr w:type="gramEnd"/>
      <w:r>
        <w:rPr>
          <w:sz w:val="16"/>
          <w:szCs w:val="16"/>
        </w:rPr>
        <w:t xml:space="preserv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0F9F7E48" w14:textId="77777777" w:rsidR="006B54A1" w:rsidRDefault="006B54A1" w:rsidP="006B54A1">
      <w:pPr>
        <w:rPr>
          <w:sz w:val="16"/>
          <w:szCs w:val="16"/>
        </w:rPr>
      </w:pPr>
      <w:r>
        <w:rPr>
          <w:rStyle w:val="Emphasis"/>
        </w:rPr>
        <w:t xml:space="preserve">Absolute decoupling is possible. </w:t>
      </w:r>
      <w:r>
        <w:rPr>
          <w:rStyle w:val="Emphasis"/>
          <w:highlight w:val="yellow"/>
        </w:rPr>
        <w:t>There is no physical law requiring</w:t>
      </w:r>
      <w:r>
        <w:rPr>
          <w:rStyle w:val="Emphasis"/>
        </w:rPr>
        <w:t xml:space="preserve"> economic </w:t>
      </w:r>
      <w:r>
        <w:rPr>
          <w:rStyle w:val="Emphasis"/>
          <w:highlight w:val="yellow"/>
        </w:rPr>
        <w:t>growth</w:t>
      </w:r>
      <w:r>
        <w:rPr>
          <w:sz w:val="16"/>
          <w:szCs w:val="16"/>
        </w:rPr>
        <w:t xml:space="preserve"> — and broader increases in human wellbeing — </w:t>
      </w:r>
      <w:r>
        <w:rPr>
          <w:rStyle w:val="Emphasis"/>
          <w:highlight w:val="yellow"/>
        </w:rPr>
        <w:t>to necessarily be linked to</w:t>
      </w:r>
      <w:r>
        <w:rPr>
          <w:rStyle w:val="Emphasis"/>
        </w:rPr>
        <w:t xml:space="preserve"> CO2 </w:t>
      </w:r>
      <w:r>
        <w:rPr>
          <w:rStyle w:val="Emphasis"/>
          <w:highlight w:val="yellow"/>
        </w:rPr>
        <w:t>emissions</w:t>
      </w:r>
      <w:r>
        <w:rPr>
          <w:rStyle w:val="Heading3Char1"/>
        </w:rPr>
        <w:t xml:space="preserve">. </w:t>
      </w:r>
      <w:proofErr w:type="gramStart"/>
      <w:r>
        <w:rPr>
          <w:rStyle w:val="Heading3Char1"/>
        </w:rPr>
        <w:t>All</w:t>
      </w:r>
      <w:r>
        <w:rPr>
          <w:sz w:val="16"/>
          <w:szCs w:val="16"/>
        </w:rPr>
        <w:t xml:space="preserve"> of</w:t>
      </w:r>
      <w:proofErr w:type="gramEnd"/>
      <w:r>
        <w:rPr>
          <w:sz w:val="16"/>
          <w:szCs w:val="16"/>
        </w:rPr>
        <w:t xml:space="preserve"> </w:t>
      </w:r>
      <w:r>
        <w:rPr>
          <w:rStyle w:val="Heading3Char1"/>
        </w:rPr>
        <w:t>the services</w:t>
      </w:r>
      <w:r>
        <w:rPr>
          <w:sz w:val="16"/>
          <w:szCs w:val="16"/>
        </w:rPr>
        <w:t xml:space="preserve"> that </w:t>
      </w:r>
      <w:r>
        <w:rPr>
          <w:rStyle w:val="Heading3Char1"/>
        </w:rPr>
        <w:t>we rely on today that emit fossil fuels</w:t>
      </w:r>
      <w:r>
        <w:rPr>
          <w:sz w:val="16"/>
          <w:szCs w:val="16"/>
        </w:rPr>
        <w:t xml:space="preserve"> — electricity, transportation, heating, food — </w:t>
      </w:r>
      <w:r>
        <w:rPr>
          <w:rStyle w:val="Heading3Char1"/>
        </w:rPr>
        <w:t>can</w:t>
      </w:r>
      <w:r>
        <w:rPr>
          <w:sz w:val="16"/>
          <w:szCs w:val="16"/>
        </w:rPr>
        <w:t xml:space="preserve"> in principle </w:t>
      </w:r>
      <w:r>
        <w:rPr>
          <w:rStyle w:val="Heading3Char1"/>
        </w:rPr>
        <w:t>be replaced by near-zero carbon alternatives</w:t>
      </w:r>
      <w:r>
        <w:rPr>
          <w:sz w:val="16"/>
          <w:szCs w:val="16"/>
        </w:rPr>
        <w:t>, though these are more mature in some sectors (electricity, transportation, buildings) than in others (industrial processes, agriculture).</w:t>
      </w:r>
    </w:p>
    <w:p w14:paraId="74BC54A3" w14:textId="77777777" w:rsidR="006B54A1" w:rsidRDefault="006B54A1" w:rsidP="006B54A1">
      <w:pPr>
        <w:rPr>
          <w:sz w:val="16"/>
          <w:szCs w:val="16"/>
        </w:rPr>
      </w:pPr>
      <w:r>
        <w:rPr>
          <w:sz w:val="16"/>
          <w:szCs w:val="16"/>
        </w:rPr>
        <w:t xml:space="preserve">This is not to say that infinite economic growth is desirable (or even possible), particularly given that the global population is expected to start to shrink by the end of the 21st century (and well before that in most currently wealthy countries). There will be some tradeoffs between economic growth and climate mitigation — particularly if the world is to meet ambitious mitigation targets. But </w:t>
      </w:r>
      <w:r>
        <w:rPr>
          <w:rStyle w:val="Emphasis"/>
          <w:highlight w:val="yellow"/>
        </w:rPr>
        <w:t>it is possible to envision a world that is prosperous, equal, and at net-zero emissions</w:t>
      </w:r>
      <w:r>
        <w:rPr>
          <w:sz w:val="16"/>
          <w:szCs w:val="16"/>
        </w:rPr>
        <w:t xml:space="preserve">; indeed, </w:t>
      </w:r>
      <w:proofErr w:type="gramStart"/>
      <w:r>
        <w:rPr>
          <w:rStyle w:val="Heading3Char1"/>
        </w:rPr>
        <w:t>all of</w:t>
      </w:r>
      <w:proofErr w:type="gramEnd"/>
      <w:r>
        <w:rPr>
          <w:rStyle w:val="Heading3Char1"/>
        </w:rPr>
        <w:t xml:space="preserve"> the future emissions scenarios used by the</w:t>
      </w:r>
      <w:r>
        <w:rPr>
          <w:sz w:val="16"/>
          <w:szCs w:val="16"/>
        </w:rPr>
        <w:t xml:space="preserve"> Intergovernmental Panel on Climate Change (</w:t>
      </w:r>
      <w:r>
        <w:rPr>
          <w:rStyle w:val="Heading3Char1"/>
        </w:rPr>
        <w:t>IPCC) do just that</w:t>
      </w:r>
      <w:r>
        <w:rPr>
          <w:sz w:val="16"/>
          <w:szCs w:val="16"/>
        </w:rPr>
        <w:t>.</w:t>
      </w:r>
    </w:p>
    <w:p w14:paraId="7807F22A" w14:textId="77777777" w:rsidR="006B54A1" w:rsidRDefault="006B54A1" w:rsidP="006B54A1">
      <w:pPr>
        <w:rPr>
          <w:sz w:val="16"/>
          <w:szCs w:val="16"/>
        </w:rPr>
      </w:pPr>
      <w:r>
        <w:rPr>
          <w:sz w:val="16"/>
          <w:szCs w:val="16"/>
        </w:rPr>
        <w:t xml:space="preserve">It is also useful to look at a few specific cases of larger countries that have </w:t>
      </w:r>
      <w:proofErr w:type="gramStart"/>
      <w:r>
        <w:rPr>
          <w:sz w:val="16"/>
          <w:szCs w:val="16"/>
        </w:rPr>
        <w:t>absolutely decoupled</w:t>
      </w:r>
      <w:proofErr w:type="gramEnd"/>
      <w:r>
        <w:rPr>
          <w:sz w:val="16"/>
          <w:szCs w:val="16"/>
        </w:rPr>
        <w:t xml:space="preserve"> emissions and GDP over the past 15 years.</w:t>
      </w:r>
    </w:p>
    <w:p w14:paraId="63E22653" w14:textId="77777777" w:rsidR="006B54A1" w:rsidRDefault="006B54A1" w:rsidP="006B54A1">
      <w:pPr>
        <w:rPr>
          <w:sz w:val="16"/>
          <w:szCs w:val="16"/>
        </w:rPr>
      </w:pPr>
      <w:r>
        <w:rPr>
          <w:rStyle w:val="Heading3Char1"/>
        </w:rPr>
        <w:t>Emissions reductions in the US have been a result of</w:t>
      </w:r>
      <w:r>
        <w:rPr>
          <w:sz w:val="16"/>
          <w:szCs w:val="16"/>
        </w:rPr>
        <w:t xml:space="preserve"> a wide variety of factors; this includes </w:t>
      </w:r>
      <w:r>
        <w:rPr>
          <w:rStyle w:val="Heading3Char1"/>
        </w:rPr>
        <w:t>the switch from coal generation to</w:t>
      </w:r>
      <w:r>
        <w:rPr>
          <w:sz w:val="16"/>
          <w:szCs w:val="16"/>
        </w:rPr>
        <w:t xml:space="preserve"> lower-carbon </w:t>
      </w:r>
      <w:r>
        <w:rPr>
          <w:rStyle w:val="Heading3Char1"/>
        </w:rPr>
        <w:t>natural gas</w:t>
      </w:r>
      <w:r>
        <w:rPr>
          <w:sz w:val="16"/>
          <w:szCs w:val="16"/>
        </w:rPr>
        <w:t xml:space="preserve">, the </w:t>
      </w:r>
      <w:r>
        <w:rPr>
          <w:rStyle w:val="Heading3Char1"/>
        </w:rPr>
        <w:t>rapid expansion of wind and solar generation, reduced industrial energy consumption, reduced electricity use in buildings, and reductions in transportation emissions</w:t>
      </w:r>
      <w:r>
        <w:rPr>
          <w:sz w:val="16"/>
          <w:szCs w:val="16"/>
        </w:rPr>
        <w:t xml:space="preserve"> — particularly </w:t>
      </w:r>
      <w:proofErr w:type="gramStart"/>
      <w:r>
        <w:rPr>
          <w:sz w:val="16"/>
          <w:szCs w:val="16"/>
        </w:rPr>
        <w:t>as a result of</w:t>
      </w:r>
      <w:proofErr w:type="gramEnd"/>
      <w:r>
        <w:rPr>
          <w:sz w:val="16"/>
          <w:szCs w:val="16"/>
        </w:rPr>
        <w:t xml:space="preserve"> increased vehicle fuel economy and reduced miles driven per-capita. </w:t>
      </w:r>
      <w:r>
        <w:rPr>
          <w:rStyle w:val="Heading3Char1"/>
        </w:rPr>
        <w:t>Since 2005, US territorial emissions have fallen around 15%</w:t>
      </w:r>
      <w:r>
        <w:rPr>
          <w:sz w:val="16"/>
          <w:szCs w:val="16"/>
        </w:rPr>
        <w:t xml:space="preserve">, with consumption emissions falling around 18% (much larger reductions were seen in 2020, and some of this is expected to persist). </w:t>
      </w:r>
      <w:r>
        <w:rPr>
          <w:rStyle w:val="Heading3Char1"/>
        </w:rPr>
        <w:t>At the same time, GDP has increased by around 29%.</w:t>
      </w:r>
    </w:p>
    <w:p w14:paraId="75E51BBC" w14:textId="77777777" w:rsidR="006B54A1" w:rsidRDefault="006B54A1" w:rsidP="006B54A1">
      <w:pPr>
        <w:rPr>
          <w:sz w:val="16"/>
          <w:szCs w:val="16"/>
        </w:rPr>
      </w:pPr>
      <w:r>
        <w:rPr>
          <w:sz w:val="16"/>
          <w:szCs w:val="16"/>
        </w:rPr>
        <w:t xml:space="preserve">In the UK, territorial emissions have fallen by nearly 40% and consumption emissions have fallen by around 30%, while GDP has increased by 22%. </w:t>
      </w:r>
      <w:proofErr w:type="gramStart"/>
      <w:r>
        <w:rPr>
          <w:sz w:val="16"/>
          <w:szCs w:val="16"/>
        </w:rPr>
        <w:t>Similar to</w:t>
      </w:r>
      <w:proofErr w:type="gramEnd"/>
      <w:r>
        <w:rPr>
          <w:sz w:val="16"/>
          <w:szCs w:val="16"/>
        </w:rPr>
        <w:t xml:space="preserve"> the US, there are a wide variety of drivers of UK emissions reductions, though renewable energy generation, reductions in electricity use, and reductions in industrial and residential energy use are the largest contributors.</w:t>
      </w:r>
    </w:p>
    <w:p w14:paraId="7165F67A" w14:textId="77777777" w:rsidR="006B54A1" w:rsidRDefault="006B54A1" w:rsidP="006B54A1">
      <w:pPr>
        <w:rPr>
          <w:sz w:val="16"/>
          <w:szCs w:val="16"/>
        </w:rPr>
      </w:pPr>
      <w:r>
        <w:rPr>
          <w:sz w:val="16"/>
          <w:szCs w:val="16"/>
        </w:rPr>
        <w:t>In Germany, territorial emissions have fallen around 15%, and consumption emissions have fallen by around 20%, while GDP has increased by 24%.</w:t>
      </w:r>
    </w:p>
    <w:p w14:paraId="6FAD97D6" w14:textId="77777777" w:rsidR="006B54A1" w:rsidRDefault="006B54A1" w:rsidP="006B54A1">
      <w:pPr>
        <w:rPr>
          <w:sz w:val="16"/>
          <w:szCs w:val="16"/>
        </w:rPr>
      </w:pPr>
      <w:r>
        <w:rPr>
          <w:sz w:val="16"/>
          <w:szCs w:val="16"/>
        </w:rPr>
        <w:t>In France, territorial emissions have fallen by around 25%, and consumption emissions have fallen by a similar amount, while GDP has increased by 16%. It is a bit notable that France has seen larger emission reductions — as a percentage of total emissions — than Germany over this period, likely due in part to Germany’s choice to prioritize shutting down nuclear power plants over coal ones.</w:t>
      </w:r>
    </w:p>
    <w:p w14:paraId="71A6CDC6" w14:textId="77777777" w:rsidR="006B54A1" w:rsidRDefault="006B54A1" w:rsidP="006B54A1">
      <w:pPr>
        <w:rPr>
          <w:sz w:val="16"/>
          <w:szCs w:val="16"/>
        </w:rPr>
      </w:pPr>
      <w:r>
        <w:rPr>
          <w:sz w:val="16"/>
          <w:szCs w:val="16"/>
        </w:rPr>
        <w:t>The Japanese emissions trajectory has been a bit more variable since 2005 than the prior countries we have examined, decreasing during the financial crisis, rebounding during the recovery and in the aftermath of the Fukushima disaster as a sizable portion of its clean electricity generation was shut down, before decreasing in more recent years. Over the full period, territorial emissions have fallen by a bit over 10%, while consumption emissions have fallen by around 13%</w:t>
      </w:r>
    </w:p>
    <w:p w14:paraId="27310776" w14:textId="77777777" w:rsidR="006B54A1" w:rsidRDefault="006B54A1" w:rsidP="006B54A1">
      <w:pPr>
        <w:rPr>
          <w:sz w:val="16"/>
          <w:szCs w:val="16"/>
        </w:rPr>
      </w:pPr>
      <w:r>
        <w:rPr>
          <w:rStyle w:val="Heading3Char1"/>
        </w:rPr>
        <w:t xml:space="preserve">These 32 countries show that it is possible to have economic growth </w:t>
      </w:r>
      <w:proofErr w:type="gramStart"/>
      <w:r>
        <w:rPr>
          <w:rStyle w:val="Heading3Char1"/>
        </w:rPr>
        <w:t>at the same time that</w:t>
      </w:r>
      <w:proofErr w:type="gramEnd"/>
      <w:r>
        <w:rPr>
          <w:rStyle w:val="Heading3Char1"/>
        </w:rPr>
        <w:t xml:space="preserve"> CO2 emissions decline, even accounting for embodied emissions in goods imported from overseas</w:t>
      </w:r>
      <w:r>
        <w:rPr>
          <w:sz w:val="16"/>
          <w:szCs w:val="16"/>
        </w:rPr>
        <w:t>. However, these are mostly relatively wealthy countries whose economies tend to be increasingly driven by lower-energy information technology and service sectors. We have relatively few examples of low- or middle-income countries with a focus on energy-intensive manufacturing experiencing absolute decoupling to date.</w:t>
      </w:r>
    </w:p>
    <w:p w14:paraId="2D49E1BD" w14:textId="42AD1E6B" w:rsidR="006B54A1" w:rsidRDefault="006B54A1" w:rsidP="006B54A1">
      <w:pPr>
        <w:rPr>
          <w:sz w:val="16"/>
          <w:szCs w:val="16"/>
        </w:rPr>
      </w:pPr>
      <w:r>
        <w:rPr>
          <w:sz w:val="16"/>
          <w:szCs w:val="16"/>
        </w:rPr>
        <w:t xml:space="preserve">That said, </w:t>
      </w:r>
      <w:r>
        <w:rPr>
          <w:rStyle w:val="Emphasis"/>
        </w:rPr>
        <w:t>with the rapid cost reductions of clean energy and an expected peak in Chinese emissions</w:t>
      </w:r>
      <w:r>
        <w:rPr>
          <w:sz w:val="16"/>
          <w:szCs w:val="16"/>
        </w:rPr>
        <w:t xml:space="preserve"> in the next five to ten years, </w:t>
      </w:r>
      <w:r>
        <w:rPr>
          <w:rStyle w:val="Emphasis"/>
          <w:highlight w:val="yellow"/>
        </w:rPr>
        <w:t>it is only a matter of time before absolute decoupling becomes the norm</w:t>
      </w:r>
      <w:r>
        <w:rPr>
          <w:sz w:val="16"/>
          <w:szCs w:val="16"/>
        </w:rPr>
        <w:t>. The extent to which this will occur rapidly enough to avoid dangerous levels of warming depends on both the degree of technological progress and the willingness of governments worldwide to invest in mitigating climate change.</w:t>
      </w:r>
    </w:p>
    <w:p w14:paraId="0665DEDD" w14:textId="77777777" w:rsidR="006B54A1" w:rsidRPr="000121B0" w:rsidRDefault="006B54A1" w:rsidP="006B54A1">
      <w:pPr>
        <w:pStyle w:val="Heading4"/>
        <w:rPr>
          <w:bCs/>
        </w:rPr>
      </w:pPr>
      <w:r w:rsidRPr="000121B0">
        <w:rPr>
          <w:bCs/>
        </w:rPr>
        <w:t xml:space="preserve">Totalization DA—complete rejection of neoliberal competition policy fails and creates </w:t>
      </w:r>
      <w:r w:rsidRPr="000121B0">
        <w:rPr>
          <w:bCs/>
          <w:u w:val="single"/>
        </w:rPr>
        <w:t>international instability</w:t>
      </w:r>
    </w:p>
    <w:p w14:paraId="0D23778A" w14:textId="77777777" w:rsidR="006B54A1" w:rsidRDefault="006B54A1" w:rsidP="006B54A1">
      <w:r>
        <w:rPr>
          <w:rStyle w:val="Style13ptBold"/>
        </w:rPr>
        <w:t>Coniglio</w:t>
      </w:r>
      <w:r>
        <w:t xml:space="preserve">, antitrust attorney in the Washington, DC office of Sidley Austin LLP, </w:t>
      </w:r>
      <w:r>
        <w:rPr>
          <w:rStyle w:val="Style13ptBold"/>
        </w:rPr>
        <w:t>‘20</w:t>
      </w:r>
    </w:p>
    <w:p w14:paraId="24ADA5E7" w14:textId="77777777" w:rsidR="006B54A1" w:rsidRDefault="006B54A1" w:rsidP="006B54A1">
      <w:r>
        <w:t>(Joseph V., “Economizing the Totalitarian Temptation: A Risk-Averse Liberal</w:t>
      </w:r>
    </w:p>
    <w:p w14:paraId="34C24E4F" w14:textId="77777777" w:rsidR="006B54A1" w:rsidRDefault="006B54A1" w:rsidP="006B54A1">
      <w:r>
        <w:t>Realism for Political Economy and Competition Policy in a Post-Neoliberal Society,” 59</w:t>
      </w:r>
    </w:p>
    <w:p w14:paraId="1D42F9CE" w14:textId="77777777" w:rsidR="006B54A1" w:rsidRDefault="006B54A1" w:rsidP="006B54A1">
      <w:r>
        <w:t>Santa Clara L. Rev. 703)</w:t>
      </w:r>
    </w:p>
    <w:p w14:paraId="2D7603CB" w14:textId="77777777" w:rsidR="006B54A1" w:rsidRDefault="006B54A1" w:rsidP="006B54A1"/>
    <w:p w14:paraId="237C3FD1" w14:textId="77777777" w:rsidR="006B54A1" w:rsidRDefault="006B54A1" w:rsidP="006B54A1">
      <w:r>
        <w:rPr>
          <w:rStyle w:val="Emphasis"/>
          <w:highlight w:val="yellow"/>
        </w:rPr>
        <w:t>Progressivism</w:t>
      </w:r>
      <w:r>
        <w:t xml:space="preserve">, by contrast, </w:t>
      </w:r>
      <w:r>
        <w:rPr>
          <w:highlight w:val="yellow"/>
          <w:u w:val="single"/>
        </w:rPr>
        <w:t>sees powerful admin</w:t>
      </w:r>
      <w:r>
        <w:rPr>
          <w:u w:val="single"/>
        </w:rPr>
        <w:t xml:space="preserve">istrative and welfare </w:t>
      </w:r>
      <w:r>
        <w:rPr>
          <w:highlight w:val="yellow"/>
          <w:u w:val="single"/>
        </w:rPr>
        <w:t>states as necessary</w:t>
      </w:r>
      <w:r>
        <w:t xml:space="preserve"> to protect the interests of the working classes, </w:t>
      </w:r>
      <w:r>
        <w:rPr>
          <w:u w:val="single"/>
        </w:rPr>
        <w:t>and is hostile to the existence of both plutocratic and concentrated corporate power</w:t>
      </w:r>
      <w:r>
        <w:t xml:space="preserve">. In the United States, the paradigmatic progressive political program was the New Deal. Whereas the first part of the New Deal included a host of regulations empowering the administrative state and placing regulatory obligations on business, the second part of the New Deal included Social Security and tax increases.77 </w:t>
      </w:r>
      <w:r>
        <w:rPr>
          <w:u w:val="single"/>
        </w:rPr>
        <w:t>Even though progressivism</w:t>
      </w:r>
      <w:r>
        <w:t xml:space="preserve"> </w:t>
      </w:r>
      <w:r>
        <w:rPr>
          <w:u w:val="single"/>
        </w:rPr>
        <w:t>might</w:t>
      </w:r>
      <w:r>
        <w:t xml:space="preserve"> therefore </w:t>
      </w:r>
      <w:r>
        <w:rPr>
          <w:u w:val="single"/>
        </w:rPr>
        <w:t>provide an adequate check against</w:t>
      </w:r>
      <w:r>
        <w:t xml:space="preserve"> the imposition of </w:t>
      </w:r>
      <w:r>
        <w:rPr>
          <w:u w:val="single"/>
        </w:rPr>
        <w:t>fascism by an alliance of private power</w:t>
      </w:r>
      <w:r>
        <w:t xml:space="preserve">, </w:t>
      </w:r>
      <w:r>
        <w:rPr>
          <w:u w:val="single"/>
        </w:rPr>
        <w:t xml:space="preserve">the </w:t>
      </w:r>
      <w:r>
        <w:rPr>
          <w:rStyle w:val="Emphasis"/>
          <w:highlight w:val="yellow"/>
        </w:rPr>
        <w:t>elimination</w:t>
      </w:r>
      <w:r>
        <w:rPr>
          <w:highlight w:val="yellow"/>
          <w:u w:val="single"/>
        </w:rPr>
        <w:t xml:space="preserve"> of</w:t>
      </w:r>
      <w:r>
        <w:rPr>
          <w:u w:val="single"/>
        </w:rPr>
        <w:t xml:space="preserve"> any </w:t>
      </w:r>
      <w:r>
        <w:rPr>
          <w:rStyle w:val="Emphasis"/>
          <w:highlight w:val="yellow"/>
        </w:rPr>
        <w:t>substantial checks against</w:t>
      </w:r>
      <w:r>
        <w:rPr>
          <w:rStyle w:val="Emphasis"/>
        </w:rPr>
        <w:t xml:space="preserve"> the abuse of </w:t>
      </w:r>
      <w:r>
        <w:rPr>
          <w:rStyle w:val="Emphasis"/>
          <w:highlight w:val="yellow"/>
        </w:rPr>
        <w:t>public power</w:t>
      </w:r>
      <w:r>
        <w:rPr>
          <w:highlight w:val="yellow"/>
          <w:u w:val="single"/>
        </w:rPr>
        <w:t xml:space="preserve"> risks</w:t>
      </w:r>
      <w:r>
        <w:rPr>
          <w:u w:val="single"/>
        </w:rPr>
        <w:t xml:space="preserve"> progressive institutions </w:t>
      </w:r>
      <w:r>
        <w:rPr>
          <w:highlight w:val="yellow"/>
          <w:u w:val="single"/>
        </w:rPr>
        <w:t xml:space="preserve">being </w:t>
      </w:r>
      <w:r>
        <w:rPr>
          <w:rStyle w:val="Emphasis"/>
          <w:highlight w:val="yellow"/>
        </w:rPr>
        <w:t>utilized by intellectual elites</w:t>
      </w:r>
      <w:r>
        <w:rPr>
          <w:rStyle w:val="Emphasis"/>
        </w:rPr>
        <w:t xml:space="preserve"> rousing the working classes</w:t>
      </w:r>
      <w:r>
        <w:rPr>
          <w:u w:val="single"/>
        </w:rPr>
        <w:t xml:space="preserve"> </w:t>
      </w:r>
      <w:r>
        <w:rPr>
          <w:highlight w:val="yellow"/>
          <w:u w:val="single"/>
        </w:rPr>
        <w:t>to</w:t>
      </w:r>
      <w:r>
        <w:rPr>
          <w:u w:val="single"/>
        </w:rPr>
        <w:t xml:space="preserve"> bring about, and </w:t>
      </w:r>
      <w:r>
        <w:rPr>
          <w:rStyle w:val="Emphasis"/>
          <w:highlight w:val="yellow"/>
        </w:rPr>
        <w:t>achieve power</w:t>
      </w:r>
      <w:r>
        <w:rPr>
          <w:rStyle w:val="Emphasis"/>
        </w:rPr>
        <w:t xml:space="preserve"> in,78 a socialist political economy</w:t>
      </w:r>
      <w:r>
        <w:rPr>
          <w:u w:val="single"/>
        </w:rPr>
        <w:t>.</w:t>
      </w:r>
      <w:r>
        <w:t>79</w:t>
      </w:r>
    </w:p>
    <w:p w14:paraId="70A8E9D3" w14:textId="77777777" w:rsidR="006B54A1" w:rsidRDefault="006B54A1" w:rsidP="006B54A1">
      <w:pPr>
        <w:rPr>
          <w:u w:val="single"/>
        </w:rPr>
      </w:pPr>
      <w:r>
        <w:rPr>
          <w:u w:val="single"/>
        </w:rPr>
        <w:t>In addition to this risk aversion to totalitarian political economy</w:t>
      </w:r>
      <w:r>
        <w:t xml:space="preserve">, </w:t>
      </w:r>
      <w:r>
        <w:rPr>
          <w:u w:val="single"/>
        </w:rPr>
        <w:t xml:space="preserve">a certain </w:t>
      </w:r>
      <w:r>
        <w:rPr>
          <w:rStyle w:val="Emphasis"/>
        </w:rPr>
        <w:t>realism</w:t>
      </w:r>
      <w:r>
        <w:rPr>
          <w:u w:val="single"/>
        </w:rPr>
        <w:t xml:space="preserve"> about the </w:t>
      </w:r>
      <w:r>
        <w:rPr>
          <w:rStyle w:val="Emphasis"/>
        </w:rPr>
        <w:t>present historical moment</w:t>
      </w:r>
      <w:r>
        <w:rPr>
          <w:u w:val="single"/>
        </w:rPr>
        <w:t xml:space="preserve"> represents another basis for critiquing </w:t>
      </w:r>
      <w:r>
        <w:t xml:space="preserve">some of </w:t>
      </w:r>
      <w:r>
        <w:rPr>
          <w:u w:val="single"/>
        </w:rPr>
        <w:t>the theories of</w:t>
      </w:r>
      <w:r>
        <w:t xml:space="preserve"> </w:t>
      </w:r>
      <w:r>
        <w:rPr>
          <w:u w:val="single"/>
        </w:rPr>
        <w:t>competition policy</w:t>
      </w:r>
      <w:r>
        <w:t xml:space="preserve"> discussed above. While Burke's "age of chivalry" may be lost and utopia never to come, humanity lives better than it once did, and that should count for something. This is to say that, </w:t>
      </w:r>
      <w:r>
        <w:rPr>
          <w:u w:val="single"/>
        </w:rPr>
        <w:t>in lieu of believing that a liberal and democratic end of history remains the birthright of all mankind</w:t>
      </w:r>
      <w:r>
        <w:t xml:space="preserve">, </w:t>
      </w:r>
      <w:r>
        <w:rPr>
          <w:rStyle w:val="Emphasis"/>
        </w:rPr>
        <w:t xml:space="preserve">or </w:t>
      </w:r>
      <w:r>
        <w:rPr>
          <w:rStyle w:val="Emphasis"/>
          <w:highlight w:val="yellow"/>
        </w:rPr>
        <w:t>attempting to turn back globalization</w:t>
      </w:r>
      <w:r>
        <w:t xml:space="preserve">, </w:t>
      </w:r>
      <w:r>
        <w:rPr>
          <w:rStyle w:val="Emphasis"/>
          <w:sz w:val="21"/>
          <w:szCs w:val="28"/>
        </w:rPr>
        <w:t xml:space="preserve">policymakers </w:t>
      </w:r>
      <w:r>
        <w:rPr>
          <w:rStyle w:val="Emphasis"/>
          <w:sz w:val="21"/>
          <w:szCs w:val="28"/>
          <w:highlight w:val="yellow"/>
        </w:rPr>
        <w:t>should be concerned about losing</w:t>
      </w:r>
      <w:r>
        <w:rPr>
          <w:rStyle w:val="Emphasis"/>
          <w:sz w:val="21"/>
          <w:szCs w:val="28"/>
        </w:rPr>
        <w:t xml:space="preserve"> what </w:t>
      </w:r>
      <w:r>
        <w:rPr>
          <w:rStyle w:val="Emphasis"/>
          <w:sz w:val="21"/>
          <w:szCs w:val="28"/>
          <w:highlight w:val="yellow"/>
        </w:rPr>
        <w:t>unprecedented but fragile progress</w:t>
      </w:r>
      <w:r>
        <w:rPr>
          <w:rStyle w:val="Emphasis"/>
          <w:sz w:val="21"/>
          <w:szCs w:val="28"/>
        </w:rPr>
        <w:t xml:space="preserve"> modernity has </w:t>
      </w:r>
      <w:proofErr w:type="gramStart"/>
      <w:r>
        <w:rPr>
          <w:rStyle w:val="Emphasis"/>
          <w:sz w:val="21"/>
          <w:szCs w:val="28"/>
        </w:rPr>
        <w:t>actually made</w:t>
      </w:r>
      <w:proofErr w:type="gramEnd"/>
      <w:r>
        <w:rPr>
          <w:u w:val="single"/>
        </w:rPr>
        <w:t xml:space="preserve"> in improving the lives of many, many millions who were once in poverty both in the West and around the world.</w:t>
      </w:r>
    </w:p>
    <w:p w14:paraId="1B1F26A3" w14:textId="77777777" w:rsidR="006B54A1" w:rsidRDefault="006B54A1" w:rsidP="006B54A1">
      <w:pPr>
        <w:rPr>
          <w:sz w:val="12"/>
          <w:szCs w:val="12"/>
        </w:rPr>
      </w:pPr>
      <w:r>
        <w:rPr>
          <w:sz w:val="12"/>
          <w:szCs w:val="12"/>
        </w:rPr>
        <w:t xml:space="preserve">The hyper-neoliberal approach-namely, that increased technological progress will prove a sufficient condition for sustaining the neoliberal order-can be faulted on these realist grounds, as the full implications of the New Economy and on liberal economic order are not yet fully understood. It may be that the golden age of technological progress and economic growth is already gone and therefore of little promise toward continued </w:t>
      </w:r>
      <w:proofErr w:type="gramStart"/>
      <w:r>
        <w:rPr>
          <w:sz w:val="12"/>
          <w:szCs w:val="12"/>
        </w:rPr>
        <w:t>middle class</w:t>
      </w:r>
      <w:proofErr w:type="gramEnd"/>
      <w:r>
        <w:rPr>
          <w:sz w:val="12"/>
          <w:szCs w:val="12"/>
        </w:rPr>
        <w:t xml:space="preserve"> expansion. ° It may be that the social consequences of rapid innovation in the Internet economy are in large part increased group polarization and extremism that, in a heterogeneous society, ultimately leads to fragmentation, violence, and the breakdown of liberal economic order.8' Finally, it may be that even notwithstanding a liberal effect of democratizing access to ideas, goods, and people, a reinvigorated bureaucracy concerned about me- quality chills continued technological progress.82 All of these possibilities, and still many more, make the hyper-neoliberal paradigm too speculative for policymakers to stake the future of liberal economic order on.</w:t>
      </w:r>
    </w:p>
    <w:p w14:paraId="1519ECBF" w14:textId="77777777" w:rsidR="006B54A1" w:rsidRDefault="006B54A1" w:rsidP="006B54A1">
      <w:r>
        <w:rPr>
          <w:rStyle w:val="Emphasis"/>
        </w:rPr>
        <w:t xml:space="preserve">An </w:t>
      </w:r>
      <w:r>
        <w:rPr>
          <w:rStyle w:val="Emphasis"/>
          <w:highlight w:val="yellow"/>
        </w:rPr>
        <w:t>unabashed</w:t>
      </w:r>
      <w:r>
        <w:rPr>
          <w:rStyle w:val="Emphasis"/>
        </w:rPr>
        <w:t xml:space="preserve"> program of </w:t>
      </w:r>
      <w:r>
        <w:rPr>
          <w:rStyle w:val="Emphasis"/>
          <w:highlight w:val="yellow"/>
        </w:rPr>
        <w:t>industrial policy</w:t>
      </w:r>
      <w:r>
        <w:rPr>
          <w:rStyle w:val="Emphasis"/>
        </w:rPr>
        <w:t>,</w:t>
      </w:r>
      <w:r>
        <w:t xml:space="preserve"> by contrast, </w:t>
      </w:r>
      <w:r>
        <w:rPr>
          <w:rStyle w:val="Emphasis"/>
          <w:highlight w:val="yellow"/>
        </w:rPr>
        <w:t>suffers from</w:t>
      </w:r>
      <w:r>
        <w:rPr>
          <w:rStyle w:val="Emphasis"/>
        </w:rPr>
        <w:t xml:space="preserve"> a more subtle form of </w:t>
      </w:r>
      <w:r>
        <w:rPr>
          <w:rStyle w:val="Emphasis"/>
          <w:highlight w:val="yellow"/>
        </w:rPr>
        <w:t>idealism</w:t>
      </w:r>
      <w:r>
        <w:t xml:space="preserve">. On the one hand, </w:t>
      </w:r>
      <w:r>
        <w:rPr>
          <w:u w:val="single"/>
        </w:rPr>
        <w:t>the recognition of nation states as self-interested actors in competition</w:t>
      </w:r>
      <w:r>
        <w:t xml:space="preserve"> with one another within a sovereignty-based framework </w:t>
      </w:r>
      <w:r>
        <w:rPr>
          <w:u w:val="single"/>
        </w:rPr>
        <w:t>has long been a dominant view</w:t>
      </w:r>
      <w:r>
        <w:t xml:space="preserve"> for thinking about international order in "realist" terms.83 </w:t>
      </w:r>
      <w:r>
        <w:rPr>
          <w:u w:val="single"/>
        </w:rPr>
        <w:t>Over the neoliberal period,</w:t>
      </w:r>
      <w:r>
        <w:t xml:space="preserve"> however, </w:t>
      </w:r>
      <w:r>
        <w:rPr>
          <w:u w:val="single"/>
        </w:rPr>
        <w:t xml:space="preserve">the </w:t>
      </w:r>
      <w:r>
        <w:rPr>
          <w:highlight w:val="yellow"/>
          <w:u w:val="single"/>
        </w:rPr>
        <w:t>immersion of the</w:t>
      </w:r>
      <w:r>
        <w:rPr>
          <w:u w:val="single"/>
        </w:rPr>
        <w:t xml:space="preserve"> contemporary nati</w:t>
      </w:r>
      <w:r>
        <w:rPr>
          <w:highlight w:val="yellow"/>
          <w:u w:val="single"/>
        </w:rPr>
        <w:t>on state within a globalized economy</w:t>
      </w:r>
      <w:r>
        <w:t xml:space="preserve"> of ideas, goods, people and supply chains </w:t>
      </w:r>
      <w:r>
        <w:rPr>
          <w:highlight w:val="yellow"/>
          <w:u w:val="single"/>
        </w:rPr>
        <w:t>has resulted in</w:t>
      </w:r>
      <w:r>
        <w:rPr>
          <w:u w:val="single"/>
        </w:rPr>
        <w:t xml:space="preserve"> not only </w:t>
      </w:r>
      <w:r>
        <w:rPr>
          <w:rStyle w:val="Emphasis"/>
          <w:highlight w:val="yellow"/>
        </w:rPr>
        <w:t>unprecedented</w:t>
      </w:r>
      <w:r>
        <w:rPr>
          <w:rStyle w:val="Emphasis"/>
        </w:rPr>
        <w:t xml:space="preserve"> economic </w:t>
      </w:r>
      <w:r>
        <w:rPr>
          <w:rStyle w:val="Emphasis"/>
          <w:highlight w:val="yellow"/>
        </w:rPr>
        <w:t>growth</w:t>
      </w:r>
      <w:r>
        <w:rPr>
          <w:rStyle w:val="Emphasis"/>
        </w:rPr>
        <w:t xml:space="preserve"> and prosperity</w:t>
      </w:r>
      <w:r>
        <w:rPr>
          <w:u w:val="single"/>
        </w:rPr>
        <w:t xml:space="preserve"> around the world, but relative peace</w:t>
      </w:r>
      <w:r>
        <w:t xml:space="preserve">.84 </w:t>
      </w:r>
      <w:r>
        <w:rPr>
          <w:u w:val="single"/>
        </w:rPr>
        <w:t xml:space="preserve">A turn toward </w:t>
      </w:r>
      <w:r>
        <w:rPr>
          <w:highlight w:val="yellow"/>
          <w:u w:val="single"/>
        </w:rPr>
        <w:t>industrial policy</w:t>
      </w:r>
      <w:r>
        <w:rPr>
          <w:u w:val="single"/>
        </w:rPr>
        <w:t>,</w:t>
      </w:r>
      <w:r>
        <w:t xml:space="preserve"> </w:t>
      </w:r>
      <w:r>
        <w:rPr>
          <w:rStyle w:val="Emphasis"/>
        </w:rPr>
        <w:t>even in the limited case of antitrust,</w:t>
      </w:r>
      <w:r>
        <w:t xml:space="preserve"> </w:t>
      </w:r>
      <w:r>
        <w:rPr>
          <w:highlight w:val="yellow"/>
        </w:rPr>
        <w:t>ris</w:t>
      </w:r>
      <w:r>
        <w:rPr>
          <w:highlight w:val="yellow"/>
          <w:u w:val="single"/>
        </w:rPr>
        <w:t>ks</w:t>
      </w:r>
      <w:r>
        <w:rPr>
          <w:u w:val="single"/>
        </w:rPr>
        <w:t xml:space="preserve"> contributing to the </w:t>
      </w:r>
      <w:r>
        <w:rPr>
          <w:rStyle w:val="Emphasis"/>
          <w:highlight w:val="yellow"/>
        </w:rPr>
        <w:t>undermining</w:t>
      </w:r>
      <w:r>
        <w:rPr>
          <w:u w:val="single"/>
        </w:rPr>
        <w:t xml:space="preserve"> of not only economic growth</w:t>
      </w:r>
      <w:r>
        <w:t xml:space="preserve"> </w:t>
      </w:r>
      <w:r>
        <w:rPr>
          <w:u w:val="single"/>
        </w:rPr>
        <w:t>and neutral rules-based legal frameworks</w:t>
      </w:r>
      <w:r>
        <w:t>-such as antitrust as an apolitical, value neutral, and technocratic enterprise 8 5 -</w:t>
      </w:r>
      <w:r>
        <w:rPr>
          <w:rStyle w:val="Emphasis"/>
        </w:rPr>
        <w:t xml:space="preserve">but also </w:t>
      </w:r>
      <w:r>
        <w:rPr>
          <w:rStyle w:val="Emphasis"/>
          <w:highlight w:val="yellow"/>
        </w:rPr>
        <w:t>global peace and stability</w:t>
      </w:r>
      <w:r>
        <w:rPr>
          <w:highlight w:val="yellow"/>
        </w:rPr>
        <w:t xml:space="preserve">, </w:t>
      </w:r>
      <w:r>
        <w:rPr>
          <w:highlight w:val="yellow"/>
          <w:u w:val="single"/>
        </w:rPr>
        <w:t>with</w:t>
      </w:r>
      <w:r>
        <w:rPr>
          <w:u w:val="single"/>
        </w:rPr>
        <w:t xml:space="preserve"> </w:t>
      </w:r>
      <w:r>
        <w:rPr>
          <w:rStyle w:val="Emphasis"/>
        </w:rPr>
        <w:t xml:space="preserve">potentially </w:t>
      </w:r>
      <w:r>
        <w:rPr>
          <w:rStyle w:val="Emphasis"/>
          <w:highlight w:val="yellow"/>
        </w:rPr>
        <w:t>destructive</w:t>
      </w:r>
      <w:r>
        <w:rPr>
          <w:rStyle w:val="Emphasis"/>
        </w:rPr>
        <w:t xml:space="preserve"> </w:t>
      </w:r>
      <w:r>
        <w:rPr>
          <w:rStyle w:val="Emphasis"/>
          <w:highlight w:val="yellow"/>
        </w:rPr>
        <w:t>consequences</w:t>
      </w:r>
      <w:r>
        <w:rPr>
          <w:rStyle w:val="Emphasis"/>
        </w:rPr>
        <w:t xml:space="preserve"> for humanity</w:t>
      </w:r>
      <w:r>
        <w:t xml:space="preserve"> </w:t>
      </w:r>
      <w:r>
        <w:rPr>
          <w:u w:val="single"/>
        </w:rPr>
        <w:t xml:space="preserve">similar to those that </w:t>
      </w:r>
      <w:r>
        <w:rPr>
          <w:rStyle w:val="Emphasis"/>
        </w:rPr>
        <w:t>obtained prior to the advent of the liberal international order</w:t>
      </w:r>
      <w:r>
        <w:t>.</w:t>
      </w:r>
    </w:p>
    <w:p w14:paraId="63D3849B" w14:textId="77777777" w:rsidR="006B54A1" w:rsidRPr="000121B0" w:rsidRDefault="006B54A1" w:rsidP="006B54A1">
      <w:pPr>
        <w:pStyle w:val="Heading4"/>
        <w:rPr>
          <w:bCs/>
        </w:rPr>
      </w:pPr>
      <w:r w:rsidRPr="000121B0">
        <w:rPr>
          <w:bCs/>
        </w:rPr>
        <w:t xml:space="preserve">Markets are a </w:t>
      </w:r>
      <w:r w:rsidRPr="000121B0">
        <w:rPr>
          <w:bCs/>
          <w:u w:val="single"/>
        </w:rPr>
        <w:t>computational necessity</w:t>
      </w:r>
      <w:r w:rsidRPr="000121B0">
        <w:rPr>
          <w:bCs/>
        </w:rPr>
        <w:t xml:space="preserve"> – we should make them more democratic instead of rejecting them</w:t>
      </w:r>
    </w:p>
    <w:p w14:paraId="44931F4D" w14:textId="77777777" w:rsidR="006B54A1" w:rsidRDefault="006B54A1" w:rsidP="006B54A1">
      <w:r>
        <w:rPr>
          <w:rStyle w:val="Style13ptBold"/>
        </w:rPr>
        <w:t>Posner and Weyl 18</w:t>
      </w:r>
      <w:r>
        <w:t xml:space="preserve"> – Eric A. Posner is Kirkland and Ellis Distinguished Service Professor of Law and Arthur and Esther Kane Research Chair at the University of Chicago. E. Glen Weyl is an economist and researcher at Microsoft Research New England.</w:t>
      </w:r>
    </w:p>
    <w:p w14:paraId="5B24A383" w14:textId="77777777" w:rsidR="006B54A1" w:rsidRDefault="006B54A1" w:rsidP="006B54A1">
      <w:r>
        <w:t xml:space="preserve">Eric A. Posner and E. Glen Weyl, “Epilogue: After Markets?” </w:t>
      </w:r>
      <w:r>
        <w:rPr>
          <w:i/>
          <w:iCs/>
        </w:rPr>
        <w:t>Radical Markets: Uprooting Capitalism and Democracy for a Just Society</w:t>
      </w:r>
      <w:r>
        <w:t xml:space="preserve">, Princeton University Press 2018, </w:t>
      </w:r>
      <w:proofErr w:type="spellStart"/>
      <w:r>
        <w:t>Epub</w:t>
      </w:r>
      <w:proofErr w:type="spellEnd"/>
      <w:r>
        <w:t xml:space="preserve"> (email </w:t>
      </w:r>
      <w:hyperlink r:id="rId19" w:history="1">
        <w:r>
          <w:rPr>
            <w:rStyle w:val="Hyperlink"/>
            <w:color w:val="000000"/>
            <w:u w:val="single"/>
          </w:rPr>
          <w:t>arg5180@gmail.com</w:t>
        </w:r>
      </w:hyperlink>
      <w:r>
        <w:t xml:space="preserve"> for relevant text).</w:t>
      </w:r>
    </w:p>
    <w:p w14:paraId="27A1D0ED" w14:textId="77777777" w:rsidR="006B54A1" w:rsidRDefault="006B54A1" w:rsidP="006B54A1"/>
    <w:p w14:paraId="05D8E300" w14:textId="77777777" w:rsidR="006B54A1" w:rsidRDefault="006B54A1" w:rsidP="006B54A1">
      <w:pPr>
        <w:rPr>
          <w:sz w:val="16"/>
          <w:szCs w:val="16"/>
        </w:rPr>
      </w:pPr>
      <w:r>
        <w:rPr>
          <w:sz w:val="16"/>
          <w:szCs w:val="16"/>
        </w:rPr>
        <w:t xml:space="preserve">Markets as Miracles </w:t>
      </w:r>
    </w:p>
    <w:p w14:paraId="6C8934BD" w14:textId="77777777" w:rsidR="006B54A1" w:rsidRDefault="006B54A1" w:rsidP="006B54A1">
      <w:pPr>
        <w:rPr>
          <w:sz w:val="16"/>
          <w:szCs w:val="16"/>
        </w:rPr>
      </w:pPr>
      <w:r>
        <w:rPr>
          <w:sz w:val="16"/>
          <w:szCs w:val="16"/>
        </w:rPr>
        <w:t xml:space="preserve">As we saw in chapter 1, </w:t>
      </w:r>
      <w:r>
        <w:rPr>
          <w:rStyle w:val="Heading3Char1"/>
        </w:rPr>
        <w:t>many economists who were committed to the market economy also considered themselves “socialists</w:t>
      </w:r>
      <w:r>
        <w:rPr>
          <w:sz w:val="16"/>
          <w:szCs w:val="16"/>
        </w:rPr>
        <w:t xml:space="preserve">.” </w:t>
      </w:r>
      <w:r>
        <w:rPr>
          <w:rStyle w:val="Heading3Char1"/>
        </w:rPr>
        <w:t>Yet in the early twentieth century, socialism became identified with central planning</w:t>
      </w:r>
      <w:r>
        <w:rPr>
          <w:sz w:val="16"/>
          <w:szCs w:val="16"/>
        </w:rPr>
        <w:t xml:space="preserve">, thanks to the role of Marxism and the French Revolution in inspiring and justifying the economic policies of the Soviet Union. Central planning also received a boost from World War I, where national control of the economy for the purpose of war production was more successful than advocates of laissez-faire could ever have imagined. This led to a heated debate about whether central planning should be used in peacetime as well. </w:t>
      </w:r>
    </w:p>
    <w:p w14:paraId="66B92A46" w14:textId="77777777" w:rsidR="006B54A1" w:rsidRDefault="006B54A1" w:rsidP="006B54A1">
      <w:pPr>
        <w:rPr>
          <w:sz w:val="16"/>
          <w:szCs w:val="16"/>
        </w:rPr>
      </w:pPr>
      <w:r>
        <w:rPr>
          <w:sz w:val="16"/>
          <w:szCs w:val="16"/>
        </w:rPr>
        <w:t xml:space="preserve">In the popular imagination, central planning could not succeed because it provided individuals with no incentives to work. People needed the prospect of riches, or at least wages, to get them out of bed in the morning. Yet incentives were quite strong in the Soviet Union, stronger, in many ways, than they are in capitalist countries. While there was less chance under Communism to grow rich, any prisoner of the Gulag knew the fate of those who “malingered.” </w:t>
      </w:r>
    </w:p>
    <w:p w14:paraId="6897A3C2" w14:textId="77777777" w:rsidR="006B54A1" w:rsidRDefault="006B54A1" w:rsidP="006B54A1">
      <w:pPr>
        <w:rPr>
          <w:sz w:val="16"/>
          <w:szCs w:val="16"/>
        </w:rPr>
      </w:pPr>
      <w:r>
        <w:rPr>
          <w:sz w:val="16"/>
          <w:szCs w:val="16"/>
        </w:rPr>
        <w:t xml:space="preserve">Another popular argument against central planning was advanced by Nobel Laureate Friedrich Hayek in 1945. Hayek argued that no central planner could obtain information about people’s tastes and productivity necessary to allocate resources efficiently.1 The genius of the market was the way that the price system could, in disaggregated fashion, collect this information from everyone and supply it to those who needed to know it, without the involvement of a government planning board. </w:t>
      </w:r>
    </w:p>
    <w:p w14:paraId="1C722BA3" w14:textId="77777777" w:rsidR="006B54A1" w:rsidRDefault="006B54A1" w:rsidP="006B54A1">
      <w:pPr>
        <w:rPr>
          <w:sz w:val="16"/>
          <w:szCs w:val="16"/>
        </w:rPr>
      </w:pPr>
      <w:r>
        <w:rPr>
          <w:sz w:val="16"/>
          <w:szCs w:val="16"/>
        </w:rPr>
        <w:t xml:space="preserve">A related version of this argument, less well-known than Hayek’s but </w:t>
      </w:r>
      <w:proofErr w:type="gramStart"/>
      <w:r>
        <w:rPr>
          <w:sz w:val="16"/>
          <w:szCs w:val="16"/>
        </w:rPr>
        <w:t>actually more</w:t>
      </w:r>
      <w:proofErr w:type="gramEnd"/>
      <w:r>
        <w:rPr>
          <w:sz w:val="16"/>
          <w:szCs w:val="16"/>
        </w:rPr>
        <w:t xml:space="preserve"> compelling, was made a few decades earlier. The brilliant economist Ludwig von Mises argued that </w:t>
      </w:r>
      <w:r>
        <w:rPr>
          <w:rStyle w:val="Emphasis"/>
          <w:highlight w:val="yellow"/>
        </w:rPr>
        <w:t>the</w:t>
      </w:r>
      <w:r>
        <w:rPr>
          <w:rStyle w:val="Emphasis"/>
        </w:rPr>
        <w:t xml:space="preserve"> fundamental </w:t>
      </w:r>
      <w:r>
        <w:rPr>
          <w:rStyle w:val="Emphasis"/>
          <w:highlight w:val="yellow"/>
        </w:rPr>
        <w:t>problem facing socialism was not incentives</w:t>
      </w:r>
      <w:r>
        <w:rPr>
          <w:rStyle w:val="Emphasis"/>
        </w:rPr>
        <w:t xml:space="preserve"> or knowledge</w:t>
      </w:r>
      <w:r>
        <w:rPr>
          <w:rStyle w:val="Heading3Char1"/>
        </w:rPr>
        <w:t xml:space="preserve"> in the abstract </w:t>
      </w:r>
      <w:r>
        <w:rPr>
          <w:rStyle w:val="Emphasis"/>
          <w:highlight w:val="yellow"/>
        </w:rPr>
        <w:t>but</w:t>
      </w:r>
      <w:r>
        <w:rPr>
          <w:rStyle w:val="Emphasis"/>
        </w:rPr>
        <w:t xml:space="preserve"> communication and </w:t>
      </w:r>
      <w:r>
        <w:rPr>
          <w:rStyle w:val="Emphasis"/>
          <w:highlight w:val="yellow"/>
        </w:rPr>
        <w:t>computation</w:t>
      </w:r>
      <w:r>
        <w:rPr>
          <w:sz w:val="16"/>
          <w:szCs w:val="16"/>
        </w:rPr>
        <w:t xml:space="preserve">.2 To see what Mises meant, consider an illustrative parable proposed by </w:t>
      </w:r>
      <w:r>
        <w:rPr>
          <w:rStyle w:val="Heading3Char1"/>
        </w:rPr>
        <w:t>Leonard Read</w:t>
      </w:r>
      <w:r>
        <w:rPr>
          <w:sz w:val="16"/>
          <w:szCs w:val="16"/>
        </w:rPr>
        <w:t xml:space="preserve"> in his 1958 essay, “I, Pencil.” 3 </w:t>
      </w:r>
    </w:p>
    <w:p w14:paraId="6300BDBE" w14:textId="77777777" w:rsidR="006B54A1" w:rsidRDefault="006B54A1" w:rsidP="006B54A1">
      <w:pPr>
        <w:rPr>
          <w:sz w:val="16"/>
          <w:szCs w:val="16"/>
        </w:rPr>
      </w:pPr>
      <w:r>
        <w:rPr>
          <w:sz w:val="16"/>
          <w:szCs w:val="16"/>
        </w:rPr>
        <w:t xml:space="preserve">Read </w:t>
      </w:r>
      <w:r>
        <w:rPr>
          <w:rStyle w:val="Emphasis"/>
        </w:rPr>
        <w:t xml:space="preserve">tells </w:t>
      </w:r>
      <w:r>
        <w:rPr>
          <w:rStyle w:val="Emphasis"/>
          <w:highlight w:val="yellow"/>
        </w:rPr>
        <w:t>the “life story” of a pencil</w:t>
      </w:r>
      <w:r>
        <w:rPr>
          <w:sz w:val="16"/>
          <w:szCs w:val="16"/>
        </w:rPr>
        <w:t xml:space="preserve">. Such a simple thing, one would at first think. And yet </w:t>
      </w:r>
      <w:r>
        <w:rPr>
          <w:rStyle w:val="Heading3Char1"/>
        </w:rPr>
        <w:t xml:space="preserve">as </w:t>
      </w:r>
      <w:r>
        <w:rPr>
          <w:rStyle w:val="Emphasis"/>
        </w:rPr>
        <w:t xml:space="preserve">you begin to reflect, you realize the enormously complex layers of thought and planning it would require </w:t>
      </w:r>
      <w:proofErr w:type="gramStart"/>
      <w:r>
        <w:rPr>
          <w:rStyle w:val="Emphasis"/>
        </w:rPr>
        <w:t>to make</w:t>
      </w:r>
      <w:proofErr w:type="gramEnd"/>
      <w:r>
        <w:rPr>
          <w:rStyle w:val="Emphasis"/>
        </w:rPr>
        <w:t xml:space="preserve"> a pencil from scratch</w:t>
      </w:r>
      <w:r>
        <w:rPr>
          <w:rStyle w:val="Heading3Char1"/>
        </w:rPr>
        <w:t>. The wood must be chopped, cut, shaped, polished, and honed. The graphite must be mined, chiseled, and shaped. The ferrule</w:t>
      </w:r>
      <w:r>
        <w:rPr>
          <w:sz w:val="16"/>
          <w:szCs w:val="16"/>
        </w:rPr>
        <w:t>—the collar that connects the wood shaft and the eraser—</w:t>
      </w:r>
      <w:r>
        <w:rPr>
          <w:rStyle w:val="Heading3Char1"/>
        </w:rPr>
        <w:t>is an alloy of dozens of metals, each of which must be mined, melted, combined, and reformed. And so forth</w:t>
      </w:r>
      <w:r>
        <w:rPr>
          <w:sz w:val="16"/>
          <w:szCs w:val="16"/>
        </w:rPr>
        <w:t xml:space="preserve">. </w:t>
      </w:r>
    </w:p>
    <w:p w14:paraId="2E7BFE56" w14:textId="77777777" w:rsidR="006B54A1" w:rsidRDefault="006B54A1" w:rsidP="006B54A1">
      <w:pPr>
        <w:rPr>
          <w:rStyle w:val="Heading3Char1"/>
        </w:rPr>
      </w:pPr>
      <w:r>
        <w:rPr>
          <w:sz w:val="16"/>
          <w:szCs w:val="16"/>
        </w:rPr>
        <w:t xml:space="preserve">Yet </w:t>
      </w:r>
      <w:r>
        <w:rPr>
          <w:rStyle w:val="Emphasis"/>
        </w:rPr>
        <w:t>what is most remarkable about the pencil is not its complexity but the complete lack of understanding that anyone involved in the manufacture of the</w:t>
      </w:r>
      <w:r>
        <w:rPr>
          <w:sz w:val="16"/>
          <w:szCs w:val="16"/>
        </w:rPr>
        <w:t xml:space="preserve"> eventual </w:t>
      </w:r>
      <w:r>
        <w:rPr>
          <w:rStyle w:val="Emphasis"/>
        </w:rPr>
        <w:t xml:space="preserve">pencil has about any of these steps in the process. </w:t>
      </w:r>
      <w:r>
        <w:rPr>
          <w:rStyle w:val="Emphasis"/>
          <w:highlight w:val="yellow"/>
        </w:rPr>
        <w:t>The lumberjack knows only that there is a market for his wood</w:t>
      </w:r>
      <w:r>
        <w:rPr>
          <w:rStyle w:val="Heading3Char1"/>
        </w:rPr>
        <w:t xml:space="preserve"> and some price that induces her to buy the needed tools, cut down trees, and sell lumber</w:t>
      </w:r>
      <w:r>
        <w:rPr>
          <w:sz w:val="16"/>
          <w:szCs w:val="16"/>
        </w:rPr>
        <w:t xml:space="preserve"> down the line of production. The lumberjack may never even know that the wood is used for a pencil. </w:t>
      </w:r>
      <w:r>
        <w:rPr>
          <w:rStyle w:val="Emphasis"/>
        </w:rPr>
        <w:t>The pencil factory owner knows only where to purchase the needed intermediate materials</w:t>
      </w:r>
      <w:r>
        <w:rPr>
          <w:rStyle w:val="Heading3Char1"/>
        </w:rPr>
        <w:t xml:space="preserve"> and how to run a line assembling them. </w:t>
      </w:r>
      <w:r>
        <w:rPr>
          <w:rStyle w:val="Emphasis"/>
        </w:rPr>
        <w:t xml:space="preserve">The knowledge and planning of </w:t>
      </w:r>
      <w:r>
        <w:rPr>
          <w:rStyle w:val="Emphasis"/>
          <w:highlight w:val="yellow"/>
        </w:rPr>
        <w:t>the pencil’s creation emerge organically from</w:t>
      </w:r>
      <w:r>
        <w:rPr>
          <w:rStyle w:val="Emphasis"/>
        </w:rPr>
        <w:t xml:space="preserve"> the process of </w:t>
      </w:r>
      <w:r>
        <w:rPr>
          <w:rStyle w:val="Emphasis"/>
          <w:highlight w:val="yellow"/>
        </w:rPr>
        <w:t>market relations.</w:t>
      </w:r>
      <w:r>
        <w:rPr>
          <w:rStyle w:val="Heading3Char1"/>
        </w:rPr>
        <w:t xml:space="preserve"> </w:t>
      </w:r>
    </w:p>
    <w:p w14:paraId="65D8FAB0" w14:textId="77777777" w:rsidR="006B54A1" w:rsidRDefault="006B54A1" w:rsidP="006B54A1">
      <w:pPr>
        <w:rPr>
          <w:sz w:val="16"/>
          <w:szCs w:val="16"/>
        </w:rPr>
      </w:pPr>
      <w:r>
        <w:rPr>
          <w:sz w:val="16"/>
          <w:szCs w:val="16"/>
        </w:rPr>
        <w:t xml:space="preserve">Now </w:t>
      </w:r>
      <w:r>
        <w:rPr>
          <w:rStyle w:val="Emphasis"/>
        </w:rPr>
        <w:t>suppose</w:t>
      </w:r>
      <w:r>
        <w:rPr>
          <w:sz w:val="16"/>
          <w:szCs w:val="16"/>
        </w:rPr>
        <w:t xml:space="preserve"> that </w:t>
      </w:r>
      <w:r>
        <w:rPr>
          <w:rStyle w:val="Emphasis"/>
        </w:rPr>
        <w:t xml:space="preserve">we were to try to replicate the market relationships with </w:t>
      </w:r>
      <w:r>
        <w:rPr>
          <w:rStyle w:val="Emphasis"/>
          <w:highlight w:val="yellow"/>
        </w:rPr>
        <w:t>a central planning board</w:t>
      </w:r>
      <w:r>
        <w:rPr>
          <w:rStyle w:val="Heading3Char1"/>
        </w:rPr>
        <w:t>. The board would determine how much wood to chop and when, the number of workers</w:t>
      </w:r>
      <w:r>
        <w:rPr>
          <w:sz w:val="16"/>
          <w:szCs w:val="16"/>
        </w:rPr>
        <w:t xml:space="preserve"> to employ </w:t>
      </w:r>
      <w:r>
        <w:rPr>
          <w:rStyle w:val="Heading3Char1"/>
        </w:rPr>
        <w:t xml:space="preserve">at each stage of production, the correct </w:t>
      </w:r>
      <w:proofErr w:type="gramStart"/>
      <w:r>
        <w:rPr>
          <w:rStyle w:val="Heading3Char1"/>
        </w:rPr>
        <w:t>places</w:t>
      </w:r>
      <w:proofErr w:type="gramEnd"/>
      <w:r>
        <w:rPr>
          <w:rStyle w:val="Heading3Char1"/>
        </w:rPr>
        <w:t xml:space="preserve"> and times to produce, ship, and build</w:t>
      </w:r>
      <w:r>
        <w:rPr>
          <w:sz w:val="16"/>
          <w:szCs w:val="16"/>
        </w:rPr>
        <w:t xml:space="preserve">. Yet, </w:t>
      </w:r>
      <w:r>
        <w:rPr>
          <w:rStyle w:val="Heading3Char1"/>
        </w:rPr>
        <w:t xml:space="preserve">to do this effectively </w:t>
      </w:r>
      <w:r>
        <w:rPr>
          <w:rStyle w:val="Emphasis"/>
        </w:rPr>
        <w:t>the board</w:t>
      </w:r>
      <w:r>
        <w:rPr>
          <w:sz w:val="16"/>
          <w:szCs w:val="16"/>
        </w:rPr>
        <w:t xml:space="preserve"> would have to understand a great many things. It </w:t>
      </w:r>
      <w:r>
        <w:rPr>
          <w:rStyle w:val="Emphasis"/>
          <w:highlight w:val="yellow"/>
        </w:rPr>
        <w:t>would have to learn</w:t>
      </w:r>
      <w:r>
        <w:rPr>
          <w:rStyle w:val="Emphasis"/>
        </w:rPr>
        <w:t xml:space="preserve"> from </w:t>
      </w:r>
      <w:r>
        <w:rPr>
          <w:rStyle w:val="Emphasis"/>
          <w:highlight w:val="yellow"/>
        </w:rPr>
        <w:t>each</w:t>
      </w:r>
      <w:r>
        <w:rPr>
          <w:rStyle w:val="Emphasis"/>
        </w:rPr>
        <w:t xml:space="preserve"> of these </w:t>
      </w:r>
      <w:r>
        <w:rPr>
          <w:rStyle w:val="Emphasis"/>
          <w:highlight w:val="yellow"/>
        </w:rPr>
        <w:t>specialized</w:t>
      </w:r>
      <w:r>
        <w:rPr>
          <w:rStyle w:val="Emphasis"/>
        </w:rPr>
        <w:t xml:space="preserve"> producers the unique knowledge of her </w:t>
      </w:r>
      <w:r>
        <w:rPr>
          <w:rStyle w:val="Emphasis"/>
          <w:highlight w:val="yellow"/>
        </w:rPr>
        <w:t>domain</w:t>
      </w:r>
      <w:r>
        <w:rPr>
          <w:rStyle w:val="Emphasis"/>
        </w:rPr>
        <w:t xml:space="preserve"> of expertise that allows her to earn a living</w:t>
      </w:r>
      <w:r>
        <w:rPr>
          <w:sz w:val="16"/>
          <w:szCs w:val="16"/>
        </w:rPr>
        <w:t xml:space="preserve">—for example, whether the lumber would have a more valuable use elsewhere in the economy (to build houses or ships or children’s toys) than as an input for pencils. </w:t>
      </w:r>
      <w:r>
        <w:rPr>
          <w:rStyle w:val="Emphasis"/>
          <w:highlight w:val="yellow"/>
        </w:rPr>
        <w:t>Absorbing</w:t>
      </w:r>
      <w:r>
        <w:rPr>
          <w:rStyle w:val="Emphasis"/>
        </w:rPr>
        <w:t xml:space="preserve"> all </w:t>
      </w:r>
      <w:r>
        <w:rPr>
          <w:rStyle w:val="Emphasis"/>
          <w:highlight w:val="yellow"/>
        </w:rPr>
        <w:t>this info</w:t>
      </w:r>
      <w:r>
        <w:rPr>
          <w:rStyle w:val="Emphasis"/>
        </w:rPr>
        <w:t xml:space="preserve">rmation </w:t>
      </w:r>
      <w:r>
        <w:rPr>
          <w:rStyle w:val="Emphasis"/>
          <w:highlight w:val="yellow"/>
        </w:rPr>
        <w:t>and</w:t>
      </w:r>
      <w:r>
        <w:rPr>
          <w:rStyle w:val="Emphasis"/>
        </w:rPr>
        <w:t xml:space="preserve"> constantly receiving and </w:t>
      </w:r>
      <w:r>
        <w:rPr>
          <w:rStyle w:val="Emphasis"/>
          <w:highlight w:val="yellow"/>
        </w:rPr>
        <w:t>processing</w:t>
      </w:r>
      <w:r>
        <w:rPr>
          <w:rStyle w:val="Emphasis"/>
        </w:rPr>
        <w:t xml:space="preserve"> the necessary </w:t>
      </w:r>
      <w:r>
        <w:rPr>
          <w:rStyle w:val="Emphasis"/>
          <w:highlight w:val="yellow"/>
        </w:rPr>
        <w:t>updates</w:t>
      </w:r>
      <w:r>
        <w:rPr>
          <w:rStyle w:val="Emphasis"/>
        </w:rPr>
        <w:t xml:space="preserve"> to keep abreast of evolving conditions in each of these steps of the process, </w:t>
      </w:r>
      <w:r>
        <w:rPr>
          <w:rStyle w:val="Emphasis"/>
          <w:highlight w:val="yellow"/>
        </w:rPr>
        <w:t>would overwhelm</w:t>
      </w:r>
      <w:r>
        <w:rPr>
          <w:rStyle w:val="Emphasis"/>
        </w:rPr>
        <w:t xml:space="preserve"> the capacity of even </w:t>
      </w:r>
      <w:r>
        <w:rPr>
          <w:rStyle w:val="Emphasis"/>
          <w:highlight w:val="yellow"/>
        </w:rPr>
        <w:t>the most skilled managers</w:t>
      </w:r>
      <w:r>
        <w:rPr>
          <w:rStyle w:val="Emphasis"/>
        </w:rPr>
        <w:t xml:space="preserve">. </w:t>
      </w:r>
    </w:p>
    <w:p w14:paraId="50161CC9" w14:textId="77777777" w:rsidR="006B54A1" w:rsidRDefault="006B54A1" w:rsidP="006B54A1">
      <w:pPr>
        <w:rPr>
          <w:sz w:val="16"/>
          <w:szCs w:val="16"/>
        </w:rPr>
      </w:pPr>
      <w:r>
        <w:rPr>
          <w:sz w:val="16"/>
          <w:szCs w:val="16"/>
        </w:rPr>
        <w:t xml:space="preserve">And </w:t>
      </w:r>
      <w:r>
        <w:rPr>
          <w:rStyle w:val="Emphasis"/>
        </w:rPr>
        <w:t>even if the board</w:t>
      </w:r>
      <w:r>
        <w:rPr>
          <w:sz w:val="16"/>
          <w:szCs w:val="16"/>
        </w:rPr>
        <w:t xml:space="preserve"> somehow </w:t>
      </w:r>
      <w:r>
        <w:rPr>
          <w:rStyle w:val="Emphasis"/>
        </w:rPr>
        <w:t>had an unlimited capacity to absorb this information, it would still have the unmanageable problem of trying to act on this sea of data</w:t>
      </w:r>
      <w:r>
        <w:rPr>
          <w:rStyle w:val="Heading3Char1"/>
        </w:rPr>
        <w:t xml:space="preserve">. Prices, supply and demand, and production relations in markets arise through a complex interplay of individuals each helping to optimize a tiny part of a broad social process. If, instead, a single board had to plan this entire dance, </w:t>
      </w:r>
      <w:r>
        <w:rPr>
          <w:rStyle w:val="Emphasis"/>
        </w:rPr>
        <w:t xml:space="preserve">it would force a small number of individuals to contemplate an endless sequence of choices and plans. Such elaborate calculations are beyond the capacity of even the most brilliant group of engineers. </w:t>
      </w:r>
    </w:p>
    <w:p w14:paraId="7B5B259B" w14:textId="77777777" w:rsidR="006B54A1" w:rsidRDefault="006B54A1" w:rsidP="006B54A1">
      <w:pPr>
        <w:rPr>
          <w:sz w:val="16"/>
          <w:szCs w:val="16"/>
        </w:rPr>
      </w:pPr>
      <w:r>
        <w:rPr>
          <w:sz w:val="16"/>
          <w:szCs w:val="16"/>
        </w:rPr>
        <w:t xml:space="preserve">Mises wrote decades before the rise of the fields of computer science and information theory and lacked any way to formalize these intuitive ideas. Many of Mises’s arguments were dismissed by mainstream economists, whose increasingly narrow mathematical approach to the field Mises disdained. Mises’s critics, including Oskar Lange, Fred Taylor, and Abba Lerner, argued that the market mechanism was but one of many ways (and far from the most efficient way) to organize an economy. They viewed the economy purely mathematically, rather than computationally, and saw no difficulty in principle with solving a (very large) system of equations relating the supply and demand of various goods, resources, and services. </w:t>
      </w:r>
    </w:p>
    <w:p w14:paraId="72BE9C4C" w14:textId="77777777" w:rsidR="006B54A1" w:rsidRDefault="006B54A1" w:rsidP="006B54A1">
      <w:pPr>
        <w:rPr>
          <w:rStyle w:val="Heading3Char1"/>
        </w:rPr>
      </w:pPr>
      <w:r>
        <w:rPr>
          <w:rStyle w:val="Heading3Char1"/>
        </w:rPr>
        <w:t>In a simplified picture of the economy</w:t>
      </w:r>
      <w:r>
        <w:rPr>
          <w:sz w:val="16"/>
          <w:szCs w:val="16"/>
        </w:rPr>
        <w:t xml:space="preserve">, ordinary people perform dual functions as producers (workers, suppliers of capital, etc.) and consumers. As consumers, people have preferences regarding different goods and services. Some people like chocolate, others like vanilla. As producers, they have different talents and capacities. Some people are good at doing math, others at mollifying angry customers. In principle, </w:t>
      </w:r>
      <w:r>
        <w:rPr>
          <w:rStyle w:val="Heading3Char1"/>
        </w:rPr>
        <w:t>all we need to do is figure out people’s preferences and their talents, and assign jobs to people who do them best, while distributing the value created by production in the form of goods and services that people really want</w:t>
      </w:r>
      <w:r>
        <w:rPr>
          <w:sz w:val="16"/>
          <w:szCs w:val="16"/>
        </w:rPr>
        <w:t xml:space="preserve">. Rewards and penalties need to be determined to give people incentives to reveal their preferences and talents, and to ensure that they </w:t>
      </w:r>
      <w:proofErr w:type="gramStart"/>
      <w:r>
        <w:rPr>
          <w:sz w:val="16"/>
          <w:szCs w:val="16"/>
        </w:rPr>
        <w:t>actually do</w:t>
      </w:r>
      <w:proofErr w:type="gramEnd"/>
      <w:r>
        <w:rPr>
          <w:sz w:val="16"/>
          <w:szCs w:val="16"/>
        </w:rPr>
        <w:t xml:space="preserve"> what they are supposed to do. </w:t>
      </w:r>
      <w:r>
        <w:rPr>
          <w:rStyle w:val="Heading3Char1"/>
        </w:rPr>
        <w:t xml:space="preserve">All of this can be represented mathematically and solved. That’s why </w:t>
      </w:r>
      <w:r>
        <w:rPr>
          <w:rStyle w:val="Emphasis"/>
          <w:highlight w:val="yellow"/>
        </w:rPr>
        <w:t>socialist economists viewed the economy as a math problem</w:t>
      </w:r>
      <w:r>
        <w:rPr>
          <w:rStyle w:val="Emphasis"/>
        </w:rPr>
        <w:t xml:space="preserve"> the solution of which only required a computer</w:t>
      </w:r>
      <w:r>
        <w:rPr>
          <w:rStyle w:val="Heading3Char1"/>
        </w:rPr>
        <w:t xml:space="preserve">. </w:t>
      </w:r>
    </w:p>
    <w:p w14:paraId="157F0C85" w14:textId="77777777" w:rsidR="006B54A1" w:rsidRDefault="006B54A1" w:rsidP="006B54A1">
      <w:pPr>
        <w:rPr>
          <w:sz w:val="16"/>
          <w:szCs w:val="16"/>
        </w:rPr>
      </w:pPr>
      <w:r>
        <w:rPr>
          <w:sz w:val="16"/>
          <w:szCs w:val="16"/>
        </w:rPr>
        <w:t xml:space="preserve">Yet the later development of the theory of computational and communication complexity vindicated Mises’s insights. What </w:t>
      </w:r>
      <w:r>
        <w:rPr>
          <w:rStyle w:val="Heading3Char1"/>
        </w:rPr>
        <w:t>computational scientists later realized</w:t>
      </w:r>
      <w:r>
        <w:rPr>
          <w:sz w:val="16"/>
          <w:szCs w:val="16"/>
        </w:rPr>
        <w:t xml:space="preserve"> is that </w:t>
      </w:r>
      <w:r>
        <w:rPr>
          <w:rStyle w:val="Emphasis"/>
        </w:rPr>
        <w:t xml:space="preserve">even if managing the economy were “merely” a problem of solving a large system of equations, </w:t>
      </w:r>
      <w:r>
        <w:rPr>
          <w:rStyle w:val="Emphasis"/>
          <w:highlight w:val="yellow"/>
        </w:rPr>
        <w:t>finding</w:t>
      </w:r>
      <w:r>
        <w:rPr>
          <w:rStyle w:val="Emphasis"/>
        </w:rPr>
        <w:t xml:space="preserve"> such </w:t>
      </w:r>
      <w:r>
        <w:rPr>
          <w:rStyle w:val="Emphasis"/>
          <w:highlight w:val="yellow"/>
        </w:rPr>
        <w:t>solutions is far from</w:t>
      </w:r>
      <w:r>
        <w:rPr>
          <w:rStyle w:val="Emphasis"/>
        </w:rPr>
        <w:t xml:space="preserve"> the </w:t>
      </w:r>
      <w:r>
        <w:rPr>
          <w:rStyle w:val="Emphasis"/>
          <w:highlight w:val="yellow"/>
        </w:rPr>
        <w:t>easy</w:t>
      </w:r>
      <w:r>
        <w:rPr>
          <w:rStyle w:val="Emphasis"/>
        </w:rPr>
        <w:t xml:space="preserve"> task that socialist economists believed</w:t>
      </w:r>
      <w:r>
        <w:rPr>
          <w:sz w:val="16"/>
          <w:szCs w:val="16"/>
        </w:rPr>
        <w:t xml:space="preserve">. In an incisive computational analysis of central planning, </w:t>
      </w:r>
      <w:proofErr w:type="gramStart"/>
      <w:r>
        <w:rPr>
          <w:rStyle w:val="Heading3Char1"/>
        </w:rPr>
        <w:t>statistician</w:t>
      </w:r>
      <w:proofErr w:type="gramEnd"/>
      <w:r>
        <w:rPr>
          <w:rStyle w:val="Heading3Char1"/>
        </w:rPr>
        <w:t xml:space="preserve"> and computer scientist </w:t>
      </w:r>
      <w:proofErr w:type="spellStart"/>
      <w:r>
        <w:rPr>
          <w:rStyle w:val="Heading3Char1"/>
        </w:rPr>
        <w:t>Cosma</w:t>
      </w:r>
      <w:proofErr w:type="spellEnd"/>
      <w:r>
        <w:rPr>
          <w:rStyle w:val="Heading3Char1"/>
        </w:rPr>
        <w:t xml:space="preserve"> </w:t>
      </w:r>
      <w:proofErr w:type="spellStart"/>
      <w:r>
        <w:rPr>
          <w:rStyle w:val="Heading3Char1"/>
        </w:rPr>
        <w:t>Shalizi</w:t>
      </w:r>
      <w:proofErr w:type="spellEnd"/>
      <w:r>
        <w:rPr>
          <w:rStyle w:val="Heading3Char1"/>
        </w:rPr>
        <w:t xml:space="preserve"> illustrates</w:t>
      </w:r>
      <w:r>
        <w:rPr>
          <w:sz w:val="16"/>
          <w:szCs w:val="16"/>
        </w:rPr>
        <w:t xml:space="preserve"> how utterly impossible “solving” a modern economy would be for a central planning board. As </w:t>
      </w:r>
      <w:proofErr w:type="spellStart"/>
      <w:r>
        <w:rPr>
          <w:sz w:val="16"/>
          <w:szCs w:val="16"/>
        </w:rPr>
        <w:t>Shalizi</w:t>
      </w:r>
      <w:proofErr w:type="spellEnd"/>
      <w:r>
        <w:rPr>
          <w:sz w:val="16"/>
          <w:szCs w:val="16"/>
        </w:rPr>
        <w:t xml:space="preserve"> notes in his essay, “In the Soviet Union, Optimization Problem Solves You,” </w:t>
      </w:r>
      <w:r>
        <w:rPr>
          <w:rStyle w:val="Emphasis"/>
        </w:rPr>
        <w:t>the computer power it takes to solve an economic allocation problem increases more than proportionately in the number of commodities in the economy</w:t>
      </w:r>
      <w:r>
        <w:rPr>
          <w:sz w:val="16"/>
          <w:szCs w:val="16"/>
        </w:rPr>
        <w:t xml:space="preserve">.4 In practical terms, </w:t>
      </w:r>
      <w:r>
        <w:rPr>
          <w:rStyle w:val="Heading3Char1"/>
        </w:rPr>
        <w:t>this means that in any large economy, central planning by a single computer is impossible</w:t>
      </w:r>
      <w:r>
        <w:rPr>
          <w:sz w:val="16"/>
          <w:szCs w:val="16"/>
        </w:rPr>
        <w:t xml:space="preserve">. </w:t>
      </w:r>
    </w:p>
    <w:p w14:paraId="460FF600" w14:textId="77777777" w:rsidR="006B54A1" w:rsidRDefault="006B54A1" w:rsidP="006B54A1">
      <w:pPr>
        <w:rPr>
          <w:sz w:val="16"/>
          <w:szCs w:val="16"/>
        </w:rPr>
      </w:pPr>
      <w:r>
        <w:rPr>
          <w:sz w:val="16"/>
          <w:szCs w:val="16"/>
        </w:rPr>
        <w:t xml:space="preserve">To make these abstract mathematical relationships concrete, </w:t>
      </w:r>
      <w:proofErr w:type="spellStart"/>
      <w:r>
        <w:rPr>
          <w:sz w:val="16"/>
          <w:szCs w:val="16"/>
        </w:rPr>
        <w:t>Shalizi</w:t>
      </w:r>
      <w:proofErr w:type="spellEnd"/>
      <w:r>
        <w:rPr>
          <w:sz w:val="16"/>
          <w:szCs w:val="16"/>
        </w:rPr>
        <w:t xml:space="preserve"> considers an estimate by Soviet planners that, </w:t>
      </w:r>
      <w:r>
        <w:rPr>
          <w:rStyle w:val="Emphasis"/>
          <w:highlight w:val="yellow"/>
        </w:rPr>
        <w:t>at the height of Soviet economic power</w:t>
      </w:r>
      <w:r>
        <w:rPr>
          <w:rStyle w:val="Emphasis"/>
        </w:rPr>
        <w:t xml:space="preserve"> in the 1950s, </w:t>
      </w:r>
      <w:r>
        <w:rPr>
          <w:rStyle w:val="Emphasis"/>
          <w:highlight w:val="yellow"/>
        </w:rPr>
        <w:t>there were</w:t>
      </w:r>
      <w:r>
        <w:rPr>
          <w:rStyle w:val="Emphasis"/>
        </w:rPr>
        <w:t xml:space="preserve"> about </w:t>
      </w:r>
      <w:r>
        <w:rPr>
          <w:rStyle w:val="Emphasis"/>
          <w:highlight w:val="yellow"/>
        </w:rPr>
        <w:t>12 million commodities</w:t>
      </w:r>
      <w:r>
        <w:rPr>
          <w:sz w:val="16"/>
          <w:szCs w:val="16"/>
        </w:rPr>
        <w:t xml:space="preserve"> tracked in Soviet economic plans. To make matters worse, </w:t>
      </w:r>
      <w:r>
        <w:rPr>
          <w:rStyle w:val="Heading3Char1"/>
        </w:rPr>
        <w:t xml:space="preserve">this figure does not even account for the fact that a ripe banana in Moscow is not the same as a ripe banana in </w:t>
      </w:r>
      <w:proofErr w:type="gramStart"/>
      <w:r>
        <w:rPr>
          <w:rStyle w:val="Heading3Char1"/>
        </w:rPr>
        <w:t>Leningrad, and</w:t>
      </w:r>
      <w:proofErr w:type="gramEnd"/>
      <w:r>
        <w:rPr>
          <w:rStyle w:val="Heading3Char1"/>
        </w:rPr>
        <w:t xml:space="preserve"> moving it from one place to the other must also be part of the plan. But even were there “merely” 12 million commodities, </w:t>
      </w:r>
      <w:r>
        <w:rPr>
          <w:rStyle w:val="Emphasis"/>
          <w:highlight w:val="yellow"/>
        </w:rPr>
        <w:t>the most efficient known algorithms</w:t>
      </w:r>
      <w:r>
        <w:rPr>
          <w:rStyle w:val="Emphasis"/>
        </w:rPr>
        <w:t xml:space="preserve"> for optimization, running on the most efficient computers available today, </w:t>
      </w:r>
      <w:r>
        <w:rPr>
          <w:rStyle w:val="Emphasis"/>
          <w:highlight w:val="yellow"/>
        </w:rPr>
        <w:t>would take</w:t>
      </w:r>
      <w:r>
        <w:rPr>
          <w:rStyle w:val="Emphasis"/>
        </w:rPr>
        <w:t xml:space="preserve"> roughly </w:t>
      </w:r>
      <w:r>
        <w:rPr>
          <w:rStyle w:val="Emphasis"/>
          <w:highlight w:val="yellow"/>
        </w:rPr>
        <w:t>a thousand years to solve such a problem</w:t>
      </w:r>
      <w:r>
        <w:rPr>
          <w:rStyle w:val="Emphasis"/>
        </w:rPr>
        <w:t xml:space="preserve"> exactly </w:t>
      </w:r>
      <w:r>
        <w:rPr>
          <w:rStyle w:val="Emphasis"/>
          <w:highlight w:val="yellow"/>
        </w:rPr>
        <w:t>once</w:t>
      </w:r>
      <w:r>
        <w:rPr>
          <w:sz w:val="16"/>
          <w:szCs w:val="16"/>
        </w:rPr>
        <w:t xml:space="preserve">. It can even be proven that </w:t>
      </w:r>
      <w:r>
        <w:rPr>
          <w:rStyle w:val="Emphasis"/>
        </w:rPr>
        <w:t>a modern computer could not achieve even a reasonably “approximate” solution</w:t>
      </w:r>
      <w:r>
        <w:rPr>
          <w:sz w:val="16"/>
          <w:szCs w:val="16"/>
        </w:rPr>
        <w:t xml:space="preserve">—and, of course, </w:t>
      </w:r>
      <w:r>
        <w:rPr>
          <w:rStyle w:val="Heading3Char1"/>
        </w:rPr>
        <w:t>today there are far more goods, services, transport choices, and other factors that would go into the problem than there were in the Soviet Union</w:t>
      </w:r>
      <w:r>
        <w:rPr>
          <w:sz w:val="16"/>
          <w:szCs w:val="16"/>
        </w:rPr>
        <w:t xml:space="preserve"> in the 1950s. Yet somehow </w:t>
      </w:r>
      <w:r>
        <w:rPr>
          <w:rStyle w:val="Emphasis"/>
          <w:highlight w:val="yellow"/>
        </w:rPr>
        <w:t>the market miraculously cuts through</w:t>
      </w:r>
      <w:r>
        <w:rPr>
          <w:rStyle w:val="Emphasis"/>
        </w:rPr>
        <w:t xml:space="preserve"> this computational nightmare</w:t>
      </w:r>
      <w:r>
        <w:rPr>
          <w:rStyle w:val="Heading3Char1"/>
        </w:rPr>
        <w:t>.</w:t>
      </w:r>
      <w:r>
        <w:rPr>
          <w:sz w:val="16"/>
          <w:szCs w:val="16"/>
        </w:rPr>
        <w:t xml:space="preserve"> </w:t>
      </w:r>
    </w:p>
    <w:p w14:paraId="6D5D33DE" w14:textId="77777777" w:rsidR="006B54A1" w:rsidRDefault="006B54A1" w:rsidP="006B54A1">
      <w:pPr>
        <w:rPr>
          <w:sz w:val="16"/>
          <w:szCs w:val="16"/>
        </w:rPr>
      </w:pPr>
      <w:r>
        <w:rPr>
          <w:sz w:val="16"/>
          <w:szCs w:val="16"/>
        </w:rPr>
        <w:t xml:space="preserve">Markets as Parallel Processors </w:t>
      </w:r>
    </w:p>
    <w:p w14:paraId="2B9BABA2" w14:textId="77777777" w:rsidR="006B54A1" w:rsidRDefault="006B54A1" w:rsidP="006B54A1">
      <w:pPr>
        <w:rPr>
          <w:sz w:val="16"/>
          <w:szCs w:val="16"/>
        </w:rPr>
      </w:pPr>
      <w:r>
        <w:rPr>
          <w:sz w:val="16"/>
          <w:szCs w:val="16"/>
        </w:rPr>
        <w:t xml:space="preserve">But all of this raises a question. If the problem is so hard to solve, how is it possible for the market to solve it? Consider Lange’s quote from our epigraph.5 The market is just a set of rules enforced by the government—not much different from a computer algorithm, although a very complex one. It’s true that no single person invented the market. Yet the rules of the market are well understood, and economists are constantly telling people to implement them. Imagine that a new country is created, and its leaders ask a western economist how best to create an economy. The economist will tell them how to set up a market—the rules of contract and property law, for example. (Indeed, economists have been running around the halls of government of developing countries and the floors of start-ups for decades doing just this.) Aren’t the economists just supplying a kind of computer program to the leaders, who by implementing it are engaging in a style of centralized planning? </w:t>
      </w:r>
    </w:p>
    <w:p w14:paraId="0E14338E" w14:textId="77777777" w:rsidR="006B54A1" w:rsidRDefault="006B54A1" w:rsidP="006B54A1">
      <w:pPr>
        <w:rPr>
          <w:rStyle w:val="Heading3Char1"/>
        </w:rPr>
      </w:pPr>
      <w:r>
        <w:rPr>
          <w:rStyle w:val="Heading3Char1"/>
        </w:rPr>
        <w:t>To understand how the market solves the “very large system of equations,” you need to know</w:t>
      </w:r>
      <w:r>
        <w:rPr>
          <w:sz w:val="16"/>
          <w:szCs w:val="16"/>
        </w:rPr>
        <w:t xml:space="preserve"> the key ideas of </w:t>
      </w:r>
      <w:r>
        <w:rPr>
          <w:rStyle w:val="Heading3Char1"/>
        </w:rPr>
        <w:t xml:space="preserve">distributed computing and parallel processing. In these systems, complicated calculations that no one computer could perform are divided into small parts that can be performed in parallel by </w:t>
      </w:r>
      <w:proofErr w:type="gramStart"/>
      <w:r>
        <w:rPr>
          <w:rStyle w:val="Heading3Char1"/>
        </w:rPr>
        <w:t>a large number of</w:t>
      </w:r>
      <w:proofErr w:type="gramEnd"/>
      <w:r>
        <w:rPr>
          <w:rStyle w:val="Heading3Char1"/>
        </w:rPr>
        <w:t xml:space="preserve"> computers distributed across different geographic locations</w:t>
      </w:r>
      <w:r>
        <w:rPr>
          <w:sz w:val="16"/>
          <w:szCs w:val="16"/>
        </w:rPr>
        <w:t xml:space="preserve">. Distributed computing and parallel processing are best known for their role in the development of “cloud computing,” but </w:t>
      </w:r>
      <w:r>
        <w:rPr>
          <w:rStyle w:val="Heading3Char1"/>
        </w:rPr>
        <w:t xml:space="preserve">their greatest application has gone unnoticed: the market economy itself. </w:t>
      </w:r>
    </w:p>
    <w:p w14:paraId="380A8FED" w14:textId="77777777" w:rsidR="006B54A1" w:rsidRDefault="006B54A1" w:rsidP="006B54A1">
      <w:pPr>
        <w:rPr>
          <w:rStyle w:val="Heading3Char1"/>
        </w:rPr>
      </w:pPr>
      <w:r>
        <w:rPr>
          <w:sz w:val="16"/>
          <w:szCs w:val="16"/>
        </w:rPr>
        <w:t xml:space="preserve">While the human brain is wired differently from a computer, computational scientists estimate that </w:t>
      </w:r>
      <w:r>
        <w:rPr>
          <w:rStyle w:val="Heading3Char1"/>
        </w:rPr>
        <w:t>a single human mind has a computational capacity roughly ten times greater than the most powerful single supercomputer</w:t>
      </w:r>
      <w:r>
        <w:rPr>
          <w:sz w:val="16"/>
          <w:szCs w:val="16"/>
        </w:rPr>
        <w:t xml:space="preserve"> at the time of this writing.6 </w:t>
      </w:r>
      <w:r>
        <w:rPr>
          <w:rStyle w:val="Heading3Char1"/>
        </w:rPr>
        <w:t xml:space="preserve">The combined capacity of all human minds is therefore tens of billions of times greater than this most powerful present-day computer. </w:t>
      </w:r>
      <w:r>
        <w:rPr>
          <w:rStyle w:val="Emphasis"/>
          <w:highlight w:val="yellow"/>
        </w:rPr>
        <w:t>The “market”</w:t>
      </w:r>
      <w:r>
        <w:rPr>
          <w:rStyle w:val="Emphasis"/>
        </w:rPr>
        <w:t xml:space="preserve"> is</w:t>
      </w:r>
      <w:r>
        <w:rPr>
          <w:rStyle w:val="Heading3Char1"/>
        </w:rPr>
        <w:t xml:space="preserve"> then</w:t>
      </w:r>
      <w:r>
        <w:rPr>
          <w:sz w:val="16"/>
          <w:szCs w:val="16"/>
        </w:rPr>
        <w:t xml:space="preserve"> in some sense </w:t>
      </w:r>
      <w:r>
        <w:rPr>
          <w:rStyle w:val="Emphasis"/>
        </w:rPr>
        <w:t xml:space="preserve">a giant computer composed of these smaller but still very powerful computers. If it </w:t>
      </w:r>
      <w:r>
        <w:rPr>
          <w:rStyle w:val="Emphasis"/>
          <w:highlight w:val="yellow"/>
        </w:rPr>
        <w:t>allocates resources efficiently</w:t>
      </w:r>
      <w:r>
        <w:rPr>
          <w:sz w:val="16"/>
          <w:szCs w:val="16"/>
        </w:rPr>
        <w:t xml:space="preserve">, it does so </w:t>
      </w:r>
      <w:r>
        <w:rPr>
          <w:rStyle w:val="Emphasis"/>
          <w:highlight w:val="yellow"/>
        </w:rPr>
        <w:t>by harnessing</w:t>
      </w:r>
      <w:r>
        <w:rPr>
          <w:rStyle w:val="Emphasis"/>
        </w:rPr>
        <w:t xml:space="preserve"> and combining their </w:t>
      </w:r>
      <w:r>
        <w:rPr>
          <w:rStyle w:val="Emphasis"/>
          <w:highlight w:val="yellow"/>
        </w:rPr>
        <w:t>separate capacities</w:t>
      </w:r>
      <w:r>
        <w:rPr>
          <w:rStyle w:val="Heading3Char1"/>
        </w:rPr>
        <w:t xml:space="preserve">. </w:t>
      </w:r>
    </w:p>
    <w:p w14:paraId="08403990" w14:textId="77777777" w:rsidR="006B54A1" w:rsidRDefault="006B54A1" w:rsidP="006B54A1">
      <w:pPr>
        <w:rPr>
          <w:sz w:val="16"/>
          <w:szCs w:val="16"/>
        </w:rPr>
      </w:pPr>
      <w:r>
        <w:rPr>
          <w:sz w:val="16"/>
          <w:szCs w:val="16"/>
        </w:rPr>
        <w:t xml:space="preserve">Adopting this perspective, we must ask how the market is “programmed” to achieve this outcome. The economy consists of a variety of resources and human capacities at a range of locations, along with a system for transmitting data about these resources among individual human beings. A standard approach in parallel processing is to take information local to one location in, say, a picture or puzzle and assign this to one processor, integrating these inputs on still other processors in a hierarchical fashion. Now apply this image to the economy. In every place, we take one of the computers (humans) available to us and assign it to collect information about that location’s needs and resources and report some parsimonious “compressed” summary of all that data to other computers. For example, there might be a hierarchical arrangement of computers, with those responsible for </w:t>
      </w:r>
      <w:proofErr w:type="gramStart"/>
      <w:r>
        <w:rPr>
          <w:sz w:val="16"/>
          <w:szCs w:val="16"/>
        </w:rPr>
        <w:t>particular locations</w:t>
      </w:r>
      <w:proofErr w:type="gramEnd"/>
      <w:r>
        <w:rPr>
          <w:sz w:val="16"/>
          <w:szCs w:val="16"/>
        </w:rPr>
        <w:t xml:space="preserve"> on the ground reporting to a higher “layer” that integrates local areas and then upward from there. </w:t>
      </w:r>
    </w:p>
    <w:p w14:paraId="22ED0136" w14:textId="77777777" w:rsidR="006B54A1" w:rsidRDefault="006B54A1" w:rsidP="006B54A1">
      <w:pPr>
        <w:rPr>
          <w:sz w:val="16"/>
          <w:szCs w:val="16"/>
        </w:rPr>
      </w:pPr>
      <w:r>
        <w:rPr>
          <w:rStyle w:val="Heading3Char1"/>
        </w:rPr>
        <w:t xml:space="preserve">Consider the following example. A person works on a farm and </w:t>
      </w:r>
      <w:proofErr w:type="gramStart"/>
      <w:r>
        <w:rPr>
          <w:rStyle w:val="Heading3Char1"/>
        </w:rPr>
        <w:t>is in charge of</w:t>
      </w:r>
      <w:proofErr w:type="gramEnd"/>
      <w:r>
        <w:rPr>
          <w:rStyle w:val="Heading3Char1"/>
        </w:rPr>
        <w:t xml:space="preserve"> ensuring that the farm is productive and</w:t>
      </w:r>
      <w:r>
        <w:rPr>
          <w:sz w:val="16"/>
          <w:szCs w:val="16"/>
        </w:rPr>
        <w:t xml:space="preserve"> that </w:t>
      </w:r>
      <w:r>
        <w:rPr>
          <w:rStyle w:val="Heading3Char1"/>
        </w:rPr>
        <w:t>her family is happy. This person sends information about the farm and her family</w:t>
      </w:r>
      <w:r>
        <w:rPr>
          <w:sz w:val="16"/>
          <w:szCs w:val="16"/>
        </w:rPr>
        <w:t xml:space="preserve">, not in its full richness and complexity, but in broad strokes, </w:t>
      </w:r>
      <w:r>
        <w:rPr>
          <w:rStyle w:val="Heading3Char1"/>
        </w:rPr>
        <w:t>to district managers. One manager specializes in understanding the resources that farms need to operate</w:t>
      </w:r>
      <w:r>
        <w:rPr>
          <w:sz w:val="16"/>
          <w:szCs w:val="16"/>
        </w:rPr>
        <w:t xml:space="preserve">—seeds, fertilizer— </w:t>
      </w:r>
      <w:r>
        <w:rPr>
          <w:rStyle w:val="Heading3Char1"/>
        </w:rPr>
        <w:t>while another understands the resources that people living on farms need</w:t>
      </w:r>
      <w:r>
        <w:rPr>
          <w:sz w:val="16"/>
          <w:szCs w:val="16"/>
        </w:rPr>
        <w:t xml:space="preserve"> </w:t>
      </w:r>
      <w:proofErr w:type="gramStart"/>
      <w:r>
        <w:rPr>
          <w:sz w:val="16"/>
          <w:szCs w:val="16"/>
        </w:rPr>
        <w:t xml:space="preserve">in order </w:t>
      </w:r>
      <w:r>
        <w:rPr>
          <w:rStyle w:val="Heading3Char1"/>
        </w:rPr>
        <w:t>to</w:t>
      </w:r>
      <w:proofErr w:type="gramEnd"/>
      <w:r>
        <w:rPr>
          <w:rStyle w:val="Heading3Char1"/>
        </w:rPr>
        <w:t xml:space="preserve"> be happy</w:t>
      </w:r>
      <w:r>
        <w:rPr>
          <w:sz w:val="16"/>
          <w:szCs w:val="16"/>
        </w:rPr>
        <w:t xml:space="preserve">, including food and clothing. </w:t>
      </w:r>
      <w:r>
        <w:rPr>
          <w:rStyle w:val="Heading3Char1"/>
        </w:rPr>
        <w:t>These managers would then aggregate these data and convey them to</w:t>
      </w:r>
      <w:r>
        <w:rPr>
          <w:sz w:val="16"/>
          <w:szCs w:val="16"/>
        </w:rPr>
        <w:t xml:space="preserve"> the next layer, perhaps </w:t>
      </w:r>
      <w:r>
        <w:rPr>
          <w:rStyle w:val="Heading3Char1"/>
        </w:rPr>
        <w:t>a national wheat distributor</w:t>
      </w:r>
      <w:r>
        <w:rPr>
          <w:sz w:val="16"/>
          <w:szCs w:val="16"/>
        </w:rPr>
        <w:t xml:space="preserve"> or a regional supplier of products for use on farms. </w:t>
      </w:r>
      <w:r>
        <w:rPr>
          <w:rStyle w:val="Heading3Char1"/>
        </w:rPr>
        <w:t>At every level of this chain, some information would need to be lost</w:t>
      </w:r>
      <w:r>
        <w:rPr>
          <w:sz w:val="16"/>
          <w:szCs w:val="16"/>
        </w:rPr>
        <w:t xml:space="preserve"> for the parallel processing to remain parallel and tractable: the farm manager could not detail every way in which a slightly better paved road would help in conveying goods to market or how slightly cleaner water would protect her crops. </w:t>
      </w:r>
      <w:r>
        <w:rPr>
          <w:rStyle w:val="Heading3Char1"/>
        </w:rPr>
        <w:t>But at least she could report the largest and most important needs and hope that the loss of information only slightly reduces the efficiency of the resulting solution</w:t>
      </w:r>
      <w:r>
        <w:rPr>
          <w:sz w:val="16"/>
          <w:szCs w:val="16"/>
        </w:rPr>
        <w:t xml:space="preserve">. </w:t>
      </w:r>
    </w:p>
    <w:p w14:paraId="79543B6C" w14:textId="77777777" w:rsidR="006B54A1" w:rsidRDefault="006B54A1" w:rsidP="006B54A1">
      <w:pPr>
        <w:rPr>
          <w:sz w:val="16"/>
          <w:szCs w:val="16"/>
        </w:rPr>
      </w:pPr>
      <w:r>
        <w:rPr>
          <w:rStyle w:val="Emphasis"/>
        </w:rPr>
        <w:t xml:space="preserve">This arrangement has a flavor of central planning but also resembles a market economy. People specialize in different parts of the production chain and operate under limited </w:t>
      </w:r>
      <w:proofErr w:type="gramStart"/>
      <w:r>
        <w:rPr>
          <w:rStyle w:val="Emphasis"/>
        </w:rPr>
        <w:t>information, yet</w:t>
      </w:r>
      <w:proofErr w:type="gramEnd"/>
      <w:r>
        <w:rPr>
          <w:rStyle w:val="Emphasis"/>
        </w:rPr>
        <w:t xml:space="preserve"> are able to coordinate their behavior</w:t>
      </w:r>
      <w:r>
        <w:rPr>
          <w:sz w:val="16"/>
          <w:szCs w:val="16"/>
        </w:rPr>
        <w:t xml:space="preserve"> because the information takes a certain form. </w:t>
      </w:r>
      <w:r>
        <w:rPr>
          <w:rStyle w:val="Heading3Char1"/>
        </w:rPr>
        <w:t>While people are experts on local conditions, they know little about economic conditions elsewhere</w:t>
      </w:r>
      <w:r>
        <w:rPr>
          <w:sz w:val="16"/>
          <w:szCs w:val="16"/>
        </w:rPr>
        <w:t xml:space="preserve">. They know that grain prices are high and tractor prices are low, but not why this is the case. When they buy a tractor or sell grain, they don’t tell the vendor or purchaser their life story, all the conditions on their farm, and so forth. </w:t>
      </w:r>
      <w:r>
        <w:rPr>
          <w:rStyle w:val="Heading3Char1"/>
        </w:rPr>
        <w:t xml:space="preserve">They just place an order or offer so much grain at the going price. </w:t>
      </w:r>
    </w:p>
    <w:p w14:paraId="2F789107" w14:textId="77777777" w:rsidR="006B54A1" w:rsidRDefault="006B54A1" w:rsidP="006B54A1">
      <w:pPr>
        <w:rPr>
          <w:rStyle w:val="Heading3Char1"/>
        </w:rPr>
      </w:pPr>
      <w:r>
        <w:rPr>
          <w:rStyle w:val="Heading3Char1"/>
        </w:rPr>
        <w:t>This “price system” thus greatly simplifies communication between different parts of the economy</w:t>
      </w:r>
      <w:r>
        <w:rPr>
          <w:sz w:val="16"/>
          <w:szCs w:val="16"/>
        </w:rPr>
        <w:t xml:space="preserve">. In fact, economists have shown that prices are the minimum information that a farmer needs to plan her operations effectively. So long as every important way that the farm could benefit or draw down resources from the outside world has a price attached to it, this is all the information the farmer needs to make economic decisions. Any greater information would be a waste, from a purely economic efficiency perspective, though it might be interesting from time to time to develop personal relationships. Conversely, </w:t>
      </w:r>
      <w:r>
        <w:rPr>
          <w:rStyle w:val="Emphasis"/>
        </w:rPr>
        <w:t>if</w:t>
      </w:r>
      <w:r>
        <w:rPr>
          <w:rStyle w:val="Heading3Char1"/>
        </w:rPr>
        <w:t xml:space="preserve"> these </w:t>
      </w:r>
      <w:r>
        <w:rPr>
          <w:rStyle w:val="Emphasis"/>
        </w:rPr>
        <w:t>prices were not available, there would be no way for a farmer to know whether it pays to use new tractors or rely instead on more labor</w:t>
      </w:r>
      <w:r>
        <w:rPr>
          <w:rStyle w:val="Heading3Char1"/>
        </w:rPr>
        <w:t xml:space="preserve">, nor would she know how many seeds to plant for next season. The farmer without such prices could easily produce too little or waste resources on a tractor that could be better used for more labor, seed, or even consumption. </w:t>
      </w:r>
    </w:p>
    <w:p w14:paraId="3F607782" w14:textId="77777777" w:rsidR="006B54A1" w:rsidRDefault="006B54A1" w:rsidP="006B54A1">
      <w:pPr>
        <w:rPr>
          <w:rStyle w:val="Heading3Char1"/>
        </w:rPr>
      </w:pPr>
      <w:r>
        <w:rPr>
          <w:sz w:val="16"/>
          <w:szCs w:val="16"/>
        </w:rPr>
        <w:t xml:space="preserve">In this sense, </w:t>
      </w:r>
      <w:r>
        <w:rPr>
          <w:rStyle w:val="Emphasis"/>
          <w:highlight w:val="yellow"/>
        </w:rPr>
        <w:t>prices are the “minimum” info</w:t>
      </w:r>
      <w:r>
        <w:rPr>
          <w:rStyle w:val="Emphasis"/>
        </w:rPr>
        <w:t xml:space="preserve">rmation </w:t>
      </w:r>
      <w:r>
        <w:rPr>
          <w:rStyle w:val="Emphasis"/>
          <w:highlight w:val="yellow"/>
        </w:rPr>
        <w:t>necessary for</w:t>
      </w:r>
      <w:r>
        <w:rPr>
          <w:rStyle w:val="Emphasis"/>
        </w:rPr>
        <w:t xml:space="preserve"> rational </w:t>
      </w:r>
      <w:r>
        <w:rPr>
          <w:rStyle w:val="Emphasis"/>
          <w:highlight w:val="yellow"/>
        </w:rPr>
        <w:t>economic decision-making</w:t>
      </w:r>
      <w:r>
        <w:rPr>
          <w:sz w:val="16"/>
          <w:szCs w:val="16"/>
        </w:rPr>
        <w:t xml:space="preserve">.7 </w:t>
      </w:r>
      <w:r>
        <w:rPr>
          <w:rStyle w:val="Emphasis"/>
        </w:rPr>
        <w:t>No other system of distributed computing can be equally productive and yet require less communication.</w:t>
      </w:r>
      <w:r>
        <w:rPr>
          <w:rStyle w:val="Heading3Char1"/>
        </w:rPr>
        <w:t xml:space="preserve"> </w:t>
      </w:r>
    </w:p>
    <w:p w14:paraId="72D59861" w14:textId="77777777" w:rsidR="006B54A1" w:rsidRDefault="006B54A1" w:rsidP="006B54A1">
      <w:pPr>
        <w:rPr>
          <w:sz w:val="16"/>
          <w:szCs w:val="16"/>
        </w:rPr>
      </w:pPr>
      <w:r>
        <w:rPr>
          <w:rStyle w:val="Emphasis"/>
          <w:highlight w:val="yellow"/>
        </w:rPr>
        <w:t>Markets</w:t>
      </w:r>
      <w:r>
        <w:rPr>
          <w:rStyle w:val="Emphasis"/>
        </w:rPr>
        <w:t xml:space="preserve"> elegantly exploit distributed human computational capacity</w:t>
      </w:r>
      <w:r>
        <w:rPr>
          <w:rStyle w:val="Heading3Char1"/>
        </w:rPr>
        <w:t xml:space="preserve">. In doing so </w:t>
      </w:r>
      <w:r>
        <w:rPr>
          <w:rStyle w:val="Emphasis"/>
        </w:rPr>
        <w:t xml:space="preserve">they </w:t>
      </w:r>
      <w:r>
        <w:rPr>
          <w:rStyle w:val="Emphasis"/>
          <w:highlight w:val="yellow"/>
        </w:rPr>
        <w:t xml:space="preserve">allocate resources in ways that no present computer could </w:t>
      </w:r>
      <w:r w:rsidRPr="00573AF4">
        <w:rPr>
          <w:rStyle w:val="Emphasis"/>
          <w:highlight w:val="magenta"/>
        </w:rPr>
        <w:t>match</w:t>
      </w:r>
      <w:r>
        <w:rPr>
          <w:sz w:val="16"/>
          <w:szCs w:val="16"/>
        </w:rPr>
        <w:t xml:space="preserve">. Von Mises was right that </w:t>
      </w:r>
      <w:r>
        <w:rPr>
          <w:rStyle w:val="Emphasis"/>
        </w:rPr>
        <w:t>central planning by a group of experts cannot replace the market system</w:t>
      </w:r>
      <w:r>
        <w:rPr>
          <w:sz w:val="16"/>
          <w:szCs w:val="16"/>
        </w:rPr>
        <w:t xml:space="preserve">. But his argument was mistakenly taken as implying that the market is “natural” rather than a human-created program for managing economic resources. In fact, there is nothing natural about market institutions. Human beings create markets—in their capacity as judges, legislators, administrators, and even private </w:t>
      </w:r>
      <w:proofErr w:type="gramStart"/>
      <w:r>
        <w:rPr>
          <w:sz w:val="16"/>
          <w:szCs w:val="16"/>
        </w:rPr>
        <w:t>business people</w:t>
      </w:r>
      <w:proofErr w:type="gramEnd"/>
      <w:r>
        <w:rPr>
          <w:sz w:val="16"/>
          <w:szCs w:val="16"/>
        </w:rPr>
        <w:t xml:space="preserve"> who frequently set up organizations that create and manage markets. </w:t>
      </w:r>
    </w:p>
    <w:p w14:paraId="0743BF7F" w14:textId="77777777" w:rsidR="006B54A1" w:rsidRDefault="006B54A1" w:rsidP="006B54A1">
      <w:pPr>
        <w:rPr>
          <w:sz w:val="16"/>
          <w:szCs w:val="16"/>
        </w:rPr>
      </w:pPr>
      <w:r>
        <w:rPr>
          <w:rStyle w:val="Emphasis"/>
        </w:rPr>
        <w:t xml:space="preserve">Markets are powerful computers, but </w:t>
      </w:r>
      <w:r>
        <w:rPr>
          <w:rStyle w:val="Emphasis"/>
          <w:highlight w:val="yellow"/>
        </w:rPr>
        <w:t>whether they produce</w:t>
      </w:r>
      <w:r>
        <w:rPr>
          <w:rStyle w:val="Emphasis"/>
        </w:rPr>
        <w:t xml:space="preserve"> the greatest </w:t>
      </w:r>
      <w:r>
        <w:rPr>
          <w:rStyle w:val="Emphasis"/>
          <w:highlight w:val="yellow"/>
        </w:rPr>
        <w:t>good</w:t>
      </w:r>
      <w:r>
        <w:rPr>
          <w:rStyle w:val="Emphasis"/>
        </w:rPr>
        <w:t xml:space="preserve"> or not </w:t>
      </w:r>
      <w:r>
        <w:rPr>
          <w:rStyle w:val="Emphasis"/>
          <w:highlight w:val="yellow"/>
        </w:rPr>
        <w:t>depends on how they are programmed</w:t>
      </w:r>
      <w:r>
        <w:rPr>
          <w:rStyle w:val="Heading3Char1"/>
        </w:rPr>
        <w:t>. We advocate “Radical Markets” because we believe that</w:t>
      </w:r>
      <w:r>
        <w:rPr>
          <w:sz w:val="16"/>
          <w:szCs w:val="16"/>
        </w:rPr>
        <w:t xml:space="preserve"> in the present stage of technological and economic development, </w:t>
      </w:r>
      <w:r>
        <w:rPr>
          <w:rStyle w:val="Heading3Char1"/>
        </w:rPr>
        <w:t xml:space="preserve">when cooperation has grown too large to be managed by moral economies, the market is the appropriate computer to achieve the greatest good for the greatest number. If we see it as such, </w:t>
      </w:r>
      <w:r>
        <w:rPr>
          <w:rStyle w:val="Emphasis"/>
          <w:highlight w:val="yellow"/>
        </w:rPr>
        <w:t>we can fix the bugs in the market’s code and enable it to generate</w:t>
      </w:r>
      <w:r>
        <w:rPr>
          <w:rStyle w:val="Emphasis"/>
        </w:rPr>
        <w:t xml:space="preserve"> more </w:t>
      </w:r>
      <w:r>
        <w:rPr>
          <w:rStyle w:val="Emphasis"/>
          <w:highlight w:val="yellow"/>
        </w:rPr>
        <w:t>wealth that is distributed more fairly</w:t>
      </w:r>
      <w:r>
        <w:rPr>
          <w:sz w:val="16"/>
          <w:szCs w:val="16"/>
          <w:highlight w:val="yellow"/>
        </w:rPr>
        <w:t>.</w:t>
      </w:r>
      <w:r>
        <w:rPr>
          <w:sz w:val="16"/>
          <w:szCs w:val="16"/>
        </w:rPr>
        <w:t xml:space="preserve"> </w:t>
      </w:r>
    </w:p>
    <w:p w14:paraId="4D162129" w14:textId="77777777" w:rsidR="006B54A1" w:rsidRDefault="006B54A1" w:rsidP="006B54A1">
      <w:pPr>
        <w:rPr>
          <w:sz w:val="16"/>
          <w:szCs w:val="16"/>
        </w:rPr>
      </w:pPr>
      <w:r>
        <w:rPr>
          <w:sz w:val="16"/>
          <w:szCs w:val="16"/>
        </w:rPr>
        <w:t xml:space="preserve">By sharpening our understanding of the role and value of markets, the computational analogy clarifies our claim that the solutions we propose are based on extending the reach of markets. </w:t>
      </w:r>
      <w:r>
        <w:rPr>
          <w:rStyle w:val="Heading3Char1"/>
        </w:rPr>
        <w:t>The COST on wealth radicalizes markets as it puts greater responsibility on individuals to articulate their values and gives them greater ability to claim things they value highly</w:t>
      </w:r>
      <w:r>
        <w:rPr>
          <w:sz w:val="16"/>
          <w:szCs w:val="16"/>
        </w:rPr>
        <w:t>. QV does the same in the political sphere. Our ideas on migration give individuals more scope for determining the best path for where they live and work. Our proposals on antitrust and data valuation break up centralized power and place greater responsibility on individuals and small firms to compete, innovate, and make rational economic choices to allow for the distributed computation of optimal economic allocations. But all these proposals raise the question: if the market is just a computer program that harnesses the power of individual human intellects, will it still be necessary as computer power increases?</w:t>
      </w:r>
    </w:p>
    <w:p w14:paraId="6502FA4F" w14:textId="77777777" w:rsidR="006B54A1" w:rsidRDefault="006B54A1" w:rsidP="006B54A1"/>
    <w:p w14:paraId="3E498F6D" w14:textId="77777777" w:rsidR="006B54A1" w:rsidRDefault="006B54A1" w:rsidP="006B54A1"/>
    <w:p w14:paraId="27102390" w14:textId="2C3DE7D2" w:rsidR="006B54A1" w:rsidRDefault="006B54A1" w:rsidP="006B54A1">
      <w:pPr>
        <w:pStyle w:val="Heading2"/>
      </w:pPr>
      <w:r>
        <w:t>FTC Tradeoff DA</w:t>
      </w:r>
    </w:p>
    <w:p w14:paraId="1FB83A76" w14:textId="77777777" w:rsidR="006B54A1" w:rsidRPr="000121B0" w:rsidRDefault="006B54A1" w:rsidP="006B54A1">
      <w:pPr>
        <w:pStyle w:val="Heading4"/>
        <w:rPr>
          <w:bCs/>
        </w:rPr>
      </w:pPr>
      <w:r w:rsidRPr="000121B0">
        <w:rPr>
          <w:bCs/>
        </w:rPr>
        <w:t xml:space="preserve">Non-unique and turn – A] defense-friendly standards </w:t>
      </w:r>
      <w:proofErr w:type="gramStart"/>
      <w:r w:rsidRPr="000121B0">
        <w:rPr>
          <w:bCs/>
          <w:u w:val="single"/>
        </w:rPr>
        <w:t>increases</w:t>
      </w:r>
      <w:proofErr w:type="gramEnd"/>
      <w:r w:rsidRPr="000121B0">
        <w:rPr>
          <w:bCs/>
        </w:rPr>
        <w:t xml:space="preserve"> </w:t>
      </w:r>
      <w:r w:rsidRPr="000121B0">
        <w:rPr>
          <w:bCs/>
          <w:u w:val="single"/>
        </w:rPr>
        <w:t>cost</w:t>
      </w:r>
      <w:r w:rsidRPr="000121B0">
        <w:rPr>
          <w:bCs/>
        </w:rPr>
        <w:t xml:space="preserve"> and </w:t>
      </w:r>
      <w:r w:rsidRPr="000121B0">
        <w:rPr>
          <w:bCs/>
          <w:u w:val="single"/>
        </w:rPr>
        <w:t>reduces</w:t>
      </w:r>
      <w:r w:rsidRPr="000121B0">
        <w:rPr>
          <w:bCs/>
        </w:rPr>
        <w:t xml:space="preserve"> </w:t>
      </w:r>
      <w:r w:rsidRPr="000121B0">
        <w:rPr>
          <w:bCs/>
          <w:u w:val="single"/>
        </w:rPr>
        <w:t>impact</w:t>
      </w:r>
      <w:r w:rsidRPr="000121B0">
        <w:rPr>
          <w:bCs/>
        </w:rPr>
        <w:t xml:space="preserve"> of agency enforcement </w:t>
      </w:r>
    </w:p>
    <w:p w14:paraId="79A78354" w14:textId="77777777" w:rsidR="006B54A1" w:rsidRDefault="006B54A1" w:rsidP="006B54A1">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2A661747" w14:textId="77777777" w:rsidR="006B54A1" w:rsidRDefault="006B54A1" w:rsidP="006B54A1"/>
    <w:p w14:paraId="40B7D806" w14:textId="5DF31C4F" w:rsidR="006B54A1" w:rsidRDefault="006B54A1" w:rsidP="006B54A1">
      <w:r>
        <w:rPr>
          <w:highlight w:val="yellow"/>
          <w:u w:val="single"/>
        </w:rPr>
        <w:t>Measures to expand</w:t>
      </w:r>
      <w:r>
        <w:rPr>
          <w:u w:val="single"/>
        </w:rPr>
        <w:t xml:space="preserve"> federal </w:t>
      </w:r>
      <w:r>
        <w:rPr>
          <w:highlight w:val="yellow"/>
          <w:u w:val="single"/>
        </w:rPr>
        <w:t>antitrust intervention</w:t>
      </w:r>
      <w:r>
        <w:rPr>
          <w:u w:val="single"/>
        </w:rPr>
        <w:t xml:space="preserve"> dramatically</w:t>
      </w:r>
      <w:r>
        <w:t>—</w:t>
      </w:r>
      <w:r>
        <w:rPr>
          <w:u w:val="single"/>
        </w:rPr>
        <w:t>through</w:t>
      </w:r>
      <w:r>
        <w:t xml:space="preserve"> the </w:t>
      </w:r>
      <w:r>
        <w:rPr>
          <w:rStyle w:val="Emphasis"/>
        </w:rPr>
        <w:t>prosecution</w:t>
      </w:r>
      <w:r>
        <w:t xml:space="preserve"> of lawsuits </w:t>
      </w:r>
      <w:r>
        <w:rPr>
          <w:u w:val="single"/>
        </w:rPr>
        <w:t>or</w:t>
      </w:r>
      <w:r>
        <w:t xml:space="preserve"> the promulgation of trade regulation </w:t>
      </w:r>
      <w:r>
        <w:rPr>
          <w:u w:val="single"/>
        </w:rPr>
        <w:t>rules</w:t>
      </w:r>
      <w:r>
        <w:t>—</w:t>
      </w:r>
      <w:r>
        <w:rPr>
          <w:rStyle w:val="Emphasis"/>
          <w:highlight w:val="yellow"/>
        </w:rPr>
        <w:t>will face arduous opposition</w:t>
      </w:r>
      <w:r>
        <w:t xml:space="preserve"> </w:t>
      </w:r>
      <w:r>
        <w:rPr>
          <w:u w:val="single"/>
        </w:rPr>
        <w:t>from the affected businesses</w:t>
      </w:r>
      <w:r>
        <w:t xml:space="preserve">. </w:t>
      </w:r>
      <w:proofErr w:type="gramStart"/>
      <w:r>
        <w:rPr>
          <w:u w:val="single"/>
        </w:rPr>
        <w:t>Assuming</w:t>
      </w:r>
      <w:r>
        <w:t xml:space="preserve"> that</w:t>
      </w:r>
      <w:proofErr w:type="gramEnd"/>
      <w:r>
        <w:t xml:space="preserve"> </w:t>
      </w:r>
      <w:r>
        <w:rPr>
          <w:u w:val="single"/>
        </w:rPr>
        <w:t xml:space="preserve">litigation will provide the </w:t>
      </w:r>
      <w:r>
        <w:rPr>
          <w:rStyle w:val="Emphasis"/>
        </w:rPr>
        <w:t>main method</w:t>
      </w:r>
      <w:r>
        <w:t xml:space="preserve"> in the coming few years </w:t>
      </w:r>
      <w:r>
        <w:rPr>
          <w:u w:val="single"/>
        </w:rPr>
        <w:t>to attack positions</w:t>
      </w:r>
      <w:r>
        <w:t xml:space="preserve"> of single-firm or collective </w:t>
      </w:r>
      <w:r>
        <w:rPr>
          <w:u w:val="single"/>
        </w:rPr>
        <w:t>dominance</w:t>
      </w:r>
      <w:r>
        <w:t xml:space="preserve">, </w:t>
      </w:r>
      <w:r>
        <w:rPr>
          <w:highlight w:val="yellow"/>
          <w:u w:val="single"/>
        </w:rPr>
        <w:t>the targets</w:t>
      </w:r>
      <w:r>
        <w:rPr>
          <w:u w:val="single"/>
        </w:rPr>
        <w:t xml:space="preserve"> of big antitrust cases </w:t>
      </w:r>
      <w:r>
        <w:rPr>
          <w:highlight w:val="yellow"/>
          <w:u w:val="single"/>
        </w:rPr>
        <w:t>will</w:t>
      </w:r>
      <w:r>
        <w:rPr>
          <w:highlight w:val="yellow"/>
        </w:rPr>
        <w:t xml:space="preserve"> </w:t>
      </w:r>
      <w:r>
        <w:rPr>
          <w:highlight w:val="yellow"/>
          <w:u w:val="single"/>
        </w:rPr>
        <w:t>marshal</w:t>
      </w:r>
      <w:r>
        <w:rPr>
          <w:highlight w:val="yellow"/>
        </w:rPr>
        <w:t xml:space="preserve"> </w:t>
      </w:r>
      <w:r>
        <w:rPr>
          <w:rStyle w:val="Emphasis"/>
          <w:highlight w:val="yellow"/>
        </w:rPr>
        <w:t>the best talent</w:t>
      </w:r>
      <w:r>
        <w:rPr>
          <w:highlight w:val="yellow"/>
        </w:rPr>
        <w:t xml:space="preserve"> </w:t>
      </w:r>
      <w:r>
        <w:rPr>
          <w:highlight w:val="yellow"/>
          <w:u w:val="single"/>
        </w:rPr>
        <w:t>that</w:t>
      </w:r>
      <w:r>
        <w:t xml:space="preserve"> private law </w:t>
      </w:r>
      <w:r>
        <w:rPr>
          <w:rStyle w:val="Emphasis"/>
          <w:highlight w:val="yellow"/>
        </w:rPr>
        <w:t>firms</w:t>
      </w:r>
      <w:r>
        <w:t xml:space="preserve">, economic </w:t>
      </w:r>
      <w:r>
        <w:rPr>
          <w:rStyle w:val="Emphasis"/>
        </w:rPr>
        <w:t>consultancies</w:t>
      </w:r>
      <w:r>
        <w:t xml:space="preserve">, </w:t>
      </w:r>
      <w:r>
        <w:rPr>
          <w:u w:val="single"/>
        </w:rPr>
        <w:t>and</w:t>
      </w:r>
      <w:r>
        <w:t xml:space="preserve"> </w:t>
      </w:r>
      <w:r>
        <w:rPr>
          <w:u w:val="single"/>
        </w:rPr>
        <w:t xml:space="preserve">academic bodies </w:t>
      </w:r>
      <w:r>
        <w:rPr>
          <w:highlight w:val="yellow"/>
          <w:u w:val="single"/>
        </w:rPr>
        <w:t>can offer</w:t>
      </w:r>
      <w:r>
        <w:t xml:space="preserve"> to oppose the government in court. </w:t>
      </w:r>
      <w:r>
        <w:rPr>
          <w:rStyle w:val="Emphasis"/>
          <w:highlight w:val="yellow"/>
        </w:rPr>
        <w:t>The defense will benefit from doctrinal principles</w:t>
      </w:r>
      <w:r>
        <w:t xml:space="preserve"> that generally are </w:t>
      </w:r>
      <w:r>
        <w:rPr>
          <w:rStyle w:val="Emphasis"/>
          <w:highlight w:val="yellow"/>
        </w:rPr>
        <w:t>sympathetic to dominant firms</w:t>
      </w:r>
      <w:r>
        <w:t xml:space="preserve"> (again, we assume that legislation to change the doctrinal status quo will not be immediately forthcoming). </w:t>
      </w:r>
      <w:r>
        <w:rPr>
          <w:u w:val="single"/>
        </w:rPr>
        <w:t>Beyond a certain point</w:t>
      </w:r>
      <w:r>
        <w:t xml:space="preserve">, </w:t>
      </w:r>
      <w:r>
        <w:rPr>
          <w:rStyle w:val="Emphasis"/>
          <w:highlight w:val="yellow"/>
        </w:rPr>
        <w:t>the addition of new, high stakes cases</w:t>
      </w:r>
      <w:r>
        <w:t xml:space="preserve"> </w:t>
      </w:r>
      <w:r>
        <w:rPr>
          <w:u w:val="single"/>
        </w:rPr>
        <w:t>to the litigation portfolio of public antitrust agencies</w:t>
      </w:r>
      <w:r>
        <w:t xml:space="preserve"> </w:t>
      </w:r>
      <w:r>
        <w:rPr>
          <w:rStyle w:val="Emphasis"/>
          <w:highlight w:val="yellow"/>
        </w:rPr>
        <w:t>will create a</w:t>
      </w:r>
      <w:r>
        <w:rPr>
          <w:rStyle w:val="Emphasis"/>
        </w:rPr>
        <w:t xml:space="preserve"> serious </w:t>
      </w:r>
      <w:r>
        <w:rPr>
          <w:rStyle w:val="Emphasis"/>
          <w:highlight w:val="yellow"/>
        </w:rPr>
        <w:t>gap between the teams assembled for the prosecution and defense</w:t>
      </w:r>
      <w:r>
        <w:t xml:space="preserve">, respectively. </w:t>
      </w:r>
      <w:r>
        <w:rPr>
          <w:u w:val="single"/>
        </w:rPr>
        <w:t>Although therefore the public agencies can match the private sector punch</w:t>
      </w:r>
      <w:r>
        <w:t xml:space="preserve"> </w:t>
      </w:r>
      <w:r>
        <w:rPr>
          <w:u w:val="single"/>
        </w:rPr>
        <w:t>for the punch when prosecuting several major de-monopolization cases</w:t>
      </w:r>
      <w:r>
        <w:t xml:space="preserve">, </w:t>
      </w:r>
      <w:r>
        <w:rPr>
          <w:rStyle w:val="Emphasis"/>
          <w:highlight w:val="yellow"/>
        </w:rPr>
        <w:t>when the volume of such cases rises</w:t>
      </w:r>
      <w:r>
        <w:t xml:space="preserve"> from several to many, </w:t>
      </w:r>
      <w:r>
        <w:rPr>
          <w:u w:val="single"/>
        </w:rPr>
        <w:t xml:space="preserve">the government </w:t>
      </w:r>
      <w:r>
        <w:rPr>
          <w:highlight w:val="yellow"/>
          <w:u w:val="single"/>
        </w:rPr>
        <w:t>agencies</w:t>
      </w:r>
      <w:r>
        <w:rPr>
          <w:u w:val="single"/>
        </w:rPr>
        <w:t xml:space="preserve"> may </w:t>
      </w:r>
      <w:r>
        <w:rPr>
          <w:highlight w:val="yellow"/>
          <w:u w:val="single"/>
        </w:rPr>
        <w:t>have to rely on personnel</w:t>
      </w:r>
      <w:r>
        <w:rPr>
          <w:highlight w:val="yellow"/>
        </w:rPr>
        <w:t xml:space="preserve"> </w:t>
      </w:r>
      <w:r>
        <w:rPr>
          <w:rStyle w:val="Emphasis"/>
          <w:highlight w:val="yellow"/>
        </w:rPr>
        <w:t>with</w:t>
      </w:r>
      <w:r>
        <w:rPr>
          <w:rStyle w:val="Emphasis"/>
        </w:rPr>
        <w:t xml:space="preserve"> considerably </w:t>
      </w:r>
      <w:r>
        <w:rPr>
          <w:rStyle w:val="Emphasis"/>
          <w:highlight w:val="yellow"/>
        </w:rPr>
        <w:t>less experience</w:t>
      </w:r>
      <w:r>
        <w:t xml:space="preserve"> to develop and prosecute difficult antitrust cases, seeking powerful remedies upon global giants.</w:t>
      </w:r>
    </w:p>
    <w:p w14:paraId="67E74069" w14:textId="77777777" w:rsidR="006B54A1" w:rsidRPr="000121B0" w:rsidRDefault="006B54A1" w:rsidP="006B54A1">
      <w:pPr>
        <w:pStyle w:val="Heading4"/>
        <w:rPr>
          <w:bCs/>
        </w:rPr>
      </w:pPr>
      <w:r w:rsidRPr="000121B0">
        <w:rPr>
          <w:bCs/>
        </w:rPr>
        <w:t xml:space="preserve">B] </w:t>
      </w:r>
      <w:r w:rsidRPr="000121B0">
        <w:rPr>
          <w:bCs/>
          <w:i/>
        </w:rPr>
        <w:t>Amex</w:t>
      </w:r>
      <w:r w:rsidRPr="000121B0">
        <w:rPr>
          <w:bCs/>
        </w:rPr>
        <w:t xml:space="preserve"> requirement eats up agency resources</w:t>
      </w:r>
    </w:p>
    <w:p w14:paraId="2D9EDB01" w14:textId="77777777" w:rsidR="006B54A1" w:rsidRDefault="006B54A1" w:rsidP="006B54A1">
      <w:r>
        <w:t xml:space="preserve">Ben </w:t>
      </w:r>
      <w:r>
        <w:rPr>
          <w:rStyle w:val="Style13ptBold"/>
        </w:rPr>
        <w:t>Brody</w:t>
      </w:r>
      <w:r>
        <w:t>, Bloomberg, U.S. Google Monopoly Case Could Hit Supreme Court AmEx Hurdle, August 28, 20</w:t>
      </w:r>
      <w:r>
        <w:rPr>
          <w:rStyle w:val="Style13ptBold"/>
        </w:rPr>
        <w:t>20</w:t>
      </w:r>
      <w:r>
        <w:t xml:space="preserve">, </w:t>
      </w:r>
      <w:hyperlink r:id="rId20" w:history="1">
        <w:r>
          <w:rPr>
            <w:rStyle w:val="Hyperlink"/>
            <w:color w:val="000000"/>
            <w:u w:val="single"/>
          </w:rPr>
          <w:t>https://www.bloomberg.com/news/articles/2020-08-28/u-s-google-monopoly-case-could-hit-supreme-court-amex-hurdle</w:t>
        </w:r>
      </w:hyperlink>
    </w:p>
    <w:p w14:paraId="42448D8E" w14:textId="77777777" w:rsidR="006B54A1" w:rsidRDefault="006B54A1" w:rsidP="006B54A1"/>
    <w:p w14:paraId="5AF75268" w14:textId="77777777" w:rsidR="006B54A1" w:rsidRDefault="006B54A1" w:rsidP="006B54A1">
      <w:r>
        <w:rPr>
          <w:u w:val="single"/>
        </w:rPr>
        <w:t>Google’s lucrative search</w:t>
      </w:r>
      <w:r>
        <w:t xml:space="preserve"> ad </w:t>
      </w:r>
      <w:r>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5D21471B" w14:textId="77777777" w:rsidR="006B54A1" w:rsidRDefault="006B54A1" w:rsidP="006B54A1">
      <w:r>
        <w:rPr>
          <w:u w:val="single"/>
        </w:rPr>
        <w:t xml:space="preserve">Antitrust experts said that </w:t>
      </w:r>
      <w:r>
        <w:rPr>
          <w:highlight w:val="yellow"/>
          <w:u w:val="single"/>
        </w:rPr>
        <w:t>one reason for</w:t>
      </w:r>
      <w:r>
        <w:rPr>
          <w:u w:val="single"/>
        </w:rPr>
        <w:t xml:space="preserve"> the </w:t>
      </w:r>
      <w:r>
        <w:rPr>
          <w:rStyle w:val="Emphasis"/>
          <w:highlight w:val="yellow"/>
        </w:rPr>
        <w:t>delay in the Google lawsuit</w:t>
      </w:r>
      <w:r>
        <w:t xml:space="preserve">, which was expected in July, </w:t>
      </w:r>
      <w:r>
        <w:rPr>
          <w:highlight w:val="yellow"/>
          <w:u w:val="single"/>
        </w:rPr>
        <w:t>could be</w:t>
      </w:r>
      <w:r>
        <w:rPr>
          <w:u w:val="single"/>
        </w:rPr>
        <w:t xml:space="preserve"> that </w:t>
      </w:r>
      <w:r>
        <w:rPr>
          <w:highlight w:val="yellow"/>
          <w:u w:val="single"/>
        </w:rPr>
        <w:t xml:space="preserve">government lawyers </w:t>
      </w:r>
      <w:r>
        <w:rPr>
          <w:rStyle w:val="Emphasis"/>
          <w:highlight w:val="yellow"/>
        </w:rPr>
        <w:t>needed more time</w:t>
      </w:r>
      <w:r>
        <w:rPr>
          <w:highlight w:val="yellow"/>
          <w:u w:val="single"/>
        </w:rPr>
        <w:t xml:space="preserve"> to</w:t>
      </w:r>
      <w:r>
        <w:rPr>
          <w:u w:val="single"/>
        </w:rPr>
        <w:t xml:space="preserve"> construct the case to </w:t>
      </w:r>
      <w:r>
        <w:rPr>
          <w:rStyle w:val="Emphasis"/>
          <w:highlight w:val="yellow"/>
        </w:rPr>
        <w:t>meet the standards in</w:t>
      </w:r>
      <w:r>
        <w:rPr>
          <w:rStyle w:val="Emphasis"/>
        </w:rPr>
        <w:t xml:space="preserve"> the </w:t>
      </w:r>
      <w:r>
        <w:rPr>
          <w:rStyle w:val="Emphasis"/>
          <w:highlight w:val="yellow"/>
        </w:rPr>
        <w:t>AmEx</w:t>
      </w:r>
      <w:r>
        <w:rPr>
          <w:rStyle w:val="Emphasis"/>
        </w:rPr>
        <w:t xml:space="preserve"> ruling</w:t>
      </w:r>
      <w:r>
        <w:rPr>
          <w:u w:val="single"/>
        </w:rPr>
        <w:t>.</w:t>
      </w:r>
    </w:p>
    <w:p w14:paraId="60B1C327" w14:textId="77777777" w:rsidR="006B54A1" w:rsidRDefault="006B54A1" w:rsidP="006B54A1">
      <w:r>
        <w:t>“</w:t>
      </w:r>
      <w:r>
        <w:rPr>
          <w:highlight w:val="yellow"/>
          <w:u w:val="single"/>
        </w:rPr>
        <w:t xml:space="preserve">That’s a </w:t>
      </w:r>
      <w:r>
        <w:rPr>
          <w:rStyle w:val="Emphasis"/>
          <w:highlight w:val="yellow"/>
        </w:rPr>
        <w:t>complex</w:t>
      </w:r>
      <w:r>
        <w:rPr>
          <w:u w:val="single"/>
        </w:rPr>
        <w:t xml:space="preserve">, </w:t>
      </w:r>
      <w:r>
        <w:rPr>
          <w:rStyle w:val="Emphasis"/>
        </w:rPr>
        <w:t xml:space="preserve">lengthy </w:t>
      </w:r>
      <w:r>
        <w:rPr>
          <w:rStyle w:val="Emphasis"/>
          <w:highlight w:val="yellow"/>
        </w:rPr>
        <w:t>complaint to draft</w:t>
      </w:r>
      <w:r>
        <w:rPr>
          <w:u w:val="single"/>
        </w:rPr>
        <w:t xml:space="preserve">, and </w:t>
      </w:r>
      <w:r>
        <w:rPr>
          <w:rStyle w:val="Emphasis"/>
          <w:highlight w:val="yellow"/>
        </w:rPr>
        <w:t>that takes time</w:t>
      </w:r>
      <w:r>
        <w:rPr>
          <w:rStyle w:val="Emphasis"/>
        </w:rPr>
        <w:t>,”</w:t>
      </w:r>
      <w:r>
        <w:t xml:space="preserve"> said Spencer Weber Waller, director of the Institute for Consumer Antitrust Studies at Loyola University Chicago. </w:t>
      </w:r>
      <w:r>
        <w:rPr>
          <w:highlight w:val="yellow"/>
          <w:u w:val="single"/>
        </w:rPr>
        <w:t>The government would</w:t>
      </w:r>
      <w:r>
        <w:rPr>
          <w:u w:val="single"/>
        </w:rPr>
        <w:t xml:space="preserve"> probably </w:t>
      </w:r>
      <w:r>
        <w:rPr>
          <w:highlight w:val="yellow"/>
          <w:u w:val="single"/>
        </w:rPr>
        <w:t xml:space="preserve">have to </w:t>
      </w:r>
      <w:r>
        <w:rPr>
          <w:rStyle w:val="Emphasis"/>
          <w:highlight w:val="yellow"/>
        </w:rPr>
        <w:t>create a “a belt-and-suspenders approach</w:t>
      </w:r>
      <w:r>
        <w:rPr>
          <w:highlight w:val="yellow"/>
          <w:u w:val="single"/>
        </w:rPr>
        <w:t xml:space="preserve">” that says why it </w:t>
      </w:r>
      <w:r>
        <w:rPr>
          <w:rStyle w:val="Emphasis"/>
          <w:highlight w:val="yellow"/>
        </w:rPr>
        <w:t>would win under two kinds of market definitions</w:t>
      </w:r>
      <w:r>
        <w:rPr>
          <w:u w:val="single"/>
        </w:rPr>
        <w:t>,</w:t>
      </w:r>
      <w:r>
        <w:t xml:space="preserve"> he said.</w:t>
      </w:r>
    </w:p>
    <w:p w14:paraId="4BF78EAF" w14:textId="5291E54E" w:rsidR="006B54A1" w:rsidRDefault="006B54A1" w:rsidP="006B54A1">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 xml:space="preserve">The </w:t>
      </w:r>
      <w:proofErr w:type="spellStart"/>
      <w:r>
        <w:rPr>
          <w:rFonts w:eastAsia="Times New Roman" w:cs="Calibri"/>
          <w:b/>
          <w:bCs/>
          <w:sz w:val="26"/>
          <w:szCs w:val="26"/>
        </w:rPr>
        <w:t>aff’s</w:t>
      </w:r>
      <w:proofErr w:type="spellEnd"/>
      <w:r>
        <w:rPr>
          <w:rFonts w:eastAsia="Times New Roman" w:cs="Calibri"/>
          <w:b/>
          <w:bCs/>
          <w:sz w:val="26"/>
          <w:szCs w:val="26"/>
        </w:rPr>
        <w:t xml:space="preserve"> support of FTC endeavors encourages broader privacy litigation that hamstrings enforcement now</w:t>
      </w:r>
    </w:p>
    <w:p w14:paraId="73299CF9" w14:textId="77777777" w:rsidR="006B54A1" w:rsidRDefault="006B54A1" w:rsidP="006B54A1">
      <w:pPr>
        <w:spacing w:before="15" w:after="180" w:line="240" w:lineRule="auto"/>
        <w:rPr>
          <w:rFonts w:ascii="Times New Roman" w:eastAsia="Times New Roman" w:hAnsi="Times New Roman" w:cs="Times New Roman"/>
          <w:sz w:val="24"/>
          <w:szCs w:val="24"/>
        </w:rPr>
      </w:pPr>
      <w:r>
        <w:rPr>
          <w:rFonts w:eastAsia="Times New Roman" w:cs="Calibri"/>
          <w:b/>
          <w:bCs/>
          <w:sz w:val="26"/>
          <w:szCs w:val="26"/>
        </w:rPr>
        <w:t>Hoofnagle et al. 19</w:t>
      </w:r>
      <w:r>
        <w:rPr>
          <w:rFonts w:eastAsia="Times New Roman" w:cs="Calibri"/>
        </w:rPr>
        <w:t> –</w:t>
      </w:r>
      <w:r>
        <w:rPr>
          <w:rFonts w:eastAsia="Times New Roman" w:cs="Calibri"/>
          <w:sz w:val="24"/>
          <w:szCs w:val="24"/>
        </w:rPr>
        <w:t> </w:t>
      </w:r>
      <w:r>
        <w:rPr>
          <w:rFonts w:eastAsia="Times New Roman" w:cs="Calibri"/>
        </w:rPr>
        <w:t xml:space="preserve">Chris Jay Hoofnagle is an Adjunct Professor of Information and Law; Woodrow </w:t>
      </w:r>
      <w:proofErr w:type="spellStart"/>
      <w:r>
        <w:rPr>
          <w:rFonts w:eastAsia="Times New Roman" w:cs="Calibri"/>
        </w:rPr>
        <w:t>Hartzog</w:t>
      </w:r>
      <w:proofErr w:type="spellEnd"/>
      <w:r>
        <w:rPr>
          <w:rFonts w:eastAsia="Times New Roman" w:cs="Calibri"/>
        </w:rPr>
        <w:t xml:space="preserve"> is a Professor of Law and Computer Science at Northeastern University; Daniel J. Solove is the John Marshall Harlan Research Professor of Law at George Washington University Law School</w:t>
      </w:r>
    </w:p>
    <w:p w14:paraId="1E77EEA6" w14:textId="77777777" w:rsidR="006B54A1" w:rsidRDefault="006B54A1" w:rsidP="006B54A1">
      <w:pPr>
        <w:spacing w:before="15" w:after="180" w:line="240" w:lineRule="auto"/>
        <w:rPr>
          <w:rFonts w:ascii="Times New Roman" w:eastAsia="Times New Roman" w:hAnsi="Times New Roman" w:cs="Times New Roman"/>
          <w:sz w:val="24"/>
          <w:szCs w:val="24"/>
        </w:rPr>
      </w:pPr>
      <w:r>
        <w:rPr>
          <w:rFonts w:eastAsia="Times New Roman" w:cs="Calibri"/>
        </w:rPr>
        <w:t xml:space="preserve">Chris Jay Hoofnagle, Woodrow </w:t>
      </w:r>
      <w:proofErr w:type="spellStart"/>
      <w:r>
        <w:rPr>
          <w:rFonts w:eastAsia="Times New Roman" w:cs="Calibri"/>
        </w:rPr>
        <w:t>Hartzog</w:t>
      </w:r>
      <w:proofErr w:type="spellEnd"/>
      <w:r>
        <w:rPr>
          <w:rFonts w:eastAsia="Times New Roman" w:cs="Calibri"/>
        </w:rPr>
        <w:t>, and Daniel J. Solove, "The FTC can rise to the privacy challenge, but not without help from Congress," Brookings, 8-8-2019, https://www.brookings.edu/blog/techtank/2019/08/08/the-ftc-can-rise-to-the-privacy-challenge-but-not-without-help-from-congress/</w:t>
      </w:r>
    </w:p>
    <w:p w14:paraId="7A0B293F" w14:textId="77777777" w:rsidR="006B54A1" w:rsidRDefault="006B54A1" w:rsidP="006B54A1">
      <w:pPr>
        <w:rPr>
          <w:rStyle w:val="Heading3Char1"/>
        </w:rPr>
      </w:pPr>
      <w:r>
        <w:rPr>
          <w:sz w:val="16"/>
        </w:rPr>
        <w:t xml:space="preserve">Despite </w:t>
      </w:r>
      <w:r>
        <w:rPr>
          <w:rStyle w:val="Heading3Char1"/>
          <w:highlight w:val="yellow"/>
        </w:rPr>
        <w:t>the FTC</w:t>
      </w:r>
      <w:r>
        <w:rPr>
          <w:sz w:val="16"/>
        </w:rPr>
        <w:t xml:space="preserve">’s balanced and consistent enforcement, it </w:t>
      </w:r>
      <w:r>
        <w:rPr>
          <w:rStyle w:val="Heading3Char1"/>
          <w:highlight w:val="yellow"/>
        </w:rPr>
        <w:t>is not realizing</w:t>
      </w:r>
      <w:r>
        <w:rPr>
          <w:rStyle w:val="Heading3Char1"/>
        </w:rPr>
        <w:t xml:space="preserve"> the </w:t>
      </w:r>
      <w:r>
        <w:rPr>
          <w:rStyle w:val="Heading3Char1"/>
          <w:b/>
          <w:bCs/>
        </w:rPr>
        <w:t xml:space="preserve">full potential of </w:t>
      </w:r>
      <w:r>
        <w:rPr>
          <w:rStyle w:val="Heading3Char1"/>
          <w:b/>
          <w:bCs/>
          <w:highlight w:val="yellow"/>
        </w:rPr>
        <w:t>its authority</w:t>
      </w:r>
      <w:r>
        <w:rPr>
          <w:rStyle w:val="Heading3Char1"/>
        </w:rPr>
        <w:t xml:space="preserve">. </w:t>
      </w:r>
      <w:r>
        <w:rPr>
          <w:rStyle w:val="Heading3Char1"/>
          <w:highlight w:val="yellow"/>
        </w:rPr>
        <w:t xml:space="preserve">The agency should take </w:t>
      </w:r>
      <w:r>
        <w:rPr>
          <w:rStyle w:val="Heading3Char1"/>
          <w:b/>
          <w:bCs/>
          <w:highlight w:val="yellow"/>
        </w:rPr>
        <w:t>more ground-breaking</w:t>
      </w:r>
      <w:r>
        <w:rPr>
          <w:rStyle w:val="Heading3Char1"/>
        </w:rPr>
        <w:t xml:space="preserve"> and </w:t>
      </w:r>
      <w:r>
        <w:rPr>
          <w:rStyle w:val="Heading3Char1"/>
          <w:b/>
          <w:bCs/>
        </w:rPr>
        <w:t xml:space="preserve">norm-nudging </w:t>
      </w:r>
      <w:r>
        <w:rPr>
          <w:rStyle w:val="Heading3Char1"/>
          <w:b/>
          <w:bCs/>
          <w:highlight w:val="yellow"/>
        </w:rPr>
        <w:t>cases</w:t>
      </w:r>
      <w:r>
        <w:rPr>
          <w:rStyle w:val="Heading3Char1"/>
        </w:rPr>
        <w:t xml:space="preserve">. </w:t>
      </w:r>
      <w:r>
        <w:rPr>
          <w:sz w:val="16"/>
        </w:rPr>
        <w:t xml:space="preserve">Most of its modern cases are slam dunks because </w:t>
      </w:r>
      <w:r>
        <w:rPr>
          <w:rStyle w:val="Heading3Char1"/>
          <w:highlight w:val="yellow"/>
        </w:rPr>
        <w:t xml:space="preserve">the agency is </w:t>
      </w:r>
      <w:r>
        <w:rPr>
          <w:rStyle w:val="Heading3Char1"/>
          <w:b/>
          <w:bCs/>
          <w:highlight w:val="yellow"/>
        </w:rPr>
        <w:t>risk-averse</w:t>
      </w:r>
      <w:r>
        <w:rPr>
          <w:rStyle w:val="Heading3Char1"/>
          <w:highlight w:val="yellow"/>
        </w:rPr>
        <w:t xml:space="preserve"> and </w:t>
      </w:r>
      <w:r>
        <w:rPr>
          <w:rStyle w:val="Heading3Char1"/>
          <w:b/>
          <w:bCs/>
          <w:highlight w:val="yellow"/>
        </w:rPr>
        <w:t>fears blowback</w:t>
      </w:r>
      <w:r>
        <w:rPr>
          <w:rStyle w:val="Heading3Char1"/>
        </w:rPr>
        <w:t xml:space="preserve"> from Congress.</w:t>
      </w:r>
      <w:r>
        <w:rPr>
          <w:sz w:val="16"/>
        </w:rPr>
        <w:t xml:space="preserve"> Indeed, </w:t>
      </w:r>
      <w:r>
        <w:rPr>
          <w:rStyle w:val="Heading3Char1"/>
        </w:rPr>
        <w:t xml:space="preserve">in a different era </w:t>
      </w:r>
      <w:r>
        <w:rPr>
          <w:rStyle w:val="Heading3Char1"/>
          <w:highlight w:val="yellow"/>
        </w:rPr>
        <w:t xml:space="preserve">when Congress </w:t>
      </w:r>
      <w:r>
        <w:rPr>
          <w:rStyle w:val="Heading3Char1"/>
          <w:b/>
          <w:bCs/>
          <w:highlight w:val="yellow"/>
        </w:rPr>
        <w:t>backed the FTC</w:t>
      </w:r>
      <w:r>
        <w:rPr>
          <w:rStyle w:val="Heading3Char1"/>
          <w:highlight w:val="yellow"/>
        </w:rPr>
        <w:t>, the FTC took</w:t>
      </w:r>
      <w:r>
        <w:rPr>
          <w:rStyle w:val="Heading3Char1"/>
        </w:rPr>
        <w:t xml:space="preserve"> on </w:t>
      </w:r>
      <w:r>
        <w:rPr>
          <w:rStyle w:val="Heading3Char1"/>
          <w:highlight w:val="yellow"/>
        </w:rPr>
        <w:t xml:space="preserve">cases that were more </w:t>
      </w:r>
      <w:r>
        <w:rPr>
          <w:rStyle w:val="Heading3Char1"/>
          <w:b/>
          <w:bCs/>
          <w:highlight w:val="yellow"/>
        </w:rPr>
        <w:t>normatively consequential</w:t>
      </w:r>
      <w:r>
        <w:rPr>
          <w:rStyle w:val="Heading3Char1"/>
        </w:rPr>
        <w:t xml:space="preserve">. But in recent decades, it has proceeded more </w:t>
      </w:r>
      <w:r>
        <w:rPr>
          <w:rStyle w:val="Heading3Char1"/>
          <w:b/>
          <w:bCs/>
        </w:rPr>
        <w:t>cautiously and incrementally</w:t>
      </w:r>
      <w:r>
        <w:rPr>
          <w:sz w:val="16"/>
        </w:rPr>
        <w:t xml:space="preserve">, negotiating consent </w:t>
      </w:r>
      <w:proofErr w:type="gramStart"/>
      <w:r>
        <w:rPr>
          <w:sz w:val="16"/>
        </w:rPr>
        <w:t>orders</w:t>
      </w:r>
      <w:proofErr w:type="gramEnd"/>
      <w:r>
        <w:rPr>
          <w:sz w:val="16"/>
        </w:rPr>
        <w:t xml:space="preserve"> and </w:t>
      </w:r>
      <w:r>
        <w:rPr>
          <w:rStyle w:val="Heading3Char1"/>
        </w:rPr>
        <w:t xml:space="preserve">only </w:t>
      </w:r>
      <w:r>
        <w:rPr>
          <w:rStyle w:val="Heading3Char1"/>
          <w:b/>
          <w:bCs/>
        </w:rPr>
        <w:t>rarely litigating</w:t>
      </w:r>
      <w:r>
        <w:rPr>
          <w:rStyle w:val="Heading3Char1"/>
        </w:rPr>
        <w:t>.</w:t>
      </w:r>
    </w:p>
    <w:p w14:paraId="193A5904" w14:textId="77777777" w:rsidR="006B54A1" w:rsidRPr="00383A85" w:rsidRDefault="006B54A1" w:rsidP="006B54A1">
      <w:pPr>
        <w:rPr>
          <w:sz w:val="16"/>
        </w:rPr>
      </w:pPr>
      <w:r>
        <w:rPr>
          <w:sz w:val="16"/>
        </w:rPr>
        <w:t xml:space="preserve">Aside from doing more to advance norms, the FTC has powers that could create more deterrence, if used. The DC Circuit recently affirmed a broad power to impose personal liability on people who directly participate in or control deceptive practices. This would seem to be an excellent remedy for </w:t>
      </w:r>
      <w:r>
        <w:rPr>
          <w:rStyle w:val="Heading3Char1"/>
          <w:b/>
          <w:bCs/>
          <w:highlight w:val="yellow"/>
        </w:rPr>
        <w:t>platform companies</w:t>
      </w:r>
      <w:r>
        <w:rPr>
          <w:rStyle w:val="Heading3Char1"/>
        </w:rPr>
        <w:t xml:space="preserve"> like Facebook and Google</w:t>
      </w:r>
      <w:r>
        <w:rPr>
          <w:sz w:val="16"/>
        </w:rPr>
        <w:t xml:space="preserve">. These companies continue to be founder-controlled in a real sense, and the </w:t>
      </w:r>
      <w:r>
        <w:rPr>
          <w:rStyle w:val="Heading3Char1"/>
        </w:rPr>
        <w:t xml:space="preserve">founders </w:t>
      </w:r>
      <w:r>
        <w:rPr>
          <w:rStyle w:val="Heading3Char1"/>
          <w:highlight w:val="yellow"/>
        </w:rPr>
        <w:t>have demonstrated</w:t>
      </w:r>
      <w:r>
        <w:rPr>
          <w:rStyle w:val="Heading3Char1"/>
        </w:rPr>
        <w:t xml:space="preserve"> </w:t>
      </w:r>
      <w:r>
        <w:rPr>
          <w:rStyle w:val="Heading3Char1"/>
          <w:b/>
          <w:bCs/>
        </w:rPr>
        <w:t xml:space="preserve">little or </w:t>
      </w:r>
      <w:r>
        <w:rPr>
          <w:rStyle w:val="Heading3Char1"/>
          <w:b/>
          <w:bCs/>
          <w:highlight w:val="yellow"/>
        </w:rPr>
        <w:t>inconsistent respect</w:t>
      </w:r>
      <w:r>
        <w:rPr>
          <w:rStyle w:val="Heading3Char1"/>
          <w:highlight w:val="yellow"/>
        </w:rPr>
        <w:t xml:space="preserve"> for</w:t>
      </w:r>
      <w:r>
        <w:rPr>
          <w:rStyle w:val="Heading3Char1"/>
        </w:rPr>
        <w:t xml:space="preserve"> users’ </w:t>
      </w:r>
      <w:r>
        <w:rPr>
          <w:rStyle w:val="Heading3Char1"/>
          <w:b/>
          <w:bCs/>
          <w:highlight w:val="yellow"/>
        </w:rPr>
        <w:t>privacy</w:t>
      </w:r>
      <w:r>
        <w:rPr>
          <w:rStyle w:val="Heading3Char1"/>
          <w:b/>
          <w:bCs/>
        </w:rPr>
        <w:t xml:space="preserve"> interests</w:t>
      </w:r>
      <w:r>
        <w:rPr>
          <w:sz w:val="16"/>
        </w:rPr>
        <w:t>. In its investigations, the FTC has uncovered numerous emails by executives in which they discuss information predations. Holding these executives more responsible could have a dramatic deterrent effect.</w:t>
      </w:r>
    </w:p>
    <w:p w14:paraId="6E759D22" w14:textId="77777777" w:rsidR="006B54A1" w:rsidRPr="000121B0" w:rsidRDefault="006B54A1" w:rsidP="006B54A1">
      <w:pPr>
        <w:pStyle w:val="Heading4"/>
        <w:rPr>
          <w:bCs/>
        </w:rPr>
      </w:pPr>
      <w:r w:rsidRPr="000121B0">
        <w:rPr>
          <w:bCs/>
        </w:rPr>
        <w:t xml:space="preserve">No internal link—agency resources ineffective b/c they drive away the best talent </w:t>
      </w:r>
    </w:p>
    <w:p w14:paraId="311A0169" w14:textId="77777777" w:rsidR="006B54A1" w:rsidRDefault="006B54A1" w:rsidP="006B54A1">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4DB4EDE3" w14:textId="77777777" w:rsidR="006B54A1" w:rsidRDefault="006B54A1" w:rsidP="006B54A1"/>
    <w:p w14:paraId="31170804" w14:textId="77777777" w:rsidR="006B54A1" w:rsidRDefault="006B54A1" w:rsidP="006B54A1">
      <w:r>
        <w:t xml:space="preserve">The modern critique of the U.S. system often describes the federal agencies as captured by the business community or beholden to ideas that disfavor robust intervention.143 </w:t>
      </w:r>
      <w:r>
        <w:rPr>
          <w:highlight w:val="yellow"/>
          <w:u w:val="single"/>
        </w:rPr>
        <w:t>Advocates</w:t>
      </w:r>
      <w:r>
        <w:rPr>
          <w:u w:val="single"/>
        </w:rPr>
        <w:t xml:space="preserve"> of change </w:t>
      </w:r>
      <w:r>
        <w:rPr>
          <w:highlight w:val="yellow"/>
          <w:u w:val="single"/>
        </w:rPr>
        <w:t>suggest</w:t>
      </w:r>
      <w:r>
        <w:rPr>
          <w:u w:val="single"/>
        </w:rPr>
        <w:t xml:space="preserve"> that the execution of their reform program</w:t>
      </w:r>
      <w:r>
        <w:t xml:space="preserve"> at the federal antitrust agencies </w:t>
      </w:r>
      <w:r>
        <w:rPr>
          <w:u w:val="single"/>
        </w:rPr>
        <w:t xml:space="preserve">will require </w:t>
      </w:r>
      <w:r>
        <w:rPr>
          <w:highlight w:val="yellow"/>
          <w:u w:val="single"/>
        </w:rPr>
        <w:t>the appointment of</w:t>
      </w:r>
      <w:r>
        <w:rPr>
          <w:u w:val="single"/>
        </w:rPr>
        <w:t xml:space="preserve"> senior managers</w:t>
      </w:r>
      <w:r>
        <w:t xml:space="preserve"> and new </w:t>
      </w:r>
      <w:r>
        <w:rPr>
          <w:highlight w:val="yellow"/>
        </w:rPr>
        <w:t xml:space="preserve">staff </w:t>
      </w:r>
      <w:r>
        <w:rPr>
          <w:rStyle w:val="Emphasis"/>
          <w:highlight w:val="yellow"/>
        </w:rPr>
        <w:t>who repudiate the consumer welfare standard,</w:t>
      </w:r>
      <w:r>
        <w:t xml:space="preserve"> or at least embrace a vision for expanded enforcement under the consumer welfare, and embrace the multidimensional conception of the proper goals of competition law. </w:t>
      </w:r>
      <w:r>
        <w:rPr>
          <w:highlight w:val="yellow"/>
          <w:u w:val="single"/>
        </w:rPr>
        <w:t>Those already employed</w:t>
      </w:r>
      <w:r>
        <w:t xml:space="preserve"> by the enforcement agencies as managers and staff </w:t>
      </w:r>
      <w:r>
        <w:rPr>
          <w:highlight w:val="yellow"/>
          <w:u w:val="single"/>
        </w:rPr>
        <w:t>will be expected to accept the expanded (goals</w:t>
      </w:r>
      <w:r>
        <w:rPr>
          <w:u w:val="single"/>
        </w:rPr>
        <w:t>) framework</w:t>
      </w:r>
      <w:r>
        <w:t xml:space="preserve"> or they will find their duties reduced and their roles marginalized. </w:t>
      </w:r>
      <w:r>
        <w:rPr>
          <w:u w:val="single"/>
        </w:rPr>
        <w:t>New appointees</w:t>
      </w:r>
      <w:r>
        <w:t xml:space="preserve"> to top leadership positions </w:t>
      </w:r>
      <w:r>
        <w:rPr>
          <w:u w:val="single"/>
        </w:rPr>
        <w:t>will not be tainted by substantial previous experience</w:t>
      </w:r>
      <w:r>
        <w:t xml:space="preserve"> in the private sector, </w:t>
      </w:r>
      <w:r>
        <w:rPr>
          <w:u w:val="single"/>
        </w:rPr>
        <w:t>nor will they have spent too much time as civil servants</w:t>
      </w:r>
      <w:r>
        <w:t xml:space="preserve"> in a government enforcement culture that assumed the primacy of consumer welfare as the aim of antitrust law and accepted norms that tilted toward underenforcement. </w:t>
      </w:r>
      <w:r>
        <w:rPr>
          <w:u w:val="single"/>
        </w:rPr>
        <w:t xml:space="preserve">The </w:t>
      </w:r>
      <w:r>
        <w:rPr>
          <w:highlight w:val="yellow"/>
          <w:u w:val="single"/>
        </w:rPr>
        <w:t>concern about compromised motives</w:t>
      </w:r>
      <w:r>
        <w:t xml:space="preserve"> </w:t>
      </w:r>
      <w:r>
        <w:rPr>
          <w:rStyle w:val="Emphasis"/>
        </w:rPr>
        <w:t xml:space="preserve">is also likely to </w:t>
      </w:r>
      <w:r>
        <w:rPr>
          <w:rStyle w:val="Emphasis"/>
          <w:highlight w:val="yellow"/>
        </w:rPr>
        <w:t>disqualify many academics</w:t>
      </w:r>
      <w:r>
        <w:t xml:space="preserve"> </w:t>
      </w:r>
      <w:r>
        <w:rPr>
          <w:highlight w:val="yellow"/>
          <w:u w:val="single"/>
        </w:rPr>
        <w:t>who</w:t>
      </w:r>
      <w:r>
        <w:t xml:space="preserve">, </w:t>
      </w:r>
      <w:r>
        <w:rPr>
          <w:u w:val="single"/>
        </w:rPr>
        <w:t>though sympathetic</w:t>
      </w:r>
      <w:r>
        <w:t xml:space="preserve"> to some expansion of antitrust enforcement, </w:t>
      </w:r>
      <w:r>
        <w:rPr>
          <w:highlight w:val="yellow"/>
          <w:u w:val="single"/>
        </w:rPr>
        <w:t>remain</w:t>
      </w:r>
      <w:r>
        <w:rPr>
          <w:u w:val="single"/>
        </w:rPr>
        <w:t xml:space="preserve"> excessively </w:t>
      </w:r>
      <w:r>
        <w:rPr>
          <w:highlight w:val="yellow"/>
          <w:u w:val="single"/>
        </w:rPr>
        <w:t>beholden</w:t>
      </w:r>
      <w:r>
        <w:rPr>
          <w:highlight w:val="yellow"/>
        </w:rPr>
        <w:t xml:space="preserve"> </w:t>
      </w:r>
      <w:r>
        <w:rPr>
          <w:highlight w:val="yellow"/>
          <w:u w:val="single"/>
        </w:rPr>
        <w:t>to</w:t>
      </w:r>
      <w:r>
        <w:rPr>
          <w:u w:val="single"/>
        </w:rPr>
        <w:t xml:space="preserve"> some notion of a </w:t>
      </w:r>
      <w:r>
        <w:rPr>
          <w:highlight w:val="yellow"/>
          <w:u w:val="single"/>
        </w:rPr>
        <w:t>consumer</w:t>
      </w:r>
      <w:r>
        <w:t xml:space="preserve"> (rather than citizen) </w:t>
      </w:r>
      <w:r>
        <w:rPr>
          <w:highlight w:val="yellow"/>
          <w:u w:val="single"/>
        </w:rPr>
        <w:t>welfare</w:t>
      </w:r>
      <w:r>
        <w:t xml:space="preserve"> standard, or have engaged in consulting on behalf of large corporate interests.</w:t>
      </w:r>
    </w:p>
    <w:p w14:paraId="5B9B402B" w14:textId="77777777" w:rsidR="006B54A1" w:rsidRDefault="006B54A1" w:rsidP="006B54A1">
      <w:r>
        <w:rPr>
          <w:u w:val="single"/>
        </w:rPr>
        <w:t>One consequence</w:t>
      </w:r>
      <w:r>
        <w:t xml:space="preserve"> </w:t>
      </w:r>
      <w:r>
        <w:rPr>
          <w:rStyle w:val="Emphasis"/>
        </w:rPr>
        <w:t xml:space="preserve">of </w:t>
      </w:r>
      <w:r>
        <w:rPr>
          <w:rStyle w:val="Emphasis"/>
          <w:highlight w:val="yellow"/>
        </w:rPr>
        <w:t>the acute anxiety</w:t>
      </w:r>
      <w:r>
        <w:rPr>
          <w:highlight w:val="yellow"/>
        </w:rPr>
        <w:t xml:space="preserve"> </w:t>
      </w:r>
      <w:r>
        <w:rPr>
          <w:highlight w:val="yellow"/>
          <w:u w:val="single"/>
        </w:rPr>
        <w:t>about capture</w:t>
      </w:r>
      <w:r>
        <w:rPr>
          <w:u w:val="single"/>
        </w:rPr>
        <w:t xml:space="preserve"> is to </w:t>
      </w:r>
      <w:r>
        <w:rPr>
          <w:rStyle w:val="Emphasis"/>
          <w:highlight w:val="yellow"/>
        </w:rPr>
        <w:t>slam the revolving door shut</w:t>
      </w:r>
      <w:r>
        <w:rPr>
          <w:u w:val="single"/>
        </w:rPr>
        <w:t>,</w:t>
      </w:r>
      <w:r>
        <w:t xml:space="preserve"> or at least to slow the rate at which it spins. We offer two cautions about this approach. First, the modern experience of the FTC raises reasons to question the strength of the theory. For example, if business perspectives dominate the FTC, why did the agency persist in its efforts to challenge reverse payment agreements involving leading pharmaceutical producers?144 Was it because the pharmaceutical firms weren’t as good at lobbying as, say, the information services giants? And what explains the FTC’s decision to sue Qualcomm for monopolization early in 2017?145 Is this simply attributable to the inadequacy of Qualcomm’s Washington, DC, lobbyists, or is the capture explanation for the behavior of the federal antitrust agencies not entirely airtight?</w:t>
      </w:r>
    </w:p>
    <w:p w14:paraId="70D4D5B4" w14:textId="6CD9235A" w:rsidR="006B54A1" w:rsidRDefault="006B54A1" w:rsidP="006B54A1">
      <w:r>
        <w:t xml:space="preserve">Our second caution is that </w:t>
      </w:r>
      <w:r>
        <w:rPr>
          <w:rStyle w:val="Emphasis"/>
          <w:highlight w:val="yellow"/>
        </w:rPr>
        <w:t>severe restrictions</w:t>
      </w:r>
      <w:r>
        <w:rPr>
          <w:highlight w:val="yellow"/>
          <w:u w:val="single"/>
        </w:rPr>
        <w:t xml:space="preserve"> on the revolving door</w:t>
      </w:r>
      <w:r>
        <w:rPr>
          <w:u w:val="single"/>
        </w:rPr>
        <w:t xml:space="preserve"> could </w:t>
      </w:r>
      <w:r>
        <w:rPr>
          <w:rStyle w:val="Emphasis"/>
          <w:highlight w:val="yellow"/>
        </w:rPr>
        <w:t>deny</w:t>
      </w:r>
      <w:r>
        <w:rPr>
          <w:rStyle w:val="Emphasis"/>
        </w:rPr>
        <w:t xml:space="preserve"> the federal </w:t>
      </w:r>
      <w:r>
        <w:rPr>
          <w:rStyle w:val="Emphasis"/>
          <w:highlight w:val="yellow"/>
        </w:rPr>
        <w:t>agencies access</w:t>
      </w:r>
      <w:r>
        <w:rPr>
          <w:highlight w:val="yellow"/>
          <w:u w:val="single"/>
        </w:rPr>
        <w:t xml:space="preserve"> to </w:t>
      </w:r>
      <w:r>
        <w:rPr>
          <w:rStyle w:val="Emphasis"/>
          <w:highlight w:val="yellow"/>
        </w:rPr>
        <w:t>skills they</w:t>
      </w:r>
      <w:r>
        <w:rPr>
          <w:rStyle w:val="Emphasis"/>
        </w:rPr>
        <w:t xml:space="preserve"> will </w:t>
      </w:r>
      <w:r>
        <w:rPr>
          <w:rStyle w:val="Emphasis"/>
          <w:highlight w:val="yellow"/>
        </w:rPr>
        <w:t>need</w:t>
      </w:r>
      <w:r>
        <w:rPr>
          <w:highlight w:val="yellow"/>
          <w:u w:val="single"/>
        </w:rPr>
        <w:t xml:space="preserve"> to </w:t>
      </w:r>
      <w:r>
        <w:rPr>
          <w:rStyle w:val="Emphasis"/>
          <w:highlight w:val="yellow"/>
        </w:rPr>
        <w:t>carry out</w:t>
      </w:r>
      <w:r>
        <w:rPr>
          <w:rStyle w:val="Emphasis"/>
        </w:rPr>
        <w:t xml:space="preserve"> a major </w:t>
      </w:r>
      <w:r>
        <w:rPr>
          <w:rStyle w:val="Emphasis"/>
          <w:highlight w:val="yellow"/>
        </w:rPr>
        <w:t>expansion of antitrust</w:t>
      </w:r>
      <w:r>
        <w:t xml:space="preserve"> enforcement. </w:t>
      </w:r>
      <w:r>
        <w:rPr>
          <w:highlight w:val="yellow"/>
          <w:u w:val="single"/>
        </w:rPr>
        <w:t>Recruiting</w:t>
      </w:r>
      <w:r>
        <w:rPr>
          <w:u w:val="single"/>
        </w:rPr>
        <w:t xml:space="preserve"> attorneys</w:t>
      </w:r>
      <w:r>
        <w:t xml:space="preserve">, economists, </w:t>
      </w:r>
      <w:r>
        <w:rPr>
          <w:u w:val="single"/>
        </w:rPr>
        <w:t xml:space="preserve">and other specialists </w:t>
      </w:r>
      <w:r>
        <w:rPr>
          <w:highlight w:val="yellow"/>
          <w:u w:val="single"/>
        </w:rPr>
        <w:t>from the private secto</w:t>
      </w:r>
      <w:r>
        <w:rPr>
          <w:u w:val="single"/>
        </w:rPr>
        <w:t xml:space="preserve">r can </w:t>
      </w:r>
      <w:r>
        <w:rPr>
          <w:highlight w:val="yellow"/>
          <w:u w:val="single"/>
        </w:rPr>
        <w:t>give</w:t>
      </w:r>
      <w:r>
        <w:rPr>
          <w:u w:val="single"/>
        </w:rPr>
        <w:t xml:space="preserve"> the </w:t>
      </w:r>
      <w:r>
        <w:rPr>
          <w:highlight w:val="yellow"/>
          <w:u w:val="single"/>
        </w:rPr>
        <w:t xml:space="preserve">agencies a </w:t>
      </w:r>
      <w:r>
        <w:rPr>
          <w:rStyle w:val="Emphasis"/>
          <w:highlight w:val="yellow"/>
        </w:rPr>
        <w:t>vital infusion of talent</w:t>
      </w:r>
      <w:r>
        <w:rPr>
          <w:highlight w:val="yellow"/>
        </w:rPr>
        <w:t xml:space="preserve"> which</w:t>
      </w:r>
      <w:r>
        <w:t xml:space="preserve">, </w:t>
      </w:r>
      <w:r>
        <w:rPr>
          <w:u w:val="single"/>
        </w:rPr>
        <w:t>when combined with agency careerists,</w:t>
      </w:r>
      <w:r>
        <w:t xml:space="preserve"> </w:t>
      </w:r>
      <w:r>
        <w:rPr>
          <w:u w:val="single"/>
        </w:rPr>
        <w:t>permit</w:t>
      </w:r>
      <w:r>
        <w:t xml:space="preserve"> the </w:t>
      </w:r>
      <w:r>
        <w:rPr>
          <w:u w:val="single"/>
        </w:rPr>
        <w:t>creation of project teams</w:t>
      </w:r>
      <w:r>
        <w:t xml:space="preserve"> </w:t>
      </w:r>
      <w:r>
        <w:rPr>
          <w:u w:val="single"/>
        </w:rPr>
        <w:t xml:space="preserve">that can </w:t>
      </w:r>
      <w:r>
        <w:rPr>
          <w:rStyle w:val="Emphasis"/>
          <w:highlight w:val="yellow"/>
        </w:rPr>
        <w:t>equal the capability of the best teams</w:t>
      </w:r>
      <w:r>
        <w:rPr>
          <w:rStyle w:val="Emphasis"/>
        </w:rPr>
        <w:t xml:space="preserve"> that </w:t>
      </w:r>
      <w:r>
        <w:rPr>
          <w:rStyle w:val="Emphasis"/>
          <w:highlight w:val="yellow"/>
        </w:rPr>
        <w:t>the defense can mount</w:t>
      </w:r>
      <w:r>
        <w:t xml:space="preserve"> in major litigation matters. We also are wary of the idea that an attorney or economist coming from the private sector will discourage effective intervention during the period of public service </w:t>
      </w:r>
      <w:proofErr w:type="gramStart"/>
      <w:r>
        <w:t>as a way to</w:t>
      </w:r>
      <w:proofErr w:type="gramEnd"/>
      <w:r>
        <w:t xml:space="preserve"> pave the road to a better private sector position upon leaving the agency. Rather, there is evidence to suggest that creating a reputation for aggressiveness and toughness as an enforcer increases one’s post-agency employment options. More than a few individuals have development prosperous careers based on piloting businesses through navigational hazards that they helped create while they were senior officials in public agencies.</w:t>
      </w:r>
    </w:p>
    <w:p w14:paraId="402E827B" w14:textId="42E215E4" w:rsidR="00E772E5" w:rsidRDefault="00E772E5" w:rsidP="00E772E5">
      <w:pPr>
        <w:pStyle w:val="Heading1"/>
      </w:pPr>
      <w:r>
        <w:t>1AR</w:t>
      </w:r>
    </w:p>
    <w:p w14:paraId="766E9DB9" w14:textId="77437A1E" w:rsidR="00E772E5" w:rsidRDefault="00E772E5" w:rsidP="00E772E5">
      <w:pPr>
        <w:pStyle w:val="Heading2"/>
      </w:pPr>
      <w:r>
        <w:t>FinTech Adv</w:t>
      </w:r>
    </w:p>
    <w:p w14:paraId="464F3C01" w14:textId="77777777" w:rsidR="00E772E5" w:rsidRPr="000121B0" w:rsidRDefault="00E772E5" w:rsidP="00E772E5">
      <w:pPr>
        <w:pStyle w:val="Heading4"/>
        <w:rPr>
          <w:bCs/>
        </w:rPr>
      </w:pPr>
      <w:r w:rsidRPr="000121B0">
        <w:rPr>
          <w:bCs/>
        </w:rPr>
        <w:t xml:space="preserve">False negatives </w:t>
      </w:r>
      <w:r w:rsidRPr="000121B0">
        <w:rPr>
          <w:bCs/>
          <w:u w:val="single"/>
        </w:rPr>
        <w:t>outweigh</w:t>
      </w:r>
      <w:r w:rsidRPr="000121B0">
        <w:rPr>
          <w:bCs/>
        </w:rPr>
        <w:t xml:space="preserve"> false positives—our market power internal link is </w:t>
      </w:r>
      <w:r w:rsidRPr="000121B0">
        <w:rPr>
          <w:bCs/>
          <w:u w:val="single"/>
        </w:rPr>
        <w:t>more durable</w:t>
      </w:r>
      <w:r w:rsidRPr="000121B0">
        <w:rPr>
          <w:bCs/>
        </w:rPr>
        <w:t xml:space="preserve"> than erroneous precedent</w:t>
      </w:r>
    </w:p>
    <w:p w14:paraId="68BDCD2D" w14:textId="77777777" w:rsidR="00E772E5" w:rsidRDefault="00E772E5" w:rsidP="00E772E5">
      <w:r>
        <w:rPr>
          <w:rStyle w:val="Style13ptBold"/>
        </w:rPr>
        <w:t>Baker</w:t>
      </w:r>
      <w:r>
        <w:t xml:space="preserve">, JD, PhD, Research Professor of Law at American University Washington College of Law, former FCC Chief Economist, former Senior Economist on Presidential Council of Economic Advisors, Jerry S. Cohen Award for Antitrust Scholarship, </w:t>
      </w:r>
      <w:r>
        <w:rPr>
          <w:rStyle w:val="Style13ptBold"/>
        </w:rPr>
        <w:t>‘19</w:t>
      </w:r>
    </w:p>
    <w:p w14:paraId="547516E1" w14:textId="77777777" w:rsidR="00E772E5" w:rsidRDefault="00E772E5" w:rsidP="00E772E5">
      <w:r>
        <w:t xml:space="preserve">(Jonathan, </w:t>
      </w:r>
      <w:r>
        <w:rPr>
          <w:i/>
          <w:iCs/>
        </w:rPr>
        <w:t>The Antitrust Paradigm: Restoring a Competitive Economy</w:t>
      </w:r>
      <w:r>
        <w:t xml:space="preserve">, Chapter 6, Harvard University Press) </w:t>
      </w:r>
    </w:p>
    <w:p w14:paraId="2AFBA648" w14:textId="77777777" w:rsidR="00E772E5" w:rsidRDefault="00E772E5" w:rsidP="00E772E5"/>
    <w:p w14:paraId="1326EB41" w14:textId="77777777" w:rsidR="00E772E5" w:rsidRDefault="00E772E5" w:rsidP="00E772E5">
      <w:r>
        <w:t xml:space="preserve">In arguing that the costs of false positives outweigh those of false negatives, antitrust </w:t>
      </w:r>
      <w:r>
        <w:rPr>
          <w:u w:val="single"/>
        </w:rPr>
        <w:t>conservatives</w:t>
      </w:r>
      <w:r>
        <w:t xml:space="preserve"> </w:t>
      </w:r>
      <w:r>
        <w:rPr>
          <w:u w:val="single"/>
        </w:rPr>
        <w:t xml:space="preserve">often highlight the </w:t>
      </w:r>
      <w:r>
        <w:rPr>
          <w:rStyle w:val="Emphasis"/>
        </w:rPr>
        <w:t>supposed durability</w:t>
      </w:r>
      <w:r>
        <w:rPr>
          <w:u w:val="single"/>
        </w:rPr>
        <w:t xml:space="preserve"> of erroneous judicial precedents</w:t>
      </w:r>
      <w:r>
        <w:t>. "</w:t>
      </w:r>
      <w:r>
        <w:rPr>
          <w:u w:val="single"/>
        </w:rPr>
        <w:t>If the court errs by condemning a beneficial practice," Easterbrook writes, "the benefits may be lost for good</w:t>
      </w:r>
      <w:r>
        <w:t>" through the precedential effect of the judicial decision.67 Easterbrook expresses particular concern with erroneous Supreme Court decisions,68 presumably because lower courts' errors of law are frequently corrected on appeal.69</w:t>
      </w:r>
    </w:p>
    <w:p w14:paraId="571BE0F2" w14:textId="77777777" w:rsidR="00E772E5" w:rsidRDefault="00E772E5" w:rsidP="00E772E5">
      <w:r>
        <w:rPr>
          <w:highlight w:val="yellow"/>
          <w:u w:val="single"/>
        </w:rPr>
        <w:t xml:space="preserve">It is </w:t>
      </w:r>
      <w:r>
        <w:rPr>
          <w:rStyle w:val="Emphasis"/>
          <w:highlight w:val="yellow"/>
        </w:rPr>
        <w:t>hard to credit the claim</w:t>
      </w:r>
      <w:r>
        <w:rPr>
          <w:highlight w:val="yellow"/>
          <w:u w:val="single"/>
        </w:rPr>
        <w:t xml:space="preserve"> that bad precedents</w:t>
      </w:r>
      <w:r>
        <w:rPr>
          <w:u w:val="single"/>
        </w:rPr>
        <w:t xml:space="preserve"> systematically </w:t>
      </w:r>
      <w:r>
        <w:rPr>
          <w:highlight w:val="yellow"/>
          <w:u w:val="single"/>
        </w:rPr>
        <w:t>outlive market power</w:t>
      </w:r>
      <w:r>
        <w:t xml:space="preserve"> .7° </w:t>
      </w:r>
      <w:r>
        <w:rPr>
          <w:highlight w:val="yellow"/>
          <w:u w:val="single"/>
        </w:rPr>
        <w:t>Erroneous precedents</w:t>
      </w:r>
      <w:r>
        <w:rPr>
          <w:u w:val="single"/>
        </w:rPr>
        <w:t xml:space="preserve"> may not disappear overnight</w:t>
      </w:r>
      <w:r>
        <w:t xml:space="preserve">, </w:t>
      </w:r>
      <w:r>
        <w:rPr>
          <w:u w:val="single"/>
        </w:rPr>
        <w:t>but neither do cartels nor single-firm dominance.</w:t>
      </w:r>
      <w:r>
        <w:t xml:space="preserve"> It took seven years for the Supreme Court implicitly to overrule the erroneous precedent of Appalachian Coals7,1 which had allowed coal producers to cartelize during the Great Depression, and ten years explicitly to overrule Schwinn, 72 which had made vertical </w:t>
      </w:r>
      <w:proofErr w:type="spellStart"/>
      <w:r>
        <w:t>intrabrand</w:t>
      </w:r>
      <w:proofErr w:type="spellEnd"/>
      <w:r>
        <w:t xml:space="preserve"> non price agreements illegal per se. </w:t>
      </w:r>
      <w:r>
        <w:rPr>
          <w:u w:val="single"/>
        </w:rPr>
        <w:t xml:space="preserve">Yet these </w:t>
      </w:r>
      <w:r>
        <w:rPr>
          <w:highlight w:val="yellow"/>
          <w:u w:val="single"/>
        </w:rPr>
        <w:t xml:space="preserve">lengths of time are </w:t>
      </w:r>
      <w:r>
        <w:rPr>
          <w:rStyle w:val="Emphasis"/>
          <w:highlight w:val="yellow"/>
        </w:rPr>
        <w:t>comparable to the typical duration</w:t>
      </w:r>
      <w:r>
        <w:rPr>
          <w:highlight w:val="yellow"/>
          <w:u w:val="single"/>
        </w:rPr>
        <w:t xml:space="preserve"> of cartels </w:t>
      </w:r>
      <w:r>
        <w:rPr>
          <w:rStyle w:val="Emphasis"/>
          <w:highlight w:val="yellow"/>
        </w:rPr>
        <w:t>cut short by antitrust</w:t>
      </w:r>
      <w:r>
        <w:rPr>
          <w:rStyle w:val="Emphasis"/>
        </w:rPr>
        <w:t xml:space="preserve"> enforcement</w:t>
      </w:r>
      <w:r>
        <w:t xml:space="preserve"> </w:t>
      </w:r>
      <w:r>
        <w:rPr>
          <w:highlight w:val="yellow"/>
          <w:u w:val="single"/>
        </w:rPr>
        <w:t>and</w:t>
      </w:r>
      <w:r>
        <w:rPr>
          <w:u w:val="single"/>
        </w:rPr>
        <w:t xml:space="preserve">, in consequence, </w:t>
      </w:r>
      <w:r>
        <w:rPr>
          <w:rStyle w:val="Emphasis"/>
          <w:highlight w:val="yellow"/>
        </w:rPr>
        <w:t>less than the cartels' likely duration if market forces were the</w:t>
      </w:r>
      <w:r>
        <w:rPr>
          <w:rStyle w:val="Emphasis"/>
        </w:rPr>
        <w:t xml:space="preserve"> sole </w:t>
      </w:r>
      <w:r>
        <w:rPr>
          <w:rStyle w:val="Emphasis"/>
          <w:highlight w:val="yellow"/>
        </w:rPr>
        <w:t>mechanism for correction</w:t>
      </w:r>
      <w:r>
        <w:rPr>
          <w:rStyle w:val="Emphasis"/>
        </w:rPr>
        <w:t>.</w:t>
      </w:r>
      <w:r>
        <w:t xml:space="preserve"> 73 </w:t>
      </w:r>
    </w:p>
    <w:p w14:paraId="639196ED" w14:textId="77777777" w:rsidR="00E772E5" w:rsidRDefault="00E772E5" w:rsidP="00E772E5">
      <w:r>
        <w:t xml:space="preserve">Furthermore, even </w:t>
      </w:r>
      <w:r>
        <w:rPr>
          <w:u w:val="single"/>
        </w:rPr>
        <w:t>before the Court overrules an erroneous precedent</w:t>
      </w:r>
      <w:r>
        <w:t xml:space="preserve">, </w:t>
      </w:r>
      <w:proofErr w:type="gramStart"/>
      <w:r>
        <w:rPr>
          <w:highlight w:val="yellow"/>
          <w:u w:val="single"/>
        </w:rPr>
        <w:t>a number of</w:t>
      </w:r>
      <w:proofErr w:type="gramEnd"/>
      <w:r>
        <w:rPr>
          <w:highlight w:val="yellow"/>
          <w:u w:val="single"/>
        </w:rPr>
        <w:t xml:space="preserve"> circumstances</w:t>
      </w:r>
      <w:r>
        <w:rPr>
          <w:u w:val="single"/>
        </w:rPr>
        <w:t xml:space="preserve"> may </w:t>
      </w:r>
      <w:r>
        <w:rPr>
          <w:rStyle w:val="Emphasis"/>
          <w:highlight w:val="yellow"/>
        </w:rPr>
        <w:t>limit its practical effect</w:t>
      </w:r>
      <w:r>
        <w:rPr>
          <w:highlight w:val="yellow"/>
        </w:rPr>
        <w:t xml:space="preserve">. </w:t>
      </w:r>
      <w:r>
        <w:rPr>
          <w:highlight w:val="yellow"/>
          <w:u w:val="single"/>
        </w:rPr>
        <w:t>Precedents may be undermined by lower courts</w:t>
      </w:r>
      <w:r>
        <w:t xml:space="preserve">,74 </w:t>
      </w:r>
      <w:r>
        <w:rPr>
          <w:highlight w:val="yellow"/>
          <w:u w:val="single"/>
        </w:rPr>
        <w:t>abrogated by legislative action</w:t>
      </w:r>
      <w:r>
        <w:t xml:space="preserve">,75 </w:t>
      </w:r>
      <w:r>
        <w:rPr>
          <w:highlight w:val="yellow"/>
          <w:u w:val="single"/>
        </w:rPr>
        <w:t>or narrowed</w:t>
      </w:r>
      <w:r>
        <w:rPr>
          <w:u w:val="single"/>
        </w:rPr>
        <w:t>, procedurally or substantively, by the Court itself</w:t>
      </w:r>
      <w:r>
        <w:t>.</w:t>
      </w:r>
      <w:r>
        <w:rPr>
          <w:u w:val="single"/>
        </w:rPr>
        <w:t>76 The instances in which the Supreme Court has overruled its own antitrust decisions,</w:t>
      </w:r>
      <w:r>
        <w:t xml:space="preserve"> </w:t>
      </w:r>
      <w:r>
        <w:rPr>
          <w:u w:val="single"/>
        </w:rPr>
        <w:t>the range of mechanisms available for correcting bad court decisions</w:t>
      </w:r>
      <w:r>
        <w:t xml:space="preserve">, and the Supreme Court's thoroughgoing adoption of the Chicago school's critique </w:t>
      </w:r>
      <w:r>
        <w:rPr>
          <w:rStyle w:val="Emphasis"/>
        </w:rPr>
        <w:t>all call into question</w:t>
      </w:r>
      <w:r>
        <w:rPr>
          <w:u w:val="single"/>
        </w:rPr>
        <w:t xml:space="preserve"> Easterbrook's claim that </w:t>
      </w:r>
      <w:r>
        <w:rPr>
          <w:rStyle w:val="Emphasis"/>
        </w:rPr>
        <w:t>erroneous judicial precedents, even from the Supreme Court, are more durable than monopolies and cartels</w:t>
      </w:r>
      <w:r>
        <w:t>.77</w:t>
      </w:r>
    </w:p>
    <w:p w14:paraId="576F4C3F" w14:textId="77777777" w:rsidR="00E772E5" w:rsidRPr="000121B0" w:rsidRDefault="00E772E5" w:rsidP="00E772E5">
      <w:pPr>
        <w:pStyle w:val="Heading4"/>
        <w:rPr>
          <w:bCs/>
        </w:rPr>
      </w:pPr>
      <w:r w:rsidRPr="000121B0">
        <w:rPr>
          <w:bCs/>
        </w:rPr>
        <w:t>Net better for innovation</w:t>
      </w:r>
    </w:p>
    <w:p w14:paraId="63CCED51" w14:textId="77777777" w:rsidR="00E772E5" w:rsidRDefault="00E772E5" w:rsidP="00E772E5">
      <w:proofErr w:type="spellStart"/>
      <w:r>
        <w:rPr>
          <w:rStyle w:val="Style13ptBold"/>
        </w:rPr>
        <w:t>Portuese</w:t>
      </w:r>
      <w:proofErr w:type="spellEnd"/>
      <w:r>
        <w:t xml:space="preserve">, director of antitrust and innovation policy at ITIF, adjunct professor of law at the Global Antitrust Institute of George Mason University, </w:t>
      </w:r>
      <w:r>
        <w:rPr>
          <w:rStyle w:val="Style13ptBold"/>
        </w:rPr>
        <w:t>‘21</w:t>
      </w:r>
    </w:p>
    <w:p w14:paraId="47B933DD" w14:textId="77777777" w:rsidR="00E772E5" w:rsidRDefault="00E772E5" w:rsidP="00E772E5">
      <w:r>
        <w:t>(</w:t>
      </w:r>
      <w:proofErr w:type="spellStart"/>
      <w:r>
        <w:t>Aurelien</w:t>
      </w:r>
      <w:proofErr w:type="spellEnd"/>
      <w:r>
        <w:t xml:space="preserve">, “Principles of Dynamic Antitrust: Competing Through Innovation,” June 14, </w:t>
      </w:r>
      <w:hyperlink r:id="rId21" w:history="1">
        <w:r>
          <w:rPr>
            <w:rStyle w:val="Hyperlink"/>
            <w:color w:val="000000"/>
            <w:u w:val="single"/>
          </w:rPr>
          <w:t>https://itif.org/publications/2021/06/14/principles-dynamic-antitrust-competing-through-innovation</w:t>
        </w:r>
      </w:hyperlink>
      <w:r>
        <w:t xml:space="preserve">) </w:t>
      </w:r>
    </w:p>
    <w:p w14:paraId="27076D4B" w14:textId="77777777" w:rsidR="00E772E5" w:rsidRDefault="00E772E5" w:rsidP="00E772E5"/>
    <w:p w14:paraId="62F89F13" w14:textId="77777777" w:rsidR="00E772E5" w:rsidRDefault="00E772E5" w:rsidP="00E772E5">
      <w:r>
        <w:rPr>
          <w:rStyle w:val="Emphasis"/>
          <w:highlight w:val="yellow"/>
        </w:rPr>
        <w:t>Judicial review is instrumental to</w:t>
      </w:r>
      <w:r>
        <w:rPr>
          <w:rStyle w:val="Emphasis"/>
        </w:rPr>
        <w:t xml:space="preserve"> the </w:t>
      </w:r>
      <w:r>
        <w:rPr>
          <w:rStyle w:val="Emphasis"/>
          <w:highlight w:val="yellow"/>
        </w:rPr>
        <w:t>efficiency of antitrust</w:t>
      </w:r>
      <w:r>
        <w:rPr>
          <w:rStyle w:val="Emphasis"/>
        </w:rPr>
        <w:t xml:space="preserve"> laws</w:t>
      </w:r>
      <w:r>
        <w:t xml:space="preserve">. </w:t>
      </w:r>
      <w:r>
        <w:rPr>
          <w:u w:val="single"/>
        </w:rPr>
        <w:t>It underpins the ability of these laws to govern antitrust dynamically</w:t>
      </w:r>
      <w:r>
        <w:t xml:space="preserve">. Some </w:t>
      </w:r>
      <w:r>
        <w:rPr>
          <w:u w:val="single"/>
        </w:rPr>
        <w:t>populists seek to take antitrust away from the courts, o</w:t>
      </w:r>
      <w:r>
        <w:t xml:space="preserve">r, alternatively, to prevent antitrust cases from being judicially appealed. </w:t>
      </w:r>
      <w:r>
        <w:rPr>
          <w:u w:val="single"/>
        </w:rPr>
        <w:t xml:space="preserve">These </w:t>
      </w:r>
      <w:r>
        <w:rPr>
          <w:rStyle w:val="Emphasis"/>
        </w:rPr>
        <w:t>gross encroachments</w:t>
      </w:r>
      <w:r>
        <w:t xml:space="preserve"> into the rule-of-law principles need to be seen for what they are: </w:t>
      </w:r>
      <w:r>
        <w:rPr>
          <w:u w:val="single"/>
        </w:rPr>
        <w:t>dangerous calls to undermine the</w:t>
      </w:r>
      <w:r>
        <w:t xml:space="preserve"> </w:t>
      </w:r>
      <w:r>
        <w:rPr>
          <w:u w:val="single"/>
        </w:rPr>
        <w:t>democratic foundations of our society</w:t>
      </w:r>
      <w:r>
        <w:t>. These calls would encroach upon every litigant’s constitutional right to access justice and seek judicial remedy. The role of the judge must, on the contrary, be preserved as the ultimate arbitrator of antitrust cases. The need to preserve the role of the judge is twofold: basic principles of the rule of law and the fundamental right to access courts.</w:t>
      </w:r>
    </w:p>
    <w:p w14:paraId="76FB8B05" w14:textId="77777777" w:rsidR="00E772E5" w:rsidRDefault="00E772E5" w:rsidP="00E772E5">
      <w:pPr>
        <w:rPr>
          <w:rStyle w:val="Emphasis"/>
        </w:rPr>
      </w:pPr>
      <w:r>
        <w:t xml:space="preserve">Also, </w:t>
      </w:r>
      <w:r>
        <w:rPr>
          <w:u w:val="single"/>
        </w:rPr>
        <w:t xml:space="preserve">the evolutionary perspective inherent to judge-made law </w:t>
      </w:r>
      <w:r>
        <w:rPr>
          <w:rStyle w:val="Emphasis"/>
        </w:rPr>
        <w:t>enhances the efficiency of the law</w:t>
      </w:r>
      <w:r>
        <w:t xml:space="preserve"> thanks to incremental improvements. Beyond the mere hypothesis of the efficiency of common law due to its evolutionary process, </w:t>
      </w:r>
      <w:r>
        <w:rPr>
          <w:highlight w:val="yellow"/>
          <w:u w:val="single"/>
        </w:rPr>
        <w:t>judge-made law allows for a trial-and-error process</w:t>
      </w:r>
      <w:r>
        <w:t xml:space="preserve">. It </w:t>
      </w:r>
      <w:r>
        <w:rPr>
          <w:u w:val="single"/>
        </w:rPr>
        <w:t xml:space="preserve">spurs a debate of ideas through the multiplication of cases, </w:t>
      </w:r>
      <w:r>
        <w:rPr>
          <w:rStyle w:val="Emphasis"/>
        </w:rPr>
        <w:t>increasing society’s knowledge regarding specific cases</w:t>
      </w:r>
      <w:r>
        <w:t xml:space="preserve">. </w:t>
      </w:r>
      <w:r>
        <w:rPr>
          <w:u w:val="single"/>
        </w:rPr>
        <w:t xml:space="preserve">In complex matters such as antitrust cases, “learning by doing” being inherent to the evolutionary aspect of judge-made law </w:t>
      </w:r>
      <w:r>
        <w:rPr>
          <w:rStyle w:val="Emphasis"/>
        </w:rPr>
        <w:t>is a quality, not a pitfall, of the law.</w:t>
      </w:r>
    </w:p>
    <w:p w14:paraId="2B1126F8" w14:textId="77777777" w:rsidR="00E772E5" w:rsidRDefault="00E772E5" w:rsidP="00E772E5">
      <w:r>
        <w:rPr>
          <w:rStyle w:val="Emphasis"/>
          <w:highlight w:val="yellow"/>
        </w:rPr>
        <w:t>A case-by-case</w:t>
      </w:r>
      <w:r>
        <w:rPr>
          <w:rStyle w:val="Emphasis"/>
        </w:rPr>
        <w:t xml:space="preserve"> judicial </w:t>
      </w:r>
      <w:r>
        <w:rPr>
          <w:rStyle w:val="Emphasis"/>
          <w:highlight w:val="yellow"/>
        </w:rPr>
        <w:t>approach proves to be</w:t>
      </w:r>
      <w:r>
        <w:rPr>
          <w:rStyle w:val="Emphasis"/>
        </w:rPr>
        <w:t xml:space="preserve"> a </w:t>
      </w:r>
      <w:r>
        <w:rPr>
          <w:rStyle w:val="Emphasis"/>
          <w:highlight w:val="yellow"/>
        </w:rPr>
        <w:t>better</w:t>
      </w:r>
      <w:r>
        <w:rPr>
          <w:u w:val="single"/>
        </w:rPr>
        <w:t xml:space="preserve"> approach to complex cases </w:t>
      </w:r>
      <w:r>
        <w:rPr>
          <w:highlight w:val="yellow"/>
          <w:u w:val="single"/>
        </w:rPr>
        <w:t>than</w:t>
      </w:r>
      <w:r>
        <w:rPr>
          <w:highlight w:val="yellow"/>
        </w:rPr>
        <w:t xml:space="preserve"> </w:t>
      </w:r>
      <w:r>
        <w:rPr>
          <w:rStyle w:val="Emphasis"/>
          <w:highlight w:val="yellow"/>
        </w:rPr>
        <w:t>indiscriminate</w:t>
      </w:r>
      <w:r>
        <w:t xml:space="preserve">, broad </w:t>
      </w:r>
      <w:r>
        <w:rPr>
          <w:rStyle w:val="Emphasis"/>
          <w:highlight w:val="yellow"/>
        </w:rPr>
        <w:t>regulatory compliance</w:t>
      </w:r>
      <w:r>
        <w:t xml:space="preserve"> rules that are </w:t>
      </w:r>
      <w:r>
        <w:rPr>
          <w:u w:val="single"/>
        </w:rPr>
        <w:t xml:space="preserve">subject to little or no judicial review. </w:t>
      </w:r>
      <w:r>
        <w:t xml:space="preserve">To further develop this dynamic approach, </w:t>
      </w:r>
      <w:r>
        <w:rPr>
          <w:rStyle w:val="Emphasis"/>
          <w:highlight w:val="yellow"/>
        </w:rPr>
        <w:t>the rule of reason must be better protected</w:t>
      </w:r>
      <w:r>
        <w:t xml:space="preserve"> as a legal standard that is more respectful to the dynamic view of competition.</w:t>
      </w:r>
    </w:p>
    <w:p w14:paraId="4C10BE27" w14:textId="77777777" w:rsidR="00E772E5" w:rsidRDefault="00E772E5" w:rsidP="00E772E5">
      <w:r>
        <w:t>Rule of Reason for Dynamic Antitrust</w:t>
      </w:r>
    </w:p>
    <w:p w14:paraId="395BB1A4" w14:textId="77777777" w:rsidR="00E772E5" w:rsidRDefault="00E772E5" w:rsidP="00E772E5">
      <w:r>
        <w:rPr>
          <w:u w:val="single"/>
        </w:rPr>
        <w:t>Per se prohibitions must be abandoned</w:t>
      </w:r>
      <w:r>
        <w:t xml:space="preserve">, </w:t>
      </w:r>
      <w:r>
        <w:rPr>
          <w:u w:val="single"/>
        </w:rPr>
        <w:t>given the need to engage in a case-by-case analysis</w:t>
      </w:r>
      <w:r>
        <w:t xml:space="preserve"> of each litigated behavior’s pro- and anticompetitive effects.65 Tying agreements (or tie-in sales), horizontal group boycotts, ancillary horizontal market division, and even horizontal price fixing, for example, are currently per se prohibited. </w:t>
      </w:r>
      <w:r>
        <w:rPr>
          <w:u w:val="single"/>
        </w:rPr>
        <w:t>A discussion of both the pro-competitive effects</w:t>
      </w:r>
      <w:r>
        <w:t xml:space="preserve"> </w:t>
      </w:r>
      <w:r>
        <w:rPr>
          <w:u w:val="single"/>
        </w:rPr>
        <w:t xml:space="preserve">and </w:t>
      </w:r>
      <w:r>
        <w:rPr>
          <w:highlight w:val="yellow"/>
          <w:u w:val="single"/>
        </w:rPr>
        <w:t>the balancing exercise inherent to the rule of reason</w:t>
      </w:r>
      <w:r>
        <w:rPr>
          <w:u w:val="single"/>
        </w:rPr>
        <w:t xml:space="preserve"> would help better </w:t>
      </w:r>
      <w:r>
        <w:rPr>
          <w:rStyle w:val="Emphasis"/>
          <w:highlight w:val="yellow"/>
        </w:rPr>
        <w:t>distinguish</w:t>
      </w:r>
      <w:r>
        <w:rPr>
          <w:rStyle w:val="Emphasis"/>
        </w:rPr>
        <w:t xml:space="preserve"> the </w:t>
      </w:r>
      <w:r>
        <w:rPr>
          <w:rStyle w:val="Emphasis"/>
          <w:highlight w:val="yellow"/>
        </w:rPr>
        <w:t>practices</w:t>
      </w:r>
      <w:r>
        <w:t xml:space="preserve"> </w:t>
      </w:r>
      <w:r>
        <w:rPr>
          <w:u w:val="single"/>
        </w:rPr>
        <w:t xml:space="preserve">that are </w:t>
      </w:r>
      <w:r>
        <w:rPr>
          <w:highlight w:val="yellow"/>
          <w:u w:val="single"/>
        </w:rPr>
        <w:t>improving</w:t>
      </w:r>
      <w:r>
        <w:rPr>
          <w:u w:val="single"/>
        </w:rPr>
        <w:t xml:space="preserve"> competition and </w:t>
      </w:r>
      <w:r>
        <w:rPr>
          <w:highlight w:val="yellow"/>
          <w:u w:val="single"/>
        </w:rPr>
        <w:t>innovation</w:t>
      </w:r>
      <w:r>
        <w:rPr>
          <w:u w:val="single"/>
        </w:rPr>
        <w:t xml:space="preserve"> overall </w:t>
      </w:r>
      <w:r>
        <w:rPr>
          <w:highlight w:val="yellow"/>
          <w:u w:val="single"/>
        </w:rPr>
        <w:t xml:space="preserve">from those that </w:t>
      </w:r>
      <w:r>
        <w:rPr>
          <w:rStyle w:val="Emphasis"/>
          <w:highlight w:val="yellow"/>
        </w:rPr>
        <w:t>deplete</w:t>
      </w:r>
      <w:r>
        <w:rPr>
          <w:rStyle w:val="Emphasis"/>
        </w:rPr>
        <w:t xml:space="preserve"> competition</w:t>
      </w:r>
      <w:r>
        <w:rPr>
          <w:u w:val="single"/>
        </w:rPr>
        <w:t xml:space="preserve"> and </w:t>
      </w:r>
      <w:r>
        <w:rPr>
          <w:rStyle w:val="Emphasis"/>
          <w:highlight w:val="yellow"/>
        </w:rPr>
        <w:t>innovation</w:t>
      </w:r>
      <w:r>
        <w:rPr>
          <w:u w:val="single"/>
        </w:rPr>
        <w:t>.</w:t>
      </w:r>
    </w:p>
    <w:p w14:paraId="0DBAA165" w14:textId="77777777" w:rsidR="00E772E5" w:rsidRDefault="00E772E5" w:rsidP="00E772E5">
      <w:r>
        <w:rPr>
          <w:highlight w:val="yellow"/>
          <w:u w:val="single"/>
        </w:rPr>
        <w:t xml:space="preserve">The objective is to </w:t>
      </w:r>
      <w:r>
        <w:rPr>
          <w:rStyle w:val="Emphasis"/>
          <w:highlight w:val="yellow"/>
        </w:rPr>
        <w:t>ensure</w:t>
      </w:r>
      <w:r>
        <w:rPr>
          <w:rStyle w:val="Emphasis"/>
        </w:rPr>
        <w:t xml:space="preserve"> the </w:t>
      </w:r>
      <w:r>
        <w:rPr>
          <w:rStyle w:val="Emphasis"/>
          <w:highlight w:val="yellow"/>
        </w:rPr>
        <w:t>pro-efficiency</w:t>
      </w:r>
      <w:r>
        <w:t xml:space="preserve"> and pro-innovative </w:t>
      </w:r>
      <w:r>
        <w:rPr>
          <w:rStyle w:val="Emphasis"/>
          <w:highlight w:val="yellow"/>
        </w:rPr>
        <w:t>effects</w:t>
      </w:r>
      <w:r>
        <w:rPr>
          <w:highlight w:val="yellow"/>
        </w:rPr>
        <w:t xml:space="preserve"> </w:t>
      </w:r>
      <w:r>
        <w:rPr>
          <w:highlight w:val="yellow"/>
          <w:u w:val="single"/>
        </w:rPr>
        <w:t>are lower than</w:t>
      </w:r>
      <w:r>
        <w:rPr>
          <w:u w:val="single"/>
        </w:rPr>
        <w:t xml:space="preserve"> the positive effects</w:t>
      </w:r>
      <w:r>
        <w:t xml:space="preserve"> </w:t>
      </w:r>
      <w:proofErr w:type="gramStart"/>
      <w:r>
        <w:t>in order to</w:t>
      </w:r>
      <w:proofErr w:type="gramEnd"/>
      <w:r>
        <w:t xml:space="preserve"> enable the sanctioning of conduct.66 </w:t>
      </w:r>
      <w:r>
        <w:rPr>
          <w:u w:val="single"/>
        </w:rPr>
        <w:t xml:space="preserve">Antitrust enforcement requires a </w:t>
      </w:r>
      <w:r>
        <w:rPr>
          <w:rStyle w:val="Emphasis"/>
        </w:rPr>
        <w:t>balancing exercise</w:t>
      </w:r>
      <w:r>
        <w:t xml:space="preserve"> </w:t>
      </w:r>
      <w:r>
        <w:rPr>
          <w:u w:val="single"/>
        </w:rPr>
        <w:t xml:space="preserve">between positive and </w:t>
      </w:r>
      <w:r>
        <w:rPr>
          <w:highlight w:val="yellow"/>
          <w:u w:val="single"/>
        </w:rPr>
        <w:t>negative consequences</w:t>
      </w:r>
      <w:r>
        <w:t xml:space="preserve"> for every conduct. </w:t>
      </w:r>
      <w:proofErr w:type="gramStart"/>
      <w:r>
        <w:t>In light of</w:t>
      </w:r>
      <w:proofErr w:type="gramEnd"/>
      <w:r>
        <w:t xml:space="preserve"> legal and economic evidence submitted, </w:t>
      </w:r>
      <w:r>
        <w:rPr>
          <w:u w:val="single"/>
        </w:rPr>
        <w:t xml:space="preserve">only a judicial authority can embark on this </w:t>
      </w:r>
      <w:r>
        <w:rPr>
          <w:rStyle w:val="Emphasis"/>
        </w:rPr>
        <w:t>necessary balancing exercise</w:t>
      </w:r>
      <w:r>
        <w:rPr>
          <w:u w:val="single"/>
        </w:rPr>
        <w:t>.</w:t>
      </w:r>
    </w:p>
    <w:p w14:paraId="4BCE57BD" w14:textId="77777777" w:rsidR="00E772E5" w:rsidRPr="000121B0" w:rsidRDefault="00E772E5" w:rsidP="00E772E5">
      <w:pPr>
        <w:pStyle w:val="Heading4"/>
        <w:rPr>
          <w:bCs/>
        </w:rPr>
      </w:pPr>
      <w:r w:rsidRPr="000121B0">
        <w:rPr>
          <w:bCs/>
        </w:rPr>
        <w:t>Structurally limits type 1 errors</w:t>
      </w:r>
    </w:p>
    <w:p w14:paraId="4608C267" w14:textId="77777777" w:rsidR="00E772E5" w:rsidRDefault="00E772E5" w:rsidP="00E772E5">
      <w:proofErr w:type="spellStart"/>
      <w:r>
        <w:rPr>
          <w:rStyle w:val="Style13ptBold"/>
        </w:rPr>
        <w:t>Hovenkamp</w:t>
      </w:r>
      <w:proofErr w:type="spellEnd"/>
      <w:r>
        <w:t xml:space="preserve">, Assistant Professor, USC Gould School of Law, </w:t>
      </w:r>
      <w:r>
        <w:rPr>
          <w:rStyle w:val="Style13ptBold"/>
        </w:rPr>
        <w:t>‘19</w:t>
      </w:r>
    </w:p>
    <w:p w14:paraId="5916D3F7" w14:textId="77777777" w:rsidR="00E772E5" w:rsidRDefault="00E772E5" w:rsidP="00E772E5">
      <w:r>
        <w:t>(Erik, “Platform Antitrust,” 44 J. Corp. L. 713)</w:t>
      </w:r>
    </w:p>
    <w:p w14:paraId="5BCE8FCF" w14:textId="77777777" w:rsidR="00E772E5" w:rsidRDefault="00E772E5" w:rsidP="00E772E5"/>
    <w:p w14:paraId="1E6FD350" w14:textId="77777777" w:rsidR="00E772E5" w:rsidRDefault="00E772E5" w:rsidP="00E772E5">
      <w:r>
        <w:rPr>
          <w:u w:val="single"/>
        </w:rPr>
        <w:t xml:space="preserve">Supporters of </w:t>
      </w:r>
      <w:r>
        <w:rPr>
          <w:highlight w:val="yellow"/>
          <w:u w:val="single"/>
        </w:rPr>
        <w:t>AmEx</w:t>
      </w:r>
      <w:r>
        <w:rPr>
          <w:u w:val="single"/>
        </w:rPr>
        <w:t xml:space="preserve"> III</w:t>
      </w:r>
      <w:r>
        <w:rPr>
          <w:highlight w:val="yellow"/>
          <w:u w:val="single"/>
        </w:rPr>
        <w:t>'s</w:t>
      </w:r>
      <w:r>
        <w:rPr>
          <w:u w:val="single"/>
        </w:rPr>
        <w:t xml:space="preserve"> two-sided </w:t>
      </w:r>
      <w:r>
        <w:rPr>
          <w:highlight w:val="yellow"/>
          <w:u w:val="single"/>
        </w:rPr>
        <w:t>netting requirement</w:t>
      </w:r>
      <w:r>
        <w:t xml:space="preserve"> </w:t>
      </w:r>
      <w:r>
        <w:rPr>
          <w:u w:val="single"/>
        </w:rPr>
        <w:t>presume that this burden shifting framework is inarguably better</w:t>
      </w:r>
      <w:r>
        <w:t xml:space="preserve"> </w:t>
      </w:r>
      <w:r>
        <w:rPr>
          <w:u w:val="single"/>
        </w:rPr>
        <w:t>equipped to avoid judicial errors</w:t>
      </w:r>
      <w:r>
        <w:t xml:space="preserve">. 19 1 </w:t>
      </w:r>
      <w:r>
        <w:rPr>
          <w:u w:val="single"/>
        </w:rPr>
        <w:t>But</w:t>
      </w:r>
      <w:r>
        <w:t xml:space="preserve">, more accurately, </w:t>
      </w:r>
      <w:r>
        <w:rPr>
          <w:u w:val="single"/>
        </w:rPr>
        <w:t>it would produce a tradeoff in errors</w:t>
      </w:r>
      <w:r>
        <w:t xml:space="preserve">. </w:t>
      </w:r>
      <w:r>
        <w:rPr>
          <w:u w:val="single"/>
        </w:rPr>
        <w:t xml:space="preserve">It </w:t>
      </w:r>
      <w:r>
        <w:rPr>
          <w:highlight w:val="yellow"/>
          <w:u w:val="single"/>
        </w:rPr>
        <w:t>reduces the likelihood of type one errors</w:t>
      </w:r>
      <w:r>
        <w:t xml:space="preserve"> (mistaken finding of liability), </w:t>
      </w:r>
      <w:r>
        <w:rPr>
          <w:rStyle w:val="Emphasis"/>
          <w:highlight w:val="yellow"/>
        </w:rPr>
        <w:t>while increasing the likelihood of type two errors</w:t>
      </w:r>
      <w:r>
        <w:t xml:space="preserve"> (mistaken denial of liability). </w:t>
      </w:r>
      <w:r>
        <w:rPr>
          <w:u w:val="single"/>
        </w:rPr>
        <w:t>While one may reasonably posit that it is preferable</w:t>
      </w:r>
      <w:r>
        <w:t xml:space="preserve"> to err on the side of non-intervention, </w:t>
      </w:r>
      <w:r>
        <w:rPr>
          <w:rStyle w:val="Emphasis"/>
          <w:highlight w:val="yellow"/>
        </w:rPr>
        <w:t>the two error types are not equally likely</w:t>
      </w:r>
      <w:r>
        <w:rPr>
          <w:highlight w:val="yellow"/>
        </w:rPr>
        <w:t xml:space="preserve">. </w:t>
      </w:r>
      <w:r>
        <w:rPr>
          <w:highlight w:val="yellow"/>
          <w:u w:val="single"/>
        </w:rPr>
        <w:t>A defendant is</w:t>
      </w:r>
      <w:r>
        <w:rPr>
          <w:u w:val="single"/>
        </w:rPr>
        <w:t xml:space="preserve"> much </w:t>
      </w:r>
      <w:r>
        <w:rPr>
          <w:highlight w:val="yellow"/>
          <w:u w:val="single"/>
        </w:rPr>
        <w:t>better informed about the</w:t>
      </w:r>
      <w:r>
        <w:rPr>
          <w:u w:val="single"/>
        </w:rPr>
        <w:t xml:space="preserve"> broader </w:t>
      </w:r>
      <w:r>
        <w:rPr>
          <w:highlight w:val="yellow"/>
          <w:u w:val="single"/>
        </w:rPr>
        <w:t>function of its restraint</w:t>
      </w:r>
      <w:r>
        <w:t xml:space="preserve"> and its comparative effects across the two sides. </w:t>
      </w:r>
      <w:r>
        <w:rPr>
          <w:u w:val="single"/>
        </w:rPr>
        <w:t xml:space="preserve">That would suggest </w:t>
      </w:r>
      <w:r>
        <w:rPr>
          <w:highlight w:val="yellow"/>
          <w:u w:val="single"/>
        </w:rPr>
        <w:t xml:space="preserve">a defendant can </w:t>
      </w:r>
      <w:r>
        <w:rPr>
          <w:rStyle w:val="Emphasis"/>
          <w:highlight w:val="yellow"/>
        </w:rPr>
        <w:t>more capably demonstrate</w:t>
      </w:r>
      <w:r>
        <w:rPr>
          <w:rStyle w:val="Emphasis"/>
        </w:rPr>
        <w:t xml:space="preserve"> a plausible </w:t>
      </w:r>
      <w:proofErr w:type="spellStart"/>
      <w:r>
        <w:rPr>
          <w:rStyle w:val="Emphasis"/>
          <w:highlight w:val="yellow"/>
        </w:rPr>
        <w:t>crossplatform</w:t>
      </w:r>
      <w:proofErr w:type="spellEnd"/>
      <w:r>
        <w:rPr>
          <w:rStyle w:val="Emphasis"/>
          <w:highlight w:val="yellow"/>
        </w:rPr>
        <w:t xml:space="preserve"> efficiency</w:t>
      </w:r>
      <w:r>
        <w:t xml:space="preserve"> than a plaintiff can refute one. </w:t>
      </w:r>
      <w:r>
        <w:rPr>
          <w:u w:val="single"/>
        </w:rPr>
        <w:t>As such, in cases that turn on considerations of procompetitive justifications</w:t>
      </w:r>
      <w:r>
        <w:t xml:space="preserve"> (stage two), </w:t>
      </w:r>
      <w:r>
        <w:rPr>
          <w:rStyle w:val="Emphasis"/>
          <w:highlight w:val="yellow"/>
        </w:rPr>
        <w:t>type one errors will be substantially less likely to arise</w:t>
      </w:r>
      <w:r>
        <w:rPr>
          <w:rStyle w:val="Emphasis"/>
        </w:rPr>
        <w:t>,</w:t>
      </w:r>
      <w:r>
        <w:t xml:space="preserve"> </w:t>
      </w:r>
      <w:r>
        <w:rPr>
          <w:u w:val="single"/>
        </w:rPr>
        <w:t>given that the defendant need not quantify the relevant efficiencies</w:t>
      </w:r>
      <w:r>
        <w:t>.</w:t>
      </w:r>
    </w:p>
    <w:p w14:paraId="51CECA4F" w14:textId="77F17F44" w:rsidR="00E772E5" w:rsidRDefault="00E772E5" w:rsidP="00E772E5">
      <w:pPr>
        <w:pStyle w:val="Heading2"/>
      </w:pPr>
      <w:r>
        <w:t>Cyber</w:t>
      </w:r>
      <w:r>
        <w:t xml:space="preserve"> Adv</w:t>
      </w:r>
    </w:p>
    <w:p w14:paraId="15111344" w14:textId="3D8CC335" w:rsidR="00E772E5" w:rsidRDefault="00E772E5" w:rsidP="00E772E5">
      <w:r>
        <w:t>No cards</w:t>
      </w:r>
    </w:p>
    <w:p w14:paraId="44870107" w14:textId="562AE09B" w:rsidR="00E772E5" w:rsidRDefault="00E772E5" w:rsidP="00E772E5">
      <w:pPr>
        <w:pStyle w:val="Heading2"/>
      </w:pPr>
      <w:r>
        <w:t xml:space="preserve">Search </w:t>
      </w:r>
      <w:r>
        <w:t>Adv</w:t>
      </w:r>
    </w:p>
    <w:p w14:paraId="399B0D38" w14:textId="334E6D9A" w:rsidR="00E772E5" w:rsidRDefault="00E772E5" w:rsidP="00E772E5">
      <w:r>
        <w:t>No cards</w:t>
      </w:r>
    </w:p>
    <w:p w14:paraId="0C56E880" w14:textId="77777777" w:rsidR="00E772E5" w:rsidRDefault="00E772E5" w:rsidP="00E772E5">
      <w:pPr>
        <w:pStyle w:val="Heading2"/>
      </w:pPr>
      <w:r>
        <w:t>Regs CP</w:t>
      </w:r>
    </w:p>
    <w:p w14:paraId="1D8A4477" w14:textId="77777777" w:rsidR="00E772E5" w:rsidRPr="000121B0" w:rsidRDefault="00E772E5" w:rsidP="00E772E5">
      <w:pPr>
        <w:pStyle w:val="Heading4"/>
        <w:rPr>
          <w:bCs/>
        </w:rPr>
      </w:pPr>
      <w:r w:rsidRPr="000121B0">
        <w:rPr>
          <w:bCs/>
        </w:rPr>
        <w:t>Ex ante enforcement isn’t targeted enough – regulators can’t fill gaps in market oversight</w:t>
      </w:r>
    </w:p>
    <w:p w14:paraId="5C713E6E" w14:textId="77777777" w:rsidR="00E772E5" w:rsidRDefault="00E772E5" w:rsidP="00E772E5">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‘11</w:t>
      </w:r>
    </w:p>
    <w:p w14:paraId="7F74DA73" w14:textId="77777777" w:rsidR="00E772E5" w:rsidRDefault="00E772E5" w:rsidP="00E772E5">
      <w:r>
        <w:t xml:space="preserve">(Howard, “The Case for Rebalancing Antitrust and Regulation,” 109 Mich. L. Rev. 683) </w:t>
      </w:r>
    </w:p>
    <w:p w14:paraId="40ED5B79" w14:textId="77777777" w:rsidR="00E772E5" w:rsidRDefault="00E772E5" w:rsidP="00E772E5"/>
    <w:p w14:paraId="29C70AF5" w14:textId="62CF72C7" w:rsidR="00E772E5" w:rsidRDefault="00E772E5" w:rsidP="00E772E5">
      <w:r>
        <w:rPr>
          <w:highlight w:val="yellow"/>
          <w:u w:val="single"/>
        </w:rPr>
        <w:t xml:space="preserve">When </w:t>
      </w:r>
      <w:r>
        <w:rPr>
          <w:rStyle w:val="Emphasis"/>
          <w:highlight w:val="yellow"/>
        </w:rPr>
        <w:t>changes in tech</w:t>
      </w:r>
      <w:r>
        <w:rPr>
          <w:rStyle w:val="Emphasis"/>
        </w:rPr>
        <w:t>nology</w:t>
      </w:r>
      <w:r>
        <w:rPr>
          <w:u w:val="single"/>
        </w:rPr>
        <w:t xml:space="preserve">, consumer </w:t>
      </w:r>
      <w:r>
        <w:rPr>
          <w:highlight w:val="yellow"/>
          <w:u w:val="single"/>
        </w:rPr>
        <w:t>preferences, or other</w:t>
      </w:r>
      <w:r>
        <w:rPr>
          <w:u w:val="single"/>
        </w:rPr>
        <w:t xml:space="preserve"> market conditions </w:t>
      </w:r>
      <w:r>
        <w:rPr>
          <w:highlight w:val="yellow"/>
          <w:u w:val="single"/>
        </w:rPr>
        <w:t xml:space="preserve">alter or </w:t>
      </w:r>
      <w:r>
        <w:rPr>
          <w:rStyle w:val="Emphasis"/>
          <w:highlight w:val="yellow"/>
        </w:rPr>
        <w:t>weaken the rationale for regulation</w:t>
      </w:r>
      <w:r>
        <w:t xml:space="preserve">, </w:t>
      </w:r>
      <w:r>
        <w:rPr>
          <w:u w:val="single"/>
        </w:rPr>
        <w:t>changes and the means and objectives of regulatory agencies are likely to follow</w:t>
      </w:r>
      <w:r>
        <w:t xml:space="preserve">. </w:t>
      </w:r>
      <w:r>
        <w:rPr>
          <w:u w:val="single"/>
        </w:rPr>
        <w:t>Harm to consumers through the exercise of monopoly power may diminish in magnitude while harm to consumers through anticompetitive conduct</w:t>
      </w:r>
      <w:r>
        <w:t xml:space="preserve">, either in collusion with or against emerging competitors, </w:t>
      </w:r>
      <w:r>
        <w:rPr>
          <w:u w:val="single"/>
        </w:rPr>
        <w:t>becomes an increasing concern</w:t>
      </w:r>
      <w:r>
        <w:t xml:space="preserve">. </w:t>
      </w:r>
      <w:r>
        <w:rPr>
          <w:rStyle w:val="Emphasis"/>
          <w:sz w:val="21"/>
          <w:szCs w:val="28"/>
          <w:highlight w:val="yellow"/>
        </w:rPr>
        <w:t>Rules that</w:t>
      </w:r>
      <w:r>
        <w:rPr>
          <w:rStyle w:val="Emphasis"/>
          <w:sz w:val="21"/>
          <w:szCs w:val="28"/>
        </w:rPr>
        <w:t xml:space="preserve"> specify or </w:t>
      </w:r>
      <w:r>
        <w:rPr>
          <w:rStyle w:val="Emphasis"/>
          <w:sz w:val="21"/>
          <w:szCs w:val="28"/>
          <w:highlight w:val="yellow"/>
        </w:rPr>
        <w:t>limit conduct as a whole ex ante</w:t>
      </w:r>
      <w:r>
        <w:rPr>
          <w:sz w:val="21"/>
          <w:szCs w:val="28"/>
        </w:rPr>
        <w:t xml:space="preserve"> </w:t>
      </w:r>
      <w:r>
        <w:t xml:space="preserve">may give rise to standards for judging conduct on a case-by-case basis ex post. But this transition </w:t>
      </w:r>
      <w:r>
        <w:rPr>
          <w:u w:val="single"/>
        </w:rPr>
        <w:t xml:space="preserve">may </w:t>
      </w:r>
      <w:r>
        <w:rPr>
          <w:highlight w:val="yellow"/>
          <w:u w:val="single"/>
        </w:rPr>
        <w:t>leave regulators with the challenge of managing</w:t>
      </w:r>
      <w:r>
        <w:rPr>
          <w:u w:val="single"/>
        </w:rPr>
        <w:t xml:space="preserve"> potential </w:t>
      </w:r>
      <w:r>
        <w:rPr>
          <w:highlight w:val="yellow"/>
          <w:u w:val="single"/>
        </w:rPr>
        <w:t>gaps in market oversight</w:t>
      </w:r>
      <w:r>
        <w:t xml:space="preserve">. </w:t>
      </w:r>
      <w:r>
        <w:rPr>
          <w:u w:val="single"/>
        </w:rPr>
        <w:t>Leaving a market with a dominant player and emerging entrants</w:t>
      </w:r>
      <w:r>
        <w:t xml:space="preserve"> </w:t>
      </w:r>
      <w:r>
        <w:rPr>
          <w:u w:val="single"/>
        </w:rPr>
        <w:t>to its own competitive devices might work in some settings</w:t>
      </w:r>
      <w:r>
        <w:t xml:space="preserve">, </w:t>
      </w:r>
      <w:r>
        <w:rPr>
          <w:u w:val="single"/>
        </w:rPr>
        <w:t xml:space="preserve">but in others it will allow the dominant firm to </w:t>
      </w:r>
      <w:r>
        <w:rPr>
          <w:rStyle w:val="Emphasis"/>
        </w:rPr>
        <w:t>maintain its market position and exclude rivals</w:t>
      </w:r>
      <w:r>
        <w:t xml:space="preserve">. </w:t>
      </w:r>
      <w:r>
        <w:rPr>
          <w:highlight w:val="yellow"/>
          <w:u w:val="single"/>
        </w:rPr>
        <w:t xml:space="preserve">Some regulatory statutes may </w:t>
      </w:r>
      <w:r>
        <w:rPr>
          <w:rStyle w:val="Emphasis"/>
          <w:highlight w:val="yellow"/>
        </w:rPr>
        <w:t>give agencies the authority to intervene</w:t>
      </w:r>
      <w:r>
        <w:rPr>
          <w:highlight w:val="yellow"/>
        </w:rPr>
        <w:t xml:space="preserve"> </w:t>
      </w:r>
      <w:r>
        <w:rPr>
          <w:rStyle w:val="Emphasis"/>
          <w:highlight w:val="yellow"/>
        </w:rPr>
        <w:t>in a</w:t>
      </w:r>
      <w:r>
        <w:rPr>
          <w:rStyle w:val="Emphasis"/>
        </w:rPr>
        <w:t xml:space="preserve"> more </w:t>
      </w:r>
      <w:r>
        <w:rPr>
          <w:rStyle w:val="Emphasis"/>
          <w:highlight w:val="yellow"/>
        </w:rPr>
        <w:t>targeted way</w:t>
      </w:r>
      <w:r>
        <w:t xml:space="preserve"> to punish or enjoin anticompetitive behavior ex post, </w:t>
      </w:r>
      <w:r>
        <w:rPr>
          <w:u w:val="single"/>
        </w:rPr>
        <w:t>thereby freeing the agency to eliminate costly ex ante rules without losing regulatory leverage altogether</w:t>
      </w:r>
      <w:r>
        <w:t xml:space="preserve">. </w:t>
      </w:r>
      <w:r>
        <w:rPr>
          <w:highlight w:val="yellow"/>
          <w:u w:val="single"/>
        </w:rPr>
        <w:t xml:space="preserve">But often such </w:t>
      </w:r>
      <w:r>
        <w:rPr>
          <w:rStyle w:val="Emphasis"/>
          <w:highlight w:val="yellow"/>
        </w:rPr>
        <w:t xml:space="preserve">authority will not exist </w:t>
      </w:r>
      <w:r>
        <w:rPr>
          <w:highlight w:val="yellow"/>
          <w:u w:val="single"/>
        </w:rPr>
        <w:t>or</w:t>
      </w:r>
      <w:r>
        <w:t xml:space="preserve">, in the case of the Communications Act, </w:t>
      </w:r>
      <w:r>
        <w:rPr>
          <w:rStyle w:val="Emphasis"/>
          <w:highlight w:val="yellow"/>
        </w:rPr>
        <w:t>be ambiguous</w:t>
      </w:r>
      <w:r>
        <w:rPr>
          <w:rStyle w:val="Emphasis"/>
        </w:rPr>
        <w:t xml:space="preserve"> at best</w:t>
      </w:r>
      <w:r>
        <w:t xml:space="preserve">.' 9 </w:t>
      </w:r>
      <w:r>
        <w:rPr>
          <w:highlight w:val="yellow"/>
          <w:u w:val="single"/>
        </w:rPr>
        <w:t xml:space="preserve">The </w:t>
      </w:r>
      <w:r>
        <w:rPr>
          <w:rStyle w:val="Emphasis"/>
          <w:highlight w:val="yellow"/>
        </w:rPr>
        <w:t>natural backstop</w:t>
      </w:r>
      <w:r>
        <w:rPr>
          <w:rStyle w:val="Emphasis"/>
        </w:rPr>
        <w:t xml:space="preserve"> at such a point </w:t>
      </w:r>
      <w:r>
        <w:rPr>
          <w:rStyle w:val="Emphasis"/>
          <w:highlight w:val="yellow"/>
        </w:rPr>
        <w:t>is antitrust</w:t>
      </w:r>
      <w:r>
        <w:rPr>
          <w:rStyle w:val="Emphasis"/>
        </w:rPr>
        <w:t xml:space="preserve"> enforcement</w:t>
      </w:r>
      <w:r>
        <w:t>.</w:t>
      </w:r>
    </w:p>
    <w:p w14:paraId="53FC1791" w14:textId="77777777" w:rsidR="00E772E5" w:rsidRPr="000121B0" w:rsidRDefault="00E772E5" w:rsidP="00E772E5">
      <w:pPr>
        <w:pStyle w:val="Heading4"/>
        <w:rPr>
          <w:bCs/>
        </w:rPr>
      </w:pPr>
      <w:r w:rsidRPr="000121B0">
        <w:rPr>
          <w:bCs/>
        </w:rPr>
        <w:t xml:space="preserve">Discovery is key – regulators don’t know all the facts in advance </w:t>
      </w:r>
    </w:p>
    <w:p w14:paraId="09210938" w14:textId="77777777" w:rsidR="00E772E5" w:rsidRDefault="00E772E5" w:rsidP="00E772E5">
      <w:r>
        <w:rPr>
          <w:rStyle w:val="Style13ptBold"/>
          <w:szCs w:val="26"/>
        </w:rPr>
        <w:t>ABA 13</w:t>
      </w:r>
      <w:r>
        <w:t xml:space="preserve"> – American Bar Association </w:t>
      </w:r>
    </w:p>
    <w:p w14:paraId="536B6044" w14:textId="77777777" w:rsidR="00E772E5" w:rsidRDefault="00E772E5" w:rsidP="00E772E5">
      <w:r>
        <w:t xml:space="preserve">“The Role </w:t>
      </w:r>
      <w:proofErr w:type="gramStart"/>
      <w:r>
        <w:t>Of</w:t>
      </w:r>
      <w:proofErr w:type="gramEnd"/>
      <w:r>
        <w:t xml:space="preserve"> Discovery In The U.S. Legal System,” Antitrust Discovery Handbook, https://www.americanbar.org/content/dam/aba-cms-dotorg/products/inv/book/398729434/5030659_sample.pdf</w:t>
      </w:r>
    </w:p>
    <w:p w14:paraId="5958F003" w14:textId="77777777" w:rsidR="00E772E5" w:rsidRDefault="00E772E5" w:rsidP="00E772E5">
      <w:r>
        <w:rPr>
          <w:rStyle w:val="Heading3Char1"/>
          <w:highlight w:val="yellow"/>
        </w:rPr>
        <w:t>“</w:t>
      </w:r>
      <w:r>
        <w:rPr>
          <w:rStyle w:val="Emphasis"/>
          <w:highlight w:val="yellow"/>
        </w:rPr>
        <w:t>Discovery</w:t>
      </w:r>
      <w:r>
        <w:rPr>
          <w:rStyle w:val="Heading3Char1"/>
          <w:highlight w:val="yellow"/>
        </w:rPr>
        <w:t>”</w:t>
      </w:r>
      <w:r>
        <w:rPr>
          <w:rStyle w:val="Heading3Char1"/>
        </w:rPr>
        <w:t xml:space="preserve"> in the context of U.S. trial practice </w:t>
      </w:r>
      <w:r>
        <w:rPr>
          <w:rStyle w:val="Emphasis"/>
          <w:highlight w:val="yellow"/>
        </w:rPr>
        <w:t>refers to</w:t>
      </w:r>
      <w:r>
        <w:rPr>
          <w:rStyle w:val="Heading3Char1"/>
        </w:rPr>
        <w:t xml:space="preserve"> the </w:t>
      </w:r>
      <w:r>
        <w:rPr>
          <w:rStyle w:val="Emphasis"/>
          <w:highlight w:val="yellow"/>
        </w:rPr>
        <w:t>process by which</w:t>
      </w:r>
      <w:r>
        <w:rPr>
          <w:rStyle w:val="Heading3Char1"/>
          <w:highlight w:val="yellow"/>
        </w:rPr>
        <w:t xml:space="preserve"> </w:t>
      </w:r>
      <w:r>
        <w:rPr>
          <w:rStyle w:val="Emphasis"/>
          <w:highlight w:val="yellow"/>
        </w:rPr>
        <w:t>parties</w:t>
      </w:r>
      <w:r>
        <w:rPr>
          <w:rStyle w:val="Heading3Char1"/>
        </w:rPr>
        <w:t xml:space="preserve"> to a legal proceeding </w:t>
      </w:r>
      <w:r>
        <w:rPr>
          <w:rStyle w:val="Emphasis"/>
          <w:highlight w:val="yellow"/>
        </w:rPr>
        <w:t>gain access to facts</w:t>
      </w:r>
      <w:r>
        <w:rPr>
          <w:rStyle w:val="Heading3Char1"/>
          <w:highlight w:val="yellow"/>
        </w:rPr>
        <w:t xml:space="preserve"> </w:t>
      </w:r>
      <w:r>
        <w:rPr>
          <w:rStyle w:val="Emphasis"/>
          <w:highlight w:val="yellow"/>
        </w:rPr>
        <w:t>which</w:t>
      </w:r>
      <w:r>
        <w:t xml:space="preserve"> may directly or indirectly </w:t>
      </w:r>
      <w:r>
        <w:rPr>
          <w:rStyle w:val="Emphasis"/>
          <w:highlight w:val="yellow"/>
        </w:rPr>
        <w:t>support</w:t>
      </w:r>
      <w:r>
        <w:rPr>
          <w:rStyle w:val="Heading3Char1"/>
          <w:highlight w:val="yellow"/>
        </w:rPr>
        <w:t xml:space="preserve"> their </w:t>
      </w:r>
      <w:r>
        <w:rPr>
          <w:rStyle w:val="Emphasis"/>
          <w:highlight w:val="yellow"/>
        </w:rPr>
        <w:t>claims</w:t>
      </w:r>
      <w:r>
        <w:rPr>
          <w:rStyle w:val="Heading3Char1"/>
        </w:rPr>
        <w:t xml:space="preserve"> or defenses</w:t>
      </w:r>
      <w:r>
        <w:t xml:space="preserve">. In the United States, there are five basic forms of discovery: </w:t>
      </w:r>
      <w:r>
        <w:rPr>
          <w:rStyle w:val="Heading3Char1"/>
        </w:rPr>
        <w:t>depositions, interrogatories, requests for production of documents (or permission to inspect), physical and mental examinations, and requests for admission</w:t>
      </w:r>
      <w:r>
        <w:t xml:space="preserve">. Discovery is not the process by which the court discovers the facts; </w:t>
      </w:r>
      <w:r>
        <w:rPr>
          <w:rStyle w:val="Heading3Char1"/>
        </w:rPr>
        <w:t>discovery is the process by which the parties discover the facts which are then presented to the court by the parties</w:t>
      </w:r>
      <w:r>
        <w:t xml:space="preserve">. </w:t>
      </w:r>
      <w:r>
        <w:rPr>
          <w:rStyle w:val="Heading3Char1"/>
          <w:highlight w:val="yellow"/>
        </w:rPr>
        <w:t xml:space="preserve">The </w:t>
      </w:r>
      <w:r>
        <w:rPr>
          <w:rStyle w:val="Emphasis"/>
          <w:highlight w:val="yellow"/>
        </w:rPr>
        <w:t>adversarial process</w:t>
      </w:r>
      <w:r>
        <w:rPr>
          <w:rStyle w:val="Emphasis"/>
        </w:rPr>
        <w:t xml:space="preserve"> </w:t>
      </w:r>
      <w:r>
        <w:rPr>
          <w:rStyle w:val="Heading3Char1"/>
        </w:rPr>
        <w:t xml:space="preserve">is intended to </w:t>
      </w:r>
      <w:r>
        <w:rPr>
          <w:rStyle w:val="Emphasis"/>
          <w:highlight w:val="yellow"/>
        </w:rPr>
        <w:t>ensure</w:t>
      </w:r>
      <w:r>
        <w:rPr>
          <w:rStyle w:val="Heading3Char1"/>
          <w:highlight w:val="yellow"/>
        </w:rPr>
        <w:t xml:space="preserve"> that</w:t>
      </w:r>
      <w:r>
        <w:rPr>
          <w:rStyle w:val="Heading3Char1"/>
        </w:rPr>
        <w:t xml:space="preserve"> the </w:t>
      </w:r>
      <w:r>
        <w:rPr>
          <w:rStyle w:val="Emphasis"/>
          <w:highlight w:val="yellow"/>
        </w:rPr>
        <w:t>relevant facts are brought to</w:t>
      </w:r>
      <w:r>
        <w:rPr>
          <w:rStyle w:val="Emphasis"/>
        </w:rPr>
        <w:t xml:space="preserve"> </w:t>
      </w:r>
      <w:r>
        <w:rPr>
          <w:rStyle w:val="Heading3Char1"/>
        </w:rPr>
        <w:t xml:space="preserve">the </w:t>
      </w:r>
      <w:r>
        <w:rPr>
          <w:rStyle w:val="Emphasis"/>
          <w:highlight w:val="yellow"/>
        </w:rPr>
        <w:t>attention</w:t>
      </w:r>
      <w:r>
        <w:rPr>
          <w:rStyle w:val="Heading3Char1"/>
        </w:rPr>
        <w:t xml:space="preserve"> of the court</w:t>
      </w:r>
      <w:r>
        <w:t>. The identity of the person responsible for collecting the facts is a fundamental difference between adversarial and inquisitorial systems of justice common in most foreign jurisdictions. This difference explains much of the hostility by foreign jurisdictions to U.S. discovery requests.</w:t>
      </w:r>
    </w:p>
    <w:p w14:paraId="43FC7EBA" w14:textId="77777777" w:rsidR="00E772E5" w:rsidRDefault="00E772E5" w:rsidP="00E772E5">
      <w:r>
        <w:t xml:space="preserve">The increase in the amount of litigation in the United States involving foreign parties has increased the frequency of the need to collect evidence located outside the United States. </w:t>
      </w:r>
      <w:r>
        <w:rPr>
          <w:rStyle w:val="Emphasis"/>
          <w:highlight w:val="yellow"/>
        </w:rPr>
        <w:t>Antitrust law</w:t>
      </w:r>
      <w:r>
        <w:rPr>
          <w:rStyle w:val="Heading3Char1"/>
          <w:highlight w:val="yellow"/>
        </w:rPr>
        <w:t xml:space="preserve"> is</w:t>
      </w:r>
      <w:r>
        <w:rPr>
          <w:rStyle w:val="Heading3Char1"/>
        </w:rPr>
        <w:t xml:space="preserve"> one </w:t>
      </w:r>
      <w:proofErr w:type="gramStart"/>
      <w:r>
        <w:rPr>
          <w:rStyle w:val="Heading3Char1"/>
        </w:rPr>
        <w:t>particular field</w:t>
      </w:r>
      <w:proofErr w:type="gramEnd"/>
      <w:r>
        <w:rPr>
          <w:rStyle w:val="Heading3Char1"/>
        </w:rPr>
        <w:t xml:space="preserve"> which has experienced such increase</w:t>
      </w:r>
      <w:r>
        <w:t xml:space="preserve">. In cases involving parties or witnesses outside the United States, the </w:t>
      </w:r>
      <w:r>
        <w:rPr>
          <w:rStyle w:val="Emphasis"/>
          <w:highlight w:val="yellow"/>
        </w:rPr>
        <w:t>collection of ev</w:t>
      </w:r>
      <w:r>
        <w:rPr>
          <w:rStyle w:val="Emphasis"/>
        </w:rPr>
        <w:t>idence</w:t>
      </w:r>
      <w:r>
        <w:t xml:space="preserve"> located abroad becomes </w:t>
      </w:r>
      <w:r>
        <w:rPr>
          <w:rStyle w:val="Emphasis"/>
          <w:highlight w:val="yellow"/>
        </w:rPr>
        <w:t>imperative</w:t>
      </w:r>
      <w:r>
        <w:rPr>
          <w:rStyle w:val="Heading3Char1"/>
          <w:highlight w:val="yellow"/>
        </w:rPr>
        <w:t xml:space="preserve"> in</w:t>
      </w:r>
      <w:r>
        <w:rPr>
          <w:rStyle w:val="Heading3Char1"/>
        </w:rPr>
        <w:t xml:space="preserve"> the </w:t>
      </w:r>
      <w:r>
        <w:rPr>
          <w:rStyle w:val="Heading3Char1"/>
          <w:highlight w:val="yellow"/>
        </w:rPr>
        <w:t>adjudication of the case</w:t>
      </w:r>
      <w:r>
        <w:t>. This publication is designed to assist those involved in U.S. litigation in understanding the legal and practical parameters of collecting evidence located in a foreign jurisdiction.1</w:t>
      </w:r>
    </w:p>
    <w:p w14:paraId="48968507" w14:textId="77777777" w:rsidR="00E772E5" w:rsidRDefault="00E772E5" w:rsidP="00E772E5">
      <w:r>
        <w:t xml:space="preserve">One recurring theme in this publication is the general hostility of foreign courts to U.S.-style discovery. There are two primary sources of this hostility. The first is that most civil law countries use an inquisitorial system of justice characterized by an active judge. In such systems, the judge questions the witnesses and decides which documents to request. The gathering of the evidence is perceived as a sovereign function best left to an active judge. In contrast, </w:t>
      </w:r>
      <w:r>
        <w:rPr>
          <w:rStyle w:val="Heading3Char1"/>
          <w:highlight w:val="yellow"/>
        </w:rPr>
        <w:t xml:space="preserve">the </w:t>
      </w:r>
      <w:r>
        <w:rPr>
          <w:rStyle w:val="Emphasis"/>
          <w:highlight w:val="yellow"/>
        </w:rPr>
        <w:t>U.S. judicial system</w:t>
      </w:r>
      <w:r>
        <w:rPr>
          <w:rStyle w:val="Heading3Char1"/>
          <w:highlight w:val="yellow"/>
        </w:rPr>
        <w:t xml:space="preserve"> is </w:t>
      </w:r>
      <w:r>
        <w:rPr>
          <w:rStyle w:val="Emphasis"/>
          <w:highlight w:val="yellow"/>
        </w:rPr>
        <w:t>characterized by</w:t>
      </w:r>
      <w:r>
        <w:rPr>
          <w:rStyle w:val="Heading3Char1"/>
        </w:rPr>
        <w:t xml:space="preserve"> </w:t>
      </w:r>
      <w:r>
        <w:rPr>
          <w:rStyle w:val="Heading3Char1"/>
          <w:highlight w:val="yellow"/>
        </w:rPr>
        <w:t xml:space="preserve">a </w:t>
      </w:r>
      <w:r>
        <w:rPr>
          <w:rStyle w:val="Emphasis"/>
          <w:highlight w:val="yellow"/>
        </w:rPr>
        <w:t>neutral judge</w:t>
      </w:r>
      <w:r>
        <w:rPr>
          <w:rStyle w:val="Heading3Char1"/>
          <w:highlight w:val="yellow"/>
        </w:rPr>
        <w:t xml:space="preserve"> and</w:t>
      </w:r>
      <w:r>
        <w:rPr>
          <w:rStyle w:val="Heading3Char1"/>
        </w:rPr>
        <w:t xml:space="preserve"> an </w:t>
      </w:r>
      <w:r>
        <w:rPr>
          <w:rStyle w:val="Emphasis"/>
          <w:highlight w:val="yellow"/>
        </w:rPr>
        <w:t>active bar</w:t>
      </w:r>
      <w:r>
        <w:rPr>
          <w:rStyle w:val="Heading3Char1"/>
        </w:rPr>
        <w:t xml:space="preserve">. It rests on the assumption </w:t>
      </w:r>
      <w:r>
        <w:rPr>
          <w:rStyle w:val="Heading3Char1"/>
          <w:highlight w:val="yellow"/>
        </w:rPr>
        <w:t xml:space="preserve">that </w:t>
      </w:r>
      <w:r>
        <w:rPr>
          <w:rStyle w:val="Emphasis"/>
          <w:highlight w:val="yellow"/>
        </w:rPr>
        <w:t>justice</w:t>
      </w:r>
      <w:r>
        <w:rPr>
          <w:rStyle w:val="Heading3Char1"/>
          <w:highlight w:val="yellow"/>
        </w:rPr>
        <w:t xml:space="preserve"> is </w:t>
      </w:r>
      <w:r>
        <w:rPr>
          <w:rStyle w:val="Emphasis"/>
          <w:highlight w:val="yellow"/>
        </w:rPr>
        <w:t>achieved</w:t>
      </w:r>
      <w:r>
        <w:rPr>
          <w:rStyle w:val="Heading3Char1"/>
          <w:highlight w:val="yellow"/>
        </w:rPr>
        <w:t xml:space="preserve"> </w:t>
      </w:r>
      <w:r>
        <w:rPr>
          <w:rStyle w:val="Emphasis"/>
          <w:highlight w:val="yellow"/>
        </w:rPr>
        <w:t>through</w:t>
      </w:r>
      <w:r>
        <w:rPr>
          <w:rStyle w:val="Heading3Char1"/>
        </w:rPr>
        <w:t xml:space="preserve"> the </w:t>
      </w:r>
      <w:r>
        <w:rPr>
          <w:rStyle w:val="Emphasis"/>
          <w:highlight w:val="yellow"/>
        </w:rPr>
        <w:t>presentation of</w:t>
      </w:r>
      <w:r>
        <w:rPr>
          <w:rStyle w:val="Heading3Char1"/>
        </w:rPr>
        <w:t xml:space="preserve"> the </w:t>
      </w:r>
      <w:r>
        <w:rPr>
          <w:rStyle w:val="Emphasis"/>
          <w:highlight w:val="yellow"/>
        </w:rPr>
        <w:t>facts</w:t>
      </w:r>
      <w:r>
        <w:rPr>
          <w:rStyle w:val="Heading3Char1"/>
        </w:rPr>
        <w:t xml:space="preserve"> </w:t>
      </w:r>
      <w:r>
        <w:rPr>
          <w:rStyle w:val="Emphasis"/>
        </w:rPr>
        <w:t>before</w:t>
      </w:r>
      <w:r>
        <w:rPr>
          <w:rStyle w:val="Heading3Char1"/>
        </w:rPr>
        <w:t xml:space="preserve"> a passive </w:t>
      </w:r>
      <w:r>
        <w:rPr>
          <w:rStyle w:val="Emphasis"/>
        </w:rPr>
        <w:t>judge</w:t>
      </w:r>
      <w:r>
        <w:rPr>
          <w:rStyle w:val="Heading3Char1"/>
        </w:rPr>
        <w:t xml:space="preserve"> or jury </w:t>
      </w:r>
      <w:r>
        <w:rPr>
          <w:rStyle w:val="Emphasis"/>
        </w:rPr>
        <w:t>by opposing parties</w:t>
      </w:r>
      <w:r>
        <w:t xml:space="preserve">.2 </w:t>
      </w:r>
      <w:r>
        <w:rPr>
          <w:rStyle w:val="Heading3Char1"/>
        </w:rPr>
        <w:t>Access to all relevant facts</w:t>
      </w:r>
      <w:r>
        <w:t xml:space="preserve"> (even inadmissible ones) </w:t>
      </w:r>
      <w:r>
        <w:rPr>
          <w:rStyle w:val="Heading3Char1"/>
        </w:rPr>
        <w:t>therefore becomes an essential element in achieving this result</w:t>
      </w:r>
      <w:r>
        <w:t xml:space="preserve">. </w:t>
      </w:r>
      <w:r>
        <w:rPr>
          <w:rStyle w:val="Emphasis"/>
          <w:highlight w:val="yellow"/>
        </w:rPr>
        <w:t>Discovery is</w:t>
      </w:r>
      <w:r>
        <w:rPr>
          <w:rStyle w:val="Heading3Char1"/>
          <w:highlight w:val="yellow"/>
        </w:rPr>
        <w:t xml:space="preserve"> </w:t>
      </w:r>
      <w:proofErr w:type="gramStart"/>
      <w:r>
        <w:rPr>
          <w:rStyle w:val="Heading3Char1"/>
          <w:highlight w:val="yellow"/>
        </w:rPr>
        <w:t xml:space="preserve">the </w:t>
      </w:r>
      <w:r>
        <w:rPr>
          <w:rStyle w:val="Emphasis"/>
          <w:highlight w:val="yellow"/>
        </w:rPr>
        <w:t>means by which</w:t>
      </w:r>
      <w:proofErr w:type="gramEnd"/>
      <w:r>
        <w:rPr>
          <w:rStyle w:val="Heading3Char1"/>
          <w:highlight w:val="yellow"/>
        </w:rPr>
        <w:t xml:space="preserve"> each </w:t>
      </w:r>
      <w:r>
        <w:rPr>
          <w:rStyle w:val="Emphasis"/>
          <w:highlight w:val="yellow"/>
        </w:rPr>
        <w:t>party</w:t>
      </w:r>
      <w:r>
        <w:rPr>
          <w:rStyle w:val="Heading3Char1"/>
        </w:rPr>
        <w:t xml:space="preserve"> involved in litigation </w:t>
      </w:r>
      <w:r>
        <w:rPr>
          <w:rStyle w:val="Heading3Char1"/>
          <w:highlight w:val="yellow"/>
        </w:rPr>
        <w:t xml:space="preserve">may </w:t>
      </w:r>
      <w:r>
        <w:rPr>
          <w:rStyle w:val="Emphasis"/>
          <w:highlight w:val="yellow"/>
        </w:rPr>
        <w:t>obtain</w:t>
      </w:r>
      <w:r>
        <w:rPr>
          <w:rStyle w:val="Heading3Char1"/>
        </w:rPr>
        <w:t xml:space="preserve"> the </w:t>
      </w:r>
      <w:r>
        <w:rPr>
          <w:rStyle w:val="Emphasis"/>
          <w:highlight w:val="yellow"/>
        </w:rPr>
        <w:t>ev</w:t>
      </w:r>
      <w:r>
        <w:rPr>
          <w:rStyle w:val="Emphasis"/>
        </w:rPr>
        <w:t xml:space="preserve">idence </w:t>
      </w:r>
      <w:r>
        <w:rPr>
          <w:rStyle w:val="Emphasis"/>
          <w:highlight w:val="yellow"/>
        </w:rPr>
        <w:t>necessary</w:t>
      </w:r>
      <w:r>
        <w:rPr>
          <w:rStyle w:val="Heading3Char1"/>
          <w:highlight w:val="yellow"/>
        </w:rPr>
        <w:t xml:space="preserve"> </w:t>
      </w:r>
      <w:r>
        <w:rPr>
          <w:rStyle w:val="Emphasis"/>
          <w:highlight w:val="yellow"/>
        </w:rPr>
        <w:t>to resolve</w:t>
      </w:r>
      <w:r>
        <w:rPr>
          <w:rStyle w:val="Heading3Char1"/>
          <w:highlight w:val="yellow"/>
        </w:rPr>
        <w:t xml:space="preserve"> its </w:t>
      </w:r>
      <w:r>
        <w:rPr>
          <w:rStyle w:val="Emphasis"/>
          <w:highlight w:val="yellow"/>
        </w:rPr>
        <w:t>dispute</w:t>
      </w:r>
      <w:r>
        <w:rPr>
          <w:highlight w:val="yellow"/>
        </w:rPr>
        <w:t>.</w:t>
      </w:r>
      <w:r>
        <w:t xml:space="preserve"> The discovery rules codified in state and federal civil procedure law achieve this objective by providing for the right to petition the court to compel discovery and granting the court the right to do so. Leaving aside the debate over the better system—adversarial or inquisitive3 —it is fair to observe that civil law systems are wary of granting lawyers the responsibility of collecting evidence.4</w:t>
      </w:r>
    </w:p>
    <w:p w14:paraId="5B34AB18" w14:textId="1ACE54E3" w:rsidR="00E772E5" w:rsidRPr="000121B0" w:rsidRDefault="00E772E5" w:rsidP="00E772E5">
      <w:pPr>
        <w:pStyle w:val="Heading4"/>
        <w:rPr>
          <w:bCs/>
        </w:rPr>
      </w:pPr>
      <w:r>
        <w:rPr>
          <w:bCs/>
        </w:rPr>
        <w:t>C</w:t>
      </w:r>
      <w:r w:rsidRPr="000121B0">
        <w:rPr>
          <w:bCs/>
        </w:rPr>
        <w:t>ost of regulation is extremely high, and error is more likely</w:t>
      </w:r>
    </w:p>
    <w:p w14:paraId="0E949F33" w14:textId="77777777" w:rsidR="00E772E5" w:rsidRDefault="00E772E5" w:rsidP="00E772E5">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‘11</w:t>
      </w:r>
    </w:p>
    <w:p w14:paraId="76AC1515" w14:textId="77777777" w:rsidR="00E772E5" w:rsidRDefault="00E772E5" w:rsidP="00E772E5">
      <w:r>
        <w:t xml:space="preserve">(Howard, “The Case for Rebalancing Antitrust and Regulation,” 109 Mich. L. Rev. 683) </w:t>
      </w:r>
    </w:p>
    <w:p w14:paraId="42B1B141" w14:textId="77777777" w:rsidR="00E772E5" w:rsidRDefault="00E772E5" w:rsidP="00E772E5"/>
    <w:p w14:paraId="35E9D05F" w14:textId="77777777" w:rsidR="00E772E5" w:rsidRDefault="00E772E5" w:rsidP="00E772E5">
      <w:r>
        <w:t xml:space="preserve">After several years of experience trying to set UNE rates based on forward-looking cost and successfully defending the rate setting mechanism in court, the FCC declared the enterprise to be counterproductive. First, the commission found that the pricing rules "have proven to take a great deal of time and effort to implement. . .. The drain on resources for the state commissions and interested parties can be tremendous."'8' </w:t>
      </w:r>
      <w:r>
        <w:rPr>
          <w:u w:val="single"/>
        </w:rPr>
        <w:t>The FCC further observed that "these complicated and time-consuming proceedings may work to divert scarce resources from carriers that otherwise would use those resources to compete in local markets</w:t>
      </w:r>
      <w:r>
        <w:t>."' Second, the commission found the costly proceedings to produce inconsistent results:</w:t>
      </w:r>
    </w:p>
    <w:p w14:paraId="65EBAA78" w14:textId="77777777" w:rsidR="00E772E5" w:rsidRDefault="00E772E5" w:rsidP="00E772E5">
      <w:r>
        <w:t>[F]or any given carrier there may be significant differences in rates from state to state, and even from proceeding to proceeding within a state. We are concerned that such variable results may not reflect genuine cost differences but instead may be the product of the complexity of the issues, the very general nature of our rules, and uncertainty about how to apply those rules.'</w:t>
      </w:r>
    </w:p>
    <w:p w14:paraId="1CF7B542" w14:textId="77777777" w:rsidR="00E772E5" w:rsidRDefault="00E772E5" w:rsidP="00E772E5">
      <w:r>
        <w:t>Finally, the FCC found that "[t]</w:t>
      </w:r>
      <w:proofErr w:type="gramStart"/>
      <w:r>
        <w:t>he</w:t>
      </w:r>
      <w:proofErr w:type="gramEnd"/>
      <w:r>
        <w:t xml:space="preserve"> lack of predictability in UNE rates is difficult to reconcile with our desire that UNE prices send correct economic signals."'84 As the commission's observation about incorrect economic signals indicates, the rate-setting function of monopoly regulation is costly not only in its administrative burdens, but in its effects on economic incentives of market participants.</w:t>
      </w:r>
    </w:p>
    <w:p w14:paraId="65F15B86" w14:textId="77777777" w:rsidR="00E772E5" w:rsidRDefault="00E772E5" w:rsidP="00E772E5">
      <w:r>
        <w:rPr>
          <w:u w:val="single"/>
        </w:rPr>
        <w:t xml:space="preserve">The FCC example shows that one </w:t>
      </w:r>
      <w:r>
        <w:rPr>
          <w:rStyle w:val="Emphasis"/>
        </w:rPr>
        <w:t>cannot presume</w:t>
      </w:r>
      <w:r>
        <w:t xml:space="preserve"> </w:t>
      </w:r>
      <w:r>
        <w:rPr>
          <w:u w:val="single"/>
        </w:rPr>
        <w:t xml:space="preserve">that regulatory processes </w:t>
      </w:r>
      <w:r>
        <w:rPr>
          <w:rStyle w:val="Emphasis"/>
        </w:rPr>
        <w:t>are more accurate or efficient</w:t>
      </w:r>
      <w:r>
        <w:rPr>
          <w:u w:val="single"/>
        </w:rPr>
        <w:t xml:space="preserve"> than antitrust</w:t>
      </w:r>
      <w:r>
        <w:t xml:space="preserve">. </w:t>
      </w:r>
      <w:r>
        <w:rPr>
          <w:u w:val="single"/>
        </w:rPr>
        <w:t>Just as mistaken antitrust enforcement can deter innovation</w:t>
      </w:r>
      <w:r>
        <w:t xml:space="preserve"> or other beneficial conduct, </w:t>
      </w:r>
      <w:r>
        <w:rPr>
          <w:rStyle w:val="Emphasis"/>
          <w:highlight w:val="yellow"/>
        </w:rPr>
        <w:t>regulatory errors can be costly to consumers and the regulated firm</w:t>
      </w:r>
      <w:r>
        <w:rPr>
          <w:rStyle w:val="Emphasis"/>
        </w:rPr>
        <w:t xml:space="preserve"> alike</w:t>
      </w:r>
      <w:r>
        <w:t xml:space="preserve">. </w:t>
      </w:r>
      <w:r>
        <w:rPr>
          <w:highlight w:val="yellow"/>
          <w:u w:val="single"/>
        </w:rPr>
        <w:t>If regulators set rates too high</w:t>
      </w:r>
      <w:r>
        <w:rPr>
          <w:u w:val="single"/>
        </w:rPr>
        <w:t xml:space="preserve">, then </w:t>
      </w:r>
      <w:r>
        <w:rPr>
          <w:highlight w:val="yellow"/>
          <w:u w:val="single"/>
        </w:rPr>
        <w:t>price regulation</w:t>
      </w:r>
      <w:r>
        <w:rPr>
          <w:u w:val="single"/>
        </w:rPr>
        <w:t xml:space="preserve"> is not protecting consumers</w:t>
      </w:r>
      <w:r>
        <w:t xml:space="preserve"> very well, </w:t>
      </w:r>
      <w:r>
        <w:rPr>
          <w:u w:val="single"/>
        </w:rPr>
        <w:t xml:space="preserve">yet is still incurring administrative costs and </w:t>
      </w:r>
      <w:r>
        <w:rPr>
          <w:highlight w:val="yellow"/>
          <w:u w:val="single"/>
        </w:rPr>
        <w:t>distort</w:t>
      </w:r>
      <w:r>
        <w:rPr>
          <w:u w:val="single"/>
        </w:rPr>
        <w:t xml:space="preserve">ing </w:t>
      </w:r>
      <w:r>
        <w:rPr>
          <w:highlight w:val="yellow"/>
          <w:u w:val="single"/>
        </w:rPr>
        <w:t>incentives.</w:t>
      </w:r>
      <w:r>
        <w:rPr>
          <w:u w:val="single"/>
        </w:rPr>
        <w:t xml:space="preserve"> </w:t>
      </w:r>
      <w:r>
        <w:t xml:space="preserve">Consumers might be better off with competition that, although perhaps less efficient from a cost standpoint, does a better job of disciplining pricing behavior. </w:t>
      </w:r>
      <w:r>
        <w:rPr>
          <w:highlight w:val="yellow"/>
          <w:u w:val="single"/>
        </w:rPr>
        <w:t>If</w:t>
      </w:r>
      <w:r>
        <w:rPr>
          <w:u w:val="single"/>
        </w:rPr>
        <w:t xml:space="preserve">, on the other hand, </w:t>
      </w:r>
      <w:r>
        <w:rPr>
          <w:highlight w:val="yellow"/>
          <w:u w:val="single"/>
        </w:rPr>
        <w:t>regulators set prices too low</w:t>
      </w:r>
      <w:r>
        <w:t xml:space="preserve">, </w:t>
      </w:r>
      <w:r>
        <w:rPr>
          <w:u w:val="single"/>
        </w:rPr>
        <w:t xml:space="preserve">then </w:t>
      </w:r>
      <w:r>
        <w:rPr>
          <w:highlight w:val="yellow"/>
          <w:u w:val="single"/>
        </w:rPr>
        <w:t>the regulated firm might have trouble attracting</w:t>
      </w:r>
      <w:r>
        <w:rPr>
          <w:u w:val="single"/>
        </w:rPr>
        <w:t xml:space="preserve"> the financial </w:t>
      </w:r>
      <w:r>
        <w:rPr>
          <w:highlight w:val="yellow"/>
          <w:u w:val="single"/>
        </w:rPr>
        <w:t>investment</w:t>
      </w:r>
      <w:r>
        <w:rPr>
          <w:u w:val="single"/>
        </w:rPr>
        <w:t xml:space="preserve"> necessary to </w:t>
      </w:r>
      <w:r>
        <w:rPr>
          <w:rStyle w:val="Emphasis"/>
        </w:rPr>
        <w:t>maintain</w:t>
      </w:r>
      <w:r>
        <w:t xml:space="preserve">, </w:t>
      </w:r>
      <w:r>
        <w:rPr>
          <w:rStyle w:val="Emphasis"/>
        </w:rPr>
        <w:t>develop</w:t>
      </w:r>
      <w:r>
        <w:t xml:space="preserve">, </w:t>
      </w:r>
      <w:r>
        <w:rPr>
          <w:rStyle w:val="Emphasis"/>
        </w:rPr>
        <w:t>and deploy capital</w:t>
      </w:r>
      <w:r>
        <w:t xml:space="preserve"> </w:t>
      </w:r>
      <w:r>
        <w:rPr>
          <w:u w:val="single"/>
        </w:rPr>
        <w:t>in the way that best benefits consumers in the long run.</w:t>
      </w:r>
    </w:p>
    <w:p w14:paraId="7A739977" w14:textId="789B3F62" w:rsidR="00E772E5" w:rsidRDefault="00E772E5" w:rsidP="00E772E5">
      <w:r>
        <w:rPr>
          <w:rStyle w:val="Emphasis"/>
        </w:rPr>
        <w:t>Even if</w:t>
      </w:r>
      <w:r>
        <w:t xml:space="preserve"> </w:t>
      </w:r>
      <w:r>
        <w:rPr>
          <w:u w:val="single"/>
        </w:rPr>
        <w:t>one assumes there is no industry capture and no political or economic distortion of individual regulators' incentives</w:t>
      </w:r>
      <w:r>
        <w:t xml:space="preserve">, </w:t>
      </w:r>
      <w:r>
        <w:rPr>
          <w:rStyle w:val="Emphasis"/>
          <w:highlight w:val="yellow"/>
        </w:rPr>
        <w:t>regulation is unlikely to be error-free</w:t>
      </w:r>
      <w:r>
        <w:t xml:space="preserve">. </w:t>
      </w:r>
      <w:r>
        <w:rPr>
          <w:u w:val="single"/>
        </w:rPr>
        <w:t>Just like errors in antitrust enforcement</w:t>
      </w:r>
      <w:r>
        <w:t xml:space="preserve">, </w:t>
      </w:r>
      <w:r>
        <w:rPr>
          <w:rStyle w:val="Emphasis"/>
        </w:rPr>
        <w:t>regulatory errors have potentially serious consequences</w:t>
      </w:r>
      <w:r>
        <w:t xml:space="preserve"> </w:t>
      </w:r>
      <w:r>
        <w:rPr>
          <w:u w:val="single"/>
        </w:rPr>
        <w:t>for consumer welfare and firms' incentive</w:t>
      </w:r>
      <w:r>
        <w:t xml:space="preserve">s. </w:t>
      </w:r>
      <w:r>
        <w:rPr>
          <w:highlight w:val="yellow"/>
          <w:u w:val="single"/>
        </w:rPr>
        <w:t xml:space="preserve">There are likely to be </w:t>
      </w:r>
      <w:r>
        <w:rPr>
          <w:rStyle w:val="Emphasis"/>
          <w:highlight w:val="yellow"/>
        </w:rPr>
        <w:t>substantial costs</w:t>
      </w:r>
      <w:r>
        <w:rPr>
          <w:u w:val="single"/>
        </w:rPr>
        <w:t xml:space="preserve"> incurred through agency oversigh</w:t>
      </w:r>
      <w:r>
        <w:t xml:space="preserve">t </w:t>
      </w:r>
      <w:r>
        <w:rPr>
          <w:u w:val="single"/>
        </w:rPr>
        <w:t>and firms' compliance with regulation</w:t>
      </w:r>
      <w:r>
        <w:t xml:space="preserve"> as well. </w:t>
      </w:r>
      <w:r>
        <w:rPr>
          <w:u w:val="single"/>
        </w:rPr>
        <w:t xml:space="preserve">There thus seems </w:t>
      </w:r>
      <w:r>
        <w:rPr>
          <w:rStyle w:val="Emphasis"/>
        </w:rPr>
        <w:t>little basis to presume</w:t>
      </w:r>
      <w:r>
        <w:t xml:space="preserve">, as the Court appears implicitly to do in </w:t>
      </w:r>
      <w:proofErr w:type="spellStart"/>
      <w:r>
        <w:t>Trinko</w:t>
      </w:r>
      <w:proofErr w:type="spellEnd"/>
      <w:r>
        <w:t xml:space="preserve">, </w:t>
      </w:r>
      <w:r>
        <w:rPr>
          <w:u w:val="single"/>
        </w:rPr>
        <w:t xml:space="preserve">that the costs of regulation are of </w:t>
      </w:r>
      <w:r>
        <w:rPr>
          <w:rStyle w:val="Emphasis"/>
        </w:rPr>
        <w:t>lesser</w:t>
      </w:r>
      <w:r>
        <w:rPr>
          <w:u w:val="single"/>
        </w:rPr>
        <w:t xml:space="preserve"> </w:t>
      </w:r>
      <w:r>
        <w:t xml:space="preserve">concern than are the costs of antitrust enforcement. </w:t>
      </w:r>
      <w:r>
        <w:rPr>
          <w:u w:val="single"/>
        </w:rPr>
        <w:t xml:space="preserve">There are, however, reasons why the </w:t>
      </w:r>
      <w:r>
        <w:rPr>
          <w:highlight w:val="yellow"/>
          <w:u w:val="single"/>
        </w:rPr>
        <w:t>costs of regulation relative to</w:t>
      </w:r>
      <w:r>
        <w:rPr>
          <w:u w:val="single"/>
        </w:rPr>
        <w:t xml:space="preserve"> those of </w:t>
      </w:r>
      <w:r>
        <w:rPr>
          <w:highlight w:val="yellow"/>
          <w:u w:val="single"/>
        </w:rPr>
        <w:t>antitrust</w:t>
      </w:r>
      <w:r>
        <w:rPr>
          <w:u w:val="single"/>
        </w:rPr>
        <w:t xml:space="preserve"> are </w:t>
      </w:r>
      <w:r>
        <w:rPr>
          <w:rStyle w:val="Emphasis"/>
        </w:rPr>
        <w:t xml:space="preserve">likely to </w:t>
      </w:r>
      <w:r>
        <w:rPr>
          <w:rStyle w:val="Emphasis"/>
          <w:highlight w:val="yellow"/>
        </w:rPr>
        <w:t>rise</w:t>
      </w:r>
      <w:r>
        <w:rPr>
          <w:highlight w:val="yellow"/>
          <w:u w:val="single"/>
        </w:rPr>
        <w:t xml:space="preserve"> as an industry </w:t>
      </w:r>
      <w:r>
        <w:rPr>
          <w:rStyle w:val="Emphasis"/>
          <w:highlight w:val="yellow"/>
        </w:rPr>
        <w:t>moves from</w:t>
      </w:r>
      <w:r>
        <w:rPr>
          <w:rStyle w:val="Emphasis"/>
        </w:rPr>
        <w:t xml:space="preserve"> the </w:t>
      </w:r>
      <w:r>
        <w:rPr>
          <w:rStyle w:val="Emphasis"/>
          <w:highlight w:val="yellow"/>
        </w:rPr>
        <w:t>concentrated structures</w:t>
      </w:r>
      <w:r>
        <w:rPr>
          <w:u w:val="single"/>
        </w:rPr>
        <w:t xml:space="preserve"> that </w:t>
      </w:r>
      <w:r>
        <w:rPr>
          <w:rStyle w:val="Emphasis"/>
        </w:rPr>
        <w:t xml:space="preserve">originally motivated regulation </w:t>
      </w:r>
      <w:r>
        <w:rPr>
          <w:rStyle w:val="Emphasis"/>
          <w:highlight w:val="yellow"/>
        </w:rPr>
        <w:t>to competition</w:t>
      </w:r>
      <w:r>
        <w:t>.</w:t>
      </w:r>
    </w:p>
    <w:p w14:paraId="3FD36E54" w14:textId="77777777" w:rsidR="00E772E5" w:rsidRPr="000121B0" w:rsidRDefault="00E772E5" w:rsidP="00E772E5">
      <w:pPr>
        <w:pStyle w:val="Heading4"/>
        <w:rPr>
          <w:bCs/>
        </w:rPr>
      </w:pPr>
      <w:proofErr w:type="gramStart"/>
      <w:r w:rsidRPr="000121B0">
        <w:rPr>
          <w:bCs/>
        </w:rPr>
        <w:t>And,</w:t>
      </w:r>
      <w:proofErr w:type="gramEnd"/>
      <w:r w:rsidRPr="000121B0">
        <w:rPr>
          <w:bCs/>
        </w:rPr>
        <w:t xml:space="preserve"> internalization of regs distracts from innovation – companies will spend so much avoiding broad mandates that they won’t undertake R&amp;D</w:t>
      </w:r>
    </w:p>
    <w:p w14:paraId="2D3C6F59" w14:textId="77777777" w:rsidR="00E772E5" w:rsidRDefault="00E772E5" w:rsidP="00E772E5">
      <w:proofErr w:type="spellStart"/>
      <w:r>
        <w:rPr>
          <w:rStyle w:val="Style13ptBold"/>
        </w:rPr>
        <w:t>Shelanski</w:t>
      </w:r>
      <w:proofErr w:type="spellEnd"/>
      <w:r>
        <w:t xml:space="preserve">, JD, PhD, Professor @ the Georgetown University Law Center, Partner, Davis Polk &amp; Wardell, former ORIA Administrator, former FCC Chief Economist, former Director of the FTC Bureau of Economics, </w:t>
      </w:r>
      <w:r>
        <w:rPr>
          <w:rStyle w:val="Style13ptBold"/>
        </w:rPr>
        <w:t>‘13</w:t>
      </w:r>
    </w:p>
    <w:p w14:paraId="02887337" w14:textId="77777777" w:rsidR="00E772E5" w:rsidRDefault="00E772E5" w:rsidP="00E772E5">
      <w:r>
        <w:t xml:space="preserve">(Howard, “Information, Innovation, and Competition Policy </w:t>
      </w:r>
      <w:proofErr w:type="gramStart"/>
      <w:r>
        <w:t>For</w:t>
      </w:r>
      <w:proofErr w:type="gramEnd"/>
      <w:r>
        <w:t xml:space="preserve"> The Internet,” University of Pennsylvania Law Review, May 2013, Vol. 161, No. 6) </w:t>
      </w:r>
    </w:p>
    <w:p w14:paraId="47B8BC34" w14:textId="77777777" w:rsidR="00E772E5" w:rsidRDefault="00E772E5" w:rsidP="00E772E5"/>
    <w:p w14:paraId="1518EBB7" w14:textId="77777777" w:rsidR="00E772E5" w:rsidRDefault="00E772E5" w:rsidP="00E772E5">
      <w:r>
        <w:rPr>
          <w:highlight w:val="yellow"/>
          <w:u w:val="single"/>
        </w:rPr>
        <w:t>Competition enforcers</w:t>
      </w:r>
      <w:r>
        <w:rPr>
          <w:u w:val="single"/>
        </w:rPr>
        <w:t xml:space="preserve"> could adopt a number of approaches</w:t>
      </w:r>
      <w:r>
        <w:t xml:space="preserve"> to these mixed results depending on whether the changes are on balance more beneficial than </w:t>
      </w:r>
      <w:proofErr w:type="gramStart"/>
      <w:r>
        <w:t>harmful, or</w:t>
      </w:r>
      <w:proofErr w:type="gramEnd"/>
      <w:r>
        <w:t xml:space="preserve"> depending on whether the harms are intentional or not. </w:t>
      </w:r>
      <w:r>
        <w:rPr>
          <w:u w:val="single"/>
        </w:rPr>
        <w:t xml:space="preserve">Both inquiries, however, run the </w:t>
      </w:r>
      <w:r>
        <w:rPr>
          <w:highlight w:val="yellow"/>
          <w:u w:val="single"/>
        </w:rPr>
        <w:t>risk</w:t>
      </w:r>
      <w:r>
        <w:rPr>
          <w:u w:val="single"/>
        </w:rPr>
        <w:t xml:space="preserve"> of </w:t>
      </w:r>
      <w:r>
        <w:rPr>
          <w:rStyle w:val="Emphasis"/>
          <w:highlight w:val="yellow"/>
        </w:rPr>
        <w:t>calling into question company's best judgment</w:t>
      </w:r>
      <w:r>
        <w:t xml:space="preserve"> </w:t>
      </w:r>
      <w:r>
        <w:rPr>
          <w:u w:val="single"/>
        </w:rPr>
        <w:t xml:space="preserve">about </w:t>
      </w:r>
      <w:r>
        <w:rPr>
          <w:rStyle w:val="Emphasis"/>
        </w:rPr>
        <w:t>how to engineer its own products</w:t>
      </w:r>
      <w:r>
        <w:t xml:space="preserve">. </w:t>
      </w:r>
      <w:r>
        <w:rPr>
          <w:highlight w:val="yellow"/>
          <w:u w:val="single"/>
        </w:rPr>
        <w:t>Finding</w:t>
      </w:r>
      <w:r>
        <w:rPr>
          <w:u w:val="single"/>
        </w:rPr>
        <w:t xml:space="preserve"> that </w:t>
      </w:r>
      <w:r>
        <w:rPr>
          <w:highlight w:val="yellow"/>
          <w:u w:val="single"/>
        </w:rPr>
        <w:t>an innovation</w:t>
      </w:r>
      <w:r>
        <w:t>—</w:t>
      </w:r>
      <w:r>
        <w:rPr>
          <w:u w:val="single"/>
        </w:rPr>
        <w:t>say a new proprietary interface</w:t>
      </w:r>
      <w:r>
        <w:t xml:space="preserve"> or product integration </w:t>
      </w:r>
      <w:r>
        <w:rPr>
          <w:highlight w:val="yellow"/>
          <w:u w:val="single"/>
        </w:rPr>
        <w:t>is anticompetitive</w:t>
      </w:r>
      <w:r>
        <w:t xml:space="preserve"> </w:t>
      </w:r>
      <w:r>
        <w:rPr>
          <w:u w:val="single"/>
        </w:rPr>
        <w:t>because the value of the innovation</w:t>
      </w:r>
      <w:r>
        <w:t xml:space="preserve"> to consumers </w:t>
      </w:r>
      <w:r>
        <w:rPr>
          <w:u w:val="single"/>
        </w:rPr>
        <w:t>deemed ex post to be outweighed by the costs of competitive exclusion</w:t>
      </w:r>
      <w:r>
        <w:t xml:space="preserve"> </w:t>
      </w:r>
      <w:r>
        <w:rPr>
          <w:rStyle w:val="Emphasis"/>
          <w:highlight w:val="yellow"/>
        </w:rPr>
        <w:t>cause firms to hesitate to make beneficial</w:t>
      </w:r>
      <w:r>
        <w:rPr>
          <w:rStyle w:val="Emphasis"/>
        </w:rPr>
        <w:t xml:space="preserve"> product </w:t>
      </w:r>
      <w:r>
        <w:rPr>
          <w:rStyle w:val="Emphasis"/>
          <w:highlight w:val="yellow"/>
        </w:rPr>
        <w:t>changes</w:t>
      </w:r>
      <w:r>
        <w:rPr>
          <w:rStyle w:val="Emphasis"/>
        </w:rPr>
        <w:t xml:space="preserve">. </w:t>
      </w:r>
      <w:r>
        <w:rPr>
          <w:u w:val="single"/>
        </w:rPr>
        <w:t xml:space="preserve">Knowing the firm </w:t>
      </w:r>
      <w:r>
        <w:rPr>
          <w:rStyle w:val="Emphasis"/>
        </w:rPr>
        <w:t>could be punished</w:t>
      </w:r>
      <w:r>
        <w:rPr>
          <w:u w:val="single"/>
        </w:rPr>
        <w:t xml:space="preserve"> for the effects the innovation has on rivals if the innovation</w:t>
      </w:r>
      <w:r>
        <w:t xml:space="preserve"> does not turn out well (or perhaps turns out too well for </w:t>
      </w:r>
      <w:proofErr w:type="spellStart"/>
      <w:r>
        <w:t>compet</w:t>
      </w:r>
      <w:proofErr w:type="spellEnd"/>
      <w:r>
        <w:t xml:space="preserve"> </w:t>
      </w:r>
      <w:proofErr w:type="spellStart"/>
      <w:r>
        <w:t>itors</w:t>
      </w:r>
      <w:proofErr w:type="spellEnd"/>
      <w:r>
        <w:t xml:space="preserve">' tastes), </w:t>
      </w:r>
      <w:r>
        <w:rPr>
          <w:highlight w:val="yellow"/>
          <w:u w:val="single"/>
        </w:rPr>
        <w:t>the firm will</w:t>
      </w:r>
      <w:r>
        <w:rPr>
          <w:u w:val="single"/>
        </w:rPr>
        <w:t xml:space="preserve"> </w:t>
      </w:r>
      <w:r>
        <w:rPr>
          <w:rStyle w:val="Emphasis"/>
        </w:rPr>
        <w:t>raise the required ex ante probability of success</w:t>
      </w:r>
      <w:r>
        <w:rPr>
          <w:u w:val="single"/>
        </w:rPr>
        <w:t xml:space="preserve"> and </w:t>
      </w:r>
      <w:r>
        <w:rPr>
          <w:rStyle w:val="Emphasis"/>
          <w:highlight w:val="yellow"/>
        </w:rPr>
        <w:t>undertake fewer R&amp;D efforts</w:t>
      </w:r>
      <w:r>
        <w:t xml:space="preserve">. Similarly, </w:t>
      </w:r>
      <w:r>
        <w:rPr>
          <w:u w:val="single"/>
        </w:rPr>
        <w:t xml:space="preserve">punishing a firm that has or mixed motives for undertaking innovation might </w:t>
      </w:r>
      <w:r>
        <w:rPr>
          <w:rStyle w:val="Emphasis"/>
        </w:rPr>
        <w:t>harm consumers</w:t>
      </w:r>
      <w:r>
        <w:rPr>
          <w:u w:val="single"/>
        </w:rPr>
        <w:t xml:space="preserve"> </w:t>
      </w:r>
      <w:r>
        <w:rPr>
          <w:rStyle w:val="Emphasis"/>
        </w:rPr>
        <w:t>deterring product changes</w:t>
      </w:r>
      <w:r>
        <w:t xml:space="preserve"> that benefit consumers despite the firm's partly anticompetitive motives. </w:t>
      </w:r>
    </w:p>
    <w:p w14:paraId="78178745" w14:textId="77777777" w:rsidR="00E772E5" w:rsidRDefault="00E772E5" w:rsidP="00E772E5">
      <w:r>
        <w:rPr>
          <w:rStyle w:val="Emphasis"/>
          <w:highlight w:val="yellow"/>
        </w:rPr>
        <w:t>Absent compelling evidence</w:t>
      </w:r>
      <w:r>
        <w:t xml:space="preserve">, then, </w:t>
      </w:r>
      <w:r>
        <w:rPr>
          <w:rStyle w:val="Emphasis"/>
          <w:highlight w:val="yellow"/>
        </w:rPr>
        <w:t>caution</w:t>
      </w:r>
      <w:r>
        <w:rPr>
          <w:rStyle w:val="Emphasis"/>
        </w:rPr>
        <w:t xml:space="preserve"> and modesty </w:t>
      </w:r>
      <w:r>
        <w:rPr>
          <w:rStyle w:val="Emphasis"/>
          <w:highlight w:val="yellow"/>
        </w:rPr>
        <w:t>in enforcement are warranted</w:t>
      </w:r>
      <w:r>
        <w:rPr>
          <w:rStyle w:val="Emphasis"/>
        </w:rPr>
        <w:t xml:space="preserve"> in this area</w:t>
      </w:r>
      <w:r>
        <w:t xml:space="preserve">. </w:t>
      </w:r>
      <w:r>
        <w:rPr>
          <w:u w:val="single"/>
        </w:rPr>
        <w:t>This prescription comes not from a glib hope that competition or innovation</w:t>
      </w:r>
      <w:r>
        <w:t xml:space="preserve"> </w:t>
      </w:r>
      <w:r>
        <w:rPr>
          <w:u w:val="single"/>
        </w:rPr>
        <w:t>will somehow eradicate any harm</w:t>
      </w:r>
      <w:r>
        <w:t xml:space="preserve">, </w:t>
      </w:r>
      <w:r>
        <w:rPr>
          <w:rStyle w:val="Emphasis"/>
          <w:sz w:val="21"/>
          <w:szCs w:val="28"/>
        </w:rPr>
        <w:t>but from risk that intervention is as likely to make things worse as to make things better.</w:t>
      </w:r>
      <w:r>
        <w:t xml:space="preserve"> </w:t>
      </w:r>
      <w:r>
        <w:rPr>
          <w:u w:val="single"/>
        </w:rPr>
        <w:t xml:space="preserve">Some have advocated for a </w:t>
      </w:r>
      <w:r>
        <w:rPr>
          <w:rStyle w:val="Emphasis"/>
        </w:rPr>
        <w:t>government regulatory body</w:t>
      </w:r>
      <w:r>
        <w:t xml:space="preserve"> </w:t>
      </w:r>
      <w:r>
        <w:rPr>
          <w:u w:val="single"/>
        </w:rPr>
        <w:t>to evaluate search algorithms</w:t>
      </w:r>
      <w:r>
        <w:t xml:space="preserve"> </w:t>
      </w:r>
      <w:r>
        <w:rPr>
          <w:u w:val="single"/>
        </w:rPr>
        <w:t>and other intermediary behavior on</w:t>
      </w:r>
      <w:r>
        <w:t xml:space="preserve"> the Internet.112 </w:t>
      </w:r>
      <w:r>
        <w:rPr>
          <w:u w:val="single"/>
        </w:rPr>
        <w:t xml:space="preserve">There are compelling reasons to be </w:t>
      </w:r>
      <w:r>
        <w:rPr>
          <w:rStyle w:val="Emphasis"/>
        </w:rPr>
        <w:t>very skeptical of interposing such a government review process</w:t>
      </w:r>
      <w:r>
        <w:t xml:space="preserve"> </w:t>
      </w:r>
      <w:r>
        <w:rPr>
          <w:u w:val="single"/>
        </w:rPr>
        <w:t>into the ongoing</w:t>
      </w:r>
      <w:r>
        <w:t xml:space="preserve"> and demanding </w:t>
      </w:r>
      <w:r>
        <w:rPr>
          <w:u w:val="single"/>
        </w:rPr>
        <w:t xml:space="preserve">process of </w:t>
      </w:r>
      <w:r>
        <w:rPr>
          <w:rStyle w:val="Emphasis"/>
        </w:rPr>
        <w:t>private innovation</w:t>
      </w:r>
      <w:r>
        <w:t xml:space="preserve">. </w:t>
      </w:r>
      <w:r>
        <w:rPr>
          <w:u w:val="single"/>
        </w:rPr>
        <w:t xml:space="preserve">Algorithms change </w:t>
      </w:r>
      <w:r>
        <w:rPr>
          <w:rStyle w:val="Emphasis"/>
        </w:rPr>
        <w:t>quickly</w:t>
      </w:r>
      <w:r>
        <w:t xml:space="preserve"> </w:t>
      </w:r>
      <w:r>
        <w:rPr>
          <w:u w:val="single"/>
        </w:rPr>
        <w:t>and must adapt to gaming manipulatio</w:t>
      </w:r>
      <w:r>
        <w:t xml:space="preserve">n by those seeking to profit from online search.113 </w:t>
      </w:r>
      <w:r>
        <w:rPr>
          <w:u w:val="single"/>
        </w:rPr>
        <w:t>Regulators</w:t>
      </w:r>
      <w:r>
        <w:t xml:space="preserve"> </w:t>
      </w:r>
      <w:r>
        <w:rPr>
          <w:u w:val="single"/>
        </w:rPr>
        <w:t>are</w:t>
      </w:r>
      <w:r>
        <w:t xml:space="preserve"> </w:t>
      </w:r>
      <w:r>
        <w:rPr>
          <w:u w:val="single"/>
        </w:rPr>
        <w:t>certain to know less about a new technology than</w:t>
      </w:r>
      <w:r>
        <w:t xml:space="preserve"> </w:t>
      </w:r>
      <w:r>
        <w:rPr>
          <w:u w:val="single"/>
        </w:rPr>
        <w:t>those who invent work with it daily</w:t>
      </w:r>
      <w:r>
        <w:t xml:space="preserve">. </w:t>
      </w:r>
      <w:r>
        <w:rPr>
          <w:u w:val="single"/>
        </w:rPr>
        <w:t>Moreover</w:t>
      </w:r>
      <w:r>
        <w:t xml:space="preserve">, </w:t>
      </w:r>
      <w:r>
        <w:rPr>
          <w:rStyle w:val="Emphasis"/>
          <w:highlight w:val="yellow"/>
        </w:rPr>
        <w:t>regulatory processes</w:t>
      </w:r>
      <w:r>
        <w:rPr>
          <w:u w:val="single"/>
        </w:rPr>
        <w:t xml:space="preserve"> and related litigation</w:t>
      </w:r>
      <w:r>
        <w:t xml:space="preserve"> </w:t>
      </w:r>
      <w:r>
        <w:rPr>
          <w:u w:val="single"/>
        </w:rPr>
        <w:t>will</w:t>
      </w:r>
      <w:r>
        <w:t xml:space="preserve"> inevitably </w:t>
      </w:r>
      <w:r>
        <w:rPr>
          <w:rStyle w:val="Emphasis"/>
          <w:highlight w:val="yellow"/>
        </w:rPr>
        <w:t>become part of rivals' competitive strategy</w:t>
      </w:r>
      <w:r>
        <w:rPr>
          <w:highlight w:val="yellow"/>
        </w:rPr>
        <w:t xml:space="preserve">, </w:t>
      </w:r>
      <w:r>
        <w:rPr>
          <w:rStyle w:val="Emphasis"/>
          <w:highlight w:val="yellow"/>
        </w:rPr>
        <w:t>distracting resources from</w:t>
      </w:r>
      <w:r>
        <w:rPr>
          <w:rStyle w:val="Emphasis"/>
        </w:rPr>
        <w:t xml:space="preserve"> competition and </w:t>
      </w:r>
      <w:r>
        <w:rPr>
          <w:rStyle w:val="Emphasis"/>
          <w:highlight w:val="yellow"/>
        </w:rPr>
        <w:t>innovation</w:t>
      </w:r>
      <w:r>
        <w:rPr>
          <w:rStyle w:val="Emphasis"/>
        </w:rPr>
        <w:t xml:space="preserve"> in the marketplace</w:t>
      </w:r>
      <w:r>
        <w:t xml:space="preserve">. </w:t>
      </w:r>
      <w:r>
        <w:rPr>
          <w:u w:val="single"/>
        </w:rPr>
        <w:t xml:space="preserve">A much better course is for government to give a </w:t>
      </w:r>
      <w:r>
        <w:rPr>
          <w:rStyle w:val="Emphasis"/>
        </w:rPr>
        <w:t>wide berth to innovation</w:t>
      </w:r>
      <w:r>
        <w:t xml:space="preserve">, even where the firm's intentions may not seem benevolent and where the conduct may appear harm competition </w:t>
      </w:r>
      <w:proofErr w:type="gramStart"/>
      <w:r>
        <w:t>at the same time that</w:t>
      </w:r>
      <w:proofErr w:type="gramEnd"/>
      <w:r>
        <w:t xml:space="preserve"> it benefits consumers. </w:t>
      </w:r>
      <w:r>
        <w:rPr>
          <w:u w:val="single"/>
        </w:rPr>
        <w:t>And where there is a compelling case for harm</w:t>
      </w:r>
      <w:r>
        <w:t xml:space="preserve">, </w:t>
      </w:r>
      <w:r>
        <w:rPr>
          <w:rStyle w:val="Emphasis"/>
          <w:sz w:val="21"/>
          <w:szCs w:val="28"/>
          <w:highlight w:val="yellow"/>
        </w:rPr>
        <w:t>ex post intervention on a case-by-case basis through antitrust</w:t>
      </w:r>
      <w:r>
        <w:rPr>
          <w:rStyle w:val="Emphasis"/>
          <w:sz w:val="21"/>
          <w:szCs w:val="28"/>
        </w:rPr>
        <w:t xml:space="preserve"> law </w:t>
      </w:r>
      <w:r>
        <w:rPr>
          <w:rStyle w:val="Emphasis"/>
          <w:sz w:val="21"/>
          <w:szCs w:val="28"/>
          <w:highlight w:val="yellow"/>
        </w:rPr>
        <w:t xml:space="preserve">is preferable to general </w:t>
      </w:r>
      <w:r>
        <w:rPr>
          <w:rStyle w:val="Emphasis"/>
          <w:szCs w:val="32"/>
          <w:highlight w:val="yellow"/>
        </w:rPr>
        <w:t>reg</w:t>
      </w:r>
      <w:r>
        <w:rPr>
          <w:rStyle w:val="Emphasis"/>
          <w:sz w:val="21"/>
          <w:szCs w:val="28"/>
          <w:highlight w:val="yellow"/>
        </w:rPr>
        <w:t>ulation</w:t>
      </w:r>
      <w:r>
        <w:rPr>
          <w:sz w:val="21"/>
          <w:szCs w:val="28"/>
        </w:rPr>
        <w:t xml:space="preserve"> </w:t>
      </w:r>
      <w:r>
        <w:t xml:space="preserve">in this context. </w:t>
      </w:r>
    </w:p>
    <w:p w14:paraId="39AD6052" w14:textId="77777777" w:rsidR="00E772E5" w:rsidRDefault="00E772E5" w:rsidP="00E772E5">
      <w:r>
        <w:rPr>
          <w:highlight w:val="yellow"/>
          <w:u w:val="single"/>
        </w:rPr>
        <w:t xml:space="preserve">This wide berth </w:t>
      </w:r>
      <w:r>
        <w:rPr>
          <w:rStyle w:val="Emphasis"/>
          <w:highlight w:val="yellow"/>
        </w:rPr>
        <w:t>does not</w:t>
      </w:r>
      <w:r>
        <w:rPr>
          <w:rStyle w:val="Emphasis"/>
        </w:rPr>
        <w:t>, however</w:t>
      </w:r>
      <w:r>
        <w:t xml:space="preserve">, </w:t>
      </w:r>
      <w:r>
        <w:rPr>
          <w:highlight w:val="yellow"/>
          <w:u w:val="single"/>
        </w:rPr>
        <w:t>mean we should</w:t>
      </w:r>
      <w:r>
        <w:rPr>
          <w:u w:val="single"/>
        </w:rPr>
        <w:t xml:space="preserve"> </w:t>
      </w:r>
      <w:r>
        <w:rPr>
          <w:rStyle w:val="Emphasis"/>
        </w:rPr>
        <w:t xml:space="preserve">abandon </w:t>
      </w:r>
      <w:proofErr w:type="spellStart"/>
      <w:r>
        <w:rPr>
          <w:rStyle w:val="Emphasis"/>
        </w:rPr>
        <w:t>enforcment</w:t>
      </w:r>
      <w:proofErr w:type="spellEnd"/>
      <w:r>
        <w:t xml:space="preserve"> </w:t>
      </w:r>
      <w:r>
        <w:rPr>
          <w:u w:val="single"/>
        </w:rPr>
        <w:t xml:space="preserve">or </w:t>
      </w:r>
      <w:r>
        <w:rPr>
          <w:highlight w:val="yellow"/>
          <w:u w:val="single"/>
        </w:rPr>
        <w:t xml:space="preserve">place all purportedly innovative conduct </w:t>
      </w:r>
      <w:r>
        <w:rPr>
          <w:rStyle w:val="Emphasis"/>
          <w:highlight w:val="yellow"/>
        </w:rPr>
        <w:t>beyond the reach of antitrust</w:t>
      </w:r>
      <w:r>
        <w:rPr>
          <w:rStyle w:val="Emphasis"/>
        </w:rPr>
        <w:t xml:space="preserve"> law</w:t>
      </w:r>
      <w:r>
        <w:t xml:space="preserve">. </w:t>
      </w:r>
      <w:r>
        <w:rPr>
          <w:u w:val="single"/>
        </w:rPr>
        <w:t>Microsoft</w:t>
      </w:r>
      <w:r>
        <w:t xml:space="preserve"> 7/114 gave significant deference to product innovation and integration, but </w:t>
      </w:r>
      <w:r>
        <w:rPr>
          <w:u w:val="single"/>
        </w:rPr>
        <w:t xml:space="preserve">clearly left open the door to a finding that </w:t>
      </w:r>
      <w:r>
        <w:t xml:space="preserve">such </w:t>
      </w:r>
      <w:r>
        <w:rPr>
          <w:u w:val="single"/>
        </w:rPr>
        <w:t xml:space="preserve">activity was a ruse or </w:t>
      </w:r>
      <w:r>
        <w:rPr>
          <w:rStyle w:val="Emphasis"/>
        </w:rPr>
        <w:t>pretext for anticompetitive exclusion</w:t>
      </w:r>
      <w:r>
        <w:t xml:space="preserve">. </w:t>
      </w:r>
      <w:r>
        <w:rPr>
          <w:u w:val="single"/>
        </w:rPr>
        <w:t>It allowed for antitrust liability</w:t>
      </w:r>
      <w:r>
        <w:t xml:space="preserve"> </w:t>
      </w:r>
      <w:r>
        <w:rPr>
          <w:u w:val="single"/>
        </w:rPr>
        <w:t xml:space="preserve">where a </w:t>
      </w:r>
      <w:r>
        <w:t xml:space="preserve">product </w:t>
      </w:r>
      <w:r>
        <w:rPr>
          <w:u w:val="single"/>
        </w:rPr>
        <w:t>innovation was not in some way different</w:t>
      </w:r>
      <w:r>
        <w:t xml:space="preserve"> and better than what a consumer could do for himself, thereby preserving anticompetitive tying as a possible claim against a software platform.115 </w:t>
      </w:r>
    </w:p>
    <w:p w14:paraId="53C0823E" w14:textId="77777777" w:rsidR="00E772E5" w:rsidRDefault="00E772E5" w:rsidP="00E772E5">
      <w:pPr>
        <w:pStyle w:val="Heading2"/>
      </w:pPr>
      <w:r>
        <w:t>FTC DA</w:t>
      </w:r>
    </w:p>
    <w:p w14:paraId="17B40179" w14:textId="77777777" w:rsidR="00E772E5" w:rsidRPr="000121B0" w:rsidRDefault="00E772E5" w:rsidP="00E772E5">
      <w:pPr>
        <w:pStyle w:val="Heading4"/>
        <w:rPr>
          <w:bCs/>
        </w:rPr>
      </w:pPr>
      <w:r w:rsidRPr="000121B0">
        <w:rPr>
          <w:bCs/>
        </w:rPr>
        <w:t>Resources are constrained – companies have more money</w:t>
      </w:r>
    </w:p>
    <w:p w14:paraId="6FA934E7" w14:textId="77777777" w:rsidR="00E772E5" w:rsidRDefault="00E772E5" w:rsidP="00E772E5">
      <w:proofErr w:type="spellStart"/>
      <w:r>
        <w:rPr>
          <w:rStyle w:val="Style13ptBold"/>
        </w:rPr>
        <w:t>Romm</w:t>
      </w:r>
      <w:proofErr w:type="spellEnd"/>
      <w:r>
        <w:rPr>
          <w:rStyle w:val="Style13ptBold"/>
        </w:rPr>
        <w:t xml:space="preserve"> and </w:t>
      </w:r>
      <w:proofErr w:type="spellStart"/>
      <w:r>
        <w:rPr>
          <w:rStyle w:val="Style13ptBold"/>
        </w:rPr>
        <w:t>Zakrzewski</w:t>
      </w:r>
      <w:proofErr w:type="spellEnd"/>
      <w:r>
        <w:rPr>
          <w:rStyle w:val="Style13ptBold"/>
        </w:rPr>
        <w:t xml:space="preserve"> 9/9</w:t>
      </w:r>
      <w:r>
        <w:t xml:space="preserve"> – Tony </w:t>
      </w:r>
      <w:proofErr w:type="spellStart"/>
      <w:r>
        <w:t>Romm</w:t>
      </w:r>
      <w:proofErr w:type="spellEnd"/>
      <w:r>
        <w:t xml:space="preserve"> is the Washington Post’s congressional economic policy reporter. Cat </w:t>
      </w:r>
      <w:proofErr w:type="spellStart"/>
      <w:r>
        <w:t>Zakrzewski</w:t>
      </w:r>
      <w:proofErr w:type="spellEnd"/>
      <w:r>
        <w:t xml:space="preserve"> is a technology policy reporter for The Washington Post covering Washington’s efforts to regulate Silicon Valley.</w:t>
      </w:r>
    </w:p>
    <w:p w14:paraId="495F79BA" w14:textId="77777777" w:rsidR="00E772E5" w:rsidRDefault="00E772E5" w:rsidP="00E772E5">
      <w:r>
        <w:t xml:space="preserve">Tony </w:t>
      </w:r>
      <w:proofErr w:type="spellStart"/>
      <w:r>
        <w:t>Romm</w:t>
      </w:r>
      <w:proofErr w:type="spellEnd"/>
      <w:r>
        <w:t xml:space="preserve"> and Cat </w:t>
      </w:r>
      <w:proofErr w:type="spellStart"/>
      <w:r>
        <w:t>Zakrzewski</w:t>
      </w:r>
      <w:proofErr w:type="spellEnd"/>
      <w:r>
        <w:t>, “</w:t>
      </w:r>
      <w:proofErr w:type="gramStart"/>
      <w:r>
        <w:t>Democrats</w:t>
      </w:r>
      <w:proofErr w:type="gramEnd"/>
      <w:r>
        <w:t xml:space="preserve"> eye new $1 billion effort to crack down on Big Tech in sprawling economic package,” </w:t>
      </w:r>
      <w:r>
        <w:rPr>
          <w:i/>
          <w:iCs/>
        </w:rPr>
        <w:t>The Washington Post</w:t>
      </w:r>
      <w:r>
        <w:t>, 9 September 2021, https://www.washingtonpost.com/us-policy/2021/09/09/democrats-tech-reconciliation/.</w:t>
      </w:r>
    </w:p>
    <w:p w14:paraId="6ECDBF7E" w14:textId="77777777" w:rsidR="00E772E5" w:rsidRDefault="00E772E5" w:rsidP="00E772E5"/>
    <w:p w14:paraId="66382654" w14:textId="77777777" w:rsidR="00E772E5" w:rsidRDefault="00E772E5" w:rsidP="00E772E5">
      <w:pPr>
        <w:rPr>
          <w:sz w:val="16"/>
          <w:szCs w:val="16"/>
        </w:rPr>
      </w:pPr>
      <w:r>
        <w:rPr>
          <w:sz w:val="16"/>
          <w:szCs w:val="16"/>
        </w:rPr>
        <w:t xml:space="preserve">The new spending could represent a roughly 30 percent increase in the commission’s total projected appropriations over the next decade — </w:t>
      </w:r>
      <w:r>
        <w:rPr>
          <w:rStyle w:val="Emphasis"/>
          <w:highlight w:val="yellow"/>
        </w:rPr>
        <w:t>money</w:t>
      </w:r>
      <w:r>
        <w:rPr>
          <w:sz w:val="16"/>
          <w:szCs w:val="16"/>
        </w:rPr>
        <w:t xml:space="preserve"> that </w:t>
      </w:r>
      <w:r>
        <w:rPr>
          <w:rStyle w:val="Emphasis"/>
          <w:highlight w:val="yellow"/>
        </w:rPr>
        <w:t>could add more legal firepower to an agency whose resources are badly outmatched by</w:t>
      </w:r>
      <w:r>
        <w:rPr>
          <w:sz w:val="16"/>
          <w:szCs w:val="16"/>
        </w:rPr>
        <w:t xml:space="preserve"> many of </w:t>
      </w:r>
      <w:r>
        <w:rPr>
          <w:rStyle w:val="Emphasis"/>
          <w:highlight w:val="yellow"/>
        </w:rPr>
        <w:t>the companies it regulates</w:t>
      </w:r>
      <w:r>
        <w:rPr>
          <w:rStyle w:val="Heading3Char1"/>
        </w:rPr>
        <w:t>.</w:t>
      </w:r>
    </w:p>
    <w:p w14:paraId="1323518A" w14:textId="77777777" w:rsidR="00E772E5" w:rsidRDefault="00E772E5" w:rsidP="00E772E5">
      <w:pPr>
        <w:rPr>
          <w:sz w:val="16"/>
          <w:szCs w:val="16"/>
        </w:rPr>
      </w:pPr>
      <w:r>
        <w:rPr>
          <w:sz w:val="16"/>
          <w:szCs w:val="16"/>
        </w:rPr>
        <w:t xml:space="preserve">Democrats announced their plan as part of a broader effort to craft a roughly $3.5 trillion economic package that encompasses President Biden’s fuller economic agenda. Party lawmakers envision the package as a sweeping overhaul of the country’s health care, </w:t>
      </w:r>
      <w:proofErr w:type="gramStart"/>
      <w:r>
        <w:rPr>
          <w:sz w:val="16"/>
          <w:szCs w:val="16"/>
        </w:rPr>
        <w:t>education</w:t>
      </w:r>
      <w:proofErr w:type="gramEnd"/>
      <w:r>
        <w:rPr>
          <w:sz w:val="16"/>
          <w:szCs w:val="16"/>
        </w:rPr>
        <w:t xml:space="preserve"> and tax laws, fulfilling promises they made during the 2020 elections.</w:t>
      </w:r>
    </w:p>
    <w:p w14:paraId="4CFBD99F" w14:textId="77777777" w:rsidR="00E772E5" w:rsidRDefault="00E772E5" w:rsidP="00E772E5">
      <w:pPr>
        <w:rPr>
          <w:sz w:val="16"/>
          <w:szCs w:val="16"/>
        </w:rPr>
      </w:pPr>
      <w:r>
        <w:rPr>
          <w:sz w:val="16"/>
          <w:szCs w:val="16"/>
        </w:rPr>
        <w:t xml:space="preserve">Once the total spending plan is finalized, Democrats hope to pass it using a legislative maneuver known as reconciliation. The move allows the measure to be enacted without risk of a Republican filibuster in the narrowly divided Senate, </w:t>
      </w:r>
      <w:proofErr w:type="gramStart"/>
      <w:r>
        <w:rPr>
          <w:sz w:val="16"/>
          <w:szCs w:val="16"/>
        </w:rPr>
        <w:t>provided that</w:t>
      </w:r>
      <w:proofErr w:type="gramEnd"/>
      <w:r>
        <w:rPr>
          <w:sz w:val="16"/>
          <w:szCs w:val="16"/>
        </w:rPr>
        <w:t xml:space="preserve"> Democrats stay united in their cause.</w:t>
      </w:r>
    </w:p>
    <w:p w14:paraId="74D89554" w14:textId="77777777" w:rsidR="00E772E5" w:rsidRDefault="00E772E5" w:rsidP="00E772E5">
      <w:pPr>
        <w:rPr>
          <w:sz w:val="16"/>
          <w:szCs w:val="16"/>
        </w:rPr>
      </w:pPr>
      <w:r>
        <w:rPr>
          <w:sz w:val="16"/>
          <w:szCs w:val="16"/>
        </w:rPr>
        <w:t>While much of the proposal remains unsettled, the process for now has opened the door for Democratic lawmakers to seek to advance some of their long-stalled policy priorities — including their repeated commitments to take aim at Big Tech.</w:t>
      </w:r>
    </w:p>
    <w:p w14:paraId="33E5BF49" w14:textId="77777777" w:rsidR="00E772E5" w:rsidRDefault="00E772E5" w:rsidP="00E772E5">
      <w:pPr>
        <w:rPr>
          <w:sz w:val="16"/>
          <w:szCs w:val="16"/>
        </w:rPr>
      </w:pPr>
      <w:r>
        <w:rPr>
          <w:sz w:val="16"/>
          <w:szCs w:val="16"/>
        </w:rPr>
        <w:t xml:space="preserve">Democrats for years have criticized Amazon, Apple, </w:t>
      </w:r>
      <w:proofErr w:type="gramStart"/>
      <w:r>
        <w:rPr>
          <w:sz w:val="16"/>
          <w:szCs w:val="16"/>
        </w:rPr>
        <w:t>Facebook</w:t>
      </w:r>
      <w:proofErr w:type="gramEnd"/>
      <w:r>
        <w:rPr>
          <w:sz w:val="16"/>
          <w:szCs w:val="16"/>
        </w:rPr>
        <w:t xml:space="preserve"> and Google, arguing that some of the country’s most profitable companies have become too powerful — sometimes at the expense of their users. On Capitol Hill, Democrats have spearheaded sprawling antitrust investigations into the tech giants and called on top federal agencies to take a more aggressive stance against the industry.</w:t>
      </w:r>
    </w:p>
    <w:p w14:paraId="0FE83275" w14:textId="77777777" w:rsidR="00E772E5" w:rsidRDefault="00E772E5" w:rsidP="00E772E5">
      <w:pPr>
        <w:rPr>
          <w:sz w:val="16"/>
          <w:szCs w:val="16"/>
        </w:rPr>
      </w:pPr>
      <w:r>
        <w:rPr>
          <w:sz w:val="16"/>
          <w:szCs w:val="16"/>
        </w:rPr>
        <w:t xml:space="preserve">But </w:t>
      </w:r>
      <w:r>
        <w:rPr>
          <w:rStyle w:val="Heading3Char1"/>
        </w:rPr>
        <w:t>Democrats</w:t>
      </w:r>
      <w:r>
        <w:rPr>
          <w:sz w:val="16"/>
          <w:szCs w:val="16"/>
        </w:rPr>
        <w:t xml:space="preserve"> at times </w:t>
      </w:r>
      <w:r>
        <w:rPr>
          <w:rStyle w:val="Heading3Char1"/>
        </w:rPr>
        <w:t>have found agencies including the FTC ill-equipped for the digital age. The</w:t>
      </w:r>
      <w:r>
        <w:rPr>
          <w:sz w:val="16"/>
          <w:szCs w:val="16"/>
        </w:rPr>
        <w:t xml:space="preserve"> roughly century-old </w:t>
      </w:r>
      <w:r>
        <w:rPr>
          <w:rStyle w:val="Heading3Char1"/>
        </w:rPr>
        <w:t>watchdog’s laws predate Silicon Valley</w:t>
      </w:r>
      <w:r>
        <w:rPr>
          <w:sz w:val="16"/>
          <w:szCs w:val="16"/>
        </w:rPr>
        <w:t xml:space="preserve">, and </w:t>
      </w:r>
      <w:r>
        <w:rPr>
          <w:rStyle w:val="Emphasis"/>
          <w:highlight w:val="yellow"/>
        </w:rPr>
        <w:t>its</w:t>
      </w:r>
      <w:r>
        <w:rPr>
          <w:rStyle w:val="Emphasis"/>
        </w:rPr>
        <w:t xml:space="preserve"> $351 million </w:t>
      </w:r>
      <w:r>
        <w:rPr>
          <w:rStyle w:val="Emphasis"/>
          <w:highlight w:val="yellow"/>
        </w:rPr>
        <w:t>appropriation</w:t>
      </w:r>
      <w:r>
        <w:rPr>
          <w:rStyle w:val="Heading3Char1"/>
        </w:rPr>
        <w:t xml:space="preserve"> in 2021 </w:t>
      </w:r>
      <w:r>
        <w:rPr>
          <w:rStyle w:val="Emphasis"/>
          <w:highlight w:val="yellow"/>
        </w:rPr>
        <w:t>amounts to a fraction of the billions</w:t>
      </w:r>
      <w:r>
        <w:rPr>
          <w:rStyle w:val="Emphasis"/>
        </w:rPr>
        <w:t xml:space="preserve"> of dollars </w:t>
      </w:r>
      <w:r>
        <w:rPr>
          <w:rStyle w:val="Emphasis"/>
          <w:highlight w:val="yellow"/>
        </w:rPr>
        <w:t>earned</w:t>
      </w:r>
      <w:r>
        <w:rPr>
          <w:rStyle w:val="Heading3Char1"/>
        </w:rPr>
        <w:t xml:space="preserve"> annually </w:t>
      </w:r>
      <w:r>
        <w:rPr>
          <w:rStyle w:val="Emphasis"/>
          <w:highlight w:val="yellow"/>
        </w:rPr>
        <w:t>by the corporate giants it oversees.</w:t>
      </w:r>
    </w:p>
    <w:p w14:paraId="59E46B4C" w14:textId="77777777" w:rsidR="00E772E5" w:rsidRDefault="00E772E5" w:rsidP="00E772E5">
      <w:pPr>
        <w:rPr>
          <w:sz w:val="16"/>
          <w:szCs w:val="16"/>
        </w:rPr>
      </w:pPr>
      <w:r>
        <w:rPr>
          <w:sz w:val="16"/>
          <w:szCs w:val="16"/>
        </w:rPr>
        <w:t>The proposal is set for consideration by the House Energy and Commerce Committee, led by Rep. Frank Pallone Jr. (D-N.J.), starting next week, as Democrats race to finalize their bill by Sept. 15.</w:t>
      </w:r>
    </w:p>
    <w:p w14:paraId="2AF536AD" w14:textId="77777777" w:rsidR="00E772E5" w:rsidRDefault="00E772E5" w:rsidP="00E772E5">
      <w:pPr>
        <w:rPr>
          <w:sz w:val="16"/>
          <w:szCs w:val="16"/>
        </w:rPr>
      </w:pPr>
      <w:r>
        <w:rPr>
          <w:sz w:val="16"/>
          <w:szCs w:val="16"/>
        </w:rPr>
        <w:t>The new proposal would not remake the FTC’s powers, since the reconciliation process limits legislation to proposals that directly impact federal spending.</w:t>
      </w:r>
    </w:p>
    <w:p w14:paraId="1C3F4C30" w14:textId="77777777" w:rsidR="00E772E5" w:rsidRDefault="00E772E5" w:rsidP="00E772E5">
      <w:pPr>
        <w:rPr>
          <w:sz w:val="16"/>
          <w:szCs w:val="16"/>
        </w:rPr>
      </w:pPr>
      <w:r>
        <w:rPr>
          <w:sz w:val="16"/>
          <w:szCs w:val="16"/>
        </w:rPr>
        <w:t xml:space="preserve">The proposal comes as Biden’s FTC chair, Lina </w:t>
      </w:r>
      <w:r>
        <w:rPr>
          <w:rStyle w:val="Heading3Char1"/>
        </w:rPr>
        <w:t>Khan, is under intense pressure</w:t>
      </w:r>
      <w:r>
        <w:rPr>
          <w:sz w:val="16"/>
          <w:szCs w:val="16"/>
        </w:rPr>
        <w:t xml:space="preserve"> from members of her party </w:t>
      </w:r>
      <w:r>
        <w:rPr>
          <w:rStyle w:val="Heading3Char1"/>
        </w:rPr>
        <w:t>to bring more aggressive action against tech giants</w:t>
      </w:r>
      <w:r>
        <w:rPr>
          <w:sz w:val="16"/>
          <w:szCs w:val="16"/>
        </w:rPr>
        <w:t>. Khan, who was sworn in as FTC chair in June, has a reputation as a critic of tech giants’ power, and Democrats have praised her rise to lead the agency as a sign that the industry would be subject to greater antitrust enforcement.</w:t>
      </w:r>
    </w:p>
    <w:p w14:paraId="435A8FE6" w14:textId="77777777" w:rsidR="00E772E5" w:rsidRDefault="00E772E5" w:rsidP="00E772E5">
      <w:pPr>
        <w:rPr>
          <w:rStyle w:val="Emphasis"/>
        </w:rPr>
      </w:pPr>
      <w:r>
        <w:rPr>
          <w:sz w:val="16"/>
          <w:szCs w:val="16"/>
        </w:rPr>
        <w:t xml:space="preserve">At a July hearing, </w:t>
      </w:r>
      <w:r>
        <w:rPr>
          <w:rStyle w:val="Emphasis"/>
          <w:highlight w:val="yellow"/>
        </w:rPr>
        <w:t>Khan told the House</w:t>
      </w:r>
      <w:r>
        <w:rPr>
          <w:rStyle w:val="Heading3Char1"/>
        </w:rPr>
        <w:t xml:space="preserve"> Energy and Commerce Committee </w:t>
      </w:r>
      <w:r>
        <w:rPr>
          <w:rStyle w:val="Emphasis"/>
          <w:highlight w:val="yellow"/>
        </w:rPr>
        <w:t>that the agency’s current resources are strained</w:t>
      </w:r>
      <w:r>
        <w:rPr>
          <w:rStyle w:val="Emphasis"/>
        </w:rPr>
        <w:t xml:space="preserve"> </w:t>
      </w:r>
      <w:r>
        <w:rPr>
          <w:rStyle w:val="Emphasis"/>
          <w:highlight w:val="yellow"/>
        </w:rPr>
        <w:t>amid a crush of merger applications</w:t>
      </w:r>
      <w:r>
        <w:rPr>
          <w:rStyle w:val="Emphasis"/>
        </w:rPr>
        <w:t>.</w:t>
      </w:r>
    </w:p>
    <w:p w14:paraId="044F48D2" w14:textId="77777777" w:rsidR="00E772E5" w:rsidRPr="000121B0" w:rsidRDefault="00E772E5" w:rsidP="00E772E5">
      <w:pPr>
        <w:pStyle w:val="Heading4"/>
        <w:rPr>
          <w:bCs/>
        </w:rPr>
      </w:pPr>
      <w:r w:rsidRPr="000121B0">
        <w:rPr>
          <w:bCs/>
        </w:rPr>
        <w:t>A slew of merger applications and employment issues deck enforcement</w:t>
      </w:r>
    </w:p>
    <w:p w14:paraId="70A940BB" w14:textId="77777777" w:rsidR="00E772E5" w:rsidRDefault="00E772E5" w:rsidP="00E772E5">
      <w:proofErr w:type="spellStart"/>
      <w:r>
        <w:rPr>
          <w:rStyle w:val="Style13ptBold"/>
        </w:rPr>
        <w:t>Feiner</w:t>
      </w:r>
      <w:proofErr w:type="spellEnd"/>
      <w:r>
        <w:rPr>
          <w:rStyle w:val="Style13ptBold"/>
        </w:rPr>
        <w:t xml:space="preserve"> 4/20</w:t>
      </w:r>
      <w:r>
        <w:t xml:space="preserve"> – News associate for CNBC. Quoting Rebecca Kelly Slaughter, current FTC commissioner and former acting FTC chair.</w:t>
      </w:r>
    </w:p>
    <w:p w14:paraId="282538BA" w14:textId="77777777" w:rsidR="00E772E5" w:rsidRDefault="00E772E5" w:rsidP="00E772E5">
      <w:r>
        <w:t xml:space="preserve">Lauren </w:t>
      </w:r>
      <w:proofErr w:type="spellStart"/>
      <w:r>
        <w:t>Feiner</w:t>
      </w:r>
      <w:proofErr w:type="spellEnd"/>
      <w:r>
        <w:t xml:space="preserve">, “FTC commissioners agree they should act to protect consumer privacy if Congress doesn’t,” </w:t>
      </w:r>
      <w:r>
        <w:rPr>
          <w:i/>
          <w:iCs/>
        </w:rPr>
        <w:t>CNBC</w:t>
      </w:r>
      <w:r>
        <w:t>, 20 April 2021, https://www.cnbc.com/2021/04/20/ftc-commissioners-agree-they-should-protect-consumer-privacy.html.</w:t>
      </w:r>
    </w:p>
    <w:p w14:paraId="36FDF589" w14:textId="77777777" w:rsidR="00E772E5" w:rsidRDefault="00E772E5" w:rsidP="00E772E5"/>
    <w:p w14:paraId="47C16AED" w14:textId="77777777" w:rsidR="00E772E5" w:rsidRDefault="00E772E5" w:rsidP="00E772E5">
      <w:pPr>
        <w:rPr>
          <w:sz w:val="16"/>
          <w:szCs w:val="16"/>
        </w:rPr>
      </w:pPr>
      <w:r>
        <w:rPr>
          <w:sz w:val="16"/>
          <w:szCs w:val="16"/>
        </w:rPr>
        <w:t>Expanding resources</w:t>
      </w:r>
    </w:p>
    <w:p w14:paraId="622FDDFD" w14:textId="77777777" w:rsidR="00E772E5" w:rsidRDefault="00E772E5" w:rsidP="00E772E5">
      <w:pPr>
        <w:rPr>
          <w:sz w:val="16"/>
          <w:szCs w:val="16"/>
        </w:rPr>
      </w:pPr>
      <w:r>
        <w:rPr>
          <w:rStyle w:val="Heading3Char1"/>
        </w:rPr>
        <w:t>Another theme of the hearing was about the need for greater resources at the FTC to pursue strong enforcement</w:t>
      </w:r>
      <w:r>
        <w:rPr>
          <w:sz w:val="16"/>
          <w:szCs w:val="16"/>
        </w:rPr>
        <w:t>.</w:t>
      </w:r>
    </w:p>
    <w:p w14:paraId="61640F38" w14:textId="77777777" w:rsidR="00E772E5" w:rsidRDefault="00E772E5" w:rsidP="00E772E5">
      <w:pPr>
        <w:rPr>
          <w:sz w:val="16"/>
          <w:szCs w:val="16"/>
        </w:rPr>
      </w:pPr>
      <w:r>
        <w:rPr>
          <w:rStyle w:val="Heading3Char1"/>
          <w:highlight w:val="yellow"/>
        </w:rPr>
        <w:t>During th</w:t>
      </w:r>
      <w:r>
        <w:rPr>
          <w:sz w:val="16"/>
          <w:szCs w:val="16"/>
          <w:highlight w:val="yellow"/>
        </w:rPr>
        <w:t>e</w:t>
      </w:r>
      <w:r>
        <w:rPr>
          <w:sz w:val="16"/>
          <w:szCs w:val="16"/>
        </w:rPr>
        <w:t xml:space="preserve"> coronavirus </w:t>
      </w:r>
      <w:r>
        <w:rPr>
          <w:rStyle w:val="Heading3Char1"/>
          <w:highlight w:val="yellow"/>
        </w:rPr>
        <w:t>pandemic</w:t>
      </w:r>
      <w:r>
        <w:rPr>
          <w:sz w:val="16"/>
          <w:szCs w:val="16"/>
        </w:rPr>
        <w:t xml:space="preserve">, Slaughter said, </w:t>
      </w:r>
      <w:r>
        <w:rPr>
          <w:rStyle w:val="Heading3Char1"/>
          <w:highlight w:val="yellow"/>
        </w:rPr>
        <w:t>the commission</w:t>
      </w:r>
      <w:r>
        <w:rPr>
          <w:sz w:val="16"/>
          <w:szCs w:val="16"/>
        </w:rPr>
        <w:t xml:space="preserve"> did </w:t>
      </w:r>
      <w:r>
        <w:rPr>
          <w:rStyle w:val="Heading3Char1"/>
          <w:highlight w:val="yellow"/>
        </w:rPr>
        <w:t>see a brief dip in merger filings</w:t>
      </w:r>
      <w:r>
        <w:rPr>
          <w:rStyle w:val="Heading3Char1"/>
        </w:rPr>
        <w:t xml:space="preserve">, but </w:t>
      </w:r>
      <w:r>
        <w:rPr>
          <w:rStyle w:val="Emphasis"/>
          <w:highlight w:val="yellow"/>
        </w:rPr>
        <w:t>they’ve</w:t>
      </w:r>
      <w:r>
        <w:rPr>
          <w:rStyle w:val="Emphasis"/>
        </w:rPr>
        <w:t xml:space="preserve"> since </w:t>
      </w:r>
      <w:r>
        <w:rPr>
          <w:rStyle w:val="Emphasis"/>
          <w:highlight w:val="yellow"/>
        </w:rPr>
        <w:t>returned to record levels</w:t>
      </w:r>
      <w:r>
        <w:rPr>
          <w:sz w:val="16"/>
          <w:szCs w:val="16"/>
        </w:rPr>
        <w:t xml:space="preserve">. She said </w:t>
      </w:r>
      <w:r>
        <w:rPr>
          <w:rStyle w:val="Emphasis"/>
        </w:rPr>
        <w:t>March saw the second-highest number of merger filings in a month</w:t>
      </w:r>
      <w:r>
        <w:rPr>
          <w:rStyle w:val="Heading3Char1"/>
        </w:rPr>
        <w:t xml:space="preserve"> at more than 300, following November’s record over</w:t>
      </w:r>
      <w:r>
        <w:rPr>
          <w:sz w:val="16"/>
          <w:szCs w:val="16"/>
        </w:rPr>
        <w:t xml:space="preserve"> more than </w:t>
      </w:r>
      <w:r>
        <w:rPr>
          <w:rStyle w:val="Heading3Char1"/>
        </w:rPr>
        <w:t>400 filings</w:t>
      </w:r>
      <w:r>
        <w:rPr>
          <w:sz w:val="16"/>
          <w:szCs w:val="16"/>
        </w:rPr>
        <w:t>.</w:t>
      </w:r>
    </w:p>
    <w:p w14:paraId="56A8CF27" w14:textId="77777777" w:rsidR="00E772E5" w:rsidRDefault="00E772E5" w:rsidP="00E772E5">
      <w:pPr>
        <w:rPr>
          <w:rStyle w:val="Heading3Char1"/>
        </w:rPr>
      </w:pPr>
      <w:r>
        <w:rPr>
          <w:rStyle w:val="Heading3Char1"/>
        </w:rPr>
        <w:t>Even with a growing workload, the FTC has not been able to hire on more help</w:t>
      </w:r>
      <w:r>
        <w:rPr>
          <w:sz w:val="16"/>
          <w:szCs w:val="16"/>
        </w:rPr>
        <w:t xml:space="preserve">. Slaughter said </w:t>
      </w:r>
      <w:r>
        <w:rPr>
          <w:rStyle w:val="Emphasis"/>
          <w:highlight w:val="yellow"/>
        </w:rPr>
        <w:t>employment</w:t>
      </w:r>
      <w:r>
        <w:rPr>
          <w:sz w:val="16"/>
          <w:szCs w:val="16"/>
        </w:rPr>
        <w:t xml:space="preserve"> at the agency </w:t>
      </w:r>
      <w:r>
        <w:rPr>
          <w:rStyle w:val="Emphasis"/>
        </w:rPr>
        <w:t xml:space="preserve">has </w:t>
      </w:r>
      <w:r>
        <w:rPr>
          <w:rStyle w:val="Emphasis"/>
          <w:highlight w:val="yellow"/>
        </w:rPr>
        <w:t>remained flat while merger</w:t>
      </w:r>
      <w:r>
        <w:rPr>
          <w:rStyle w:val="Emphasis"/>
        </w:rPr>
        <w:t xml:space="preserve"> filing</w:t>
      </w:r>
      <w:r>
        <w:rPr>
          <w:rStyle w:val="Emphasis"/>
          <w:highlight w:val="yellow"/>
        </w:rPr>
        <w:t>s are</w:t>
      </w:r>
      <w:r>
        <w:rPr>
          <w:sz w:val="16"/>
          <w:szCs w:val="16"/>
        </w:rPr>
        <w:t xml:space="preserve"> at about </w:t>
      </w:r>
      <w:r>
        <w:rPr>
          <w:rStyle w:val="Emphasis"/>
          <w:highlight w:val="yellow"/>
        </w:rPr>
        <w:t>double</w:t>
      </w:r>
      <w:r>
        <w:rPr>
          <w:rStyle w:val="Emphasis"/>
        </w:rPr>
        <w:t xml:space="preserve"> the level as they were 10 years ago</w:t>
      </w:r>
      <w:r>
        <w:rPr>
          <w:rStyle w:val="Heading3Char1"/>
        </w:rPr>
        <w:t>.</w:t>
      </w:r>
    </w:p>
    <w:p w14:paraId="251FF605" w14:textId="77777777" w:rsidR="00E772E5" w:rsidRDefault="00E772E5" w:rsidP="00E772E5">
      <w:pPr>
        <w:rPr>
          <w:sz w:val="16"/>
          <w:szCs w:val="16"/>
        </w:rPr>
      </w:pPr>
      <w:r>
        <w:rPr>
          <w:sz w:val="16"/>
          <w:szCs w:val="16"/>
        </w:rPr>
        <w:t>“</w:t>
      </w:r>
      <w:r>
        <w:rPr>
          <w:rStyle w:val="Heading3Char1"/>
        </w:rPr>
        <w:t>The absence of resources means that our enforcement decisions are harder</w:t>
      </w:r>
      <w:r>
        <w:rPr>
          <w:sz w:val="16"/>
          <w:szCs w:val="16"/>
        </w:rPr>
        <w:t xml:space="preserve">,” she said. “If we think that we have a real case, a real law violation in front of us, but a settlement on the table that is maybe OK but doesn’t get the job done, </w:t>
      </w:r>
      <w:r>
        <w:rPr>
          <w:rStyle w:val="Emphasis"/>
          <w:highlight w:val="yellow"/>
        </w:rPr>
        <w:t>we have to make difficult decisions about whether</w:t>
      </w:r>
      <w:r>
        <w:rPr>
          <w:rStyle w:val="Emphasis"/>
        </w:rPr>
        <w:t xml:space="preserve"> it’s worth spending</w:t>
      </w:r>
      <w:r>
        <w:rPr>
          <w:sz w:val="16"/>
          <w:szCs w:val="16"/>
        </w:rPr>
        <w:t xml:space="preserve"> a lot of </w:t>
      </w:r>
      <w:r>
        <w:rPr>
          <w:rStyle w:val="Emphasis"/>
        </w:rPr>
        <w:t xml:space="preserve">taxpayer dollars </w:t>
      </w:r>
      <w:r>
        <w:rPr>
          <w:rStyle w:val="Emphasis"/>
          <w:highlight w:val="yellow"/>
        </w:rPr>
        <w:t>to</w:t>
      </w:r>
      <w:r>
        <w:rPr>
          <w:sz w:val="16"/>
          <w:szCs w:val="16"/>
        </w:rPr>
        <w:t xml:space="preserve"> go </w:t>
      </w:r>
      <w:r>
        <w:rPr>
          <w:rStyle w:val="Emphasis"/>
          <w:highlight w:val="yellow"/>
        </w:rPr>
        <w:t>sue the companies who</w:t>
      </w:r>
      <w:r>
        <w:rPr>
          <w:rStyle w:val="Emphasis"/>
        </w:rPr>
        <w:t xml:space="preserve"> are going to </w:t>
      </w:r>
      <w:r>
        <w:rPr>
          <w:rStyle w:val="Emphasis"/>
          <w:highlight w:val="yellow"/>
        </w:rPr>
        <w:t>come in with</w:t>
      </w:r>
      <w:r>
        <w:rPr>
          <w:rStyle w:val="Emphasis"/>
        </w:rPr>
        <w:t xml:space="preserve"> many, </w:t>
      </w:r>
      <w:r>
        <w:rPr>
          <w:rStyle w:val="Emphasis"/>
          <w:highlight w:val="yellow"/>
        </w:rPr>
        <w:t>many law firms worth of attorneys and</w:t>
      </w:r>
      <w:r>
        <w:rPr>
          <w:rStyle w:val="Emphasis"/>
        </w:rPr>
        <w:t xml:space="preserve"> expensive </w:t>
      </w:r>
      <w:r>
        <w:rPr>
          <w:rStyle w:val="Emphasis"/>
          <w:highlight w:val="yellow"/>
        </w:rPr>
        <w:t>economic experts</w:t>
      </w:r>
      <w:r>
        <w:rPr>
          <w:sz w:val="16"/>
          <w:szCs w:val="16"/>
        </w:rPr>
        <w:t>, versus taking that settlement.”</w:t>
      </w:r>
    </w:p>
    <w:p w14:paraId="562DD20A" w14:textId="77777777" w:rsidR="00E772E5" w:rsidRPr="000121B0" w:rsidRDefault="00E772E5" w:rsidP="00E772E5">
      <w:pPr>
        <w:pStyle w:val="Heading4"/>
        <w:rPr>
          <w:bCs/>
        </w:rPr>
      </w:pPr>
      <w:r w:rsidRPr="000121B0">
        <w:rPr>
          <w:bCs/>
        </w:rPr>
        <w:t>FTC commissioners agree</w:t>
      </w:r>
    </w:p>
    <w:p w14:paraId="36DFBAA0" w14:textId="77777777" w:rsidR="00E772E5" w:rsidRDefault="00E772E5" w:rsidP="00E772E5">
      <w:r>
        <w:rPr>
          <w:rStyle w:val="Style13ptBold"/>
        </w:rPr>
        <w:t>Vittorio and Kern 9/29</w:t>
      </w:r>
      <w:r>
        <w:t xml:space="preserve"> – Andrea Vittorio is a tech reporter for Bloomberg Law. Rebecca Kern is a tech and cyber policy reporter for Bloomberg Government.</w:t>
      </w:r>
    </w:p>
    <w:p w14:paraId="400762AB" w14:textId="77777777" w:rsidR="00E772E5" w:rsidRDefault="00E772E5" w:rsidP="00E772E5">
      <w:r>
        <w:t xml:space="preserve">Andrea Vittorio and Rebecca Kern, “Past FTC Officials Back Resource Boost for Consumer Privacy Work,” </w:t>
      </w:r>
      <w:r>
        <w:rPr>
          <w:i/>
          <w:iCs/>
        </w:rPr>
        <w:t>Bloomberg Law</w:t>
      </w:r>
      <w:r>
        <w:t>, 29 September 2021, https://news.bloomberglaw.com/privacy-and-data-security/past-ftc-officials-back-resource-boost-for-consumer-privacy-work.</w:t>
      </w:r>
    </w:p>
    <w:p w14:paraId="76610C17" w14:textId="77777777" w:rsidR="00E772E5" w:rsidRDefault="00E772E5" w:rsidP="00E772E5"/>
    <w:p w14:paraId="0419C39F" w14:textId="77777777" w:rsidR="00E772E5" w:rsidRDefault="00E772E5" w:rsidP="00E772E5">
      <w:pPr>
        <w:rPr>
          <w:rStyle w:val="Emphasis"/>
        </w:rPr>
      </w:pPr>
      <w:r>
        <w:rPr>
          <w:rStyle w:val="Emphasis"/>
          <w:highlight w:val="yellow"/>
        </w:rPr>
        <w:t>Former F</w:t>
      </w:r>
      <w:r>
        <w:rPr>
          <w:rStyle w:val="Heading3Char1"/>
        </w:rPr>
        <w:t xml:space="preserve">ederal </w:t>
      </w:r>
      <w:r>
        <w:rPr>
          <w:rStyle w:val="Emphasis"/>
          <w:highlight w:val="yellow"/>
        </w:rPr>
        <w:t>T</w:t>
      </w:r>
      <w:r>
        <w:rPr>
          <w:rStyle w:val="Heading3Char1"/>
        </w:rPr>
        <w:t xml:space="preserve">rade </w:t>
      </w:r>
      <w:r>
        <w:rPr>
          <w:rStyle w:val="Emphasis"/>
          <w:highlight w:val="yellow"/>
        </w:rPr>
        <w:t>C</w:t>
      </w:r>
      <w:r>
        <w:rPr>
          <w:rStyle w:val="Heading3Char1"/>
        </w:rPr>
        <w:t xml:space="preserve">ommission </w:t>
      </w:r>
      <w:r>
        <w:rPr>
          <w:rStyle w:val="Emphasis"/>
          <w:highlight w:val="yellow"/>
        </w:rPr>
        <w:t>officials lined up behind a</w:t>
      </w:r>
      <w:r>
        <w:rPr>
          <w:sz w:val="16"/>
          <w:szCs w:val="16"/>
        </w:rPr>
        <w:t xml:space="preserve"> Democrat </w:t>
      </w:r>
      <w:r>
        <w:rPr>
          <w:rStyle w:val="Emphasis"/>
          <w:highlight w:val="yellow"/>
        </w:rPr>
        <w:t>proposal</w:t>
      </w:r>
      <w:r>
        <w:rPr>
          <w:sz w:val="16"/>
          <w:szCs w:val="16"/>
        </w:rPr>
        <w:t xml:space="preserve"> in Congress </w:t>
      </w:r>
      <w:r>
        <w:rPr>
          <w:rStyle w:val="Emphasis"/>
          <w:highlight w:val="yellow"/>
        </w:rPr>
        <w:t>to boost agency resources</w:t>
      </w:r>
      <w:r>
        <w:rPr>
          <w:sz w:val="16"/>
          <w:szCs w:val="16"/>
        </w:rPr>
        <w:t xml:space="preserve"> for policing consumer privacy </w:t>
      </w:r>
      <w:r>
        <w:rPr>
          <w:rStyle w:val="Heading3Char1"/>
          <w:highlight w:val="yellow"/>
        </w:rPr>
        <w:t xml:space="preserve">as </w:t>
      </w:r>
      <w:r>
        <w:rPr>
          <w:rStyle w:val="Emphasis"/>
          <w:highlight w:val="yellow"/>
        </w:rPr>
        <w:t>the tech industry’s</w:t>
      </w:r>
      <w:r>
        <w:rPr>
          <w:rStyle w:val="Emphasis"/>
        </w:rPr>
        <w:t xml:space="preserve"> collection and </w:t>
      </w:r>
      <w:r>
        <w:rPr>
          <w:rStyle w:val="Emphasis"/>
          <w:highlight w:val="yellow"/>
        </w:rPr>
        <w:t>use of data outpaces enforcement.</w:t>
      </w:r>
    </w:p>
    <w:p w14:paraId="6B726893" w14:textId="77777777" w:rsidR="00E772E5" w:rsidRDefault="00E772E5" w:rsidP="00E772E5">
      <w:pPr>
        <w:rPr>
          <w:rStyle w:val="Heading3Char1"/>
        </w:rPr>
      </w:pPr>
      <w:r>
        <w:rPr>
          <w:rStyle w:val="Emphasis"/>
          <w:highlight w:val="yellow"/>
        </w:rPr>
        <w:t>The commission is underfunded and understaffed</w:t>
      </w:r>
      <w:r>
        <w:rPr>
          <w:rStyle w:val="Emphasis"/>
        </w:rPr>
        <w:t>, especially when it comes to</w:t>
      </w:r>
      <w:r>
        <w:rPr>
          <w:sz w:val="16"/>
          <w:szCs w:val="16"/>
        </w:rPr>
        <w:t xml:space="preserve"> having in-house technologists who can oversee companies’ data handling and their </w:t>
      </w:r>
      <w:r>
        <w:rPr>
          <w:rStyle w:val="Emphasis"/>
        </w:rPr>
        <w:t>compliance with agency enforcement orders</w:t>
      </w:r>
      <w:r>
        <w:rPr>
          <w:rStyle w:val="Heading3Char1"/>
        </w:rPr>
        <w:t>, said</w:t>
      </w:r>
      <w:r>
        <w:rPr>
          <w:sz w:val="16"/>
          <w:szCs w:val="16"/>
        </w:rPr>
        <w:t xml:space="preserve"> David </w:t>
      </w:r>
      <w:r>
        <w:rPr>
          <w:rStyle w:val="Heading3Char1"/>
        </w:rPr>
        <w:t>Vladeck</w:t>
      </w:r>
      <w:r>
        <w:rPr>
          <w:sz w:val="16"/>
          <w:szCs w:val="16"/>
        </w:rPr>
        <w:t xml:space="preserve">, a law professor at Georgetown University </w:t>
      </w:r>
      <w:r>
        <w:rPr>
          <w:rStyle w:val="Heading3Char1"/>
        </w:rPr>
        <w:t>who previously directed the FTC’s consumer protection bureau.</w:t>
      </w:r>
    </w:p>
    <w:p w14:paraId="1F22C9FD" w14:textId="77777777" w:rsidR="00E772E5" w:rsidRDefault="00E772E5" w:rsidP="00E772E5">
      <w:pPr>
        <w:rPr>
          <w:sz w:val="16"/>
          <w:szCs w:val="16"/>
        </w:rPr>
      </w:pPr>
      <w:r>
        <w:rPr>
          <w:sz w:val="16"/>
          <w:szCs w:val="16"/>
        </w:rPr>
        <w:t>“</w:t>
      </w:r>
      <w:r>
        <w:rPr>
          <w:rStyle w:val="Heading3Char1"/>
        </w:rPr>
        <w:t>That’s an endemic problem</w:t>
      </w:r>
      <w:r>
        <w:rPr>
          <w:sz w:val="16"/>
          <w:szCs w:val="16"/>
        </w:rPr>
        <w:t xml:space="preserve">, and it’s going to be an enduring problem </w:t>
      </w:r>
      <w:r>
        <w:rPr>
          <w:rStyle w:val="Heading3Char1"/>
        </w:rPr>
        <w:t>unless Congress allocates more resources to the FTC,” Vladeck said</w:t>
      </w:r>
      <w:r>
        <w:rPr>
          <w:sz w:val="16"/>
          <w:szCs w:val="16"/>
        </w:rPr>
        <w:t xml:space="preserve"> Wednesday at a hearing held by the Senate Commerce, Science and Transportation Committee.</w:t>
      </w:r>
    </w:p>
    <w:p w14:paraId="14ABA8AF" w14:textId="77777777" w:rsidR="00E772E5" w:rsidRDefault="00E772E5" w:rsidP="00E772E5">
      <w:pPr>
        <w:rPr>
          <w:sz w:val="16"/>
          <w:szCs w:val="16"/>
        </w:rPr>
      </w:pPr>
      <w:r>
        <w:rPr>
          <w:sz w:val="16"/>
          <w:szCs w:val="16"/>
        </w:rPr>
        <w:t>House Democrats have included a $1 billion proposal to create a new privacy bureau within the FTC as part of a budget reconciliation measure. A privacy bureau was also proposed in the latest privacy bill from Sen. Maria Cantwell (D-Wash.), who leads the Senate Commerce Committee.</w:t>
      </w:r>
    </w:p>
    <w:p w14:paraId="1872F6C7" w14:textId="77777777" w:rsidR="00E772E5" w:rsidRDefault="00E772E5" w:rsidP="00E772E5">
      <w:pPr>
        <w:rPr>
          <w:sz w:val="16"/>
          <w:szCs w:val="16"/>
        </w:rPr>
      </w:pPr>
      <w:r>
        <w:rPr>
          <w:rStyle w:val="Emphasis"/>
          <w:highlight w:val="yellow"/>
        </w:rPr>
        <w:t>The FTC doesn’t have the resources or</w:t>
      </w:r>
      <w:r>
        <w:rPr>
          <w:rStyle w:val="Emphasis"/>
        </w:rPr>
        <w:t xml:space="preserve"> the </w:t>
      </w:r>
      <w:r>
        <w:rPr>
          <w:rStyle w:val="Emphasis"/>
          <w:highlight w:val="yellow"/>
        </w:rPr>
        <w:t>expertise to “keep pace” with tech</w:t>
      </w:r>
      <w:r>
        <w:rPr>
          <w:rStyle w:val="Emphasis"/>
        </w:rPr>
        <w:t xml:space="preserve">nology </w:t>
      </w:r>
      <w:r>
        <w:rPr>
          <w:rStyle w:val="Emphasis"/>
          <w:highlight w:val="yellow"/>
        </w:rPr>
        <w:t>platforms</w:t>
      </w:r>
      <w:r>
        <w:rPr>
          <w:sz w:val="16"/>
          <w:szCs w:val="16"/>
        </w:rPr>
        <w:t xml:space="preserve"> and protect consumers’ personal information, </w:t>
      </w:r>
      <w:r>
        <w:rPr>
          <w:rStyle w:val="Heading3Char1"/>
        </w:rPr>
        <w:t>Cantwell said</w:t>
      </w:r>
      <w:r>
        <w:rPr>
          <w:sz w:val="16"/>
          <w:szCs w:val="16"/>
        </w:rPr>
        <w:t xml:space="preserve"> during the hearing.</w:t>
      </w:r>
    </w:p>
    <w:p w14:paraId="319EFD3F" w14:textId="77777777" w:rsidR="00E772E5" w:rsidRPr="000121B0" w:rsidRDefault="00E772E5" w:rsidP="00E772E5">
      <w:pPr>
        <w:pStyle w:val="Heading4"/>
        <w:rPr>
          <w:bCs/>
        </w:rPr>
      </w:pPr>
      <w:r w:rsidRPr="000121B0">
        <w:rPr>
          <w:bCs/>
        </w:rPr>
        <w:t>Court wins key to funding—</w:t>
      </w:r>
      <w:proofErr w:type="spellStart"/>
      <w:r w:rsidRPr="000121B0">
        <w:rPr>
          <w:bCs/>
        </w:rPr>
        <w:t>squo</w:t>
      </w:r>
      <w:proofErr w:type="spellEnd"/>
      <w:r w:rsidRPr="000121B0">
        <w:rPr>
          <w:bCs/>
        </w:rPr>
        <w:t xml:space="preserve"> </w:t>
      </w:r>
      <w:r w:rsidRPr="000121B0">
        <w:rPr>
          <w:bCs/>
          <w:u w:val="single"/>
        </w:rPr>
        <w:t>ineffective</w:t>
      </w:r>
      <w:r w:rsidRPr="000121B0">
        <w:rPr>
          <w:bCs/>
        </w:rPr>
        <w:t xml:space="preserve"> enforcement diverts resources</w:t>
      </w:r>
    </w:p>
    <w:p w14:paraId="3B662B42" w14:textId="77777777" w:rsidR="00E772E5" w:rsidRDefault="00E772E5" w:rsidP="00E772E5">
      <w:r>
        <w:t xml:space="preserve">Alison </w:t>
      </w:r>
      <w:r>
        <w:rPr>
          <w:rStyle w:val="Style13ptBold"/>
        </w:rPr>
        <w:t>Jones</w:t>
      </w:r>
      <w:r>
        <w:t xml:space="preserve">, Professor of Law at </w:t>
      </w:r>
      <w:proofErr w:type="gramStart"/>
      <w:r>
        <w:t>King's</w:t>
      </w:r>
      <w:proofErr w:type="gramEnd"/>
      <w:r>
        <w:t xml:space="preserve"> and a solicitor at Freshfields Bruckhaus Deringer LLP, </w:t>
      </w:r>
      <w:r>
        <w:rPr>
          <w:rStyle w:val="Style13ptBold"/>
        </w:rPr>
        <w:t>and</w:t>
      </w:r>
      <w:r>
        <w:t xml:space="preserve"> William E. </w:t>
      </w:r>
      <w:proofErr w:type="spellStart"/>
      <w:r>
        <w:rPr>
          <w:rStyle w:val="Style13ptBold"/>
        </w:rPr>
        <w:t>Kovacic</w:t>
      </w:r>
      <w:proofErr w:type="spellEnd"/>
      <w:r>
        <w:t>, George Mason University Foundation Professor at the George Mason University School of Law, former FTC Commissioner, 20</w:t>
      </w:r>
      <w:r>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599666DB" w14:textId="77777777" w:rsidR="00E772E5" w:rsidRDefault="00E772E5" w:rsidP="00E772E5"/>
    <w:p w14:paraId="79F4BE44" w14:textId="77777777" w:rsidR="00E772E5" w:rsidRDefault="00E772E5" w:rsidP="00E772E5">
      <w:r>
        <w:t xml:space="preserve">In a striking number of instances, this pattern has emerged in discussions of antitrust policy.137 In current discussions about the future of the U.S. antitrust regime, </w:t>
      </w:r>
      <w:r>
        <w:rPr>
          <w:highlight w:val="yellow"/>
          <w:u w:val="single"/>
        </w:rPr>
        <w:t>advocates</w:t>
      </w:r>
      <w:r>
        <w:rPr>
          <w:u w:val="single"/>
        </w:rPr>
        <w:t xml:space="preserve"> of fundamental reform</w:t>
      </w:r>
      <w:r>
        <w:t xml:space="preserve"> sometimes </w:t>
      </w:r>
      <w:r>
        <w:rPr>
          <w:highlight w:val="yellow"/>
          <w:u w:val="single"/>
        </w:rPr>
        <w:t>portray</w:t>
      </w:r>
      <w:r>
        <w:rPr>
          <w:u w:val="single"/>
        </w:rPr>
        <w:t xml:space="preserve"> the federal </w:t>
      </w:r>
      <w:r>
        <w:rPr>
          <w:highlight w:val="yellow"/>
          <w:u w:val="single"/>
        </w:rPr>
        <w:t>antitrust</w:t>
      </w:r>
      <w:r>
        <w:rPr>
          <w:u w:val="single"/>
        </w:rPr>
        <w:t xml:space="preserve"> enforcement </w:t>
      </w:r>
      <w:r>
        <w:rPr>
          <w:highlight w:val="yellow"/>
          <w:u w:val="single"/>
        </w:rPr>
        <w:t xml:space="preserve">agencies as </w:t>
      </w:r>
      <w:r>
        <w:rPr>
          <w:rStyle w:val="Emphasis"/>
          <w:highlight w:val="yellow"/>
        </w:rPr>
        <w:t>decrepit</w:t>
      </w:r>
      <w:r>
        <w:t xml:space="preserve">—perhaps </w:t>
      </w:r>
      <w:r>
        <w:rPr>
          <w:u w:val="single"/>
        </w:rPr>
        <w:t>to underscore the need for basic change</w:t>
      </w:r>
      <w:r>
        <w:t xml:space="preserve">.138 The proponents of root-and-branch transformation often suggest that only a complete makeover of the antitrust system will enable antitrust law to fulfill its intended role. </w:t>
      </w:r>
      <w:r>
        <w:rPr>
          <w:u w:val="single"/>
        </w:rPr>
        <w:t>The implication is that</w:t>
      </w:r>
      <w:r>
        <w:t xml:space="preserve">, </w:t>
      </w:r>
      <w:r>
        <w:rPr>
          <w:u w:val="single"/>
        </w:rPr>
        <w:t xml:space="preserve">because </w:t>
      </w:r>
      <w:r>
        <w:rPr>
          <w:highlight w:val="yellow"/>
          <w:u w:val="single"/>
        </w:rPr>
        <w:t>the antitrust system has</w:t>
      </w:r>
      <w:r>
        <w:rPr>
          <w:highlight w:val="yellow"/>
        </w:rPr>
        <w:t xml:space="preserve"> </w:t>
      </w:r>
      <w:r>
        <w:rPr>
          <w:rStyle w:val="Emphasis"/>
          <w:highlight w:val="yellow"/>
        </w:rPr>
        <w:t>failed</w:t>
      </w:r>
      <w:r>
        <w:rPr>
          <w:rStyle w:val="Emphasis"/>
        </w:rPr>
        <w:t xml:space="preserve"> so </w:t>
      </w:r>
      <w:r>
        <w:rPr>
          <w:rStyle w:val="Emphasis"/>
          <w:highlight w:val="yellow"/>
        </w:rPr>
        <w:t>miserably</w:t>
      </w:r>
      <w:r>
        <w:t xml:space="preserve">, </w:t>
      </w:r>
      <w:r>
        <w:rPr>
          <w:u w:val="single"/>
        </w:rPr>
        <w:t>there are few</w:t>
      </w:r>
      <w:r>
        <w:t xml:space="preserve">, if any, positive </w:t>
      </w:r>
      <w:r>
        <w:rPr>
          <w:u w:val="single"/>
        </w:rPr>
        <w:t>lessons to be derived from experience</w:t>
      </w:r>
      <w:r>
        <w:t xml:space="preserve"> since the retrenchment of U.S. policy began in the late 1970s, and certainly none since 2000.</w:t>
      </w:r>
    </w:p>
    <w:p w14:paraId="3D342752" w14:textId="77777777" w:rsidR="00E772E5" w:rsidRDefault="00E772E5" w:rsidP="00E772E5">
      <w:r>
        <w:rPr>
          <w:highlight w:val="yellow"/>
          <w:u w:val="single"/>
        </w:rPr>
        <w:t>This</w:t>
      </w:r>
      <w:r>
        <w:t xml:space="preserve"> style of argument </w:t>
      </w:r>
      <w:r>
        <w:rPr>
          <w:rStyle w:val="Emphasis"/>
          <w:highlight w:val="yellow"/>
        </w:rPr>
        <w:t>has several potential costs</w:t>
      </w:r>
      <w:r>
        <w:t xml:space="preserve">. </w:t>
      </w:r>
      <w:r>
        <w:rPr>
          <w:u w:val="single"/>
        </w:rPr>
        <w:t>One</w:t>
      </w:r>
      <w:r>
        <w:t xml:space="preserve"> danger is that </w:t>
      </w:r>
      <w:r>
        <w:rPr>
          <w:u w:val="single"/>
        </w:rPr>
        <w:t>it overlooks genuine accomplishments</w:t>
      </w:r>
      <w:r>
        <w:t xml:space="preserve"> and, in doing so, ignores experience that suggests how to build successful programs in the future. Consider three examples that deserve close study in building future cases that seek to expand the reach of the antitrust system. </w:t>
      </w:r>
      <w:r>
        <w:rPr>
          <w:u w:val="single"/>
        </w:rPr>
        <w:t>The first is the development of the FTC’s pharmaceutical</w:t>
      </w:r>
      <w:r>
        <w:t xml:space="preserve"> and nonpharmaceutical </w:t>
      </w:r>
      <w:r>
        <w:rPr>
          <w:u w:val="single"/>
        </w:rPr>
        <w:t>health-care program from the mid-1970s</w:t>
      </w:r>
      <w:r>
        <w:t xml:space="preserve"> forward; this initiative used the full range of the agency’s policy tools—cases, rules, reports, and advocacy—to change doctrine and alter business behavior.139 A second example is the FTC’s effort over the past two decades to restore the effectiveness of the quick look as an analytical tool in the wake of the Supreme Court’s decision in Federal Trade Commission v. California Dental Association. 140 A third example is the FTC’s successful litigation of three cases before the Supreme Court over the past decade.141</w:t>
      </w:r>
    </w:p>
    <w:p w14:paraId="14D54EEE" w14:textId="77777777" w:rsidR="00E772E5" w:rsidRDefault="00E772E5" w:rsidP="00E772E5">
      <w:r>
        <w:rPr>
          <w:u w:val="single"/>
        </w:rPr>
        <w:t xml:space="preserve">The programs that accounted for these results were </w:t>
      </w:r>
      <w:r>
        <w:rPr>
          <w:rStyle w:val="Emphasis"/>
        </w:rPr>
        <w:t>not accidental</w:t>
      </w:r>
      <w:r>
        <w:t xml:space="preserve">. </w:t>
      </w:r>
      <w:r>
        <w:rPr>
          <w:u w:val="single"/>
        </w:rPr>
        <w:t>Each program began with a careful examination of the existing framework of doctrine</w:t>
      </w:r>
      <w:r>
        <w:t xml:space="preserve"> and policy to identify desired areas of extension. </w:t>
      </w:r>
      <w:r>
        <w:rPr>
          <w:rStyle w:val="Emphasis"/>
        </w:rPr>
        <w:t>This stock-taking guided</w:t>
      </w:r>
      <w:r>
        <w:t xml:space="preserve"> </w:t>
      </w:r>
      <w:r>
        <w:rPr>
          <w:u w:val="single"/>
        </w:rPr>
        <w:t>the identification of potential candidates for cases and the application of other policy-making tools</w:t>
      </w:r>
      <w:r>
        <w:t xml:space="preserve">.142 </w:t>
      </w:r>
      <w:r>
        <w:rPr>
          <w:u w:val="single"/>
        </w:rPr>
        <w:t xml:space="preserve">Each program </w:t>
      </w:r>
      <w:r>
        <w:rPr>
          <w:rStyle w:val="Emphasis"/>
        </w:rPr>
        <w:t>built incrementally</w:t>
      </w:r>
      <w:r>
        <w:t xml:space="preserve"> upon the bipartisan contributions o</w:t>
      </w:r>
      <w:r>
        <w:rPr>
          <w:u w:val="single"/>
        </w:rPr>
        <w:t>f agency leadership and the sustained commitment of staff</w:t>
      </w:r>
      <w:r>
        <w:t xml:space="preserve"> across several presidential administrations headed by Democrats and Republicans.</w:t>
      </w:r>
    </w:p>
    <w:p w14:paraId="5641C7A4" w14:textId="77777777" w:rsidR="00E772E5" w:rsidRDefault="00E772E5" w:rsidP="00E772E5">
      <w:r>
        <w:t xml:space="preserve">If one assumes (as </w:t>
      </w:r>
      <w:proofErr w:type="gramStart"/>
      <w:r>
        <w:t>a number of</w:t>
      </w:r>
      <w:proofErr w:type="gramEnd"/>
      <w:r>
        <w:t xml:space="preserve">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w:t>
      </w:r>
    </w:p>
    <w:p w14:paraId="3494CDD9" w14:textId="77777777" w:rsidR="00E772E5" w:rsidRDefault="00E772E5" w:rsidP="00E772E5">
      <w:r>
        <w:rPr>
          <w:highlight w:val="yellow"/>
          <w:u w:val="single"/>
        </w:rPr>
        <w:t>A</w:t>
      </w:r>
      <w:r>
        <w:rPr>
          <w:u w:val="single"/>
        </w:rPr>
        <w:t xml:space="preserve"> second </w:t>
      </w:r>
      <w:r>
        <w:rPr>
          <w:highlight w:val="yellow"/>
          <w:u w:val="single"/>
        </w:rPr>
        <w:t>notable cost</w:t>
      </w:r>
      <w:r>
        <w:t xml:space="preserve"> of the catastrophe narrative, </w:t>
      </w:r>
      <w:r>
        <w:rPr>
          <w:u w:val="single"/>
        </w:rPr>
        <w:t xml:space="preserve">most </w:t>
      </w:r>
      <w:r>
        <w:rPr>
          <w:rStyle w:val="Emphasis"/>
        </w:rPr>
        <w:t>relevant to the discussion of human capital,</w:t>
      </w:r>
      <w:r>
        <w:t xml:space="preserve"> </w:t>
      </w:r>
      <w:r>
        <w:rPr>
          <w:highlight w:val="yellow"/>
          <w:u w:val="single"/>
        </w:rPr>
        <w:t xml:space="preserve">is its </w:t>
      </w:r>
      <w:r>
        <w:rPr>
          <w:rStyle w:val="Emphasis"/>
          <w:highlight w:val="yellow"/>
        </w:rPr>
        <w:t>demoralizing effect</w:t>
      </w:r>
      <w:r>
        <w:rPr>
          <w:highlight w:val="yellow"/>
          <w:u w:val="single"/>
        </w:rPr>
        <w:t xml:space="preserve"> on the agency’s</w:t>
      </w:r>
      <w:r>
        <w:rPr>
          <w:u w:val="single"/>
        </w:rPr>
        <w:t xml:space="preserve"> existing managers and </w:t>
      </w:r>
      <w:r>
        <w:rPr>
          <w:highlight w:val="yellow"/>
          <w:u w:val="single"/>
        </w:rPr>
        <w:t>staff</w:t>
      </w:r>
      <w:r>
        <w:t xml:space="preserve">. </w:t>
      </w:r>
      <w:r>
        <w:rPr>
          <w:highlight w:val="yellow"/>
          <w:u w:val="single"/>
        </w:rPr>
        <w:t>To see</w:t>
      </w:r>
      <w:r>
        <w:rPr>
          <w:u w:val="single"/>
        </w:rPr>
        <w:t xml:space="preserve"> one’s previous </w:t>
      </w:r>
      <w:r>
        <w:rPr>
          <w:highlight w:val="yellow"/>
          <w:u w:val="single"/>
        </w:rPr>
        <w:t>work</w:t>
      </w:r>
      <w:r>
        <w:t xml:space="preserve"> portrayed </w:t>
      </w:r>
      <w:r>
        <w:rPr>
          <w:rStyle w:val="Emphasis"/>
          <w:highlight w:val="yellow"/>
        </w:rPr>
        <w:t>as substandard</w:t>
      </w:r>
      <w:r>
        <w:t xml:space="preserve">, or worse, </w:t>
      </w:r>
      <w:r>
        <w:rPr>
          <w:rStyle w:val="Emphasis"/>
          <w:highlight w:val="yellow"/>
        </w:rPr>
        <w:t>tends not to inspire superior effort</w:t>
      </w:r>
      <w:r>
        <w:rPr>
          <w:highlight w:val="yellow"/>
        </w:rPr>
        <w:t xml:space="preserve">. </w:t>
      </w:r>
      <w:r>
        <w:rPr>
          <w:highlight w:val="yellow"/>
          <w:u w:val="single"/>
        </w:rPr>
        <w:t xml:space="preserve">It breeds </w:t>
      </w:r>
      <w:r>
        <w:rPr>
          <w:rStyle w:val="Emphasis"/>
          <w:highlight w:val="yellow"/>
        </w:rPr>
        <w:t>cynicism</w:t>
      </w:r>
      <w:r>
        <w:rPr>
          <w:highlight w:val="yellow"/>
          <w:u w:val="single"/>
        </w:rPr>
        <w:t xml:space="preserve"> and </w:t>
      </w:r>
      <w:r>
        <w:rPr>
          <w:rStyle w:val="Emphasis"/>
          <w:highlight w:val="yellow"/>
        </w:rPr>
        <w:t>distrust</w:t>
      </w:r>
      <w:r>
        <w:t xml:space="preserve">, </w:t>
      </w:r>
      <w:r>
        <w:rPr>
          <w:u w:val="single"/>
        </w:rPr>
        <w:t>where managers and staff understand</w:t>
      </w:r>
      <w:r>
        <w:t xml:space="preserve"> that </w:t>
      </w:r>
      <w:r>
        <w:rPr>
          <w:u w:val="single"/>
        </w:rPr>
        <w:t>the critique badly distorts what they have done</w:t>
      </w:r>
      <w:r>
        <w:t xml:space="preserve">. </w:t>
      </w:r>
      <w:r>
        <w:rPr>
          <w:u w:val="single"/>
        </w:rPr>
        <w:t>Proponents of basic change must realize</w:t>
      </w:r>
      <w:r>
        <w:t xml:space="preserve"> that </w:t>
      </w:r>
      <w:r>
        <w:rPr>
          <w:u w:val="single"/>
        </w:rPr>
        <w:t xml:space="preserve">the </w:t>
      </w:r>
      <w:r>
        <w:rPr>
          <w:highlight w:val="yellow"/>
          <w:u w:val="single"/>
        </w:rPr>
        <w:t>success of their program</w:t>
      </w:r>
      <w:r>
        <w:t xml:space="preserve"> to expand antitrust intervention </w:t>
      </w:r>
      <w:r>
        <w:rPr>
          <w:u w:val="single"/>
        </w:rPr>
        <w:t xml:space="preserve">will </w:t>
      </w:r>
      <w:r>
        <w:rPr>
          <w:highlight w:val="yellow"/>
          <w:u w:val="single"/>
        </w:rPr>
        <w:t xml:space="preserve">require </w:t>
      </w:r>
      <w:r>
        <w:rPr>
          <w:rStyle w:val="Emphasis"/>
          <w:highlight w:val="yellow"/>
        </w:rPr>
        <w:t>major contributions</w:t>
      </w:r>
      <w:r>
        <w:rPr>
          <w:u w:val="single"/>
        </w:rPr>
        <w:t xml:space="preserve"> from </w:t>
      </w:r>
      <w:r>
        <w:rPr>
          <w:rStyle w:val="Emphasis"/>
        </w:rPr>
        <w:t>existing staff and managers</w:t>
      </w:r>
      <w:r>
        <w:t>.</w:t>
      </w:r>
    </w:p>
    <w:p w14:paraId="7311148D" w14:textId="77777777" w:rsidR="00E772E5" w:rsidRDefault="00E772E5" w:rsidP="00E772E5">
      <w:pPr>
        <w:spacing w:after="0" w:line="240" w:lineRule="auto"/>
        <w:outlineLvl w:val="3"/>
        <w:rPr>
          <w:rFonts w:ascii="Times New Roman" w:eastAsia="Times New Roman" w:hAnsi="Times New Roman" w:cs="Times New Roman"/>
          <w:b/>
          <w:bCs/>
          <w:sz w:val="24"/>
          <w:szCs w:val="24"/>
        </w:rPr>
      </w:pPr>
      <w:r>
        <w:rPr>
          <w:rFonts w:eastAsia="Times New Roman" w:cs="Calibri"/>
          <w:b/>
          <w:bCs/>
          <w:sz w:val="26"/>
          <w:szCs w:val="26"/>
        </w:rPr>
        <w:t xml:space="preserve">FTC fails at regulating privacy now, but </w:t>
      </w:r>
      <w:proofErr w:type="spellStart"/>
      <w:r>
        <w:rPr>
          <w:rFonts w:eastAsia="Times New Roman" w:cs="Calibri"/>
          <w:b/>
          <w:bCs/>
          <w:sz w:val="26"/>
          <w:szCs w:val="26"/>
        </w:rPr>
        <w:t>aff</w:t>
      </w:r>
      <w:proofErr w:type="spellEnd"/>
      <w:r>
        <w:rPr>
          <w:rFonts w:eastAsia="Times New Roman" w:cs="Calibri"/>
          <w:b/>
          <w:bCs/>
          <w:sz w:val="26"/>
          <w:szCs w:val="26"/>
        </w:rPr>
        <w:t xml:space="preserve"> solves by restricting platform conduct</w:t>
      </w:r>
    </w:p>
    <w:p w14:paraId="714E6160" w14:textId="77777777" w:rsidR="00E772E5" w:rsidRDefault="00E772E5" w:rsidP="00E772E5">
      <w:pPr>
        <w:spacing w:before="15" w:after="180" w:line="240" w:lineRule="auto"/>
        <w:rPr>
          <w:rFonts w:ascii="Times New Roman" w:eastAsia="Times New Roman" w:hAnsi="Times New Roman" w:cs="Times New Roman"/>
          <w:sz w:val="24"/>
          <w:szCs w:val="24"/>
        </w:rPr>
      </w:pPr>
      <w:r>
        <w:rPr>
          <w:rFonts w:eastAsia="Times New Roman" w:cs="Calibri"/>
          <w:b/>
          <w:bCs/>
          <w:sz w:val="26"/>
          <w:szCs w:val="26"/>
        </w:rPr>
        <w:t>Hoofnagle et al. 19</w:t>
      </w:r>
      <w:r>
        <w:rPr>
          <w:rFonts w:eastAsia="Times New Roman" w:cs="Calibri"/>
        </w:rPr>
        <w:t> –</w:t>
      </w:r>
      <w:r>
        <w:rPr>
          <w:rFonts w:eastAsia="Times New Roman" w:cs="Calibri"/>
          <w:sz w:val="24"/>
          <w:szCs w:val="24"/>
        </w:rPr>
        <w:t> </w:t>
      </w:r>
      <w:r>
        <w:rPr>
          <w:rFonts w:eastAsia="Times New Roman" w:cs="Calibri"/>
        </w:rPr>
        <w:t xml:space="preserve">Chris Jay Hoofnagle is an Adjunct Professor of Information and Law; Woodrow </w:t>
      </w:r>
      <w:proofErr w:type="spellStart"/>
      <w:r>
        <w:rPr>
          <w:rFonts w:eastAsia="Times New Roman" w:cs="Calibri"/>
        </w:rPr>
        <w:t>Hartzog</w:t>
      </w:r>
      <w:proofErr w:type="spellEnd"/>
      <w:r>
        <w:rPr>
          <w:rFonts w:eastAsia="Times New Roman" w:cs="Calibri"/>
        </w:rPr>
        <w:t xml:space="preserve"> is a Professor of Law and Computer Science at Northeastern University; Daniel J. Solove is the John Marshall Harlan Research Professor of Law at George Washington University Law School</w:t>
      </w:r>
    </w:p>
    <w:p w14:paraId="66FA9F53" w14:textId="77777777" w:rsidR="00E772E5" w:rsidRDefault="00E772E5" w:rsidP="00E772E5">
      <w:pPr>
        <w:spacing w:before="15" w:after="180" w:line="240" w:lineRule="auto"/>
        <w:rPr>
          <w:rFonts w:ascii="Times New Roman" w:eastAsia="Times New Roman" w:hAnsi="Times New Roman" w:cs="Times New Roman"/>
          <w:sz w:val="24"/>
          <w:szCs w:val="24"/>
        </w:rPr>
      </w:pPr>
      <w:r>
        <w:rPr>
          <w:rFonts w:eastAsia="Times New Roman" w:cs="Calibri"/>
        </w:rPr>
        <w:t xml:space="preserve">Chris Jay Hoofnagle, Woodrow </w:t>
      </w:r>
      <w:proofErr w:type="spellStart"/>
      <w:r>
        <w:rPr>
          <w:rFonts w:eastAsia="Times New Roman" w:cs="Calibri"/>
        </w:rPr>
        <w:t>Hartzog</w:t>
      </w:r>
      <w:proofErr w:type="spellEnd"/>
      <w:r>
        <w:rPr>
          <w:rFonts w:eastAsia="Times New Roman" w:cs="Calibri"/>
        </w:rPr>
        <w:t>, and Daniel J. Solove, "The FTC can rise to the privacy challenge, but not without help from Congress," Brookings, 8-8-2019, https://www.brookings.edu/blog/techtank/2019/08/08/the-ftc-can-rise-to-the-privacy-challenge-but-not-without-help-from-congress/</w:t>
      </w:r>
    </w:p>
    <w:p w14:paraId="37BF324E" w14:textId="77777777" w:rsidR="00E772E5" w:rsidRDefault="00E772E5" w:rsidP="00E772E5">
      <w:pPr>
        <w:rPr>
          <w:sz w:val="16"/>
          <w:szCs w:val="32"/>
        </w:rPr>
      </w:pPr>
      <w:r>
        <w:rPr>
          <w:sz w:val="16"/>
          <w:szCs w:val="32"/>
        </w:rPr>
        <w:t xml:space="preserve">Clearly, </w:t>
      </w:r>
      <w:r>
        <w:rPr>
          <w:rStyle w:val="Heading3Char1"/>
          <w:highlight w:val="yellow"/>
        </w:rPr>
        <w:t>the</w:t>
      </w:r>
      <w:r>
        <w:rPr>
          <w:rStyle w:val="Heading3Char1"/>
        </w:rPr>
        <w:t xml:space="preserve"> number of </w:t>
      </w:r>
      <w:r>
        <w:rPr>
          <w:rStyle w:val="Heading3Char1"/>
          <w:highlight w:val="yellow"/>
        </w:rPr>
        <w:t xml:space="preserve">cases the agency is doing now is </w:t>
      </w:r>
      <w:r>
        <w:rPr>
          <w:rStyle w:val="Heading3Char1"/>
          <w:b/>
          <w:bCs/>
          <w:highlight w:val="yellow"/>
        </w:rPr>
        <w:t>not enough</w:t>
      </w:r>
      <w:r>
        <w:rPr>
          <w:sz w:val="16"/>
          <w:szCs w:val="32"/>
        </w:rPr>
        <w:t xml:space="preserve">. On average, the FTC announces about 15-20 Section 5 enforcement settlements per year. It could start by doing on the order of 100 cases, and then study the deterrent effect among small and large companies. But </w:t>
      </w:r>
      <w:r>
        <w:rPr>
          <w:rStyle w:val="Heading3Char1"/>
          <w:highlight w:val="yellow"/>
        </w:rPr>
        <w:t xml:space="preserve">it needs </w:t>
      </w:r>
      <w:r>
        <w:rPr>
          <w:rStyle w:val="Heading3Char1"/>
          <w:b/>
          <w:bCs/>
          <w:highlight w:val="yellow"/>
        </w:rPr>
        <w:t>far more resources</w:t>
      </w:r>
      <w:r>
        <w:rPr>
          <w:rStyle w:val="Heading3Char1"/>
        </w:rPr>
        <w:t xml:space="preserve"> to scale up</w:t>
      </w:r>
      <w:r>
        <w:rPr>
          <w:sz w:val="16"/>
          <w:szCs w:val="32"/>
        </w:rPr>
        <w:t xml:space="preserve"> like this. Regardless of whether it adopts comprehensive privacy legislation that expands FTC enforcement authority, Congress should significantly expand the agency’s appropriations to enforce existing law.</w:t>
      </w:r>
    </w:p>
    <w:p w14:paraId="3CF9BD8B" w14:textId="77777777" w:rsidR="00E772E5" w:rsidRDefault="00E772E5" w:rsidP="00E772E5">
      <w:pPr>
        <w:rPr>
          <w:sz w:val="16"/>
          <w:szCs w:val="32"/>
        </w:rPr>
      </w:pPr>
      <w:r>
        <w:rPr>
          <w:sz w:val="16"/>
          <w:szCs w:val="32"/>
        </w:rPr>
        <w:t xml:space="preserve">Additionally, </w:t>
      </w:r>
      <w:r>
        <w:rPr>
          <w:rStyle w:val="Heading3Char1"/>
          <w:highlight w:val="yellow"/>
        </w:rPr>
        <w:t xml:space="preserve">as </w:t>
      </w:r>
      <w:r>
        <w:rPr>
          <w:rStyle w:val="Heading3Char1"/>
          <w:b/>
          <w:bCs/>
          <w:highlight w:val="yellow"/>
        </w:rPr>
        <w:t>threats from platforms evolve</w:t>
      </w:r>
      <w:r>
        <w:rPr>
          <w:rStyle w:val="Heading3Char1"/>
        </w:rPr>
        <w:t xml:space="preserve"> and become clear, </w:t>
      </w:r>
      <w:r>
        <w:rPr>
          <w:rStyle w:val="Heading3Char1"/>
          <w:highlight w:val="yellow"/>
        </w:rPr>
        <w:t>the FTC</w:t>
      </w:r>
      <w:r>
        <w:rPr>
          <w:rStyle w:val="Heading3Char1"/>
        </w:rPr>
        <w:t xml:space="preserve"> might </w:t>
      </w:r>
      <w:r>
        <w:rPr>
          <w:rStyle w:val="Heading3Char1"/>
          <w:highlight w:val="yellow"/>
        </w:rPr>
        <w:t xml:space="preserve">need to go </w:t>
      </w:r>
      <w:r>
        <w:rPr>
          <w:rStyle w:val="Heading3Char1"/>
          <w:b/>
          <w:bCs/>
          <w:highlight w:val="yellow"/>
        </w:rPr>
        <w:t>beyond pushing back</w:t>
      </w:r>
      <w:r>
        <w:rPr>
          <w:rStyle w:val="Heading3Char1"/>
          <w:highlight w:val="yellow"/>
        </w:rPr>
        <w:t xml:space="preserve"> against deception</w:t>
      </w:r>
      <w:r>
        <w:rPr>
          <w:rStyle w:val="Heading3Char1"/>
        </w:rPr>
        <w:t xml:space="preserve"> and unfair actions that cause harm, </w:t>
      </w:r>
      <w:proofErr w:type="gramStart"/>
      <w:r>
        <w:rPr>
          <w:rStyle w:val="Heading3Char1"/>
        </w:rPr>
        <w:t>and also</w:t>
      </w:r>
      <w:proofErr w:type="gramEnd"/>
      <w:r>
        <w:rPr>
          <w:rStyle w:val="Heading3Char1"/>
        </w:rPr>
        <w:t xml:space="preserve"> target manipulation and abusive practices</w:t>
      </w:r>
      <w:r>
        <w:rPr>
          <w:sz w:val="16"/>
          <w:szCs w:val="32"/>
        </w:rPr>
        <w:t xml:space="preserve">. Platforms and apps are now regularly deploying manipulative interfaces, sometimes called “dark patterns,” to wheedle, pressure, and convince people to act against their own interests for the benefit of the company. These dark patterns are often not outright </w:t>
      </w:r>
      <w:proofErr w:type="gramStart"/>
      <w:r>
        <w:rPr>
          <w:sz w:val="16"/>
          <w:szCs w:val="32"/>
        </w:rPr>
        <w:t>deceptive</w:t>
      </w:r>
      <w:proofErr w:type="gramEnd"/>
      <w:r>
        <w:rPr>
          <w:sz w:val="16"/>
          <w:szCs w:val="32"/>
        </w:rPr>
        <w:t xml:space="preserve"> nor do they necessarily cause the significant kind of harm contemplated by unfairness rules. Rather, they leverage people’s own limitations against them in an adverse way. Congress could embolden the FTC to fight these dark patterns by modifying Section 5 to prohibit “abusive” trade practices in addition to deceptive and unfair ones, which would mirror the powers of the CFPB.</w:t>
      </w:r>
    </w:p>
    <w:p w14:paraId="53E943DA" w14:textId="77777777" w:rsidR="00E772E5" w:rsidRDefault="00E772E5" w:rsidP="00E772E5">
      <w:pPr>
        <w:rPr>
          <w:rStyle w:val="Heading3Char1"/>
        </w:rPr>
      </w:pPr>
      <w:r>
        <w:rPr>
          <w:sz w:val="16"/>
          <w:szCs w:val="32"/>
        </w:rPr>
        <w:t xml:space="preserve">The real thing that upset the two dissenting commissioners and many critics is that the FTC didn’t change Facebook’s business model; it just created a better paper trail for when Facebook surveils its users. However, </w:t>
      </w:r>
      <w:r>
        <w:rPr>
          <w:rStyle w:val="Heading3Char1"/>
          <w:highlight w:val="yellow"/>
        </w:rPr>
        <w:t xml:space="preserve">if the FTC is going to </w:t>
      </w:r>
      <w:r>
        <w:rPr>
          <w:rStyle w:val="Heading3Char1"/>
          <w:b/>
          <w:bCs/>
          <w:highlight w:val="yellow"/>
        </w:rPr>
        <w:t>get serious about privacy</w:t>
      </w:r>
      <w:r>
        <w:rPr>
          <w:rStyle w:val="Heading3Char1"/>
          <w:highlight w:val="yellow"/>
        </w:rPr>
        <w:t>, Congress</w:t>
      </w:r>
      <w:r>
        <w:rPr>
          <w:rStyle w:val="Heading3Char1"/>
        </w:rPr>
        <w:t xml:space="preserve"> is going to </w:t>
      </w:r>
      <w:r>
        <w:rPr>
          <w:rStyle w:val="Heading3Char1"/>
          <w:highlight w:val="yellow"/>
        </w:rPr>
        <w:t>have to</w:t>
      </w:r>
      <w:r>
        <w:rPr>
          <w:rStyle w:val="Heading3Char1"/>
        </w:rPr>
        <w:t xml:space="preserve"> get serious about </w:t>
      </w:r>
      <w:r>
        <w:rPr>
          <w:rStyle w:val="Heading3Char1"/>
          <w:b/>
          <w:bCs/>
          <w:highlight w:val="yellow"/>
        </w:rPr>
        <w:t>limit</w:t>
      </w:r>
      <w:r>
        <w:rPr>
          <w:rStyle w:val="Heading3Char1"/>
          <w:b/>
          <w:bCs/>
        </w:rPr>
        <w:t xml:space="preserve">ing </w:t>
      </w:r>
      <w:r>
        <w:rPr>
          <w:rStyle w:val="Heading3Char1"/>
          <w:b/>
          <w:bCs/>
          <w:highlight w:val="yellow"/>
        </w:rPr>
        <w:t>platform power</w:t>
      </w:r>
      <w:r>
        <w:rPr>
          <w:sz w:val="16"/>
          <w:szCs w:val="32"/>
        </w:rPr>
        <w:t xml:space="preserve">, among other issues. </w:t>
      </w:r>
      <w:r>
        <w:rPr>
          <w:rStyle w:val="Heading3Char1"/>
          <w:highlight w:val="yellow"/>
        </w:rPr>
        <w:t>The FTC can’t</w:t>
      </w:r>
      <w:r>
        <w:rPr>
          <w:rStyle w:val="Heading3Char1"/>
        </w:rPr>
        <w:t xml:space="preserve"> boldly </w:t>
      </w:r>
      <w:r>
        <w:rPr>
          <w:rStyle w:val="Heading3Char1"/>
          <w:highlight w:val="yellow"/>
        </w:rPr>
        <w:t>do</w:t>
      </w:r>
      <w:r>
        <w:rPr>
          <w:rStyle w:val="Heading3Char1"/>
        </w:rPr>
        <w:t xml:space="preserve"> all the </w:t>
      </w:r>
      <w:r>
        <w:rPr>
          <w:rStyle w:val="Heading3Char1"/>
          <w:highlight w:val="yellow"/>
        </w:rPr>
        <w:t xml:space="preserve">things that </w:t>
      </w:r>
      <w:r>
        <w:rPr>
          <w:rStyle w:val="Heading3Char1"/>
          <w:b/>
          <w:bCs/>
          <w:highlight w:val="yellow"/>
        </w:rPr>
        <w:t>must be done</w:t>
      </w:r>
      <w:r>
        <w:rPr>
          <w:rStyle w:val="Heading3Char1"/>
          <w:highlight w:val="yellow"/>
        </w:rPr>
        <w:t xml:space="preserve"> without Congress</w:t>
      </w:r>
      <w:r>
        <w:rPr>
          <w:rStyle w:val="Heading3Char1"/>
        </w:rPr>
        <w:t xml:space="preserve"> also </w:t>
      </w:r>
      <w:proofErr w:type="gramStart"/>
      <w:r>
        <w:rPr>
          <w:rStyle w:val="Heading3Char1"/>
          <w:b/>
          <w:bCs/>
        </w:rPr>
        <w:t>taking action</w:t>
      </w:r>
      <w:proofErr w:type="gramEnd"/>
      <w:r>
        <w:rPr>
          <w:rStyle w:val="Heading3Char1"/>
        </w:rPr>
        <w:t>.</w:t>
      </w:r>
    </w:p>
    <w:sectPr w:rsidR="00E77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84168459168"/>
    <w:docVar w:name="VerbatimVersion" w:val="5.1"/>
  </w:docVars>
  <w:rsids>
    <w:rsidRoot w:val="008247D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655D"/>
    <w:rsid w:val="0038158C"/>
    <w:rsid w:val="003902BA"/>
    <w:rsid w:val="003A09E2"/>
    <w:rsid w:val="00407037"/>
    <w:rsid w:val="004605D6"/>
    <w:rsid w:val="004C60E8"/>
    <w:rsid w:val="004E3579"/>
    <w:rsid w:val="004E728B"/>
    <w:rsid w:val="004F39E0"/>
    <w:rsid w:val="00537BD5"/>
    <w:rsid w:val="0057268A"/>
    <w:rsid w:val="00587163"/>
    <w:rsid w:val="005D2912"/>
    <w:rsid w:val="006065BD"/>
    <w:rsid w:val="00645FA9"/>
    <w:rsid w:val="00647866"/>
    <w:rsid w:val="00665003"/>
    <w:rsid w:val="006A2AD0"/>
    <w:rsid w:val="006B54A1"/>
    <w:rsid w:val="006C2375"/>
    <w:rsid w:val="006D4ECC"/>
    <w:rsid w:val="00722258"/>
    <w:rsid w:val="007243E5"/>
    <w:rsid w:val="00766EA0"/>
    <w:rsid w:val="007A2226"/>
    <w:rsid w:val="007F5B66"/>
    <w:rsid w:val="00823A1C"/>
    <w:rsid w:val="008247DA"/>
    <w:rsid w:val="00845B9D"/>
    <w:rsid w:val="00860984"/>
    <w:rsid w:val="008B3ECB"/>
    <w:rsid w:val="008B4E85"/>
    <w:rsid w:val="008C1B2E"/>
    <w:rsid w:val="0091627E"/>
    <w:rsid w:val="0097032B"/>
    <w:rsid w:val="0098124D"/>
    <w:rsid w:val="009D2EAD"/>
    <w:rsid w:val="009D54B2"/>
    <w:rsid w:val="009E1922"/>
    <w:rsid w:val="009F7ED2"/>
    <w:rsid w:val="00A93661"/>
    <w:rsid w:val="00A95652"/>
    <w:rsid w:val="00AC0AB8"/>
    <w:rsid w:val="00B33C6D"/>
    <w:rsid w:val="00B4508F"/>
    <w:rsid w:val="00B477B4"/>
    <w:rsid w:val="00B55AD5"/>
    <w:rsid w:val="00B75DA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7D5E"/>
    <w:rsid w:val="00D93D5D"/>
    <w:rsid w:val="00DA1C92"/>
    <w:rsid w:val="00DA25D4"/>
    <w:rsid w:val="00DA3791"/>
    <w:rsid w:val="00DA6538"/>
    <w:rsid w:val="00E05145"/>
    <w:rsid w:val="00E15E75"/>
    <w:rsid w:val="00E221A1"/>
    <w:rsid w:val="00E5262C"/>
    <w:rsid w:val="00E772E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36FE"/>
  <w15:chartTrackingRefBased/>
  <w15:docId w15:val="{08CFC8BF-3054-4EA5-878F-53F22852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54A1"/>
    <w:rPr>
      <w:rFonts w:ascii="Arial" w:hAnsi="Arial" w:cs="Arial"/>
    </w:rPr>
  </w:style>
  <w:style w:type="paragraph" w:styleId="Heading1">
    <w:name w:val="heading 1"/>
    <w:aliases w:val="Pocket"/>
    <w:basedOn w:val="Normal"/>
    <w:next w:val="Normal"/>
    <w:link w:val="Heading1Char"/>
    <w:qFormat/>
    <w:rsid w:val="006B54A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B54A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
    <w:basedOn w:val="Normal"/>
    <w:next w:val="Normal"/>
    <w:link w:val="Heading3Char"/>
    <w:uiPriority w:val="2"/>
    <w:unhideWhenUsed/>
    <w:qFormat/>
    <w:rsid w:val="006B54A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6B54A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B54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54A1"/>
  </w:style>
  <w:style w:type="character" w:customStyle="1" w:styleId="Heading1Char">
    <w:name w:val="Heading 1 Char"/>
    <w:aliases w:val="Pocket Char"/>
    <w:basedOn w:val="DefaultParagraphFont"/>
    <w:link w:val="Heading1"/>
    <w:rsid w:val="006B54A1"/>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B54A1"/>
    <w:rPr>
      <w:rFonts w:ascii="Arial" w:eastAsiaTheme="majorEastAsia" w:hAnsi="Arial" w:cstheme="majorBidi"/>
      <w:b/>
      <w:sz w:val="44"/>
      <w:szCs w:val="26"/>
      <w:u w:val="double"/>
    </w:rPr>
  </w:style>
  <w:style w:type="character" w:customStyle="1" w:styleId="Heading3Char">
    <w:name w:val="Heading 3 Char"/>
    <w:aliases w:val="Block Char,Char Char,Char Char Char Char Char Char Char Char,Tag Char Char Char,Bold Cite Char1,Cite 1 Char,Read Char Char,Heading 3 Char Char1 Char Char Char1,Read Char Ch Char,Text 7 Char,3: Cite Char"/>
    <w:basedOn w:val="DefaultParagraphFont"/>
    <w:link w:val="Heading3"/>
    <w:uiPriority w:val="2"/>
    <w:rsid w:val="006B54A1"/>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6B54A1"/>
    <w:rPr>
      <w:rFonts w:ascii="Arial" w:eastAsiaTheme="majorEastAsia" w:hAnsi="Arial" w:cstheme="majorBidi"/>
      <w:b/>
      <w:iCs/>
      <w:sz w:val="26"/>
    </w:rPr>
  </w:style>
  <w:style w:type="character" w:styleId="Emphasis">
    <w:name w:val="Emphasis"/>
    <w:aliases w:val="Evidence,Minimized,minimized,Highlighted,tag2,Size 10,emphasis in card,Underlined,CD Card,ED - Tag,emphasis,Emphasis!!,small,Qualifications,normal card text,Shrunk,qualifications in card,qualifications,bold underline,Box,Style1,Debate,Text 8,s,B"/>
    <w:basedOn w:val="DefaultParagraphFont"/>
    <w:link w:val="textbold"/>
    <w:uiPriority w:val="7"/>
    <w:qFormat/>
    <w:rsid w:val="006B54A1"/>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B54A1"/>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6B54A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6B54A1"/>
    <w:rPr>
      <w:color w:val="auto"/>
      <w:u w:val="none"/>
    </w:rPr>
  </w:style>
  <w:style w:type="character" w:styleId="FollowedHyperlink">
    <w:name w:val="FollowedHyperlink"/>
    <w:basedOn w:val="DefaultParagraphFont"/>
    <w:uiPriority w:val="99"/>
    <w:semiHidden/>
    <w:unhideWhenUsed/>
    <w:rsid w:val="006B54A1"/>
    <w:rPr>
      <w:color w:val="auto"/>
      <w:u w:val="none"/>
    </w:rPr>
  </w:style>
  <w:style w:type="paragraph" w:styleId="DocumentMap">
    <w:name w:val="Document Map"/>
    <w:basedOn w:val="Normal"/>
    <w:link w:val="DocumentMapChar"/>
    <w:uiPriority w:val="99"/>
    <w:semiHidden/>
    <w:unhideWhenUsed/>
    <w:rsid w:val="008247DA"/>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47DA"/>
    <w:rPr>
      <w:rFonts w:ascii="Lucida Grande" w:hAnsi="Lucida Grande" w:cs="Lucida Grande"/>
      <w:sz w:val="24"/>
    </w:rPr>
  </w:style>
  <w:style w:type="character" w:styleId="UnresolvedMention">
    <w:name w:val="Unresolved Mention"/>
    <w:basedOn w:val="DefaultParagraphFont"/>
    <w:uiPriority w:val="99"/>
    <w:rsid w:val="008247DA"/>
    <w:rPr>
      <w:color w:val="605E5C"/>
      <w:shd w:val="clear" w:color="auto" w:fill="E1DFDD"/>
    </w:rPr>
  </w:style>
  <w:style w:type="character" w:styleId="CommentReference">
    <w:name w:val="annotation reference"/>
    <w:basedOn w:val="DefaultParagraphFont"/>
    <w:uiPriority w:val="99"/>
    <w:semiHidden/>
    <w:unhideWhenUsed/>
    <w:rsid w:val="008247DA"/>
    <w:rPr>
      <w:sz w:val="16"/>
      <w:szCs w:val="16"/>
    </w:rPr>
  </w:style>
  <w:style w:type="paragraph" w:styleId="CommentText">
    <w:name w:val="annotation text"/>
    <w:basedOn w:val="Normal"/>
    <w:link w:val="CommentTextChar"/>
    <w:uiPriority w:val="99"/>
    <w:semiHidden/>
    <w:unhideWhenUsed/>
    <w:rsid w:val="008247DA"/>
    <w:pPr>
      <w:spacing w:line="240" w:lineRule="auto"/>
    </w:pPr>
    <w:rPr>
      <w:sz w:val="20"/>
      <w:szCs w:val="20"/>
    </w:rPr>
  </w:style>
  <w:style w:type="character" w:customStyle="1" w:styleId="CommentTextChar">
    <w:name w:val="Comment Text Char"/>
    <w:basedOn w:val="DefaultParagraphFont"/>
    <w:link w:val="CommentText"/>
    <w:uiPriority w:val="99"/>
    <w:semiHidden/>
    <w:rsid w:val="008247DA"/>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247DA"/>
    <w:rPr>
      <w:b/>
      <w:bCs/>
    </w:rPr>
  </w:style>
  <w:style w:type="character" w:customStyle="1" w:styleId="CommentSubjectChar">
    <w:name w:val="Comment Subject Char"/>
    <w:basedOn w:val="CommentTextChar"/>
    <w:link w:val="CommentSubject"/>
    <w:uiPriority w:val="99"/>
    <w:semiHidden/>
    <w:rsid w:val="008247DA"/>
    <w:rPr>
      <w:rFonts w:ascii="Arial" w:hAnsi="Arial" w:cs="Arial"/>
      <w:b/>
      <w:bCs/>
      <w:sz w:val="20"/>
      <w:szCs w:val="20"/>
    </w:rPr>
  </w:style>
  <w:style w:type="paragraph" w:customStyle="1" w:styleId="textbold">
    <w:name w:val="text bold"/>
    <w:basedOn w:val="Normal"/>
    <w:link w:val="Emphasis"/>
    <w:uiPriority w:val="7"/>
    <w:qFormat/>
    <w:rsid w:val="008247DA"/>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paragraph" w:customStyle="1" w:styleId="Emphasis1">
    <w:name w:val="Emphasis1"/>
    <w:basedOn w:val="Normal"/>
    <w:autoRedefine/>
    <w:uiPriority w:val="7"/>
    <w:qFormat/>
    <w:rsid w:val="008247DA"/>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98124D"/>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Heading3Char1">
    <w:name w:val="Heading 3 Char1"/>
    <w:aliases w:val="Block Char1,Char Char1,Char Char Char Char Char Char Char Char1,Tag Char Char Char1,Bold Cite Char,Cite 1 Char1,Read Char Char1,Heading 3 Char1 Char Char Char1,Heading 3 Char Char1 Char Char Char,Read Char Ch Char1,Text 7 Char1,n Char"/>
    <w:basedOn w:val="DefaultParagraphFont"/>
    <w:uiPriority w:val="6"/>
    <w:semiHidden/>
    <w:qFormat/>
    <w:rsid w:val="006B54A1"/>
    <w:rPr>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18/06/what-if-iran-leaves-the-npt/" TargetMode="External"/><Relationship Id="rId13" Type="http://schemas.openxmlformats.org/officeDocument/2006/relationships/hyperlink" Target="https://techlawdecoded.com/how-tech-forces-a-reckoning-with-prediction-based-antitrust-enforcement/" TargetMode="External"/><Relationship Id="rId18" Type="http://schemas.openxmlformats.org/officeDocument/2006/relationships/hyperlink" Target="https://practiceguides.chambers.com/practice-guides/antitrust-litigation-2021/usa/trends-and-developments" TargetMode="External"/><Relationship Id="rId3" Type="http://schemas.openxmlformats.org/officeDocument/2006/relationships/styles" Target="styles.xml"/><Relationship Id="rId21" Type="http://schemas.openxmlformats.org/officeDocument/2006/relationships/hyperlink" Target="https://itif.org/publications/2021/06/14/principles-dynamic-antitrust-competing-through-innovation" TargetMode="External"/><Relationship Id="rId7" Type="http://schemas.openxmlformats.org/officeDocument/2006/relationships/hyperlink" Target="https://www.elliptic.co/blog/how-iran-uses-bitcoin-mining-to-evade-sanctions" TargetMode="External"/><Relationship Id="rId12" Type="http://schemas.openxmlformats.org/officeDocument/2006/relationships/hyperlink" Target="https://cryptome.org/cyberinsecurity.htm" TargetMode="External"/><Relationship Id="rId17" Type="http://schemas.openxmlformats.org/officeDocument/2006/relationships/hyperlink" Target="https://www.bassberry.com/news/aggressive-antitrust-enforcement-is-back/" TargetMode="External"/><Relationship Id="rId2" Type="http://schemas.openxmlformats.org/officeDocument/2006/relationships/numbering" Target="numbering.xml"/><Relationship Id="rId16" Type="http://schemas.openxmlformats.org/officeDocument/2006/relationships/hyperlink" Target="https://itif.org/publications/2021/06/14/principles-dynamic-antitrust-competing-through-innovation" TargetMode="External"/><Relationship Id="rId20" Type="http://schemas.openxmlformats.org/officeDocument/2006/relationships/hyperlink" Target="https://www.bloomberg.com/news/articles/2020-08-28/u-s-google-monopoly-case-could-hit-supreme-court-amex-hurdle"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hbr.org/2018/03/here-are-all-the-reasons-its-a-bad-idea-to-let-a-few-tech-companies-monopolize-our-data" TargetMode="External"/><Relationship Id="rId5" Type="http://schemas.openxmlformats.org/officeDocument/2006/relationships/webSettings" Target="webSettings.xml"/><Relationship Id="rId15" Type="http://schemas.openxmlformats.org/officeDocument/2006/relationships/hyperlink" Target="http://www.brookings.edu/research/opinions/2012/07/10-economy-foreign-policy-lieberthal-ohanlon" TargetMode="External"/><Relationship Id="rId23" Type="http://schemas.openxmlformats.org/officeDocument/2006/relationships/theme" Target="theme/theme1.xml"/><Relationship Id="rId10" Type="http://schemas.openxmlformats.org/officeDocument/2006/relationships/hyperlink" Target="https://techlawdecoded.com/antitrust-after-american-express-down-the-competitive-effects-rabbit-hole/" TargetMode="External"/><Relationship Id="rId19" Type="http://schemas.openxmlformats.org/officeDocument/2006/relationships/hyperlink" Target="mailto:arg5180@gmail.com" TargetMode="External"/><Relationship Id="rId4" Type="http://schemas.openxmlformats.org/officeDocument/2006/relationships/settings" Target="settings.xml"/><Relationship Id="rId9" Type="http://schemas.openxmlformats.org/officeDocument/2006/relationships/hyperlink" Target="https://www.vox.com/the-big-idea/2018/7/3/17530320/antitrust-american-express-amazon-uber-tech-monopoly-monopsony" TargetMode="External"/><Relationship Id="rId14" Type="http://schemas.openxmlformats.org/officeDocument/2006/relationships/hyperlink" Target="https://thebulletin.org/2018/11/will-disruptive-technology-cause-nuclear-war/"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5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Pages>
  <Words>43117</Words>
  <Characters>245773</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Greer</dc:creator>
  <cp:keywords>5.1.1</cp:keywords>
  <dc:description/>
  <cp:lastModifiedBy>Ethan Greer</cp:lastModifiedBy>
  <cp:revision>3</cp:revision>
  <dcterms:created xsi:type="dcterms:W3CDTF">2021-11-01T22:06:00Z</dcterms:created>
  <dcterms:modified xsi:type="dcterms:W3CDTF">2021-11-01T22:16:00Z</dcterms:modified>
</cp:coreProperties>
</file>