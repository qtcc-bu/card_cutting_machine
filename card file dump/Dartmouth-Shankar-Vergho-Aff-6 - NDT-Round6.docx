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AC2B" w14:textId="71D857B6" w:rsidR="00E5248D" w:rsidRDefault="00E5248D" w:rsidP="00E5248D">
      <w:pPr>
        <w:pStyle w:val="Heading1"/>
        <w:rPr>
          <w:rFonts w:cs="Arial"/>
        </w:rPr>
      </w:pPr>
      <w:bookmarkStart w:id="0" w:name="_Hlk99531186"/>
      <w:r>
        <w:rPr>
          <w:rFonts w:cs="Arial"/>
        </w:rPr>
        <w:t>Aff Wiki Doc</w:t>
      </w:r>
    </w:p>
    <w:p w14:paraId="64363258" w14:textId="32010DB9" w:rsidR="00E5248D" w:rsidRPr="00E53F20" w:rsidRDefault="00E5248D" w:rsidP="00E5248D">
      <w:pPr>
        <w:pStyle w:val="Heading1"/>
        <w:rPr>
          <w:rFonts w:cs="Arial"/>
        </w:rPr>
      </w:pPr>
      <w:r>
        <w:rPr>
          <w:rFonts w:cs="Arial"/>
        </w:rPr>
        <w:t>1AC</w:t>
      </w:r>
    </w:p>
    <w:p w14:paraId="0E363E14" w14:textId="77777777" w:rsidR="00E5248D" w:rsidRPr="00A25843" w:rsidRDefault="00E5248D" w:rsidP="00E5248D">
      <w:pPr>
        <w:pStyle w:val="Heading2"/>
        <w:rPr>
          <w:rFonts w:cs="Arial"/>
        </w:rPr>
      </w:pPr>
      <w:r w:rsidRPr="00A25843">
        <w:rPr>
          <w:rFonts w:cs="Arial"/>
        </w:rPr>
        <w:t xml:space="preserve">1AC – </w:t>
      </w:r>
      <w:r>
        <w:rPr>
          <w:rFonts w:cs="Arial"/>
        </w:rPr>
        <w:t>NDT</w:t>
      </w:r>
    </w:p>
    <w:p w14:paraId="51F82C27" w14:textId="77777777" w:rsidR="00E5248D" w:rsidRPr="00A25843" w:rsidRDefault="00E5248D" w:rsidP="00E5248D">
      <w:pPr>
        <w:pStyle w:val="Heading3"/>
        <w:rPr>
          <w:rFonts w:cs="Arial"/>
        </w:rPr>
      </w:pPr>
      <w:r w:rsidRPr="00A25843">
        <w:rPr>
          <w:rFonts w:cs="Arial"/>
        </w:rPr>
        <w:t>1AC – Plan</w:t>
      </w:r>
    </w:p>
    <w:p w14:paraId="38C2B86C" w14:textId="77777777" w:rsidR="00E5248D" w:rsidRPr="00A25843" w:rsidRDefault="00E5248D" w:rsidP="00E5248D">
      <w:pPr>
        <w:pStyle w:val="Heading4"/>
        <w:rPr>
          <w:rFonts w:cs="Arial"/>
        </w:rPr>
      </w:pPr>
      <w:r w:rsidRPr="00A25843">
        <w:rPr>
          <w:rFonts w:cs="Arial"/>
        </w:rPr>
        <w:t>The United States federal government should treat vertical restraint</w:t>
      </w:r>
      <w:r>
        <w:rPr>
          <w:rFonts w:cs="Arial"/>
        </w:rPr>
        <w:t>s</w:t>
      </w:r>
      <w:r w:rsidRPr="00A25843">
        <w:rPr>
          <w:rFonts w:cs="Arial"/>
        </w:rPr>
        <w:t xml:space="preserve"> exercised by a firm with market power as a per se violation of its core antitrust laws.</w:t>
      </w:r>
    </w:p>
    <w:p w14:paraId="2129E26D" w14:textId="77777777" w:rsidR="00E5248D" w:rsidRPr="00A25843" w:rsidRDefault="00E5248D" w:rsidP="00E5248D">
      <w:pPr>
        <w:pStyle w:val="Heading3"/>
        <w:rPr>
          <w:rFonts w:cs="Arial"/>
        </w:rPr>
      </w:pPr>
      <w:r w:rsidRPr="00A25843">
        <w:rPr>
          <w:rFonts w:cs="Arial"/>
        </w:rPr>
        <w:t>1AC – Labor</w:t>
      </w:r>
    </w:p>
    <w:p w14:paraId="5EE0253F" w14:textId="77777777" w:rsidR="00E5248D" w:rsidRPr="00A25843" w:rsidRDefault="00E5248D" w:rsidP="00E5248D">
      <w:pPr>
        <w:pStyle w:val="Heading4"/>
        <w:rPr>
          <w:rFonts w:cs="Arial"/>
        </w:rPr>
      </w:pPr>
      <w:r w:rsidRPr="00A25843">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5801BDD3" w14:textId="77777777" w:rsidR="00E5248D" w:rsidRPr="00A25843" w:rsidRDefault="00E5248D" w:rsidP="00E5248D"/>
    <w:p w14:paraId="55DC1C9F" w14:textId="77777777" w:rsidR="00E5248D" w:rsidRPr="00A25843" w:rsidRDefault="00E5248D" w:rsidP="00E5248D">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46-50</w:t>
      </w:r>
    </w:p>
    <w:p w14:paraId="7842D8D9" w14:textId="77777777" w:rsidR="00E5248D" w:rsidRPr="00A25843" w:rsidRDefault="00E5248D" w:rsidP="00E5248D">
      <w:r w:rsidRPr="00A25843">
        <w:t>VERTICAL RESTRAINTS AND THE FISSURED WORKPLACE</w:t>
      </w:r>
    </w:p>
    <w:p w14:paraId="3785FBE9" w14:textId="77777777" w:rsidR="00E5248D" w:rsidRPr="00A25843" w:rsidRDefault="00E5248D" w:rsidP="00E5248D">
      <w:r w:rsidRPr="00A25843">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A25843">
        <w:rPr>
          <w:rStyle w:val="StyleUnderline"/>
          <w:highlight w:val="yellow"/>
        </w:rPr>
        <w:t>workers</w:t>
      </w:r>
      <w:r w:rsidRPr="00A25843">
        <w:t xml:space="preserve"> remain statutory employees of some employer, they </w:t>
      </w:r>
      <w:r w:rsidRPr="00A25843">
        <w:rPr>
          <w:rStyle w:val="StyleUnderline"/>
          <w:highlight w:val="yellow"/>
        </w:rPr>
        <w:t>are</w:t>
      </w:r>
      <w:r w:rsidRPr="00A25843">
        <w:rPr>
          <w:rStyle w:val="StyleUnderline"/>
        </w:rPr>
        <w:t xml:space="preserve"> increasingly </w:t>
      </w:r>
      <w:r w:rsidRPr="00A25843">
        <w:rPr>
          <w:rStyle w:val="Emphasis"/>
          <w:highlight w:val="yellow"/>
        </w:rPr>
        <w:t>remote</w:t>
      </w:r>
      <w:r w:rsidRPr="00A25843">
        <w:rPr>
          <w:rStyle w:val="StyleUnderline"/>
          <w:highlight w:val="yellow"/>
        </w:rPr>
        <w:t xml:space="preserve"> from</w:t>
      </w:r>
      <w:r w:rsidRPr="00A25843">
        <w:rPr>
          <w:rStyle w:val="StyleUnderline"/>
        </w:rPr>
        <w:t xml:space="preserve"> the </w:t>
      </w:r>
      <w:r w:rsidRPr="00A25843">
        <w:rPr>
          <w:rStyle w:val="StyleUnderline"/>
          <w:highlight w:val="yellow"/>
        </w:rPr>
        <w:t>decision-making</w:t>
      </w:r>
      <w:r w:rsidRPr="00A25843">
        <w:rPr>
          <w:rStyle w:val="StyleUnderline"/>
        </w:rPr>
        <w:t xml:space="preserve"> entity </w:t>
      </w:r>
      <w:r w:rsidRPr="00A25843">
        <w:rPr>
          <w:rStyle w:val="StyleUnderline"/>
          <w:highlight w:val="yellow"/>
        </w:rPr>
        <w:t xml:space="preserve">that exerts </w:t>
      </w:r>
      <w:r w:rsidRPr="00A25843">
        <w:rPr>
          <w:rStyle w:val="Emphasis"/>
          <w:highlight w:val="yellow"/>
        </w:rPr>
        <w:t>power</w:t>
      </w:r>
      <w:r w:rsidRPr="00A25843">
        <w:rPr>
          <w:rStyle w:val="StyleUnderline"/>
          <w:highlight w:val="yellow"/>
        </w:rPr>
        <w:t xml:space="preserve"> over their</w:t>
      </w:r>
      <w:r w:rsidRPr="00A25843">
        <w:rPr>
          <w:rStyle w:val="StyleUnderline"/>
        </w:rPr>
        <w:t xml:space="preserve"> </w:t>
      </w:r>
      <w:r w:rsidRPr="00A25843">
        <w:rPr>
          <w:rStyle w:val="Emphasis"/>
        </w:rPr>
        <w:t xml:space="preserve">day-to-day </w:t>
      </w:r>
      <w:r w:rsidRPr="00A25843">
        <w:rPr>
          <w:rStyle w:val="Emphasis"/>
          <w:highlight w:val="yellow"/>
        </w:rPr>
        <w:t>lives</w:t>
      </w:r>
      <w:r w:rsidRPr="00A25843">
        <w:rPr>
          <w:rStyle w:val="StyleUnderline"/>
        </w:rPr>
        <w:t xml:space="preserve"> and </w:t>
      </w:r>
      <w:r w:rsidRPr="00A25843">
        <w:rPr>
          <w:rStyle w:val="Emphasis"/>
        </w:rPr>
        <w:t>terms of work</w:t>
      </w:r>
      <w:r w:rsidRPr="00A25843">
        <w:t>.6</w:t>
      </w:r>
    </w:p>
    <w:p w14:paraId="2A1DF5E2" w14:textId="77777777" w:rsidR="00E5248D" w:rsidRPr="00A25843" w:rsidRDefault="00E5248D" w:rsidP="00E5248D">
      <w:r w:rsidRPr="00A25843">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A25843">
        <w:rPr>
          <w:rStyle w:val="StyleUnderline"/>
        </w:rPr>
        <w:t xml:space="preserve">federal </w:t>
      </w:r>
      <w:r w:rsidRPr="00A25843">
        <w:rPr>
          <w:rStyle w:val="StyleUnderline"/>
          <w:highlight w:val="yellow"/>
        </w:rPr>
        <w:t>labor</w:t>
      </w:r>
      <w:r w:rsidRPr="00A25843">
        <w:rPr>
          <w:rStyle w:val="StyleUnderline"/>
        </w:rPr>
        <w:t xml:space="preserve"> </w:t>
      </w:r>
      <w:r w:rsidRPr="00A25843">
        <w:rPr>
          <w:rStyle w:val="StyleUnderline"/>
          <w:highlight w:val="yellow"/>
        </w:rPr>
        <w:t>reg</w:t>
      </w:r>
      <w:r w:rsidRPr="00A25843">
        <w:rPr>
          <w:rStyle w:val="StyleUnderline"/>
        </w:rPr>
        <w:t>ulation</w:t>
      </w:r>
      <w:r w:rsidRPr="00A25843">
        <w:rPr>
          <w:rStyle w:val="StyleUnderline"/>
          <w:highlight w:val="yellow"/>
        </w:rPr>
        <w:t>s</w:t>
      </w:r>
      <w:r w:rsidRPr="00A25843">
        <w:rPr>
          <w:rStyle w:val="StyleUnderline"/>
        </w:rPr>
        <w:t xml:space="preserve">, </w:t>
      </w:r>
      <w:r w:rsidRPr="00A25843">
        <w:rPr>
          <w:rStyle w:val="StyleUnderline"/>
          <w:highlight w:val="yellow"/>
        </w:rPr>
        <w:t>impose tests for</w:t>
      </w:r>
      <w:r w:rsidRPr="00A25843">
        <w:rPr>
          <w:rStyle w:val="StyleUnderline"/>
        </w:rPr>
        <w:t xml:space="preserve"> statutory </w:t>
      </w:r>
      <w:r w:rsidRPr="00A25843">
        <w:rPr>
          <w:rStyle w:val="StyleUnderline"/>
          <w:highlight w:val="yellow"/>
        </w:rPr>
        <w:t>employment</w:t>
      </w:r>
      <w:r w:rsidRPr="00A25843">
        <w:t xml:space="preserve"> as a necessary precondition for a worker to enjoy their protections. Increasingly, </w:t>
      </w:r>
      <w:r w:rsidRPr="00A25843">
        <w:rPr>
          <w:rStyle w:val="StyleUnderline"/>
          <w:highlight w:val="yellow"/>
        </w:rPr>
        <w:t>employers who</w:t>
      </w:r>
      <w:r w:rsidRPr="00A25843">
        <w:rPr>
          <w:rStyle w:val="StyleUnderline"/>
        </w:rPr>
        <w:t xml:space="preserve"> </w:t>
      </w:r>
      <w:r w:rsidRPr="00A25843">
        <w:rPr>
          <w:rStyle w:val="StyleUnderline"/>
          <w:highlight w:val="yellow"/>
        </w:rPr>
        <w:t>classify</w:t>
      </w:r>
      <w:r w:rsidRPr="00A25843">
        <w:rPr>
          <w:rStyle w:val="StyleUnderline"/>
        </w:rPr>
        <w:t xml:space="preserve"> their </w:t>
      </w:r>
      <w:r w:rsidRPr="00A25843">
        <w:rPr>
          <w:rStyle w:val="StyleUnderline"/>
          <w:highlight w:val="yellow"/>
        </w:rPr>
        <w:t>workers as</w:t>
      </w:r>
      <w:r w:rsidRPr="00A25843">
        <w:rPr>
          <w:rStyle w:val="StyleUnderline"/>
        </w:rPr>
        <w:t xml:space="preserve"> </w:t>
      </w:r>
      <w:r w:rsidRPr="00A25843">
        <w:rPr>
          <w:rStyle w:val="Emphasis"/>
        </w:rPr>
        <w:t xml:space="preserve">exempt </w:t>
      </w:r>
      <w:r w:rsidRPr="00A25843">
        <w:rPr>
          <w:rStyle w:val="Emphasis"/>
          <w:highlight w:val="yellow"/>
        </w:rPr>
        <w:t>contractors</w:t>
      </w:r>
      <w:r w:rsidRPr="00A25843">
        <w:t xml:space="preserve"> rather than employees </w:t>
      </w:r>
      <w:r w:rsidRPr="00A25843">
        <w:rPr>
          <w:rStyle w:val="StyleUnderline"/>
        </w:rPr>
        <w:t xml:space="preserve">are able to </w:t>
      </w:r>
      <w:r w:rsidRPr="00A25843">
        <w:rPr>
          <w:rStyle w:val="StyleUnderline"/>
          <w:highlight w:val="yellow"/>
        </w:rPr>
        <w:t>pass</w:t>
      </w:r>
      <w:r w:rsidRPr="00A25843">
        <w:rPr>
          <w:rStyle w:val="StyleUnderline"/>
        </w:rPr>
        <w:t xml:space="preserve"> these </w:t>
      </w:r>
      <w:r w:rsidRPr="00A25843">
        <w:rPr>
          <w:rStyle w:val="StyleUnderline"/>
          <w:highlight w:val="yellow"/>
        </w:rPr>
        <w:t>tests</w:t>
      </w:r>
      <w:r w:rsidRPr="00A25843">
        <w:rPr>
          <w:rStyle w:val="StyleUnderline"/>
        </w:rPr>
        <w:t>, thanks to</w:t>
      </w:r>
      <w:r w:rsidRPr="00A25843">
        <w:t xml:space="preserve"> deferential court rulings,11 </w:t>
      </w:r>
      <w:r w:rsidRPr="00A25843">
        <w:rPr>
          <w:rStyle w:val="StyleUnderline"/>
        </w:rPr>
        <w:t>technologies that enable employers to manage workers from afar, and industry deregulation that legalizes new, vertically dis-integrated business models in a given sector</w:t>
      </w:r>
      <w:r w:rsidRPr="00A25843">
        <w:t xml:space="preserve">, among many other causes. </w:t>
      </w:r>
      <w:r w:rsidRPr="00A25843">
        <w:rPr>
          <w:rStyle w:val="StyleUnderline"/>
          <w:highlight w:val="yellow"/>
        </w:rPr>
        <w:t>These</w:t>
      </w:r>
      <w:r w:rsidRPr="00A25843">
        <w:rPr>
          <w:rStyle w:val="StyleUnderline"/>
        </w:rPr>
        <w:t xml:space="preserve"> all </w:t>
      </w:r>
      <w:r w:rsidRPr="00A25843">
        <w:rPr>
          <w:rStyle w:val="StyleUnderline"/>
          <w:highlight w:val="yellow"/>
        </w:rPr>
        <w:t>give employers</w:t>
      </w:r>
      <w:r w:rsidRPr="00A25843">
        <w:rPr>
          <w:rStyle w:val="StyleUnderline"/>
        </w:rPr>
        <w:t xml:space="preserve"> both the </w:t>
      </w:r>
      <w:r w:rsidRPr="00A25843">
        <w:rPr>
          <w:rStyle w:val="Emphasis"/>
        </w:rPr>
        <w:t xml:space="preserve">legal </w:t>
      </w:r>
      <w:r w:rsidRPr="00A25843">
        <w:rPr>
          <w:rStyle w:val="Emphasis"/>
          <w:highlight w:val="yellow"/>
        </w:rPr>
        <w:t>means</w:t>
      </w:r>
      <w:r w:rsidRPr="00A25843">
        <w:t xml:space="preserve"> </w:t>
      </w:r>
      <w:r w:rsidRPr="00A25843">
        <w:rPr>
          <w:rStyle w:val="StyleUnderline"/>
        </w:rPr>
        <w:t>and</w:t>
      </w:r>
      <w:r w:rsidRPr="00A25843">
        <w:t xml:space="preserve"> the pecuniary </w:t>
      </w:r>
      <w:r w:rsidRPr="00A25843">
        <w:rPr>
          <w:rStyle w:val="Emphasis"/>
        </w:rPr>
        <w:t>motive</w:t>
      </w:r>
      <w:r w:rsidRPr="00A25843">
        <w:t xml:space="preserve"> </w:t>
      </w:r>
      <w:r w:rsidRPr="00A25843">
        <w:rPr>
          <w:rStyle w:val="StyleUnderline"/>
          <w:highlight w:val="yellow"/>
        </w:rPr>
        <w:t>to push</w:t>
      </w:r>
      <w:r w:rsidRPr="00A25843">
        <w:rPr>
          <w:rStyle w:val="StyleUnderline"/>
        </w:rPr>
        <w:t xml:space="preserve"> their </w:t>
      </w:r>
      <w:r w:rsidRPr="00A25843">
        <w:rPr>
          <w:rStyle w:val="StyleUnderline"/>
          <w:highlight w:val="yellow"/>
        </w:rPr>
        <w:t>workers outside</w:t>
      </w:r>
      <w:r w:rsidRPr="00A25843">
        <w:rPr>
          <w:rStyle w:val="StyleUnderline"/>
        </w:rPr>
        <w:t xml:space="preserve"> the </w:t>
      </w:r>
      <w:r w:rsidRPr="00A25843">
        <w:rPr>
          <w:rStyle w:val="Emphasis"/>
          <w:highlight w:val="yellow"/>
        </w:rPr>
        <w:t>legal boundaries</w:t>
      </w:r>
      <w:r w:rsidRPr="00A25843">
        <w:rPr>
          <w:rStyle w:val="StyleUnderline"/>
        </w:rPr>
        <w:t xml:space="preserve"> of the firm under whose effective control they remain</w:t>
      </w:r>
      <w:r w:rsidRPr="00A25843">
        <w:t>.</w:t>
      </w:r>
    </w:p>
    <w:p w14:paraId="5A6EA994" w14:textId="77777777" w:rsidR="00E5248D" w:rsidRPr="00A25843" w:rsidRDefault="00E5248D" w:rsidP="00E5248D">
      <w:r w:rsidRPr="00A25843">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A25843">
        <w:rPr>
          <w:rStyle w:val="StyleUnderline"/>
        </w:rPr>
        <w:t xml:space="preserve">increasingly, the highest-paid </w:t>
      </w:r>
      <w:r w:rsidRPr="00A25843">
        <w:rPr>
          <w:rStyle w:val="StyleUnderline"/>
          <w:highlight w:val="yellow"/>
        </w:rPr>
        <w:t>workers work for the firms where</w:t>
      </w:r>
      <w:r w:rsidRPr="00A25843">
        <w:rPr>
          <w:rStyle w:val="StyleUnderline"/>
        </w:rPr>
        <w:t xml:space="preserve"> average </w:t>
      </w:r>
      <w:r w:rsidRPr="00A25843">
        <w:rPr>
          <w:rStyle w:val="StyleUnderline"/>
          <w:highlight w:val="yellow"/>
        </w:rPr>
        <w:t xml:space="preserve">pay is the </w:t>
      </w:r>
      <w:r w:rsidRPr="00A25843">
        <w:rPr>
          <w:rStyle w:val="Emphasis"/>
          <w:highlight w:val="yellow"/>
        </w:rPr>
        <w:t>highest</w:t>
      </w:r>
      <w:r w:rsidRPr="00A25843">
        <w:t xml:space="preserve">.13 This is </w:t>
      </w:r>
      <w:r w:rsidRPr="00A25843">
        <w:rPr>
          <w:rStyle w:val="StyleUnderline"/>
        </w:rPr>
        <w:t xml:space="preserve">not </w:t>
      </w:r>
      <w:r w:rsidRPr="00A25843">
        <w:rPr>
          <w:rStyle w:val="StyleUnderline"/>
          <w:highlight w:val="yellow"/>
        </w:rPr>
        <w:t>because</w:t>
      </w:r>
      <w:r w:rsidRPr="00A25843">
        <w:rPr>
          <w:rStyle w:val="StyleUnderline"/>
        </w:rPr>
        <w:t xml:space="preserve"> those firms are </w:t>
      </w:r>
      <w:r w:rsidRPr="00A25843">
        <w:t xml:space="preserve">inherently </w:t>
      </w:r>
      <w:r w:rsidRPr="00A25843">
        <w:rPr>
          <w:rStyle w:val="StyleUnderline"/>
        </w:rPr>
        <w:t>more productive</w:t>
      </w:r>
      <w:r w:rsidRPr="00A25843">
        <w:t xml:space="preserve"> than other firms due to their firm-specific characteristics, </w:t>
      </w:r>
      <w:r w:rsidRPr="00A25843">
        <w:rPr>
          <w:rStyle w:val="StyleUnderline"/>
        </w:rPr>
        <w:t>but</w:t>
      </w:r>
      <w:r w:rsidRPr="00A25843">
        <w:t xml:space="preserve"> rather that </w:t>
      </w:r>
      <w:r w:rsidRPr="00A25843">
        <w:rPr>
          <w:rStyle w:val="StyleUnderline"/>
          <w:highlight w:val="yellow"/>
        </w:rPr>
        <w:t xml:space="preserve">they have gotten better at sorting out </w:t>
      </w:r>
      <w:r w:rsidRPr="00A25843">
        <w:rPr>
          <w:rStyle w:val="Emphasis"/>
          <w:highlight w:val="yellow"/>
        </w:rPr>
        <w:t>well-paid</w:t>
      </w:r>
      <w:r w:rsidRPr="00A25843">
        <w:t xml:space="preserve"> and highly-educated </w:t>
      </w:r>
      <w:r w:rsidRPr="00A25843">
        <w:rPr>
          <w:rStyle w:val="Emphasis"/>
          <w:highlight w:val="yellow"/>
        </w:rPr>
        <w:t>workers</w:t>
      </w:r>
      <w:r w:rsidRPr="00A25843">
        <w:rPr>
          <w:rStyle w:val="StyleUnderline"/>
          <w:highlight w:val="yellow"/>
        </w:rPr>
        <w:t xml:space="preserve"> and excluding </w:t>
      </w:r>
      <w:r w:rsidRPr="00A25843">
        <w:rPr>
          <w:rStyle w:val="Emphasis"/>
          <w:highlight w:val="yellow"/>
        </w:rPr>
        <w:t>low</w:t>
      </w:r>
      <w:r w:rsidRPr="00A25843">
        <w:rPr>
          <w:rStyle w:val="Emphasis"/>
        </w:rPr>
        <w:t>- and middle-</w:t>
      </w:r>
      <w:r w:rsidRPr="00A25843">
        <w:rPr>
          <w:rStyle w:val="Emphasis"/>
          <w:highlight w:val="yellow"/>
        </w:rPr>
        <w:t>wage</w:t>
      </w:r>
      <w:r w:rsidRPr="00A25843">
        <w:rPr>
          <w:rStyle w:val="StyleUnderline"/>
          <w:highlight w:val="yellow"/>
        </w:rPr>
        <w:t xml:space="preserve"> workers</w:t>
      </w:r>
      <w:r w:rsidRPr="00A25843">
        <w:rPr>
          <w:rStyle w:val="StyleUnderline"/>
        </w:rPr>
        <w:t xml:space="preserve"> from their employmen</w:t>
      </w:r>
      <w:r w:rsidRPr="00A25843">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626C81BC" w14:textId="77777777" w:rsidR="00E5248D" w:rsidRPr="00A25843" w:rsidRDefault="00E5248D" w:rsidP="00E5248D">
      <w:r w:rsidRPr="00A25843">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A25843">
        <w:rPr>
          <w:rStyle w:val="StyleUnderline"/>
          <w:highlight w:val="yellow"/>
        </w:rPr>
        <w:t>workers are</w:t>
      </w:r>
      <w:r w:rsidRPr="00A25843">
        <w:rPr>
          <w:rStyle w:val="StyleUnderline"/>
        </w:rPr>
        <w:t xml:space="preserve"> increasingly </w:t>
      </w:r>
      <w:r w:rsidRPr="00A25843">
        <w:rPr>
          <w:rStyle w:val="Emphasis"/>
          <w:highlight w:val="yellow"/>
        </w:rPr>
        <w:t>remote</w:t>
      </w:r>
      <w:r w:rsidRPr="00A25843">
        <w:rPr>
          <w:rStyle w:val="StyleUnderline"/>
        </w:rPr>
        <w:t xml:space="preserve"> </w:t>
      </w:r>
      <w:r w:rsidRPr="00A25843">
        <w:rPr>
          <w:rStyle w:val="StyleUnderline"/>
          <w:highlight w:val="yellow"/>
        </w:rPr>
        <w:t xml:space="preserve">from </w:t>
      </w:r>
      <w:r w:rsidRPr="00A25843">
        <w:rPr>
          <w:rStyle w:val="Emphasis"/>
          <w:highlight w:val="yellow"/>
        </w:rPr>
        <w:t>profits</w:t>
      </w:r>
      <w:r w:rsidRPr="00A25843">
        <w:rPr>
          <w:rStyle w:val="StyleUnderline"/>
          <w:highlight w:val="yellow"/>
        </w:rPr>
        <w:t xml:space="preserve"> and</w:t>
      </w:r>
      <w:r w:rsidRPr="00A25843">
        <w:rPr>
          <w:rStyle w:val="StyleUnderline"/>
        </w:rPr>
        <w:t xml:space="preserve"> from </w:t>
      </w:r>
      <w:r w:rsidRPr="00A25843">
        <w:rPr>
          <w:rStyle w:val="Emphasis"/>
        </w:rPr>
        <w:t>centers</w:t>
      </w:r>
      <w:r w:rsidRPr="00A25843">
        <w:rPr>
          <w:rStyle w:val="StyleUnderline"/>
        </w:rPr>
        <w:t xml:space="preserve"> of </w:t>
      </w:r>
      <w:r w:rsidRPr="00A25843">
        <w:rPr>
          <w:rStyle w:val="Emphasis"/>
        </w:rPr>
        <w:t xml:space="preserve">economic </w:t>
      </w:r>
      <w:r w:rsidRPr="00A25843">
        <w:rPr>
          <w:rStyle w:val="Emphasis"/>
          <w:highlight w:val="yellow"/>
        </w:rPr>
        <w:t>power</w:t>
      </w:r>
      <w:r w:rsidRPr="00A25843">
        <w:t xml:space="preserve">.19 Anyone familiar with the history of labor organizing, worker solidarity, and the conditions for social mobility can recognize that </w:t>
      </w:r>
      <w:r w:rsidRPr="00A25843">
        <w:rPr>
          <w:rStyle w:val="StyleUnderline"/>
        </w:rPr>
        <w:t xml:space="preserve">under those conditions, </w:t>
      </w:r>
      <w:r w:rsidRPr="00A25843">
        <w:rPr>
          <w:rStyle w:val="StyleUnderline"/>
          <w:highlight w:val="yellow"/>
        </w:rPr>
        <w:t xml:space="preserve">it’s </w:t>
      </w:r>
      <w:r w:rsidRPr="00A25843">
        <w:rPr>
          <w:rStyle w:val="Emphasis"/>
          <w:highlight w:val="yellow"/>
        </w:rPr>
        <w:t>impossible</w:t>
      </w:r>
      <w:r w:rsidRPr="00A25843">
        <w:rPr>
          <w:rStyle w:val="StyleUnderline"/>
          <w:highlight w:val="yellow"/>
        </w:rPr>
        <w:t xml:space="preserve"> for workers to benefit from</w:t>
      </w:r>
      <w:r w:rsidRPr="00A25843">
        <w:rPr>
          <w:rStyle w:val="StyleUnderline"/>
        </w:rPr>
        <w:t xml:space="preserve"> </w:t>
      </w:r>
      <w:r w:rsidRPr="00A25843">
        <w:rPr>
          <w:rStyle w:val="Emphasis"/>
        </w:rPr>
        <w:t xml:space="preserve">economic </w:t>
      </w:r>
      <w:r w:rsidRPr="00A25843">
        <w:rPr>
          <w:rStyle w:val="Emphasis"/>
          <w:highlight w:val="yellow"/>
        </w:rPr>
        <w:t>growth</w:t>
      </w:r>
      <w:r w:rsidRPr="00A25843">
        <w:t xml:space="preserve">. An article from the New York Times in 2017 made this point by </w:t>
      </w:r>
      <w:r w:rsidRPr="00A25843">
        <w:rPr>
          <w:rStyle w:val="StyleUnderline"/>
        </w:rPr>
        <w:t>contrasting the experience of</w:t>
      </w:r>
      <w:r w:rsidRPr="00A25843">
        <w:t xml:space="preserve"> </w:t>
      </w:r>
      <w:r w:rsidRPr="00A25843">
        <w:rPr>
          <w:rStyle w:val="StyleUnderline"/>
        </w:rPr>
        <w:t>janitors working at the corporate headquarters of Kodak in the early 1980s versus Apple today</w:t>
      </w:r>
      <w:r w:rsidRPr="00A25843">
        <w:t xml:space="preserve">. </w:t>
      </w:r>
      <w:r w:rsidRPr="00A25843">
        <w:rPr>
          <w:rStyle w:val="StyleUnderline"/>
        </w:rPr>
        <w:t xml:space="preserve">The </w:t>
      </w:r>
      <w:r w:rsidRPr="00A25843">
        <w:rPr>
          <w:rStyle w:val="Emphasis"/>
          <w:highlight w:val="yellow"/>
        </w:rPr>
        <w:t>Kodak janitor</w:t>
      </w:r>
      <w:r w:rsidRPr="00A25843">
        <w:rPr>
          <w:rStyle w:val="StyleUnderline"/>
        </w:rPr>
        <w:t xml:space="preserve"> was employed by the company, </w:t>
      </w:r>
      <w:r w:rsidRPr="00A25843">
        <w:rPr>
          <w:rStyle w:val="StyleUnderline"/>
          <w:highlight w:val="yellow"/>
        </w:rPr>
        <w:t xml:space="preserve">enjoyed a </w:t>
      </w:r>
      <w:r w:rsidRPr="00A25843">
        <w:rPr>
          <w:rStyle w:val="Emphasis"/>
          <w:highlight w:val="yellow"/>
        </w:rPr>
        <w:t>tuition subsidy</w:t>
      </w:r>
      <w:r w:rsidRPr="00A25843">
        <w:rPr>
          <w:rStyle w:val="StyleUnderline"/>
        </w:rPr>
        <w:t xml:space="preserve"> as part of her benefits package, learned how to use </w:t>
      </w:r>
      <w:r w:rsidRPr="00A25843">
        <w:rPr>
          <w:rStyle w:val="Emphasis"/>
        </w:rPr>
        <w:t>inventory software</w:t>
      </w:r>
      <w:r w:rsidRPr="00A25843">
        <w:rPr>
          <w:rStyle w:val="StyleUnderline"/>
        </w:rPr>
        <w:t xml:space="preserve"> as part of obtaining a college degree on the job, </w:t>
      </w:r>
      <w:r w:rsidRPr="00A25843">
        <w:rPr>
          <w:rStyle w:val="StyleUnderline"/>
          <w:highlight w:val="yellow"/>
        </w:rPr>
        <w:t>and</w:t>
      </w:r>
      <w:r w:rsidRPr="00A25843">
        <w:rPr>
          <w:rStyle w:val="StyleUnderline"/>
        </w:rPr>
        <w:t xml:space="preserve"> ultimately </w:t>
      </w:r>
      <w:r w:rsidRPr="00A25843">
        <w:rPr>
          <w:rStyle w:val="Emphasis"/>
          <w:highlight w:val="yellow"/>
        </w:rPr>
        <w:t>worked her way up</w:t>
      </w:r>
      <w:r w:rsidRPr="00A25843">
        <w:rPr>
          <w:rStyle w:val="StyleUnderline"/>
        </w:rPr>
        <w:t xml:space="preserve"> within Kodak to be </w:t>
      </w:r>
      <w:r w:rsidRPr="00A25843">
        <w:rPr>
          <w:rStyle w:val="Emphasis"/>
        </w:rPr>
        <w:t>head of IT</w:t>
      </w:r>
      <w:r w:rsidRPr="00A25843">
        <w:rPr>
          <w:rStyle w:val="StyleUnderline"/>
        </w:rPr>
        <w:t xml:space="preserve"> for the whole company</w:t>
      </w:r>
      <w:r w:rsidRPr="00A25843">
        <w:t xml:space="preserve">. 20 </w:t>
      </w:r>
      <w:r w:rsidRPr="00A25843">
        <w:rPr>
          <w:rStyle w:val="StyleUnderline"/>
        </w:rPr>
        <w:t xml:space="preserve">Meanwhile, </w:t>
      </w:r>
      <w:r w:rsidRPr="00A25843">
        <w:rPr>
          <w:rStyle w:val="StyleUnderline"/>
          <w:highlight w:val="yellow"/>
        </w:rPr>
        <w:t>the</w:t>
      </w:r>
      <w:r w:rsidRPr="00A25843">
        <w:rPr>
          <w:rStyle w:val="StyleUnderline"/>
        </w:rPr>
        <w:t xml:space="preserve"> </w:t>
      </w:r>
      <w:r w:rsidRPr="00A25843">
        <w:rPr>
          <w:rStyle w:val="Emphasis"/>
          <w:highlight w:val="yellow"/>
        </w:rPr>
        <w:t>Apple janitor</w:t>
      </w:r>
      <w:r w:rsidRPr="00A25843">
        <w:rPr>
          <w:rStyle w:val="StyleUnderline"/>
          <w:highlight w:val="yellow"/>
        </w:rPr>
        <w:t xml:space="preserve"> is</w:t>
      </w:r>
      <w:r w:rsidRPr="00A25843">
        <w:rPr>
          <w:rStyle w:val="StyleUnderline"/>
        </w:rPr>
        <w:t xml:space="preserve"> employed by a </w:t>
      </w:r>
      <w:r w:rsidRPr="00A25843">
        <w:rPr>
          <w:rStyle w:val="StyleUnderline"/>
          <w:highlight w:val="yellow"/>
        </w:rPr>
        <w:t>contracted</w:t>
      </w:r>
      <w:r w:rsidRPr="00A25843">
        <w:rPr>
          <w:rStyle w:val="StyleUnderline"/>
        </w:rPr>
        <w:t xml:space="preserve">, franchised janitorial services firm, </w:t>
      </w:r>
      <w:r w:rsidRPr="00A25843">
        <w:rPr>
          <w:rStyle w:val="StyleUnderline"/>
          <w:highlight w:val="yellow"/>
        </w:rPr>
        <w:t>enjoys no</w:t>
      </w:r>
      <w:r w:rsidRPr="00A25843">
        <w:rPr>
          <w:rStyle w:val="StyleUnderline"/>
        </w:rPr>
        <w:t xml:space="preserve"> part of the </w:t>
      </w:r>
      <w:r w:rsidRPr="00A25843">
        <w:rPr>
          <w:rStyle w:val="StyleUnderline"/>
          <w:highlight w:val="yellow"/>
        </w:rPr>
        <w:t>benefits</w:t>
      </w:r>
      <w:r w:rsidRPr="00A25843">
        <w:rPr>
          <w:rStyle w:val="StyleUnderline"/>
        </w:rPr>
        <w:t xml:space="preserve"> package of an Apple employee, </w:t>
      </w:r>
      <w:r w:rsidRPr="00A25843">
        <w:rPr>
          <w:rStyle w:val="StyleUnderline"/>
          <w:highlight w:val="yellow"/>
        </w:rPr>
        <w:t xml:space="preserve">and has </w:t>
      </w:r>
      <w:r w:rsidRPr="00A25843">
        <w:rPr>
          <w:rStyle w:val="Emphasis"/>
          <w:highlight w:val="yellow"/>
        </w:rPr>
        <w:t>no chance</w:t>
      </w:r>
      <w:r w:rsidRPr="00A25843">
        <w:rPr>
          <w:rStyle w:val="StyleUnderline"/>
        </w:rPr>
        <w:t xml:space="preserve"> of obtaining a </w:t>
      </w:r>
      <w:r w:rsidRPr="00A25843">
        <w:rPr>
          <w:rStyle w:val="Emphasis"/>
          <w:highlight w:val="yellow"/>
        </w:rPr>
        <w:t>promotion</w:t>
      </w:r>
      <w:r w:rsidRPr="00A25843">
        <w:rPr>
          <w:rStyle w:val="StyleUnderline"/>
        </w:rPr>
        <w:t xml:space="preserve"> up the </w:t>
      </w:r>
      <w:r w:rsidRPr="00A25843">
        <w:rPr>
          <w:rStyle w:val="Emphasis"/>
          <w:highlight w:val="yellow"/>
        </w:rPr>
        <w:t>hierarchy</w:t>
      </w:r>
      <w:r w:rsidRPr="00A25843">
        <w:rPr>
          <w:rStyle w:val="StyleUnderline"/>
        </w:rPr>
        <w:t xml:space="preserve"> of what is now one of the economy’s most valuable single </w:t>
      </w:r>
      <w:r w:rsidRPr="00A25843">
        <w:t>firms.21</w:t>
      </w:r>
    </w:p>
    <w:p w14:paraId="77B9E382" w14:textId="77777777" w:rsidR="00E5248D" w:rsidRPr="00A25843" w:rsidRDefault="00E5248D" w:rsidP="00E5248D">
      <w:r w:rsidRPr="00A25843">
        <w:rPr>
          <w:rStyle w:val="StyleUnderline"/>
        </w:rPr>
        <w:t xml:space="preserve">The </w:t>
      </w:r>
      <w:r w:rsidRPr="00A25843">
        <w:rPr>
          <w:rStyle w:val="Emphasis"/>
          <w:highlight w:val="yellow"/>
        </w:rPr>
        <w:t>antitrust</w:t>
      </w:r>
      <w:r w:rsidRPr="00A25843">
        <w:rPr>
          <w:rStyle w:val="StyleUnderline"/>
        </w:rPr>
        <w:t xml:space="preserve"> side of the </w:t>
      </w:r>
      <w:r w:rsidRPr="00A25843">
        <w:rPr>
          <w:rStyle w:val="StyleUnderline"/>
          <w:highlight w:val="yellow"/>
        </w:rPr>
        <w:t>story</w:t>
      </w:r>
      <w:r w:rsidRPr="00A25843">
        <w:rPr>
          <w:rStyle w:val="StyleUnderline"/>
        </w:rPr>
        <w:t xml:space="preserve"> of the separation of </w:t>
      </w:r>
      <w:r w:rsidRPr="00A25843">
        <w:rPr>
          <w:rStyle w:val="Emphasis"/>
        </w:rPr>
        <w:t>workers</w:t>
      </w:r>
      <w:r w:rsidRPr="00A25843">
        <w:rPr>
          <w:rStyle w:val="StyleUnderline"/>
        </w:rPr>
        <w:t xml:space="preserve"> from </w:t>
      </w:r>
      <w:r w:rsidRPr="00A25843">
        <w:rPr>
          <w:rStyle w:val="Emphasis"/>
        </w:rPr>
        <w:t>lead firms</w:t>
      </w:r>
      <w:r w:rsidRPr="00A25843">
        <w:rPr>
          <w:rStyle w:val="StyleUnderline"/>
        </w:rPr>
        <w:t xml:space="preserve"> </w:t>
      </w:r>
      <w:r w:rsidRPr="00A25843">
        <w:rPr>
          <w:rStyle w:val="StyleUnderline"/>
          <w:highlight w:val="yellow"/>
        </w:rPr>
        <w:t>is the</w:t>
      </w:r>
      <w:r w:rsidRPr="00A25843">
        <w:rPr>
          <w:rStyle w:val="StyleUnderline"/>
        </w:rPr>
        <w:t xml:space="preserve"> simultaneous </w:t>
      </w:r>
      <w:r w:rsidRPr="00A25843">
        <w:rPr>
          <w:rStyle w:val="Emphasis"/>
          <w:highlight w:val="yellow"/>
        </w:rPr>
        <w:t>erosion</w:t>
      </w:r>
      <w:r w:rsidRPr="00A25843">
        <w:rPr>
          <w:rStyle w:val="StyleUnderline"/>
        </w:rPr>
        <w:t xml:space="preserve"> in the jurisprudence </w:t>
      </w:r>
      <w:r w:rsidRPr="00A25843">
        <w:rPr>
          <w:rStyle w:val="StyleUnderline"/>
          <w:highlight w:val="yellow"/>
        </w:rPr>
        <w:t>of</w:t>
      </w:r>
      <w:r w:rsidRPr="00A25843">
        <w:rPr>
          <w:rStyle w:val="StyleUnderline"/>
        </w:rPr>
        <w:t xml:space="preserve"> the Sherman Act’s </w:t>
      </w:r>
      <w:r w:rsidRPr="00A25843">
        <w:rPr>
          <w:rStyle w:val="Emphasis"/>
          <w:highlight w:val="yellow"/>
        </w:rPr>
        <w:t>prohibitions</w:t>
      </w:r>
      <w:r w:rsidRPr="00A25843">
        <w:rPr>
          <w:rStyle w:val="StyleUnderline"/>
          <w:highlight w:val="yellow"/>
        </w:rPr>
        <w:t xml:space="preserve"> on </w:t>
      </w:r>
      <w:r w:rsidRPr="00A25843">
        <w:rPr>
          <w:rStyle w:val="Emphasis"/>
          <w:highlight w:val="yellow"/>
        </w:rPr>
        <w:t>vertical restraints</w:t>
      </w:r>
      <w:r w:rsidRPr="00A25843">
        <w:rPr>
          <w:rStyle w:val="StyleUnderline"/>
        </w:rPr>
        <w:t>.</w:t>
      </w:r>
      <w:r w:rsidRPr="00A25843">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3159E6BE" w14:textId="77777777" w:rsidR="00E5248D" w:rsidRPr="00A25843" w:rsidRDefault="00E5248D" w:rsidP="00E5248D">
      <w:r w:rsidRPr="00A25843">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A25843">
        <w:rPr>
          <w:rStyle w:val="Emphasis"/>
        </w:rPr>
        <w:t xml:space="preserve">lead </w:t>
      </w:r>
      <w:r w:rsidRPr="00A25843">
        <w:rPr>
          <w:rStyle w:val="Emphasis"/>
          <w:highlight w:val="yellow"/>
        </w:rPr>
        <w:t>firms</w:t>
      </w:r>
      <w:r w:rsidRPr="00A25843">
        <w:rPr>
          <w:rStyle w:val="StyleUnderline"/>
        </w:rPr>
        <w:t xml:space="preserve"> can continue to </w:t>
      </w:r>
      <w:r w:rsidRPr="00A25843">
        <w:rPr>
          <w:rStyle w:val="StyleUnderline"/>
          <w:highlight w:val="yellow"/>
        </w:rPr>
        <w:t xml:space="preserve">exercise </w:t>
      </w:r>
      <w:r w:rsidRPr="00A25843">
        <w:rPr>
          <w:rStyle w:val="Emphasis"/>
          <w:highlight w:val="yellow"/>
        </w:rPr>
        <w:t>control</w:t>
      </w:r>
      <w:r w:rsidRPr="00A25843">
        <w:rPr>
          <w:rStyle w:val="StyleUnderline"/>
        </w:rPr>
        <w:t xml:space="preserve"> and direct their </w:t>
      </w:r>
      <w:r w:rsidRPr="00A25843">
        <w:rPr>
          <w:rStyle w:val="Emphasis"/>
        </w:rPr>
        <w:t>business operations</w:t>
      </w:r>
      <w:r w:rsidRPr="00A25843">
        <w:rPr>
          <w:rStyle w:val="StyleUnderline"/>
        </w:rPr>
        <w:t xml:space="preserve"> </w:t>
      </w:r>
      <w:r w:rsidRPr="00A25843">
        <w:rPr>
          <w:rStyle w:val="StyleUnderline"/>
          <w:highlight w:val="yellow"/>
        </w:rPr>
        <w:t>by</w:t>
      </w:r>
      <w:r w:rsidRPr="00A25843">
        <w:rPr>
          <w:rStyle w:val="StyleUnderline"/>
        </w:rPr>
        <w:t xml:space="preserve"> </w:t>
      </w:r>
      <w:r w:rsidRPr="00A25843">
        <w:rPr>
          <w:rStyle w:val="StyleUnderline"/>
          <w:highlight w:val="yellow"/>
        </w:rPr>
        <w:t>contract</w:t>
      </w:r>
      <w:r w:rsidRPr="00A25843">
        <w:t>.25</w:t>
      </w:r>
    </w:p>
    <w:p w14:paraId="60F5CBE1" w14:textId="77777777" w:rsidR="00E5248D" w:rsidRPr="00A25843" w:rsidRDefault="00E5248D" w:rsidP="00E5248D">
      <w:r w:rsidRPr="00A25843">
        <w:rPr>
          <w:rStyle w:val="StyleUnderline"/>
          <w:highlight w:val="yellow"/>
        </w:rPr>
        <w:t>Those contracts would</w:t>
      </w:r>
      <w:r w:rsidRPr="00A25843">
        <w:rPr>
          <w:rStyle w:val="StyleUnderline"/>
        </w:rPr>
        <w:t xml:space="preserve"> once have </w:t>
      </w:r>
      <w:r w:rsidRPr="00A25843">
        <w:rPr>
          <w:rStyle w:val="StyleUnderline"/>
          <w:highlight w:val="yellow"/>
        </w:rPr>
        <w:t xml:space="preserve">been </w:t>
      </w:r>
      <w:r w:rsidRPr="00A25843">
        <w:rPr>
          <w:rStyle w:val="Emphasis"/>
          <w:highlight w:val="yellow"/>
        </w:rPr>
        <w:t>illegal</w:t>
      </w:r>
      <w:r w:rsidRPr="00A25843">
        <w:t xml:space="preserve">, </w:t>
      </w:r>
      <w:r w:rsidRPr="00A25843">
        <w:rPr>
          <w:rStyle w:val="StyleUnderline"/>
          <w:highlight w:val="yellow"/>
        </w:rPr>
        <w:t xml:space="preserve">before </w:t>
      </w:r>
      <w:r w:rsidRPr="00A25843">
        <w:rPr>
          <w:rStyle w:val="Emphasis"/>
          <w:highlight w:val="yellow"/>
        </w:rPr>
        <w:t>antitrust</w:t>
      </w:r>
      <w:r w:rsidRPr="00A25843">
        <w:rPr>
          <w:rStyle w:val="Emphasis"/>
        </w:rPr>
        <w:t xml:space="preserve"> jurisprudence</w:t>
      </w:r>
      <w:r w:rsidRPr="00A25843">
        <w:rPr>
          <w:rStyle w:val="StyleUnderline"/>
        </w:rPr>
        <w:t xml:space="preserve"> </w:t>
      </w:r>
      <w:r w:rsidRPr="00A25843">
        <w:rPr>
          <w:rStyle w:val="StyleUnderline"/>
          <w:highlight w:val="yellow"/>
        </w:rPr>
        <w:t>began to search out</w:t>
      </w:r>
      <w:r w:rsidRPr="00A25843">
        <w:rPr>
          <w:rStyle w:val="StyleUnderline"/>
        </w:rPr>
        <w:t xml:space="preserve"> </w:t>
      </w:r>
      <w:r w:rsidRPr="00A25843">
        <w:rPr>
          <w:rStyle w:val="Emphasis"/>
        </w:rPr>
        <w:t xml:space="preserve">spurious </w:t>
      </w:r>
      <w:r w:rsidRPr="00A25843">
        <w:rPr>
          <w:rStyle w:val="Emphasis"/>
          <w:highlight w:val="yellow"/>
        </w:rPr>
        <w:t>justifications</w:t>
      </w:r>
      <w:r w:rsidRPr="00A25843">
        <w:rPr>
          <w:rStyle w:val="StyleUnderline"/>
          <w:highlight w:val="yellow"/>
        </w:rPr>
        <w:t xml:space="preserve"> for</w:t>
      </w:r>
      <w:r w:rsidRPr="00A25843">
        <w:rPr>
          <w:rStyle w:val="StyleUnderline"/>
        </w:rPr>
        <w:t xml:space="preserve"> their </w:t>
      </w:r>
      <w:r w:rsidRPr="00A25843">
        <w:rPr>
          <w:rStyle w:val="Emphasis"/>
          <w:highlight w:val="yellow"/>
        </w:rPr>
        <w:t>immunity</w:t>
      </w:r>
      <w:r w:rsidRPr="00A25843">
        <w:rPr>
          <w:rStyle w:val="StyleUnderline"/>
          <w:highlight w:val="yellow"/>
        </w:rPr>
        <w:t xml:space="preserve"> on the basis of</w:t>
      </w:r>
      <w:r w:rsidRPr="00A25843">
        <w:rPr>
          <w:rStyle w:val="StyleUnderline"/>
        </w:rPr>
        <w:t xml:space="preserve"> supposed </w:t>
      </w:r>
      <w:r w:rsidRPr="00A25843">
        <w:rPr>
          <w:rStyle w:val="Emphasis"/>
          <w:highlight w:val="yellow"/>
        </w:rPr>
        <w:t>efficiency</w:t>
      </w:r>
      <w:r w:rsidRPr="00A25843">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A25843">
        <w:rPr>
          <w:rStyle w:val="StyleUnderline"/>
        </w:rPr>
        <w:t xml:space="preserve">The </w:t>
      </w:r>
      <w:r w:rsidRPr="00A25843">
        <w:rPr>
          <w:rStyle w:val="StyleUnderline"/>
          <w:highlight w:val="yellow"/>
        </w:rPr>
        <w:t>efficiencies</w:t>
      </w:r>
      <w:r w:rsidRPr="00A25843">
        <w:rPr>
          <w:rStyle w:val="StyleUnderline"/>
        </w:rPr>
        <w:t xml:space="preserve"> to be gained by permitting franchisors to exercise overall direction and control </w:t>
      </w:r>
      <w:r w:rsidRPr="00A25843">
        <w:rPr>
          <w:rStyle w:val="StyleUnderline"/>
          <w:highlight w:val="yellow"/>
        </w:rPr>
        <w:t>were assumed to flow</w:t>
      </w:r>
      <w:r w:rsidRPr="00A25843">
        <w:rPr>
          <w:rStyle w:val="StyleUnderline"/>
        </w:rPr>
        <w:t xml:space="preserve"> eventually </w:t>
      </w:r>
      <w:r w:rsidRPr="00A25843">
        <w:rPr>
          <w:rStyle w:val="StyleUnderline"/>
          <w:highlight w:val="yellow"/>
        </w:rPr>
        <w:t xml:space="preserve">to </w:t>
      </w:r>
      <w:r w:rsidRPr="00A25843">
        <w:rPr>
          <w:rStyle w:val="Emphasis"/>
          <w:highlight w:val="yellow"/>
        </w:rPr>
        <w:t>consumers</w:t>
      </w:r>
      <w:r w:rsidRPr="00A25843">
        <w:rPr>
          <w:rStyle w:val="StyleUnderline"/>
        </w:rPr>
        <w:t xml:space="preserve"> in the form of </w:t>
      </w:r>
      <w:r w:rsidRPr="00A25843">
        <w:rPr>
          <w:rStyle w:val="Emphasis"/>
        </w:rPr>
        <w:t>increased output</w:t>
      </w:r>
      <w:r w:rsidRPr="00A25843">
        <w:rPr>
          <w:rStyle w:val="StyleUnderline"/>
        </w:rPr>
        <w:t xml:space="preserve">, enhanced variety or </w:t>
      </w:r>
      <w:r w:rsidRPr="00A25843">
        <w:rPr>
          <w:rStyle w:val="Emphasis"/>
        </w:rPr>
        <w:t>quality</w:t>
      </w:r>
      <w:r w:rsidRPr="00A25843">
        <w:rPr>
          <w:rStyle w:val="StyleUnderline"/>
        </w:rPr>
        <w:t xml:space="preserve">, or lower </w:t>
      </w:r>
      <w:r w:rsidRPr="00A25843">
        <w:rPr>
          <w:rStyle w:val="Emphasis"/>
        </w:rPr>
        <w:t>prices</w:t>
      </w:r>
      <w:r w:rsidRPr="00A25843">
        <w:t>—all reflecting the fact that vertical control exercised this way is, in fact, pro- rather than anti-competitive and therefore ought not to be penalized by the antitrust laws.27</w:t>
      </w:r>
    </w:p>
    <w:p w14:paraId="509B742B" w14:textId="77777777" w:rsidR="00E5248D" w:rsidRPr="00A25843" w:rsidRDefault="00E5248D" w:rsidP="00E5248D">
      <w:r w:rsidRPr="00A25843">
        <w:t xml:space="preserve">Brian Callaci lays out how this process occurred in one sector, so-called business-format franchising.28 As he writes, “While the </w:t>
      </w:r>
      <w:r w:rsidRPr="00A25843">
        <w:rPr>
          <w:rStyle w:val="StyleUnderline"/>
        </w:rPr>
        <w:t xml:space="preserve">economic </w:t>
      </w:r>
      <w:r w:rsidRPr="00A25843">
        <w:rPr>
          <w:rStyle w:val="StyleUnderline"/>
          <w:highlight w:val="yellow"/>
        </w:rPr>
        <w:t>boundaries</w:t>
      </w:r>
      <w:r w:rsidRPr="00A25843">
        <w:rPr>
          <w:rStyle w:val="StyleUnderline"/>
        </w:rPr>
        <w:t xml:space="preserve"> of the firm </w:t>
      </w:r>
      <w:r w:rsidRPr="00A25843">
        <w:rPr>
          <w:rStyle w:val="StyleUnderline"/>
          <w:highlight w:val="yellow"/>
        </w:rPr>
        <w:t>correspond to</w:t>
      </w:r>
      <w:r w:rsidRPr="00A25843">
        <w:rPr>
          <w:rStyle w:val="StyleUnderline"/>
        </w:rPr>
        <w:t xml:space="preserve"> the </w:t>
      </w:r>
      <w:r w:rsidRPr="00A25843">
        <w:rPr>
          <w:rStyle w:val="StyleUnderline"/>
          <w:highlight w:val="yellow"/>
        </w:rPr>
        <w:t>extent of</w:t>
      </w:r>
      <w:r w:rsidRPr="00A25843">
        <w:rPr>
          <w:rStyle w:val="StyleUnderline"/>
        </w:rPr>
        <w:t xml:space="preserve"> </w:t>
      </w:r>
      <w:r w:rsidRPr="00A25843">
        <w:rPr>
          <w:rStyle w:val="Emphasis"/>
        </w:rPr>
        <w:t xml:space="preserve">centrally </w:t>
      </w:r>
      <w:r w:rsidRPr="00A25843">
        <w:rPr>
          <w:rStyle w:val="Emphasis"/>
          <w:highlight w:val="yellow"/>
        </w:rPr>
        <w:t>planned</w:t>
      </w:r>
      <w:r w:rsidRPr="00A25843">
        <w:rPr>
          <w:rStyle w:val="StyleUnderline"/>
          <w:highlight w:val="yellow"/>
        </w:rPr>
        <w:t xml:space="preserve"> and</w:t>
      </w:r>
      <w:r w:rsidRPr="00A25843">
        <w:rPr>
          <w:rStyle w:val="StyleUnderline"/>
        </w:rPr>
        <w:t xml:space="preserve"> </w:t>
      </w:r>
      <w:r w:rsidRPr="00A25843">
        <w:rPr>
          <w:rStyle w:val="Emphasis"/>
        </w:rPr>
        <w:t xml:space="preserve">hierarchically </w:t>
      </w:r>
      <w:r w:rsidRPr="00A25843">
        <w:rPr>
          <w:rStyle w:val="Emphasis"/>
          <w:highlight w:val="yellow"/>
        </w:rPr>
        <w:t>coordinated</w:t>
      </w:r>
      <w:r w:rsidRPr="00A25843">
        <w:rPr>
          <w:rStyle w:val="StyleUnderline"/>
          <w:highlight w:val="yellow"/>
        </w:rPr>
        <w:t xml:space="preserve"> production</w:t>
      </w:r>
      <w:r w:rsidRPr="00A25843">
        <w:rPr>
          <w:rStyle w:val="StyleUnderline"/>
        </w:rPr>
        <w:t xml:space="preserve">, the legal boundaries are set in politically contested legislatures and courts. </w:t>
      </w:r>
      <w:r w:rsidRPr="00A25843">
        <w:rPr>
          <w:rStyle w:val="Emphasis"/>
          <w:highlight w:val="yellow"/>
        </w:rPr>
        <w:t>Exploiting</w:t>
      </w:r>
      <w:r w:rsidRPr="00A25843">
        <w:rPr>
          <w:rStyle w:val="StyleUnderline"/>
        </w:rPr>
        <w:t xml:space="preserve"> or creating </w:t>
      </w:r>
      <w:r w:rsidRPr="00A25843">
        <w:rPr>
          <w:rStyle w:val="Emphasis"/>
        </w:rPr>
        <w:t>mismatches</w:t>
      </w:r>
      <w:r w:rsidRPr="00A25843">
        <w:rPr>
          <w:rStyle w:val="StyleUnderline"/>
        </w:rPr>
        <w:t xml:space="preserve"> between </w:t>
      </w:r>
      <w:r w:rsidRPr="00A25843">
        <w:rPr>
          <w:rStyle w:val="StyleUnderline"/>
          <w:highlight w:val="yellow"/>
        </w:rPr>
        <w:t>the two has enabled</w:t>
      </w:r>
      <w:r w:rsidRPr="00A25843">
        <w:rPr>
          <w:rStyle w:val="StyleUnderline"/>
        </w:rPr>
        <w:t xml:space="preserve"> corporations to enjoy </w:t>
      </w:r>
      <w:r w:rsidRPr="00A25843">
        <w:rPr>
          <w:rStyle w:val="Emphasis"/>
        </w:rPr>
        <w:t xml:space="preserve">economic </w:t>
      </w:r>
      <w:r w:rsidRPr="00A25843">
        <w:rPr>
          <w:rStyle w:val="Emphasis"/>
          <w:highlight w:val="yellow"/>
        </w:rPr>
        <w:t>benefits</w:t>
      </w:r>
      <w:r w:rsidRPr="00A25843">
        <w:rPr>
          <w:rStyle w:val="StyleUnderline"/>
        </w:rPr>
        <w:t xml:space="preserve"> of </w:t>
      </w:r>
      <w:r w:rsidRPr="00A25843">
        <w:rPr>
          <w:rStyle w:val="Emphasis"/>
        </w:rPr>
        <w:t>vertical integration</w:t>
      </w:r>
      <w:r w:rsidRPr="00A25843">
        <w:rPr>
          <w:rStyle w:val="StyleUnderline"/>
        </w:rPr>
        <w:t xml:space="preserve"> </w:t>
      </w:r>
      <w:r w:rsidRPr="00A25843">
        <w:rPr>
          <w:rStyle w:val="StyleUnderline"/>
          <w:highlight w:val="yellow"/>
        </w:rPr>
        <w:t>while avoiding</w:t>
      </w:r>
      <w:r w:rsidRPr="00A25843">
        <w:rPr>
          <w:rStyle w:val="StyleUnderline"/>
        </w:rPr>
        <w:t xml:space="preserve"> many of the </w:t>
      </w:r>
      <w:r w:rsidRPr="00A25843">
        <w:rPr>
          <w:rStyle w:val="Emphasis"/>
          <w:highlight w:val="yellow"/>
        </w:rPr>
        <w:t>legal</w:t>
      </w:r>
      <w:r w:rsidRPr="00A25843">
        <w:rPr>
          <w:rStyle w:val="Emphasis"/>
        </w:rPr>
        <w:t xml:space="preserve"> risks</w:t>
      </w:r>
      <w:r w:rsidRPr="00A25843">
        <w:rPr>
          <w:rStyle w:val="StyleUnderline"/>
        </w:rPr>
        <w:t xml:space="preserve"> and </w:t>
      </w:r>
      <w:r w:rsidRPr="00A25843">
        <w:rPr>
          <w:rStyle w:val="Emphasis"/>
          <w:highlight w:val="yellow"/>
        </w:rPr>
        <w:t>costs</w:t>
      </w:r>
      <w:r w:rsidRPr="00A25843">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76C47201" w14:textId="77777777" w:rsidR="00E5248D" w:rsidRPr="00A25843" w:rsidRDefault="00E5248D" w:rsidP="00E5248D">
      <w:r w:rsidRPr="00A25843">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A25843">
        <w:rPr>
          <w:rStyle w:val="StyleUnderline"/>
          <w:highlight w:val="yellow"/>
        </w:rPr>
        <w:t>franchising</w:t>
      </w:r>
      <w:r w:rsidRPr="00A25843">
        <w:t xml:space="preserve"> was not due to the law catching up with the natural evolution of a business model marked by superior efficiency. Rather, it </w:t>
      </w:r>
      <w:r w:rsidRPr="00A25843">
        <w:rPr>
          <w:rStyle w:val="StyleUnderline"/>
          <w:highlight w:val="yellow"/>
        </w:rPr>
        <w:t>is</w:t>
      </w:r>
      <w:r w:rsidRPr="00A25843">
        <w:rPr>
          <w:rStyle w:val="StyleUnderline"/>
        </w:rPr>
        <w:t xml:space="preserve"> </w:t>
      </w:r>
      <w:r w:rsidRPr="00A25843">
        <w:rPr>
          <w:rStyle w:val="StyleUnderline"/>
          <w:highlight w:val="yellow"/>
        </w:rPr>
        <w:t>due to a</w:t>
      </w:r>
      <w:r w:rsidRPr="00A25843">
        <w:rPr>
          <w:rStyle w:val="StyleUnderline"/>
        </w:rPr>
        <w:t xml:space="preserve"> </w:t>
      </w:r>
      <w:r w:rsidRPr="00A25843">
        <w:rPr>
          <w:rStyle w:val="Emphasis"/>
        </w:rPr>
        <w:t>concerted</w:t>
      </w:r>
      <w:r w:rsidRPr="00A25843">
        <w:rPr>
          <w:rStyle w:val="StyleUnderline"/>
        </w:rPr>
        <w:t xml:space="preserve"> lobbying </w:t>
      </w:r>
      <w:r w:rsidRPr="00A25843">
        <w:rPr>
          <w:rStyle w:val="StyleUnderline"/>
          <w:highlight w:val="yellow"/>
        </w:rPr>
        <w:t>campaign</w:t>
      </w:r>
      <w:r w:rsidRPr="00A25843">
        <w:t xml:space="preserve">31 </w:t>
      </w:r>
      <w:r w:rsidRPr="00A25843">
        <w:rPr>
          <w:rStyle w:val="StyleUnderline"/>
          <w:highlight w:val="yellow"/>
        </w:rPr>
        <w:t>to pry apart</w:t>
      </w:r>
      <w:r w:rsidRPr="00A25843">
        <w:rPr>
          <w:rStyle w:val="StyleUnderline"/>
        </w:rPr>
        <w:t xml:space="preserve"> the </w:t>
      </w:r>
      <w:r w:rsidRPr="00A25843">
        <w:rPr>
          <w:rStyle w:val="Emphasis"/>
        </w:rPr>
        <w:t xml:space="preserve">sharp </w:t>
      </w:r>
      <w:r w:rsidRPr="00A25843">
        <w:rPr>
          <w:rStyle w:val="Emphasis"/>
          <w:highlight w:val="yellow"/>
        </w:rPr>
        <w:t>border</w:t>
      </w:r>
      <w:r w:rsidRPr="00A25843">
        <w:rPr>
          <w:rStyle w:val="StyleUnderline"/>
          <w:highlight w:val="yellow"/>
        </w:rPr>
        <w:t xml:space="preserve"> between</w:t>
      </w:r>
      <w:r w:rsidRPr="00A25843">
        <w:rPr>
          <w:rStyle w:val="StyleUnderline"/>
        </w:rPr>
        <w:t xml:space="preserve"> </w:t>
      </w:r>
      <w:r w:rsidRPr="00A25843">
        <w:rPr>
          <w:rStyle w:val="Emphasis"/>
          <w:highlight w:val="yellow"/>
        </w:rPr>
        <w:t>labor</w:t>
      </w:r>
      <w:r w:rsidRPr="00A25843">
        <w:rPr>
          <w:rStyle w:val="StyleUnderline"/>
          <w:highlight w:val="yellow"/>
        </w:rPr>
        <w:t xml:space="preserve"> and </w:t>
      </w:r>
      <w:r w:rsidRPr="00A25843">
        <w:rPr>
          <w:rStyle w:val="Emphasis"/>
          <w:highlight w:val="yellow"/>
        </w:rPr>
        <w:t>antitrust</w:t>
      </w:r>
      <w:r w:rsidRPr="00A25843">
        <w:t xml:space="preserve"> represented by Richfield Oil and grow a whole business model in the legal gray area.32 As far as antitrust was concerned, </w:t>
      </w:r>
      <w:r w:rsidRPr="00A25843">
        <w:rPr>
          <w:rStyle w:val="StyleUnderline"/>
        </w:rPr>
        <w:t xml:space="preserve">the operation was meant </w:t>
      </w:r>
      <w:r w:rsidRPr="00A25843">
        <w:rPr>
          <w:rStyle w:val="StyleUnderline"/>
          <w:highlight w:val="yellow"/>
        </w:rPr>
        <w:t>to</w:t>
      </w:r>
      <w:r w:rsidRPr="00A25843">
        <w:rPr>
          <w:rStyle w:val="StyleUnderline"/>
        </w:rPr>
        <w:t xml:space="preserve"> </w:t>
      </w:r>
      <w:r w:rsidRPr="00A25843">
        <w:rPr>
          <w:rStyle w:val="Emphasis"/>
          <w:highlight w:val="yellow"/>
        </w:rPr>
        <w:t>roll back</w:t>
      </w:r>
      <w:r w:rsidRPr="00A25843">
        <w:rPr>
          <w:rStyle w:val="StyleUnderline"/>
        </w:rPr>
        <w:t xml:space="preserve"> the </w:t>
      </w:r>
      <w:r w:rsidRPr="00A25843">
        <w:rPr>
          <w:rStyle w:val="Emphasis"/>
          <w:highlight w:val="yellow"/>
        </w:rPr>
        <w:t>per se illegality</w:t>
      </w:r>
      <w:r w:rsidRPr="00A25843">
        <w:rPr>
          <w:rStyle w:val="StyleUnderline"/>
          <w:highlight w:val="yellow"/>
        </w:rPr>
        <w:t xml:space="preserve"> of</w:t>
      </w:r>
      <w:r w:rsidRPr="00A25843">
        <w:rPr>
          <w:rStyle w:val="StyleUnderline"/>
        </w:rPr>
        <w:t xml:space="preserve"> </w:t>
      </w:r>
      <w:r w:rsidRPr="00A25843">
        <w:rPr>
          <w:rStyle w:val="Emphasis"/>
        </w:rPr>
        <w:t xml:space="preserve">non-price </w:t>
      </w:r>
      <w:r w:rsidRPr="00A25843">
        <w:rPr>
          <w:rStyle w:val="Emphasis"/>
          <w:highlight w:val="yellow"/>
        </w:rPr>
        <w:t>vertical restraints</w:t>
      </w:r>
      <w:r w:rsidRPr="00A25843">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69568F24" w14:textId="77777777" w:rsidR="00E5248D" w:rsidRPr="00A25843" w:rsidRDefault="00E5248D" w:rsidP="00E5248D">
      <w:pPr>
        <w:pStyle w:val="Heading4"/>
        <w:rPr>
          <w:rFonts w:cs="Arial"/>
        </w:rPr>
      </w:pPr>
      <w:r w:rsidRPr="00A25843">
        <w:rPr>
          <w:rFonts w:cs="Arial"/>
        </w:rPr>
        <w:t xml:space="preserve">Antitrust law allocates the right to coordinate economic activity.  The consumer model of economic efficiency privileges allocating coordinating rights to large powerful firms.  </w:t>
      </w:r>
    </w:p>
    <w:p w14:paraId="38BE3ECE" w14:textId="77777777" w:rsidR="00E5248D" w:rsidRPr="00A25843" w:rsidRDefault="00E5248D" w:rsidP="00E5248D"/>
    <w:p w14:paraId="757C3FCC" w14:textId="77777777" w:rsidR="00E5248D" w:rsidRPr="00A25843" w:rsidRDefault="00E5248D" w:rsidP="00E5248D">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68-72</w:t>
      </w:r>
    </w:p>
    <w:p w14:paraId="3AA86295" w14:textId="77777777" w:rsidR="00E5248D" w:rsidRPr="00A25843" w:rsidRDefault="00E5248D" w:rsidP="00E5248D">
      <w:r w:rsidRPr="00A25843">
        <w:t>A. Franchising</w:t>
      </w:r>
    </w:p>
    <w:p w14:paraId="68DAB023" w14:textId="77777777" w:rsidR="00E5248D" w:rsidRPr="00A25843" w:rsidRDefault="00E5248D" w:rsidP="00E5248D">
      <w:r w:rsidRPr="00A25843">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A25843">
        <w:rPr>
          <w:rStyle w:val="Emphasis"/>
          <w:highlight w:val="yellow"/>
        </w:rPr>
        <w:t>Franchisors</w:t>
      </w:r>
      <w:r w:rsidRPr="00A25843">
        <w:rPr>
          <w:rStyle w:val="StyleUnderline"/>
        </w:rPr>
        <w:t xml:space="preserve"> succeeded</w:t>
      </w:r>
      <w:r w:rsidRPr="00A25843">
        <w:t xml:space="preserve"> </w:t>
      </w:r>
      <w:r w:rsidRPr="00A25843">
        <w:rPr>
          <w:rStyle w:val="StyleUnderline"/>
        </w:rPr>
        <w:t xml:space="preserve">in </w:t>
      </w:r>
      <w:r w:rsidRPr="00A25843">
        <w:rPr>
          <w:rStyle w:val="StyleUnderline"/>
          <w:highlight w:val="yellow"/>
        </w:rPr>
        <w:t>normalizing</w:t>
      </w:r>
      <w:r w:rsidRPr="00A25843">
        <w:rPr>
          <w:rStyle w:val="StyleUnderline"/>
        </w:rPr>
        <w:t xml:space="preserve"> </w:t>
      </w:r>
      <w:r w:rsidRPr="00A25843">
        <w:rPr>
          <w:rStyle w:val="StyleUnderline"/>
          <w:highlight w:val="yellow"/>
        </w:rPr>
        <w:t xml:space="preserve">their </w:t>
      </w:r>
      <w:r w:rsidRPr="00A25843">
        <w:rPr>
          <w:rStyle w:val="Emphasis"/>
        </w:rPr>
        <w:t xml:space="preserve">business </w:t>
      </w:r>
      <w:r w:rsidRPr="00A25843">
        <w:rPr>
          <w:rStyle w:val="Emphasis"/>
          <w:highlight w:val="yellow"/>
        </w:rPr>
        <w:t>model</w:t>
      </w:r>
      <w:r w:rsidRPr="00A25843">
        <w:rPr>
          <w:rStyle w:val="StyleUnderline"/>
        </w:rPr>
        <w:t xml:space="preserve"> </w:t>
      </w:r>
      <w:r w:rsidRPr="00A25843">
        <w:t xml:space="preserve">in the eyes of the public, institutional actors, and the decisional law, </w:t>
      </w:r>
      <w:r w:rsidRPr="00A25843">
        <w:rPr>
          <w:rStyle w:val="StyleUnderline"/>
          <w:highlight w:val="yellow"/>
        </w:rPr>
        <w:t>relying</w:t>
      </w:r>
      <w:r w:rsidRPr="00A25843">
        <w:t xml:space="preserve"> to a large extent </w:t>
      </w:r>
      <w:r w:rsidRPr="00A25843">
        <w:rPr>
          <w:rStyle w:val="StyleUnderline"/>
          <w:highlight w:val="yellow"/>
        </w:rPr>
        <w:t>upon</w:t>
      </w:r>
      <w:r w:rsidRPr="00A25843">
        <w:rPr>
          <w:rStyle w:val="StyleUnderline"/>
        </w:rPr>
        <w:t xml:space="preserve"> arguments that the business arrangement is </w:t>
      </w:r>
      <w:r w:rsidRPr="00A25843">
        <w:rPr>
          <w:rStyle w:val="Emphasis"/>
          <w:highlight w:val="yellow"/>
        </w:rPr>
        <w:t>efficiency</w:t>
      </w:r>
      <w:r w:rsidRPr="00A25843">
        <w:rPr>
          <w:rStyle w:val="Emphasis"/>
        </w:rPr>
        <w:t>-enhancing</w:t>
      </w:r>
      <w:r w:rsidRPr="00A25843">
        <w:t xml:space="preserve">, ultimately </w:t>
      </w:r>
      <w:r w:rsidRPr="00A25843">
        <w:rPr>
          <w:rStyle w:val="StyleUnderline"/>
        </w:rPr>
        <w:t xml:space="preserve">benefiting </w:t>
      </w:r>
      <w:r w:rsidRPr="00A25843">
        <w:rPr>
          <w:rStyle w:val="Emphasis"/>
        </w:rPr>
        <w:t>consumers</w:t>
      </w:r>
      <w:r w:rsidRPr="00A25843">
        <w:t>.1 2 However, aspects of the standard franchising business model still outstrip the now-permissive vertical restraints cases, and reveal tensions in the reigning consumer welfare standard.</w:t>
      </w:r>
    </w:p>
    <w:p w14:paraId="28A42FE5" w14:textId="77777777" w:rsidR="00E5248D" w:rsidRPr="00A25843" w:rsidRDefault="00E5248D" w:rsidP="00E5248D">
      <w:r w:rsidRPr="00A25843">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A25843">
        <w:rPr>
          <w:rStyle w:val="StyleUnderline"/>
          <w:highlight w:val="yellow"/>
        </w:rPr>
        <w:t xml:space="preserve">The </w:t>
      </w:r>
      <w:r w:rsidRPr="00A25843">
        <w:rPr>
          <w:rStyle w:val="Emphasis"/>
          <w:highlight w:val="yellow"/>
        </w:rPr>
        <w:t>Borkian turn</w:t>
      </w:r>
      <w:r w:rsidRPr="00A25843">
        <w:rPr>
          <w:rStyle w:val="StyleUnderline"/>
        </w:rPr>
        <w:t xml:space="preserve"> in </w:t>
      </w:r>
      <w:r w:rsidRPr="00A25843">
        <w:rPr>
          <w:rStyle w:val="Emphasis"/>
        </w:rPr>
        <w:t>antitrust law</w:t>
      </w:r>
      <w:r w:rsidRPr="00A25843">
        <w:t xml:space="preserve"> that took hold in the 1970s </w:t>
      </w:r>
      <w:r w:rsidRPr="00A25843">
        <w:rPr>
          <w:rStyle w:val="StyleUnderline"/>
          <w:highlight w:val="yellow"/>
        </w:rPr>
        <w:t>worked to remove</w:t>
      </w:r>
      <w:r w:rsidRPr="00A25843">
        <w:rPr>
          <w:rStyle w:val="StyleUnderline"/>
        </w:rPr>
        <w:t xml:space="preserve"> </w:t>
      </w:r>
      <w:r w:rsidRPr="00A25843">
        <w:t xml:space="preserve">these limits on </w:t>
      </w:r>
      <w:r w:rsidRPr="00A25843">
        <w:rPr>
          <w:rStyle w:val="Emphasis"/>
          <w:highlight w:val="yellow"/>
        </w:rPr>
        <w:t>vertical restraints</w:t>
      </w:r>
      <w:r w:rsidRPr="00A25843">
        <w:t xml:space="preserve">.14 By doing so, </w:t>
      </w:r>
      <w:r w:rsidRPr="00A25843">
        <w:rPr>
          <w:rStyle w:val="StyleUnderline"/>
        </w:rPr>
        <w:t xml:space="preserve">it </w:t>
      </w:r>
      <w:r w:rsidRPr="00A25843">
        <w:rPr>
          <w:rStyle w:val="StyleUnderline"/>
          <w:highlight w:val="yellow"/>
        </w:rPr>
        <w:t>demonstrated</w:t>
      </w:r>
      <w:r w:rsidRPr="00A25843">
        <w:rPr>
          <w:rStyle w:val="StyleUnderline"/>
        </w:rPr>
        <w:t xml:space="preserve"> that its fundamental </w:t>
      </w:r>
      <w:r w:rsidRPr="00A25843">
        <w:rPr>
          <w:rStyle w:val="StyleUnderline"/>
          <w:highlight w:val="yellow"/>
        </w:rPr>
        <w:t xml:space="preserve">preference for allocating </w:t>
      </w:r>
      <w:r w:rsidRPr="00A25843">
        <w:rPr>
          <w:rStyle w:val="Emphasis"/>
          <w:highlight w:val="yellow"/>
        </w:rPr>
        <w:t>coordination rights</w:t>
      </w:r>
      <w:r w:rsidRPr="00A25843">
        <w:t xml:space="preserve"> is not only within firms, but also </w:t>
      </w:r>
      <w:r w:rsidRPr="00A25843">
        <w:rPr>
          <w:rStyle w:val="StyleUnderline"/>
          <w:highlight w:val="yellow"/>
        </w:rPr>
        <w:t xml:space="preserve">by </w:t>
      </w:r>
      <w:r w:rsidRPr="00A25843">
        <w:rPr>
          <w:rStyle w:val="Emphasis"/>
          <w:highlight w:val="yellow"/>
        </w:rPr>
        <w:t>large</w:t>
      </w:r>
      <w:r w:rsidRPr="00A25843">
        <w:rPr>
          <w:rStyle w:val="StyleUnderline"/>
        </w:rPr>
        <w:t xml:space="preserve">, </w:t>
      </w:r>
      <w:r w:rsidRPr="00A25843">
        <w:rPr>
          <w:rStyle w:val="Emphasis"/>
        </w:rPr>
        <w:t>powerful</w:t>
      </w:r>
      <w:r w:rsidRPr="00A25843">
        <w:rPr>
          <w:rStyle w:val="StyleUnderline"/>
        </w:rPr>
        <w:t xml:space="preserve"> </w:t>
      </w:r>
      <w:r w:rsidRPr="00A25843">
        <w:rPr>
          <w:rStyle w:val="StyleUnderline"/>
          <w:highlight w:val="yellow"/>
        </w:rPr>
        <w:t>firms</w:t>
      </w:r>
      <w:r w:rsidRPr="00A25843">
        <w:t xml:space="preserve"> (at least so long as that coordination too is in the form of control over less-powerful actors). Around the same period, </w:t>
      </w:r>
      <w:r w:rsidRPr="00A25843">
        <w:rPr>
          <w:rStyle w:val="StyleUnderline"/>
        </w:rPr>
        <w:t xml:space="preserve">the Borkian turn expanded antitrust law's concept of the firm itself, to capture </w:t>
      </w:r>
      <w:r w:rsidRPr="00A25843">
        <w:rPr>
          <w:rStyle w:val="Emphasis"/>
        </w:rPr>
        <w:t>parent-subsidiary relationships</w:t>
      </w:r>
      <w:r w:rsidRPr="00A25843">
        <w:rPr>
          <w:rStyle w:val="StyleUnderline"/>
        </w:rPr>
        <w:t xml:space="preserve"> and other corporate groups, and thus extended </w:t>
      </w:r>
      <w:r w:rsidRPr="00A25843">
        <w:rPr>
          <w:rStyle w:val="Emphasis"/>
        </w:rPr>
        <w:t>antitrust immunity</w:t>
      </w:r>
      <w:r w:rsidRPr="00A25843">
        <w:rPr>
          <w:rStyle w:val="StyleUnderline"/>
        </w:rPr>
        <w:t xml:space="preserve"> to any coordination between </w:t>
      </w:r>
      <w:r w:rsidRPr="00A25843">
        <w:rPr>
          <w:rStyle w:val="Emphasis"/>
        </w:rPr>
        <w:t>separate corporations</w:t>
      </w:r>
      <w:r w:rsidRPr="00A25843">
        <w:rPr>
          <w:rStyle w:val="StyleUnderline"/>
        </w:rPr>
        <w:t xml:space="preserve"> within these relationships</w:t>
      </w:r>
      <w:r w:rsidRPr="00A25843">
        <w:t xml:space="preserve">." </w:t>
      </w:r>
      <w:r w:rsidRPr="00A25843">
        <w:rPr>
          <w:rStyle w:val="StyleUnderline"/>
        </w:rPr>
        <w:t>The single entity doctrine</w:t>
      </w:r>
      <w:r w:rsidRPr="00A25843">
        <w:t xml:space="preserve">, as it is called, expressly </w:t>
      </w:r>
      <w:r w:rsidRPr="00A25843">
        <w:rPr>
          <w:rStyle w:val="StyleUnderline"/>
        </w:rPr>
        <w:t xml:space="preserve">inscribes the preference for economic coordination </w:t>
      </w:r>
      <w:r w:rsidRPr="00A25843">
        <w:rPr>
          <w:rStyle w:val="StyleUnderline"/>
          <w:highlight w:val="yellow"/>
        </w:rPr>
        <w:t xml:space="preserve">in the form of </w:t>
      </w:r>
      <w:r w:rsidRPr="00A25843">
        <w:rPr>
          <w:rStyle w:val="Emphasis"/>
          <w:highlight w:val="yellow"/>
        </w:rPr>
        <w:t>control</w:t>
      </w:r>
      <w:r w:rsidRPr="00A25843">
        <w:rPr>
          <w:rStyle w:val="StyleUnderline"/>
        </w:rPr>
        <w:t xml:space="preserve">, preferably grounded </w:t>
      </w:r>
      <w:r w:rsidRPr="00A25843">
        <w:rPr>
          <w:rStyle w:val="StyleUnderline"/>
          <w:highlight w:val="yellow"/>
        </w:rPr>
        <w:t xml:space="preserve">in </w:t>
      </w:r>
      <w:r w:rsidRPr="00A25843">
        <w:rPr>
          <w:rStyle w:val="Emphasis"/>
          <w:highlight w:val="yellow"/>
        </w:rPr>
        <w:t>concentrated</w:t>
      </w:r>
      <w:r w:rsidRPr="00A25843">
        <w:rPr>
          <w:rStyle w:val="StyleUnderline"/>
        </w:rPr>
        <w:t xml:space="preserve"> ownership </w:t>
      </w:r>
      <w:r w:rsidRPr="00A25843">
        <w:rPr>
          <w:rStyle w:val="StyleUnderline"/>
          <w:highlight w:val="yellow"/>
        </w:rPr>
        <w:t>interests</w:t>
      </w:r>
      <w:r w:rsidRPr="00A25843">
        <w:rPr>
          <w:rStyle w:val="StyleUnderline"/>
        </w:rPr>
        <w:t>.</w:t>
      </w:r>
      <w:r w:rsidRPr="00A25843">
        <w:t>" Franchisors have used and relied upon both of these changes in antitrust law to justify their control over franchisees and at times, franchisees' employees.</w:t>
      </w:r>
    </w:p>
    <w:p w14:paraId="3DCE1D5D" w14:textId="77777777" w:rsidR="00E5248D" w:rsidRPr="00A25843" w:rsidRDefault="00E5248D" w:rsidP="00E5248D">
      <w:r w:rsidRPr="00A25843">
        <w:t xml:space="preserve">Fast-food </w:t>
      </w:r>
      <w:r w:rsidRPr="00A25843">
        <w:rPr>
          <w:rStyle w:val="Emphasis"/>
          <w:highlight w:val="yellow"/>
        </w:rPr>
        <w:t>franchisors</w:t>
      </w:r>
      <w:r w:rsidRPr="00A25843">
        <w:t xml:space="preserve"> coordinate their franchising families various ways. They </w:t>
      </w:r>
      <w:r w:rsidRPr="00A25843">
        <w:rPr>
          <w:rStyle w:val="StyleUnderline"/>
          <w:highlight w:val="yellow"/>
        </w:rPr>
        <w:t xml:space="preserve">exert </w:t>
      </w:r>
      <w:r w:rsidRPr="00A25843">
        <w:rPr>
          <w:rStyle w:val="Emphasis"/>
          <w:highlight w:val="yellow"/>
        </w:rPr>
        <w:t>control</w:t>
      </w:r>
      <w:r w:rsidRPr="00A25843">
        <w:rPr>
          <w:rStyle w:val="StyleUnderline"/>
          <w:highlight w:val="yellow"/>
        </w:rPr>
        <w:t xml:space="preserve"> over</w:t>
      </w:r>
      <w:r w:rsidRPr="00A25843">
        <w:rPr>
          <w:rStyle w:val="StyleUnderline"/>
        </w:rPr>
        <w:t xml:space="preserve"> key elements of franchisees' </w:t>
      </w:r>
      <w:r w:rsidRPr="00A25843">
        <w:rPr>
          <w:rStyle w:val="Emphasis"/>
        </w:rPr>
        <w:t>supply</w:t>
      </w:r>
      <w:r w:rsidRPr="00A25843">
        <w:rPr>
          <w:rStyle w:val="StyleUnderline"/>
        </w:rPr>
        <w:t xml:space="preserve">, </w:t>
      </w:r>
      <w:r w:rsidRPr="00A25843">
        <w:rPr>
          <w:rStyle w:val="Emphasis"/>
          <w:highlight w:val="yellow"/>
        </w:rPr>
        <w:t>labor</w:t>
      </w:r>
      <w:r w:rsidRPr="00A25843">
        <w:rPr>
          <w:rStyle w:val="StyleUnderline"/>
        </w:rPr>
        <w:t xml:space="preserve">, and </w:t>
      </w:r>
      <w:r w:rsidRPr="00A25843">
        <w:rPr>
          <w:rStyle w:val="Emphasis"/>
        </w:rPr>
        <w:t>product</w:t>
      </w:r>
      <w:r w:rsidRPr="00A25843">
        <w:rPr>
          <w:rStyle w:val="StyleUnderline"/>
        </w:rPr>
        <w:t xml:space="preserve"> decisions</w:t>
      </w:r>
      <w:r w:rsidRPr="00A25843">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274942F7" w14:textId="77777777" w:rsidR="00E5248D" w:rsidRPr="00A25843" w:rsidRDefault="00E5248D" w:rsidP="00E5248D">
      <w:r w:rsidRPr="00A25843">
        <w:rPr>
          <w:rStyle w:val="StyleUnderline"/>
        </w:rPr>
        <w:t xml:space="preserve">Franchisors have </w:t>
      </w:r>
      <w:r w:rsidRPr="00A25843">
        <w:rPr>
          <w:rStyle w:val="StyleUnderline"/>
          <w:highlight w:val="yellow"/>
        </w:rPr>
        <w:t>also placed limits upon</w:t>
      </w:r>
      <w:r w:rsidRPr="00A25843">
        <w:rPr>
          <w:rStyle w:val="StyleUnderline"/>
        </w:rPr>
        <w:t xml:space="preserve"> </w:t>
      </w:r>
      <w:r w:rsidRPr="00A25843">
        <w:rPr>
          <w:rStyle w:val="Emphasis"/>
        </w:rPr>
        <w:t xml:space="preserve">worker </w:t>
      </w:r>
      <w:r w:rsidRPr="00A25843">
        <w:rPr>
          <w:rStyle w:val="Emphasis"/>
          <w:highlight w:val="yellow"/>
        </w:rPr>
        <w:t>mobility</w:t>
      </w:r>
      <w:r w:rsidRPr="00A25843">
        <w:rPr>
          <w:rStyle w:val="StyleUnderline"/>
        </w:rPr>
        <w:t xml:space="preserve"> within franchise "families" </w:t>
      </w:r>
      <w:r w:rsidRPr="00A25843">
        <w:rPr>
          <w:rStyle w:val="StyleUnderline"/>
          <w:highlight w:val="yellow"/>
        </w:rPr>
        <w:t>through</w:t>
      </w:r>
      <w:r w:rsidRPr="00A25843">
        <w:t xml:space="preserve"> </w:t>
      </w:r>
      <w:r w:rsidRPr="00A25843">
        <w:rPr>
          <w:rStyle w:val="StyleUnderline"/>
        </w:rPr>
        <w:t xml:space="preserve">so-called </w:t>
      </w:r>
      <w:r w:rsidRPr="00A25843">
        <w:rPr>
          <w:rStyle w:val="Emphasis"/>
          <w:highlight w:val="yellow"/>
        </w:rPr>
        <w:t>no-poaching provisions</w:t>
      </w:r>
      <w:r w:rsidRPr="00A25843">
        <w:t xml:space="preserve"> placed into franchisee contracts. In the past, </w:t>
      </w:r>
      <w:r w:rsidRPr="00A25843">
        <w:rPr>
          <w:rStyle w:val="StyleUnderline"/>
        </w:rPr>
        <w:t>franchisors have successfully claimed immunity for these</w:t>
      </w:r>
      <w:r w:rsidRPr="00A25843">
        <w:t xml:space="preserve"> controls </w:t>
      </w:r>
      <w:r w:rsidRPr="00A25843">
        <w:rPr>
          <w:rStyle w:val="StyleUnderline"/>
        </w:rPr>
        <w:t>under</w:t>
      </w:r>
      <w:r w:rsidRPr="00A25843">
        <w:t xml:space="preserve"> </w:t>
      </w:r>
      <w:r w:rsidRPr="00A25843">
        <w:rPr>
          <w:rStyle w:val="StyleUnderline"/>
        </w:rPr>
        <w:t>Copperweld</w:t>
      </w:r>
      <w:r w:rsidRPr="00A25843">
        <w:t xml:space="preserve">, or the </w:t>
      </w:r>
      <w:r w:rsidRPr="00A25843">
        <w:rPr>
          <w:rStyle w:val="StyleUnderline"/>
        </w:rPr>
        <w:t>single entity doctrine</w:t>
      </w:r>
      <w:r w:rsidRPr="00A25843">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A25843">
        <w:rPr>
          <w:rStyle w:val="StyleUnderline"/>
        </w:rPr>
        <w:t xml:space="preserve">franchisees' </w:t>
      </w:r>
      <w:r w:rsidRPr="00A25843">
        <w:rPr>
          <w:rStyle w:val="Emphasis"/>
        </w:rPr>
        <w:t xml:space="preserve">employees' </w:t>
      </w:r>
      <w:r w:rsidRPr="00A25843">
        <w:rPr>
          <w:rStyle w:val="Emphasis"/>
          <w:highlight w:val="yellow"/>
        </w:rPr>
        <w:t>fight</w:t>
      </w:r>
      <w:r w:rsidRPr="00A25843">
        <w:rPr>
          <w:rStyle w:val="StyleUnderline"/>
          <w:highlight w:val="yellow"/>
        </w:rPr>
        <w:t xml:space="preserve"> for </w:t>
      </w:r>
      <w:r w:rsidRPr="00A25843">
        <w:rPr>
          <w:rStyle w:val="Emphasis"/>
          <w:highlight w:val="yellow"/>
        </w:rPr>
        <w:t>coordination rights</w:t>
      </w:r>
      <w:r w:rsidRPr="00A25843">
        <w:rPr>
          <w:rStyle w:val="StyleUnderline"/>
        </w:rPr>
        <w:t xml:space="preserve">, for example </w:t>
      </w:r>
      <w:r w:rsidRPr="00A25843">
        <w:rPr>
          <w:rStyle w:val="StyleUnderline"/>
          <w:highlight w:val="yellow"/>
        </w:rPr>
        <w:t>in</w:t>
      </w:r>
      <w:r w:rsidRPr="00A25843">
        <w:rPr>
          <w:rStyle w:val="StyleUnderline"/>
        </w:rPr>
        <w:t xml:space="preserve"> the form of </w:t>
      </w:r>
      <w:r w:rsidRPr="00A25843">
        <w:rPr>
          <w:rStyle w:val="Emphasis"/>
          <w:highlight w:val="yellow"/>
        </w:rPr>
        <w:t>unionization</w:t>
      </w:r>
      <w:r w:rsidRPr="00A25843">
        <w:rPr>
          <w:rStyle w:val="StyleUnderline"/>
          <w:highlight w:val="yellow"/>
        </w:rPr>
        <w:t>, has</w:t>
      </w:r>
      <w:r w:rsidRPr="00A25843">
        <w:rPr>
          <w:rStyle w:val="StyleUnderline"/>
        </w:rPr>
        <w:t xml:space="preserve"> also </w:t>
      </w:r>
      <w:r w:rsidRPr="00A25843">
        <w:rPr>
          <w:rStyle w:val="StyleUnderline"/>
          <w:highlight w:val="yellow"/>
        </w:rPr>
        <w:t>been frustrated by</w:t>
      </w:r>
      <w:r w:rsidRPr="00A25843">
        <w:rPr>
          <w:rStyle w:val="StyleUnderline"/>
        </w:rPr>
        <w:t xml:space="preserve"> franchisors' </w:t>
      </w:r>
      <w:r w:rsidRPr="00A25843">
        <w:rPr>
          <w:rStyle w:val="StyleUnderline"/>
          <w:highlight w:val="yellow"/>
        </w:rPr>
        <w:t>position</w:t>
      </w:r>
      <w:r w:rsidRPr="00A25843">
        <w:rPr>
          <w:rStyle w:val="StyleUnderline"/>
        </w:rPr>
        <w:t xml:space="preserve"> that </w:t>
      </w:r>
      <w:r w:rsidRPr="00A25843">
        <w:rPr>
          <w:rStyle w:val="StyleUnderline"/>
          <w:highlight w:val="yellow"/>
        </w:rPr>
        <w:t>they are</w:t>
      </w:r>
      <w:r w:rsidRPr="00A25843">
        <w:rPr>
          <w:rStyle w:val="StyleUnderline"/>
        </w:rPr>
        <w:t xml:space="preserve"> </w:t>
      </w:r>
      <w:r w:rsidRPr="00A25843">
        <w:rPr>
          <w:rStyle w:val="Emphasis"/>
        </w:rPr>
        <w:t xml:space="preserve">completely </w:t>
      </w:r>
      <w:r w:rsidRPr="00A25843">
        <w:rPr>
          <w:rStyle w:val="Emphasis"/>
          <w:highlight w:val="yellow"/>
        </w:rPr>
        <w:t>separate</w:t>
      </w:r>
      <w:r w:rsidRPr="00A25843">
        <w:rPr>
          <w:rStyle w:val="StyleUnderline"/>
          <w:highlight w:val="yellow"/>
        </w:rPr>
        <w:t xml:space="preserve"> from franchisees</w:t>
      </w:r>
      <w:r w:rsidRPr="00A25843">
        <w:t xml:space="preserve">, </w:t>
      </w:r>
      <w:r w:rsidRPr="00A25843">
        <w:rPr>
          <w:rStyle w:val="StyleUnderline"/>
        </w:rPr>
        <w:t>which would require workers to separately unionize numerous small franchisees</w:t>
      </w:r>
      <w:r w:rsidRPr="00A25843">
        <w:t xml:space="preserve">. In short, </w:t>
      </w:r>
      <w:r w:rsidRPr="00A25843">
        <w:rPr>
          <w:rStyle w:val="StyleUnderline"/>
          <w:highlight w:val="yellow"/>
        </w:rPr>
        <w:t>franchisors</w:t>
      </w:r>
      <w:r w:rsidRPr="00A25843">
        <w:rPr>
          <w:rStyle w:val="StyleUnderline"/>
        </w:rPr>
        <w:t xml:space="preserve"> have thus far been permitted to </w:t>
      </w:r>
      <w:r w:rsidRPr="00A25843">
        <w:rPr>
          <w:rStyle w:val="Emphasis"/>
          <w:highlight w:val="yellow"/>
        </w:rPr>
        <w:t>disclaim affiliation</w:t>
      </w:r>
      <w:r w:rsidRPr="00A25843">
        <w:rPr>
          <w:rStyle w:val="StyleUnderline"/>
          <w:highlight w:val="yellow"/>
        </w:rPr>
        <w:t xml:space="preserve"> wit</w:t>
      </w:r>
      <w:r w:rsidRPr="00A25843">
        <w:rPr>
          <w:rStyle w:val="StyleUnderline"/>
        </w:rPr>
        <w:t xml:space="preserve">h </w:t>
      </w:r>
      <w:r w:rsidRPr="00A25843">
        <w:rPr>
          <w:rStyle w:val="Emphasis"/>
        </w:rPr>
        <w:t xml:space="preserve">franchisee </w:t>
      </w:r>
      <w:r w:rsidRPr="00A25843">
        <w:rPr>
          <w:rStyle w:val="Emphasis"/>
          <w:highlight w:val="yellow"/>
        </w:rPr>
        <w:t>firms</w:t>
      </w:r>
      <w:r w:rsidRPr="00A25843">
        <w:rPr>
          <w:rStyle w:val="StyleUnderline"/>
        </w:rPr>
        <w:t xml:space="preserve"> altogether </w:t>
      </w:r>
      <w:r w:rsidRPr="00A25843">
        <w:rPr>
          <w:rStyle w:val="StyleUnderline"/>
          <w:highlight w:val="yellow"/>
        </w:rPr>
        <w:t xml:space="preserve">under </w:t>
      </w:r>
      <w:r w:rsidRPr="00A25843">
        <w:rPr>
          <w:rStyle w:val="Emphasis"/>
          <w:highlight w:val="yellow"/>
        </w:rPr>
        <w:t>labor law</w:t>
      </w:r>
      <w:r w:rsidRPr="00A25843">
        <w:rPr>
          <w:highlight w:val="yellow"/>
        </w:rPr>
        <w:t xml:space="preserve">, </w:t>
      </w:r>
      <w:r w:rsidRPr="00A25843">
        <w:rPr>
          <w:rStyle w:val="StyleUnderline"/>
          <w:highlight w:val="yellow"/>
        </w:rPr>
        <w:t>even as they</w:t>
      </w:r>
      <w:r w:rsidRPr="00A25843">
        <w:t xml:space="preserve"> frequently </w:t>
      </w:r>
      <w:r w:rsidRPr="00A25843">
        <w:rPr>
          <w:rStyle w:val="StyleUnderline"/>
          <w:highlight w:val="yellow"/>
        </w:rPr>
        <w:t>claim</w:t>
      </w:r>
      <w:r w:rsidRPr="00A25843">
        <w:rPr>
          <w:rStyle w:val="StyleUnderline"/>
        </w:rPr>
        <w:t xml:space="preserve"> that </w:t>
      </w:r>
      <w:r w:rsidRPr="00A25843">
        <w:rPr>
          <w:rStyle w:val="StyleUnderline"/>
          <w:highlight w:val="yellow"/>
        </w:rPr>
        <w:t xml:space="preserve">franchisees are </w:t>
      </w:r>
      <w:r w:rsidRPr="00A25843">
        <w:rPr>
          <w:rStyle w:val="Emphasis"/>
          <w:highlight w:val="yellow"/>
        </w:rPr>
        <w:t>extensions of the firm</w:t>
      </w:r>
      <w:r w:rsidRPr="00A25843">
        <w:rPr>
          <w:rStyle w:val="StyleUnderline"/>
          <w:highlight w:val="yellow"/>
        </w:rPr>
        <w:t xml:space="preserve"> under </w:t>
      </w:r>
      <w:r w:rsidRPr="00A25843">
        <w:rPr>
          <w:rStyle w:val="Emphasis"/>
          <w:highlight w:val="yellow"/>
        </w:rPr>
        <w:t>antitrust</w:t>
      </w:r>
      <w:r w:rsidRPr="00A25843">
        <w:t xml:space="preserve">, in both cases </w:t>
      </w:r>
      <w:r w:rsidRPr="00A25843">
        <w:rPr>
          <w:rStyle w:val="StyleUnderline"/>
          <w:highlight w:val="yellow"/>
        </w:rPr>
        <w:t>cementing</w:t>
      </w:r>
      <w:r w:rsidRPr="00A25843">
        <w:t xml:space="preserve"> their </w:t>
      </w:r>
      <w:r w:rsidRPr="00A25843">
        <w:rPr>
          <w:rStyle w:val="Emphasis"/>
          <w:highlight w:val="yellow"/>
        </w:rPr>
        <w:t>exclusive coordination rights</w:t>
      </w:r>
      <w:r w:rsidRPr="00A25843">
        <w:t xml:space="preserve"> in the overall arrangement.</w:t>
      </w:r>
    </w:p>
    <w:p w14:paraId="409AD0D4" w14:textId="77777777" w:rsidR="00E5248D" w:rsidRPr="00A25843" w:rsidRDefault="00E5248D" w:rsidP="00E5248D">
      <w:r w:rsidRPr="00A25843">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0E4A195B" w14:textId="77777777" w:rsidR="00E5248D" w:rsidRPr="00A25843" w:rsidRDefault="00E5248D" w:rsidP="00E5248D">
      <w:r w:rsidRPr="00A25843">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A25843">
        <w:rPr>
          <w:rStyle w:val="StyleUnderline"/>
        </w:rPr>
        <w:t xml:space="preserve">putative countervailing </w:t>
      </w:r>
      <w:r w:rsidRPr="00A25843">
        <w:rPr>
          <w:rStyle w:val="Emphasis"/>
          <w:highlight w:val="yellow"/>
        </w:rPr>
        <w:t>efficiencies</w:t>
      </w:r>
      <w:r w:rsidRPr="00A25843">
        <w:t xml:space="preserve"> of no-poach agreements, which </w:t>
      </w:r>
      <w:r w:rsidRPr="00A25843">
        <w:rPr>
          <w:rStyle w:val="StyleUnderline"/>
          <w:highlight w:val="yellow"/>
        </w:rPr>
        <w:t xml:space="preserve">are </w:t>
      </w:r>
      <w:r w:rsidRPr="00A25843">
        <w:rPr>
          <w:rStyle w:val="Emphasis"/>
          <w:highlight w:val="yellow"/>
        </w:rPr>
        <w:t>framed</w:t>
      </w:r>
      <w:r w:rsidRPr="00A25843">
        <w:rPr>
          <w:rStyle w:val="Emphasis"/>
        </w:rPr>
        <w:t xml:space="preserve"> purely</w:t>
      </w:r>
      <w:r w:rsidRPr="00A25843">
        <w:rPr>
          <w:rStyle w:val="StyleUnderline"/>
        </w:rPr>
        <w:t xml:space="preserve"> </w:t>
      </w:r>
      <w:r w:rsidRPr="00A25843">
        <w:rPr>
          <w:rStyle w:val="StyleUnderline"/>
          <w:highlight w:val="yellow"/>
        </w:rPr>
        <w:t>in</w:t>
      </w:r>
      <w:r w:rsidRPr="00A25843">
        <w:rPr>
          <w:rStyle w:val="StyleUnderline"/>
        </w:rPr>
        <w:t xml:space="preserve"> terms of </w:t>
      </w:r>
      <w:r w:rsidRPr="00A25843">
        <w:rPr>
          <w:rStyle w:val="Emphasis"/>
          <w:highlight w:val="yellow"/>
        </w:rPr>
        <w:t>consumer benefits</w:t>
      </w:r>
      <w:r w:rsidRPr="00A25843">
        <w:rPr>
          <w:rStyle w:val="StyleUnderline"/>
        </w:rPr>
        <w:t xml:space="preserve">, namely </w:t>
      </w:r>
      <w:r w:rsidRPr="00A25843">
        <w:rPr>
          <w:rStyle w:val="Emphasis"/>
        </w:rPr>
        <w:t>lower prices</w:t>
      </w:r>
      <w:r w:rsidRPr="00A25843">
        <w:t xml:space="preserve">. </w:t>
      </w:r>
      <w:r w:rsidRPr="00A25843">
        <w:rPr>
          <w:rStyle w:val="StyleUnderline"/>
          <w:highlight w:val="yellow"/>
        </w:rPr>
        <w:t>This points up</w:t>
      </w:r>
      <w:r w:rsidRPr="00A25843">
        <w:rPr>
          <w:rStyle w:val="StyleUnderline"/>
        </w:rPr>
        <w:t xml:space="preserve"> a basic </w:t>
      </w:r>
      <w:r w:rsidRPr="00A25843">
        <w:rPr>
          <w:rStyle w:val="Emphasis"/>
          <w:highlight w:val="yellow"/>
        </w:rPr>
        <w:t>tension</w:t>
      </w:r>
      <w:r w:rsidRPr="00A25843">
        <w:rPr>
          <w:rStyle w:val="StyleUnderline"/>
          <w:highlight w:val="yellow"/>
        </w:rPr>
        <w:t xml:space="preserve"> within</w:t>
      </w:r>
      <w:r w:rsidRPr="00A25843">
        <w:rPr>
          <w:rStyle w:val="StyleUnderline"/>
        </w:rPr>
        <w:t xml:space="preserve"> the </w:t>
      </w:r>
      <w:r w:rsidRPr="00A25843">
        <w:rPr>
          <w:rStyle w:val="StyleUnderline"/>
          <w:highlight w:val="yellow"/>
        </w:rPr>
        <w:t>existing</w:t>
      </w:r>
      <w:r w:rsidRPr="00A25843">
        <w:rPr>
          <w:rStyle w:val="StyleUnderline"/>
        </w:rPr>
        <w:t xml:space="preserve"> legal </w:t>
      </w:r>
      <w:r w:rsidRPr="00A25843">
        <w:rPr>
          <w:rStyle w:val="StyleUnderline"/>
          <w:highlight w:val="yellow"/>
        </w:rPr>
        <w:t>framework, which</w:t>
      </w:r>
      <w:r w:rsidRPr="00A25843">
        <w:rPr>
          <w:rStyle w:val="StyleUnderline"/>
        </w:rPr>
        <w:t xml:space="preserve"> simultaneously claims to </w:t>
      </w:r>
      <w:r w:rsidRPr="00A25843">
        <w:rPr>
          <w:rStyle w:val="StyleUnderline"/>
          <w:highlight w:val="yellow"/>
        </w:rPr>
        <w:t xml:space="preserve">treat </w:t>
      </w:r>
      <w:r w:rsidRPr="00A25843">
        <w:rPr>
          <w:rStyle w:val="Emphasis"/>
          <w:highlight w:val="yellow"/>
        </w:rPr>
        <w:t>worker welfare</w:t>
      </w:r>
      <w:r w:rsidRPr="00A25843">
        <w:rPr>
          <w:rStyle w:val="StyleUnderline"/>
        </w:rPr>
        <w:t xml:space="preserve"> equally </w:t>
      </w:r>
      <w:r w:rsidRPr="00A25843">
        <w:rPr>
          <w:rStyle w:val="StyleUnderline"/>
          <w:highlight w:val="yellow"/>
        </w:rPr>
        <w:t>with</w:t>
      </w:r>
      <w:r w:rsidRPr="00A25843">
        <w:rPr>
          <w:rStyle w:val="StyleUnderline"/>
        </w:rPr>
        <w:t xml:space="preserve"> </w:t>
      </w:r>
      <w:r w:rsidRPr="00A25843">
        <w:rPr>
          <w:rStyle w:val="Emphasis"/>
          <w:highlight w:val="yellow"/>
        </w:rPr>
        <w:t>consumer welfare</w:t>
      </w:r>
      <w:r w:rsidRPr="00A25843">
        <w:rPr>
          <w:rStyle w:val="StyleUnderline"/>
          <w:highlight w:val="yellow"/>
        </w:rPr>
        <w:t>, but</w:t>
      </w:r>
      <w:r w:rsidRPr="00A25843">
        <w:rPr>
          <w:rStyle w:val="StyleUnderline"/>
        </w:rPr>
        <w:t xml:space="preserve"> which </w:t>
      </w:r>
      <w:r w:rsidRPr="00A25843">
        <w:rPr>
          <w:rStyle w:val="StyleUnderline"/>
          <w:highlight w:val="yellow"/>
        </w:rPr>
        <w:t>only admits evidence of countervailing benefits</w:t>
      </w:r>
      <w:r w:rsidRPr="00A25843">
        <w:rPr>
          <w:rStyle w:val="StyleUnderline"/>
        </w:rPr>
        <w:t xml:space="preserve"> to consumers, primarily price benefits, </w:t>
      </w:r>
      <w:r w:rsidRPr="00A25843">
        <w:rPr>
          <w:rStyle w:val="StyleUnderline"/>
          <w:highlight w:val="yellow"/>
        </w:rPr>
        <w:t>when evaluating</w:t>
      </w:r>
      <w:r w:rsidRPr="00A25843">
        <w:rPr>
          <w:rStyle w:val="StyleUnderline"/>
        </w:rPr>
        <w:t xml:space="preserve"> forms of </w:t>
      </w:r>
      <w:r w:rsidRPr="00A25843">
        <w:rPr>
          <w:rStyle w:val="Emphasis"/>
        </w:rPr>
        <w:t xml:space="preserve">permitted </w:t>
      </w:r>
      <w:r w:rsidRPr="00A25843">
        <w:rPr>
          <w:rStyle w:val="Emphasis"/>
          <w:highlight w:val="yellow"/>
        </w:rPr>
        <w:t>coordination</w:t>
      </w:r>
      <w:r w:rsidRPr="00A25843">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4BBB5E59" w14:textId="77777777" w:rsidR="00E5248D" w:rsidRPr="00A25843" w:rsidRDefault="00E5248D" w:rsidP="00E5248D">
      <w:r w:rsidRPr="00A25843">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6E1F4F33" w14:textId="77777777" w:rsidR="00E5248D" w:rsidRPr="00A25843" w:rsidRDefault="00E5248D" w:rsidP="00E5248D">
      <w:pPr>
        <w:pStyle w:val="Heading4"/>
        <w:rPr>
          <w:rFonts w:cs="Arial"/>
        </w:rPr>
      </w:pPr>
      <w:r w:rsidRPr="00A25843">
        <w:rPr>
          <w:rFonts w:cs="Arial"/>
        </w:rPr>
        <w:t>We should allocate coordination rights on the basis of power rather than efficiency.</w:t>
      </w:r>
      <w:r w:rsidRPr="00A25843">
        <w:rPr>
          <w:rFonts w:cs="Arial"/>
        </w:rPr>
        <w:br/>
      </w:r>
    </w:p>
    <w:p w14:paraId="422E53AF" w14:textId="77777777" w:rsidR="00E5248D" w:rsidRPr="00A25843" w:rsidRDefault="00E5248D" w:rsidP="00E5248D">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85-87</w:t>
      </w:r>
    </w:p>
    <w:p w14:paraId="064D39AB" w14:textId="77777777" w:rsidR="00E5248D" w:rsidRPr="00A25843" w:rsidRDefault="00E5248D" w:rsidP="00E5248D">
      <w:r w:rsidRPr="00A25843">
        <w:t>TOWARD A RE-ALLOCATION OF COORDINATION RIGHTS</w:t>
      </w:r>
    </w:p>
    <w:p w14:paraId="5BAA0779" w14:textId="77777777" w:rsidR="00E5248D" w:rsidRPr="00A25843" w:rsidRDefault="00E5248D" w:rsidP="00E5248D">
      <w:r w:rsidRPr="00A25843">
        <w:rPr>
          <w:rStyle w:val="StyleUnderline"/>
        </w:rPr>
        <w:t xml:space="preserve">Contemporary fissured </w:t>
      </w:r>
      <w:r w:rsidRPr="00A25843">
        <w:rPr>
          <w:rStyle w:val="Emphasis"/>
        </w:rPr>
        <w:t xml:space="preserve">business </w:t>
      </w:r>
      <w:r w:rsidRPr="00A25843">
        <w:rPr>
          <w:rStyle w:val="Emphasis"/>
          <w:highlight w:val="yellow"/>
        </w:rPr>
        <w:t>arrangements</w:t>
      </w:r>
      <w:r w:rsidRPr="00A25843">
        <w:rPr>
          <w:rStyle w:val="StyleUnderline"/>
          <w:highlight w:val="yellow"/>
        </w:rPr>
        <w:t xml:space="preserve"> distill</w:t>
      </w:r>
      <w:r w:rsidRPr="00A25843">
        <w:rPr>
          <w:rStyle w:val="StyleUnderline"/>
        </w:rPr>
        <w:t xml:space="preserve"> the </w:t>
      </w:r>
      <w:r w:rsidRPr="00A25843">
        <w:rPr>
          <w:rStyle w:val="StyleUnderline"/>
          <w:highlight w:val="yellow"/>
        </w:rPr>
        <w:t>preference for</w:t>
      </w:r>
      <w:r w:rsidRPr="00A25843">
        <w:rPr>
          <w:rStyle w:val="StyleUnderline"/>
        </w:rPr>
        <w:t xml:space="preserve"> </w:t>
      </w:r>
      <w:r w:rsidRPr="00A25843">
        <w:rPr>
          <w:rStyle w:val="Emphasis"/>
          <w:highlight w:val="yellow"/>
        </w:rPr>
        <w:t>topdown</w:t>
      </w:r>
      <w:r w:rsidRPr="00A25843">
        <w:rPr>
          <w:rStyle w:val="StyleUnderline"/>
        </w:rPr>
        <w:t xml:space="preserve">, </w:t>
      </w:r>
      <w:r w:rsidRPr="00A25843">
        <w:rPr>
          <w:rStyle w:val="Emphasis"/>
        </w:rPr>
        <w:t>hierarchical</w:t>
      </w:r>
      <w:r w:rsidRPr="00A25843">
        <w:rPr>
          <w:rStyle w:val="StyleUnderline"/>
        </w:rPr>
        <w:t xml:space="preserve"> </w:t>
      </w:r>
      <w:r w:rsidRPr="00A25843">
        <w:rPr>
          <w:rStyle w:val="StyleUnderline"/>
          <w:highlight w:val="yellow"/>
        </w:rPr>
        <w:t>control</w:t>
      </w:r>
      <w:r w:rsidRPr="00A25843">
        <w:rPr>
          <w:rStyle w:val="StyleUnderline"/>
        </w:rPr>
        <w:t xml:space="preserve"> of smaller players </w:t>
      </w:r>
      <w:r w:rsidRPr="00A25843">
        <w:rPr>
          <w:rStyle w:val="StyleUnderline"/>
          <w:highlight w:val="yellow"/>
        </w:rPr>
        <w:t>by</w:t>
      </w:r>
      <w:r w:rsidRPr="00A25843">
        <w:rPr>
          <w:rStyle w:val="StyleUnderline"/>
        </w:rPr>
        <w:t xml:space="preserve"> more </w:t>
      </w:r>
      <w:r w:rsidRPr="00A25843">
        <w:rPr>
          <w:rStyle w:val="Emphasis"/>
          <w:highlight w:val="yellow"/>
        </w:rPr>
        <w:t>powerful firms</w:t>
      </w:r>
      <w:r w:rsidRPr="00A25843">
        <w:rPr>
          <w:rStyle w:val="StyleUnderline"/>
        </w:rPr>
        <w:t xml:space="preserve"> </w:t>
      </w:r>
      <w:r w:rsidRPr="00A25843">
        <w:rPr>
          <w:rStyle w:val="StyleUnderline"/>
          <w:highlight w:val="yellow"/>
        </w:rPr>
        <w:t>that is</w:t>
      </w:r>
      <w:r w:rsidRPr="00A25843">
        <w:rPr>
          <w:rStyle w:val="StyleUnderline"/>
        </w:rPr>
        <w:t xml:space="preserve"> already </w:t>
      </w:r>
      <w:r w:rsidRPr="00A25843">
        <w:rPr>
          <w:rStyle w:val="StyleUnderline"/>
          <w:highlight w:val="yellow"/>
        </w:rPr>
        <w:t>present in</w:t>
      </w:r>
      <w:r w:rsidRPr="00A25843">
        <w:rPr>
          <w:rStyle w:val="StyleUnderline"/>
        </w:rPr>
        <w:t xml:space="preserve"> today’s </w:t>
      </w:r>
      <w:r w:rsidRPr="00A25843">
        <w:rPr>
          <w:rStyle w:val="Emphasis"/>
          <w:highlight w:val="yellow"/>
        </w:rPr>
        <w:t>antitrust</w:t>
      </w:r>
      <w:r w:rsidRPr="00A25843">
        <w:rPr>
          <w:rStyle w:val="Emphasis"/>
        </w:rPr>
        <w:t xml:space="preserve"> framework</w:t>
      </w:r>
      <w:r w:rsidRPr="00A25843">
        <w:t xml:space="preserve">, while often pushing beyond the boundaries set by the current expression of that framework in the surface structure of the law. </w:t>
      </w:r>
      <w:r w:rsidRPr="00A25843">
        <w:rPr>
          <w:rStyle w:val="StyleUnderline"/>
          <w:highlight w:val="yellow"/>
        </w:rPr>
        <w:t>They call</w:t>
      </w:r>
      <w:r w:rsidRPr="00A25843">
        <w:rPr>
          <w:rStyle w:val="StyleUnderline"/>
        </w:rPr>
        <w:t xml:space="preserve"> out </w:t>
      </w:r>
      <w:r w:rsidRPr="00A25843">
        <w:rPr>
          <w:rStyle w:val="StyleUnderline"/>
          <w:highlight w:val="yellow"/>
        </w:rPr>
        <w:t>for</w:t>
      </w:r>
      <w:r w:rsidRPr="00A25843">
        <w:rPr>
          <w:rStyle w:val="StyleUnderline"/>
        </w:rPr>
        <w:t xml:space="preserve"> a </w:t>
      </w:r>
      <w:r w:rsidRPr="00A25843">
        <w:rPr>
          <w:rStyle w:val="Emphasis"/>
          <w:highlight w:val="yellow"/>
        </w:rPr>
        <w:t>re-allocation</w:t>
      </w:r>
      <w:r w:rsidRPr="00A25843">
        <w:rPr>
          <w:rStyle w:val="StyleUnderline"/>
          <w:highlight w:val="yellow"/>
        </w:rPr>
        <w:t xml:space="preserve"> of </w:t>
      </w:r>
      <w:r w:rsidRPr="00A25843">
        <w:rPr>
          <w:rStyle w:val="Emphasis"/>
          <w:highlight w:val="yellow"/>
        </w:rPr>
        <w:t>coordination rights</w:t>
      </w:r>
      <w:r w:rsidRPr="00A25843">
        <w:rPr>
          <w:rStyle w:val="StyleUnderline"/>
          <w:highlight w:val="yellow"/>
        </w:rPr>
        <w:t xml:space="preserve"> under</w:t>
      </w:r>
      <w:r w:rsidRPr="00A25843">
        <w:rPr>
          <w:rStyle w:val="StyleUnderline"/>
        </w:rPr>
        <w:t xml:space="preserve"> </w:t>
      </w:r>
      <w:r w:rsidRPr="00A25843">
        <w:rPr>
          <w:rStyle w:val="Emphasis"/>
        </w:rPr>
        <w:t xml:space="preserve">antitrust </w:t>
      </w:r>
      <w:r w:rsidRPr="00A25843">
        <w:rPr>
          <w:rStyle w:val="Emphasis"/>
          <w:highlight w:val="yellow"/>
        </w:rPr>
        <w:t>law</w:t>
      </w:r>
      <w:r w:rsidRPr="00A25843">
        <w:t>. What criteria are available to effect this re-allocation, and on what basis should it be achieved?</w:t>
      </w:r>
    </w:p>
    <w:p w14:paraId="24ED8932" w14:textId="77777777" w:rsidR="00E5248D" w:rsidRPr="00A25843" w:rsidRDefault="00E5248D" w:rsidP="00E5248D">
      <w:r w:rsidRPr="00A25843">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47B50DA5" w14:textId="77777777" w:rsidR="00E5248D" w:rsidRPr="00A25843" w:rsidRDefault="00E5248D" w:rsidP="00E5248D">
      <w:r w:rsidRPr="00A25843">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A25843">
        <w:rPr>
          <w:rStyle w:val="StyleUnderline"/>
          <w:highlight w:val="yellow"/>
        </w:rPr>
        <w:t>Fissured</w:t>
      </w:r>
      <w:r w:rsidRPr="00A25843">
        <w:rPr>
          <w:rStyle w:val="StyleUnderline"/>
        </w:rPr>
        <w:t xml:space="preserve"> </w:t>
      </w:r>
      <w:r w:rsidRPr="00A25843">
        <w:rPr>
          <w:rStyle w:val="Emphasis"/>
        </w:rPr>
        <w:t xml:space="preserve">business </w:t>
      </w:r>
      <w:r w:rsidRPr="00A25843">
        <w:rPr>
          <w:rStyle w:val="Emphasis"/>
          <w:highlight w:val="yellow"/>
        </w:rPr>
        <w:t>structures</w:t>
      </w:r>
      <w:r w:rsidRPr="00A25843">
        <w:rPr>
          <w:rStyle w:val="StyleUnderline"/>
          <w:highlight w:val="yellow"/>
        </w:rPr>
        <w:t xml:space="preserve"> show</w:t>
      </w:r>
      <w:r w:rsidRPr="00A25843">
        <w:rPr>
          <w:rStyle w:val="StyleUnderline"/>
        </w:rPr>
        <w:t xml:space="preserve"> that </w:t>
      </w:r>
      <w:r w:rsidRPr="00A25843">
        <w:rPr>
          <w:rStyle w:val="StyleUnderline"/>
          <w:highlight w:val="yellow"/>
        </w:rPr>
        <w:t>the firm</w:t>
      </w:r>
      <w:r w:rsidRPr="00A25843">
        <w:t xml:space="preserve">, which was never a platonic ideal to start with, </w:t>
      </w:r>
      <w:r w:rsidRPr="00A25843">
        <w:rPr>
          <w:rStyle w:val="StyleUnderline"/>
          <w:highlight w:val="yellow"/>
        </w:rPr>
        <w:t>will</w:t>
      </w:r>
      <w:r w:rsidRPr="00A25843">
        <w:rPr>
          <w:rStyle w:val="StyleUnderline"/>
        </w:rPr>
        <w:t xml:space="preserve"> continue to </w:t>
      </w:r>
      <w:r w:rsidRPr="00A25843">
        <w:rPr>
          <w:rStyle w:val="Emphasis"/>
          <w:highlight w:val="yellow"/>
        </w:rPr>
        <w:t>change</w:t>
      </w:r>
      <w:r w:rsidRPr="00A25843">
        <w:rPr>
          <w:rStyle w:val="StyleUnderline"/>
        </w:rPr>
        <w:t xml:space="preserve"> and </w:t>
      </w:r>
      <w:r w:rsidRPr="00A25843">
        <w:rPr>
          <w:rStyle w:val="Emphasis"/>
        </w:rPr>
        <w:t>mutate</w:t>
      </w:r>
      <w:r w:rsidRPr="00A25843">
        <w:t xml:space="preserve">—partly of course in response to the law’s own allocation of coordination rights. </w:t>
      </w:r>
      <w:r w:rsidRPr="00A25843">
        <w:rPr>
          <w:rStyle w:val="StyleUnderline"/>
          <w:highlight w:val="yellow"/>
        </w:rPr>
        <w:t>Imagine if</w:t>
      </w:r>
      <w:r w:rsidRPr="00A25843">
        <w:rPr>
          <w:rStyle w:val="StyleUnderline"/>
        </w:rPr>
        <w:t xml:space="preserve"> </w:t>
      </w:r>
      <w:r w:rsidRPr="00A25843">
        <w:rPr>
          <w:rStyle w:val="Emphasis"/>
        </w:rPr>
        <w:t xml:space="preserve">all </w:t>
      </w:r>
      <w:r w:rsidRPr="00A25843">
        <w:rPr>
          <w:rStyle w:val="Emphasis"/>
          <w:highlight w:val="yellow"/>
        </w:rPr>
        <w:t>workers</w:t>
      </w:r>
      <w:r w:rsidRPr="00A25843">
        <w:rPr>
          <w:rStyle w:val="StyleUnderline"/>
        </w:rPr>
        <w:t xml:space="preserve"> or individual service-providers currently </w:t>
      </w:r>
      <w:r w:rsidRPr="00A25843">
        <w:rPr>
          <w:rStyle w:val="StyleUnderline"/>
          <w:highlight w:val="yellow"/>
        </w:rPr>
        <w:t>classified as</w:t>
      </w:r>
      <w:r w:rsidRPr="00A25843">
        <w:rPr>
          <w:rStyle w:val="StyleUnderline"/>
        </w:rPr>
        <w:t xml:space="preserve"> </w:t>
      </w:r>
      <w:r w:rsidRPr="00A25843">
        <w:rPr>
          <w:rStyle w:val="Emphasis"/>
        </w:rPr>
        <w:t xml:space="preserve">independent </w:t>
      </w:r>
      <w:r w:rsidRPr="00A25843">
        <w:rPr>
          <w:rStyle w:val="Emphasis"/>
          <w:highlight w:val="yellow"/>
        </w:rPr>
        <w:t>contractors</w:t>
      </w:r>
      <w:r w:rsidRPr="00A25843">
        <w:rPr>
          <w:rStyle w:val="StyleUnderline"/>
          <w:highlight w:val="yellow"/>
        </w:rPr>
        <w:t xml:space="preserve"> gained</w:t>
      </w:r>
      <w:r w:rsidRPr="00A25843">
        <w:rPr>
          <w:rStyle w:val="StyleUnderline"/>
        </w:rPr>
        <w:t xml:space="preserve"> </w:t>
      </w:r>
      <w:r w:rsidRPr="00A25843">
        <w:rPr>
          <w:rStyle w:val="Emphasis"/>
          <w:highlight w:val="yellow"/>
        </w:rPr>
        <w:t>coordination rights</w:t>
      </w:r>
      <w:r w:rsidRPr="00A25843">
        <w:t xml:space="preserve">. </w:t>
      </w:r>
      <w:r w:rsidRPr="00A25843">
        <w:rPr>
          <w:rStyle w:val="StyleUnderline"/>
        </w:rPr>
        <w:t>What would stop many firms who currently use independent contractors from moving to a system of contracting with, say, two to three person “</w:t>
      </w:r>
      <w:r w:rsidRPr="00A25843">
        <w:rPr>
          <w:rStyle w:val="Emphasis"/>
        </w:rPr>
        <w:t>firms</w:t>
      </w:r>
      <w:r w:rsidRPr="00A25843">
        <w:rPr>
          <w:rStyle w:val="StyleUnderline"/>
        </w:rPr>
        <w:t xml:space="preserve">” of </w:t>
      </w:r>
      <w:r w:rsidRPr="00A25843">
        <w:rPr>
          <w:rStyle w:val="Emphasis"/>
        </w:rPr>
        <w:t>workers</w:t>
      </w:r>
      <w:r w:rsidRPr="00A25843">
        <w:rPr>
          <w:rStyle w:val="StyleUnderline"/>
        </w:rPr>
        <w:t>—firms that are conveniently incorporated by signing ready-made forms in the company’s office upon hiring</w:t>
      </w:r>
      <w:r w:rsidRPr="00A25843">
        <w:t xml:space="preserve">? These groups of workers would of course lack coordination rights in their bargaining with the firm that retains their services, and their intra-firm coordination rights would be negligible. </w:t>
      </w:r>
      <w:r w:rsidRPr="00A25843">
        <w:rPr>
          <w:rStyle w:val="StyleUnderline"/>
          <w:highlight w:val="yellow"/>
        </w:rPr>
        <w:t>The law should</w:t>
      </w:r>
      <w:r w:rsidRPr="00A25843">
        <w:rPr>
          <w:rStyle w:val="StyleUnderline"/>
        </w:rPr>
        <w:t xml:space="preserve"> </w:t>
      </w:r>
      <w:r w:rsidRPr="00A25843">
        <w:rPr>
          <w:rStyle w:val="Emphasis"/>
          <w:highlight w:val="yellow"/>
        </w:rPr>
        <w:t>not allocate</w:t>
      </w:r>
      <w:r w:rsidRPr="00A25843">
        <w:rPr>
          <w:rStyle w:val="StyleUnderline"/>
        </w:rPr>
        <w:t xml:space="preserve"> </w:t>
      </w:r>
      <w:r w:rsidRPr="00A25843">
        <w:rPr>
          <w:rStyle w:val="StyleUnderline"/>
          <w:highlight w:val="yellow"/>
        </w:rPr>
        <w:t>coordination rights to</w:t>
      </w:r>
      <w:r w:rsidRPr="00A25843">
        <w:rPr>
          <w:rStyle w:val="StyleUnderline"/>
        </w:rPr>
        <w:t xml:space="preserve"> </w:t>
      </w:r>
      <w:r w:rsidRPr="00A25843">
        <w:rPr>
          <w:rStyle w:val="Emphasis"/>
          <w:highlight w:val="yellow"/>
        </w:rPr>
        <w:t>working people</w:t>
      </w:r>
      <w:r w:rsidRPr="00A25843">
        <w:rPr>
          <w:rStyle w:val="StyleUnderline"/>
          <w:highlight w:val="yellow"/>
        </w:rPr>
        <w:t xml:space="preserve"> on the condition of</w:t>
      </w:r>
      <w:r w:rsidRPr="00A25843">
        <w:rPr>
          <w:rStyle w:val="StyleUnderline"/>
        </w:rPr>
        <w:t xml:space="preserve"> </w:t>
      </w:r>
      <w:r w:rsidRPr="00A25843">
        <w:rPr>
          <w:rStyle w:val="Emphasis"/>
        </w:rPr>
        <w:t xml:space="preserve">particular business </w:t>
      </w:r>
      <w:r w:rsidRPr="00A25843">
        <w:rPr>
          <w:rStyle w:val="Emphasis"/>
          <w:highlight w:val="yellow"/>
        </w:rPr>
        <w:t>structuring</w:t>
      </w:r>
      <w:r w:rsidRPr="00A25843">
        <w:rPr>
          <w:rStyle w:val="StyleUnderline"/>
          <w:highlight w:val="yellow"/>
        </w:rPr>
        <w:t xml:space="preserve"> decisions</w:t>
      </w:r>
      <w:r w:rsidRPr="00A25843">
        <w:rPr>
          <w:rStyle w:val="StyleUnderline"/>
        </w:rPr>
        <w:t xml:space="preserve"> made by others</w:t>
      </w:r>
      <w:r w:rsidRPr="00A25843">
        <w:t xml:space="preserve">. </w:t>
      </w:r>
      <w:r w:rsidRPr="00A25843">
        <w:rPr>
          <w:rStyle w:val="StyleUnderline"/>
        </w:rPr>
        <w:t xml:space="preserve">But </w:t>
      </w:r>
      <w:r w:rsidRPr="00A25843">
        <w:rPr>
          <w:rStyle w:val="StyleUnderline"/>
          <w:highlight w:val="yellow"/>
        </w:rPr>
        <w:t>such decisions are the</w:t>
      </w:r>
      <w:r w:rsidRPr="00A25843">
        <w:rPr>
          <w:rStyle w:val="StyleUnderline"/>
        </w:rPr>
        <w:t xml:space="preserve"> </w:t>
      </w:r>
      <w:r w:rsidRPr="00A25843">
        <w:rPr>
          <w:rStyle w:val="Emphasis"/>
        </w:rPr>
        <w:t xml:space="preserve">inevitable </w:t>
      </w:r>
      <w:r w:rsidRPr="00A25843">
        <w:rPr>
          <w:rStyle w:val="Emphasis"/>
          <w:highlight w:val="yellow"/>
        </w:rPr>
        <w:t>response</w:t>
      </w:r>
      <w:r w:rsidRPr="00A25843">
        <w:rPr>
          <w:rStyle w:val="StyleUnderline"/>
          <w:highlight w:val="yellow"/>
        </w:rPr>
        <w:t xml:space="preserve"> to </w:t>
      </w:r>
      <w:r w:rsidRPr="00A25843">
        <w:rPr>
          <w:rStyle w:val="Emphasis"/>
          <w:highlight w:val="yellow"/>
        </w:rPr>
        <w:t>small</w:t>
      </w:r>
      <w:r w:rsidRPr="00A25843">
        <w:rPr>
          <w:rStyle w:val="Emphasis"/>
        </w:rPr>
        <w:t xml:space="preserve">bore </w:t>
      </w:r>
      <w:r w:rsidRPr="00A25843">
        <w:rPr>
          <w:rStyle w:val="Emphasis"/>
          <w:highlight w:val="yellow"/>
        </w:rPr>
        <w:t>redefinitions</w:t>
      </w:r>
      <w:r w:rsidRPr="00A25843">
        <w:rPr>
          <w:rStyle w:val="StyleUnderline"/>
          <w:highlight w:val="yellow"/>
        </w:rPr>
        <w:t xml:space="preserve"> of the</w:t>
      </w:r>
      <w:r w:rsidRPr="00A25843">
        <w:rPr>
          <w:rStyle w:val="StyleUnderline"/>
        </w:rPr>
        <w:t xml:space="preserve"> </w:t>
      </w:r>
      <w:r w:rsidRPr="00A25843">
        <w:rPr>
          <w:rStyle w:val="Emphasis"/>
          <w:highlight w:val="yellow"/>
        </w:rPr>
        <w:t>labor exemption</w:t>
      </w:r>
      <w:r w:rsidRPr="00A25843">
        <w:t>, as fissuring itself teaches us.</w:t>
      </w:r>
    </w:p>
    <w:p w14:paraId="07D93B8D" w14:textId="77777777" w:rsidR="00E5248D" w:rsidRPr="00A25843" w:rsidRDefault="00E5248D" w:rsidP="00E5248D">
      <w:r w:rsidRPr="00A25843">
        <w:t xml:space="preserve">Instead, </w:t>
      </w:r>
      <w:r w:rsidRPr="00A25843">
        <w:rPr>
          <w:rStyle w:val="StyleUnderline"/>
          <w:highlight w:val="yellow"/>
        </w:rPr>
        <w:t>we might consider allocating</w:t>
      </w:r>
      <w:r w:rsidRPr="00A25843">
        <w:rPr>
          <w:rStyle w:val="StyleUnderline"/>
        </w:rPr>
        <w:t xml:space="preserve"> </w:t>
      </w:r>
      <w:r w:rsidRPr="00A25843">
        <w:rPr>
          <w:rStyle w:val="Emphasis"/>
          <w:highlight w:val="yellow"/>
        </w:rPr>
        <w:t>coordination rights</w:t>
      </w:r>
      <w:r w:rsidRPr="00A25843">
        <w:rPr>
          <w:rStyle w:val="StyleUnderline"/>
          <w:highlight w:val="yellow"/>
        </w:rPr>
        <w:t xml:space="preserve"> on the </w:t>
      </w:r>
      <w:r w:rsidRPr="00A25843">
        <w:rPr>
          <w:rStyle w:val="Emphasis"/>
          <w:highlight w:val="yellow"/>
        </w:rPr>
        <w:t>basis of</w:t>
      </w:r>
      <w:r w:rsidRPr="00A25843">
        <w:rPr>
          <w:rStyle w:val="Emphasis"/>
        </w:rPr>
        <w:t xml:space="preserve"> </w:t>
      </w:r>
      <w:r w:rsidRPr="00A25843">
        <w:rPr>
          <w:rStyle w:val="Emphasis"/>
          <w:highlight w:val="yellow"/>
        </w:rPr>
        <w:t>power</w:t>
      </w:r>
      <w:r w:rsidRPr="00A25843">
        <w:rPr>
          <w:rStyle w:val="Emphasis"/>
        </w:rPr>
        <w:t xml:space="preserve"> and social benefit</w:t>
      </w:r>
      <w:r w:rsidRPr="00A25843">
        <w:t xml:space="preserve">. Importantly, to guide the application of these concepts, </w:t>
      </w:r>
      <w:r w:rsidRPr="00A25843">
        <w:rPr>
          <w:rStyle w:val="StyleUnderline"/>
          <w:highlight w:val="yellow"/>
        </w:rPr>
        <w:t>we must</w:t>
      </w:r>
      <w:r w:rsidRPr="00A25843">
        <w:rPr>
          <w:rStyle w:val="StyleUnderline"/>
        </w:rPr>
        <w:t xml:space="preserve"> first </w:t>
      </w:r>
      <w:r w:rsidRPr="00A25843">
        <w:rPr>
          <w:rStyle w:val="Emphasis"/>
          <w:highlight w:val="yellow"/>
        </w:rPr>
        <w:t>discard the ideal-state competitive order</w:t>
      </w:r>
      <w:r w:rsidRPr="00A25843">
        <w:rPr>
          <w:rStyle w:val="StyleUnderline"/>
        </w:rPr>
        <w:t xml:space="preserve"> as the </w:t>
      </w:r>
      <w:r w:rsidRPr="00A25843">
        <w:rPr>
          <w:rStyle w:val="Emphasis"/>
        </w:rPr>
        <w:t>default normative framework</w:t>
      </w:r>
      <w:r w:rsidRPr="00A25843">
        <w:rPr>
          <w:rStyle w:val="StyleUnderline"/>
        </w:rPr>
        <w:t xml:space="preserve"> for </w:t>
      </w:r>
      <w:r w:rsidRPr="00A25843">
        <w:rPr>
          <w:rStyle w:val="Emphasis"/>
        </w:rPr>
        <w:t>antitrust</w:t>
      </w:r>
      <w:r w:rsidRPr="00A25843">
        <w:rPr>
          <w:rStyle w:val="StyleUnderline"/>
        </w:rPr>
        <w:t xml:space="preserve"> </w:t>
      </w:r>
      <w:r w:rsidRPr="00A25843">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A25843">
        <w:rPr>
          <w:rStyle w:val="StyleUnderline"/>
        </w:rPr>
        <w:t xml:space="preserve">once we realize that </w:t>
      </w:r>
      <w:r w:rsidRPr="00A25843">
        <w:rPr>
          <w:rStyle w:val="StyleUnderline"/>
          <w:highlight w:val="yellow"/>
        </w:rPr>
        <w:t>the</w:t>
      </w:r>
      <w:r w:rsidRPr="00A25843">
        <w:rPr>
          <w:rStyle w:val="StyleUnderline"/>
        </w:rPr>
        <w:t xml:space="preserve"> ideal state</w:t>
      </w:r>
      <w:r w:rsidRPr="00A25843">
        <w:t xml:space="preserve"> </w:t>
      </w:r>
      <w:r w:rsidRPr="00A25843">
        <w:rPr>
          <w:rStyle w:val="StyleUnderline"/>
          <w:highlight w:val="yellow"/>
        </w:rPr>
        <w:t>concept</w:t>
      </w:r>
      <w:r w:rsidRPr="00A25843">
        <w:rPr>
          <w:rStyle w:val="StyleUnderline"/>
        </w:rPr>
        <w:t xml:space="preserve"> of competition</w:t>
      </w:r>
      <w:r w:rsidRPr="00A25843">
        <w:t xml:space="preserve"> that </w:t>
      </w:r>
      <w:r w:rsidRPr="00A25843">
        <w:rPr>
          <w:rStyle w:val="StyleUnderline"/>
          <w:highlight w:val="yellow"/>
        </w:rPr>
        <w:t>is</w:t>
      </w:r>
      <w:r w:rsidRPr="00A25843">
        <w:rPr>
          <w:rStyle w:val="StyleUnderline"/>
        </w:rPr>
        <w:t xml:space="preserve"> currently</w:t>
      </w:r>
      <w:r w:rsidRPr="00A25843">
        <w:t xml:space="preserve"> presumed to form the basis for antitrust law is contributing very little—except as </w:t>
      </w:r>
      <w:r w:rsidRPr="00A25843">
        <w:rPr>
          <w:rStyle w:val="StyleUnderline"/>
          <w:highlight w:val="yellow"/>
        </w:rPr>
        <w:t xml:space="preserve">a </w:t>
      </w:r>
      <w:r w:rsidRPr="00A25843">
        <w:rPr>
          <w:rStyle w:val="Emphasis"/>
          <w:highlight w:val="yellow"/>
        </w:rPr>
        <w:t>smokescreen</w:t>
      </w:r>
      <w:r w:rsidRPr="00A25843">
        <w:rPr>
          <w:rStyle w:val="Emphasis"/>
        </w:rPr>
        <w:t xml:space="preserve"> for other normative choices</w:t>
      </w:r>
      <w:r w:rsidRPr="00A25843">
        <w:t>—</w:t>
      </w:r>
      <w:r w:rsidRPr="00A25843">
        <w:rPr>
          <w:rStyle w:val="StyleUnderline"/>
        </w:rPr>
        <w:t>then we need no longer view economic coordination as a special exception</w:t>
      </w:r>
      <w:r w:rsidRPr="00A25843">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33CE4413" w14:textId="77777777" w:rsidR="00E5248D" w:rsidRPr="00A25843" w:rsidRDefault="00E5248D" w:rsidP="00E5248D">
      <w:r w:rsidRPr="00A25843">
        <w:t xml:space="preserve">Instead, </w:t>
      </w:r>
      <w:r w:rsidRPr="00A25843">
        <w:rPr>
          <w:rStyle w:val="StyleUnderline"/>
        </w:rPr>
        <w:t xml:space="preserve">once </w:t>
      </w:r>
      <w:r w:rsidRPr="00A25843">
        <w:rPr>
          <w:rStyle w:val="Emphasis"/>
        </w:rPr>
        <w:t>coordination</w:t>
      </w:r>
      <w:r w:rsidRPr="00A25843">
        <w:rPr>
          <w:rStyle w:val="StyleUnderline"/>
        </w:rPr>
        <w:t xml:space="preserve"> is no longer a </w:t>
      </w:r>
      <w:r w:rsidRPr="00A25843">
        <w:rPr>
          <w:rStyle w:val="Emphasis"/>
        </w:rPr>
        <w:t>special exception</w:t>
      </w:r>
      <w:r w:rsidRPr="00A25843">
        <w:rPr>
          <w:rStyle w:val="StyleUnderline"/>
        </w:rPr>
        <w:t xml:space="preserve"> to the ideal-state competitive order</w:t>
      </w:r>
      <w:r w:rsidRPr="00A25843">
        <w:t xml:space="preserve">, </w:t>
      </w:r>
      <w:r w:rsidRPr="00A25843">
        <w:rPr>
          <w:rStyle w:val="StyleUnderline"/>
          <w:highlight w:val="yellow"/>
        </w:rPr>
        <w:t>we may think of</w:t>
      </w:r>
      <w:r w:rsidRPr="00A25843">
        <w:rPr>
          <w:rStyle w:val="StyleUnderline"/>
        </w:rPr>
        <w:t xml:space="preserve"> allocating </w:t>
      </w:r>
      <w:r w:rsidRPr="00A25843">
        <w:rPr>
          <w:rStyle w:val="Emphasis"/>
          <w:highlight w:val="yellow"/>
        </w:rPr>
        <w:t>coordination rights</w:t>
      </w:r>
      <w:r w:rsidRPr="00A25843">
        <w:t xml:space="preserve"> not only in order to contest existing power over someone—in other words, </w:t>
      </w:r>
      <w:r w:rsidRPr="00A25843">
        <w:rPr>
          <w:rStyle w:val="StyleUnderline"/>
          <w:highlight w:val="yellow"/>
        </w:rPr>
        <w:t xml:space="preserve">to </w:t>
      </w:r>
      <w:r w:rsidRPr="00A25843">
        <w:rPr>
          <w:rStyle w:val="Emphasis"/>
          <w:highlight w:val="yellow"/>
        </w:rPr>
        <w:t>contest</w:t>
      </w:r>
      <w:r w:rsidRPr="00A25843">
        <w:rPr>
          <w:rStyle w:val="Emphasis"/>
        </w:rPr>
        <w:t xml:space="preserve"> conditions of </w:t>
      </w:r>
      <w:r w:rsidRPr="00A25843">
        <w:rPr>
          <w:rStyle w:val="Emphasis"/>
          <w:highlight w:val="yellow"/>
        </w:rPr>
        <w:t>domination</w:t>
      </w:r>
      <w:r w:rsidRPr="00A25843">
        <w:t xml:space="preserve">—but more broadly and positively, to allocate coordination rights in order to confer a social benefit and so long as the coordination does not result in power over someone else. In this vision, </w:t>
      </w:r>
      <w:r w:rsidRPr="00A25843">
        <w:rPr>
          <w:rStyle w:val="Emphasis"/>
          <w:highlight w:val="yellow"/>
        </w:rPr>
        <w:t>power would be a constraint upon coordination</w:t>
      </w:r>
      <w:r w:rsidRPr="00A25843">
        <w:rPr>
          <w:rStyle w:val="StyleUnderline"/>
          <w:highlight w:val="yellow"/>
        </w:rPr>
        <w:t xml:space="preserve"> rather than the </w:t>
      </w:r>
      <w:r w:rsidRPr="00A25843">
        <w:rPr>
          <w:rStyle w:val="Emphasis"/>
          <w:highlight w:val="yellow"/>
        </w:rPr>
        <w:t>criterion of its permission</w:t>
      </w:r>
      <w:r w:rsidRPr="00A25843">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A25843">
        <w:rPr>
          <w:rStyle w:val="StyleUnderline"/>
        </w:rPr>
        <w:t xml:space="preserve">, </w:t>
      </w:r>
      <w:r w:rsidRPr="00A25843">
        <w:rPr>
          <w:rStyle w:val="Emphasis"/>
          <w:highlight w:val="yellow"/>
        </w:rPr>
        <w:t>antitrust law</w:t>
      </w:r>
      <w:r w:rsidRPr="00A25843">
        <w:rPr>
          <w:rStyle w:val="StyleUnderline"/>
          <w:highlight w:val="yellow"/>
        </w:rPr>
        <w:t xml:space="preserve"> would not permit</w:t>
      </w:r>
      <w:r w:rsidRPr="00A25843">
        <w:rPr>
          <w:rStyle w:val="StyleUnderline"/>
        </w:rPr>
        <w:t xml:space="preserve"> powerful firms like </w:t>
      </w:r>
      <w:r w:rsidRPr="00A25843">
        <w:rPr>
          <w:rStyle w:val="Emphasis"/>
          <w:highlight w:val="yellow"/>
        </w:rPr>
        <w:t>Uber</w:t>
      </w:r>
      <w:r w:rsidRPr="00A25843">
        <w:rPr>
          <w:rStyle w:val="StyleUnderline"/>
        </w:rPr>
        <w:t xml:space="preserve"> and </w:t>
      </w:r>
      <w:r w:rsidRPr="00A25843">
        <w:rPr>
          <w:rStyle w:val="Emphasis"/>
        </w:rPr>
        <w:t>McDonald’s</w:t>
      </w:r>
      <w:r w:rsidRPr="00A25843">
        <w:rPr>
          <w:rStyle w:val="StyleUnderline"/>
        </w:rPr>
        <w:t xml:space="preserve"> </w:t>
      </w:r>
      <w:r w:rsidRPr="00A25843">
        <w:rPr>
          <w:rStyle w:val="StyleUnderline"/>
          <w:highlight w:val="yellow"/>
        </w:rPr>
        <w:t>to exert</w:t>
      </w:r>
      <w:r w:rsidRPr="00A25843">
        <w:rPr>
          <w:rStyle w:val="StyleUnderline"/>
        </w:rPr>
        <w:t xml:space="preserve"> </w:t>
      </w:r>
      <w:r w:rsidRPr="00A25843">
        <w:rPr>
          <w:rStyle w:val="StyleUnderline"/>
          <w:highlight w:val="yellow"/>
        </w:rPr>
        <w:t>control over</w:t>
      </w:r>
      <w:r w:rsidRPr="00A25843">
        <w:rPr>
          <w:rStyle w:val="StyleUnderline"/>
        </w:rPr>
        <w:t xml:space="preserve"> small, less-powerful players like </w:t>
      </w:r>
      <w:r w:rsidRPr="00A25843">
        <w:rPr>
          <w:rStyle w:val="Emphasis"/>
          <w:highlight w:val="yellow"/>
        </w:rPr>
        <w:t>drivers</w:t>
      </w:r>
      <w:r w:rsidRPr="00A25843">
        <w:rPr>
          <w:rStyle w:val="StyleUnderline"/>
        </w:rPr>
        <w:t xml:space="preserve"> and </w:t>
      </w:r>
      <w:r w:rsidRPr="00A25843">
        <w:rPr>
          <w:rStyle w:val="Emphasis"/>
        </w:rPr>
        <w:t>franchisees</w:t>
      </w:r>
      <w:r w:rsidRPr="00A25843">
        <w:t xml:space="preserve">. However, </w:t>
      </w:r>
      <w:r w:rsidRPr="00A25843">
        <w:rPr>
          <w:rStyle w:val="StyleUnderline"/>
        </w:rPr>
        <w:t xml:space="preserve">rather than prohibiting this coordination on the ground that it facilitates horizontal coordination that is presumptively bad, </w:t>
      </w:r>
      <w:r w:rsidRPr="00A25843">
        <w:rPr>
          <w:rStyle w:val="StyleUnderline"/>
          <w:highlight w:val="yellow"/>
        </w:rPr>
        <w:t>antitrust law ought to take the view</w:t>
      </w:r>
      <w:r w:rsidRPr="00A25843">
        <w:rPr>
          <w:rStyle w:val="StyleUnderline"/>
        </w:rPr>
        <w:t xml:space="preserve"> that </w:t>
      </w:r>
      <w:r w:rsidRPr="00A25843">
        <w:rPr>
          <w:rStyle w:val="StyleUnderline"/>
          <w:highlight w:val="yellow"/>
        </w:rPr>
        <w:t>it</w:t>
      </w:r>
      <w:r w:rsidRPr="00A25843">
        <w:rPr>
          <w:rStyle w:val="StyleUnderline"/>
        </w:rPr>
        <w:t xml:space="preserve"> is impermissible because it </w:t>
      </w:r>
      <w:r w:rsidRPr="00A25843">
        <w:t>unduly</w:t>
      </w:r>
      <w:r w:rsidRPr="00A25843">
        <w:rPr>
          <w:rStyle w:val="StyleUnderline"/>
        </w:rPr>
        <w:t xml:space="preserve"> </w:t>
      </w:r>
      <w:r w:rsidRPr="00A25843">
        <w:rPr>
          <w:rStyle w:val="Emphasis"/>
          <w:highlight w:val="yellow"/>
        </w:rPr>
        <w:t>exacerbates</w:t>
      </w:r>
      <w:r w:rsidRPr="00A25843">
        <w:rPr>
          <w:rStyle w:val="Emphasis"/>
        </w:rPr>
        <w:t xml:space="preserve"> power imbalances and </w:t>
      </w:r>
      <w:r w:rsidRPr="00A25843">
        <w:rPr>
          <w:rStyle w:val="Emphasis"/>
          <w:highlight w:val="yellow"/>
        </w:rPr>
        <w:t>domination</w:t>
      </w:r>
      <w:r w:rsidRPr="00A25843">
        <w:t>, and confers no social benefit that would not be better realized through more democratic forms of coordination.</w:t>
      </w:r>
    </w:p>
    <w:p w14:paraId="0B165B0E" w14:textId="77777777" w:rsidR="00E5248D" w:rsidRPr="00A25843" w:rsidRDefault="00E5248D" w:rsidP="00E5248D">
      <w:r w:rsidRPr="00A25843">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73AFECDE" w14:textId="77777777" w:rsidR="00E5248D" w:rsidRPr="00A25843" w:rsidRDefault="00E5248D" w:rsidP="00E5248D">
      <w:pPr>
        <w:pStyle w:val="Heading4"/>
        <w:rPr>
          <w:rFonts w:cs="Arial"/>
        </w:rPr>
      </w:pPr>
      <w:r w:rsidRPr="00A25843">
        <w:rPr>
          <w:rFonts w:cs="Arial"/>
        </w:rPr>
        <w:t xml:space="preserve">Contesting conditions of domination should be a core political-economic value and basis for organization.  </w:t>
      </w:r>
    </w:p>
    <w:p w14:paraId="3F1EF71C" w14:textId="77777777" w:rsidR="00E5248D" w:rsidRPr="00A25843" w:rsidRDefault="00E5248D" w:rsidP="00E5248D"/>
    <w:p w14:paraId="21FACDC2" w14:textId="77777777" w:rsidR="00E5248D" w:rsidRPr="00A25843" w:rsidRDefault="00E5248D" w:rsidP="00E5248D">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1339-1340</w:t>
      </w:r>
    </w:p>
    <w:p w14:paraId="2DB44420" w14:textId="77777777" w:rsidR="00E5248D" w:rsidRPr="00A25843" w:rsidRDefault="00E5248D" w:rsidP="00E5248D">
      <w:pPr>
        <w:rPr>
          <w:rFonts w:eastAsia="Cambria"/>
        </w:rPr>
      </w:pPr>
      <w:r w:rsidRPr="00A25843">
        <w:rPr>
          <w:rFonts w:eastAsia="Cambria"/>
          <w:u w:val="single"/>
        </w:rPr>
        <w:t xml:space="preserve">This diagnosis of </w:t>
      </w:r>
      <w:r w:rsidRPr="00A25843">
        <w:rPr>
          <w:rFonts w:eastAsia="Cambria"/>
          <w:highlight w:val="yellow"/>
          <w:u w:val="single"/>
        </w:rPr>
        <w:t>unequal</w:t>
      </w:r>
      <w:r w:rsidRPr="00A25843">
        <w:rPr>
          <w:rFonts w:eastAsia="Cambria"/>
          <w:u w:val="single"/>
        </w:rPr>
        <w:t xml:space="preserve"> economic </w:t>
      </w:r>
      <w:r w:rsidRPr="00A25843">
        <w:rPr>
          <w:rFonts w:eastAsia="Cambria"/>
          <w:highlight w:val="yellow"/>
          <w:u w:val="single"/>
        </w:rPr>
        <w:t>power recasts</w:t>
      </w:r>
      <w:r w:rsidRPr="00A25843">
        <w:rPr>
          <w:rFonts w:eastAsia="Cambria"/>
          <w:u w:val="single"/>
        </w:rPr>
        <w:t xml:space="preserve"> the </w:t>
      </w:r>
      <w:r w:rsidRPr="00A25843">
        <w:rPr>
          <w:rFonts w:eastAsia="Cambria"/>
          <w:highlight w:val="yellow"/>
          <w:u w:val="single"/>
        </w:rPr>
        <w:t>problem of</w:t>
      </w:r>
      <w:r w:rsidRPr="00A25843">
        <w:rPr>
          <w:rFonts w:eastAsia="Cambria"/>
          <w:u w:val="single"/>
        </w:rPr>
        <w:t xml:space="preserve"> modern </w:t>
      </w:r>
      <w:r w:rsidRPr="00A25843">
        <w:rPr>
          <w:rFonts w:eastAsia="Cambria"/>
          <w:highlight w:val="yellow"/>
          <w:u w:val="single"/>
        </w:rPr>
        <w:t>capitalism as one not of</w:t>
      </w:r>
      <w:r w:rsidRPr="00A25843">
        <w:rPr>
          <w:rFonts w:eastAsia="Cambria"/>
          <w:u w:val="single"/>
        </w:rPr>
        <w:t xml:space="preserve"> </w:t>
      </w:r>
      <w:r w:rsidRPr="00A25843">
        <w:rPr>
          <w:rStyle w:val="Emphasis"/>
        </w:rPr>
        <w:t xml:space="preserve">income </w:t>
      </w:r>
      <w:r w:rsidRPr="00A25843">
        <w:rPr>
          <w:rStyle w:val="Emphasis"/>
          <w:highlight w:val="yellow"/>
        </w:rPr>
        <w:t>inequality</w:t>
      </w:r>
      <w:r w:rsidRPr="00A25843">
        <w:rPr>
          <w:rFonts w:eastAsia="Cambria"/>
          <w:highlight w:val="yellow"/>
          <w:u w:val="single"/>
        </w:rPr>
        <w:t xml:space="preserve"> but</w:t>
      </w:r>
      <w:r w:rsidRPr="00A25843">
        <w:rPr>
          <w:rFonts w:eastAsia="Cambria"/>
          <w:u w:val="single"/>
        </w:rPr>
        <w:t xml:space="preserve"> rather one of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 xml:space="preserve">arbitrary, </w:t>
      </w:r>
      <w:r w:rsidRPr="00A25843">
        <w:rPr>
          <w:rStyle w:val="Emphasis"/>
          <w:highlight w:val="yellow"/>
        </w:rPr>
        <w:t>unchecked power</w:t>
      </w:r>
      <w:r w:rsidRPr="00A25843">
        <w:rPr>
          <w:rStyle w:val="Emphasis"/>
        </w:rPr>
        <w:t xml:space="preserve"> over others</w:t>
      </w:r>
      <w:r w:rsidRPr="00A25843">
        <w:rPr>
          <w:rFonts w:eastAsia="Cambria"/>
        </w:rPr>
        <w:t xml:space="preserve">.38 </w:t>
      </w:r>
      <w:r w:rsidRPr="00A25843">
        <w:rPr>
          <w:rFonts w:eastAsia="Cambria"/>
          <w:highlight w:val="yellow"/>
          <w:u w:val="single"/>
        </w:rPr>
        <w:t>Domination</w:t>
      </w:r>
      <w:r w:rsidRPr="00A25843">
        <w:rPr>
          <w:rFonts w:eastAsia="Cambria"/>
        </w:rPr>
        <w:t xml:space="preserve">, as suggested by these Progressive Era critics, </w:t>
      </w:r>
      <w:r w:rsidRPr="00A25843">
        <w:rPr>
          <w:rFonts w:eastAsia="Cambria"/>
          <w:u w:val="single"/>
        </w:rPr>
        <w:t xml:space="preserve">could </w:t>
      </w:r>
      <w:r w:rsidRPr="00A25843">
        <w:rPr>
          <w:rFonts w:eastAsia="Cambria"/>
          <w:highlight w:val="yellow"/>
          <w:u w:val="single"/>
        </w:rPr>
        <w:t xml:space="preserve">manifest in </w:t>
      </w:r>
      <w:r w:rsidRPr="00A25843">
        <w:rPr>
          <w:rStyle w:val="Emphasis"/>
          <w:highlight w:val="yellow"/>
        </w:rPr>
        <w:t>both</w:t>
      </w:r>
      <w:r w:rsidRPr="00A25843">
        <w:rPr>
          <w:rStyle w:val="Emphasis"/>
        </w:rPr>
        <w:t xml:space="preserve"> the concentrated form of </w:t>
      </w:r>
      <w:r w:rsidRPr="00A25843">
        <w:rPr>
          <w:rStyle w:val="Emphasis"/>
          <w:highlight w:val="yellow"/>
        </w:rPr>
        <w:t>corporate power</w:t>
      </w:r>
      <w:r w:rsidRPr="00A25843">
        <w:rPr>
          <w:rFonts w:eastAsia="Cambria"/>
          <w:highlight w:val="yellow"/>
          <w:u w:val="single"/>
        </w:rPr>
        <w:t xml:space="preserve"> and the </w:t>
      </w:r>
      <w:r w:rsidRPr="00A25843">
        <w:rPr>
          <w:rStyle w:val="Emphasis"/>
          <w:highlight w:val="yellow"/>
        </w:rPr>
        <w:t>diffuse form of the market</w:t>
      </w:r>
      <w:r w:rsidRPr="00A25843">
        <w:rPr>
          <w:rStyle w:val="Emphasis"/>
        </w:rPr>
        <w:t xml:space="preserve"> system </w:t>
      </w:r>
      <w:r w:rsidRPr="00A25843">
        <w:rPr>
          <w:rStyle w:val="Emphasis"/>
          <w:highlight w:val="yellow"/>
        </w:rPr>
        <w:t>itself</w:t>
      </w:r>
      <w:r w:rsidRPr="00A25843">
        <w:rPr>
          <w:rFonts w:eastAsia="Cambria"/>
          <w:b/>
          <w:highlight w:val="yellow"/>
          <w:u w:val="single"/>
        </w:rPr>
        <w:t>.</w:t>
      </w:r>
      <w:r w:rsidRPr="00A25843">
        <w:rPr>
          <w:rFonts w:eastAsia="Cambria"/>
          <w:highlight w:val="yellow"/>
        </w:rPr>
        <w:t xml:space="preserve"> </w:t>
      </w:r>
      <w:r w:rsidRPr="00A25843">
        <w:rPr>
          <w:rFonts w:eastAsia="Cambria"/>
          <w:highlight w:val="yellow"/>
          <w:u w:val="single"/>
        </w:rPr>
        <w:t>Domination captures</w:t>
      </w:r>
      <w:r w:rsidRPr="00A25843">
        <w:rPr>
          <w:rFonts w:eastAsia="Cambria"/>
          <w:u w:val="single"/>
        </w:rPr>
        <w:t xml:space="preserve"> a </w:t>
      </w:r>
      <w:r w:rsidRPr="00A25843">
        <w:rPr>
          <w:rStyle w:val="Emphasis"/>
        </w:rPr>
        <w:t>wide range</w:t>
      </w:r>
      <w:r w:rsidRPr="00A25843">
        <w:rPr>
          <w:rFonts w:eastAsia="Cambria"/>
          <w:u w:val="single"/>
        </w:rPr>
        <w:t xml:space="preserve"> of the </w:t>
      </w:r>
      <w:r w:rsidRPr="00A25843">
        <w:rPr>
          <w:rStyle w:val="Emphasis"/>
          <w:highlight w:val="yellow"/>
        </w:rPr>
        <w:t>moral harms</w:t>
      </w:r>
      <w:r w:rsidRPr="00A25843">
        <w:rPr>
          <w:rFonts w:eastAsia="Cambria"/>
          <w:highlight w:val="yellow"/>
          <w:u w:val="single"/>
        </w:rPr>
        <w:t xml:space="preserve"> in an</w:t>
      </w:r>
      <w:r w:rsidRPr="00A25843">
        <w:rPr>
          <w:rFonts w:eastAsia="Cambria"/>
          <w:u w:val="single"/>
        </w:rPr>
        <w:t xml:space="preserve"> economically </w:t>
      </w:r>
      <w:r w:rsidRPr="00A25843">
        <w:rPr>
          <w:rFonts w:eastAsia="Cambria"/>
          <w:highlight w:val="yellow"/>
          <w:u w:val="single"/>
        </w:rPr>
        <w:t>unequal society</w:t>
      </w:r>
      <w:r w:rsidRPr="00A25843">
        <w:rPr>
          <w:rFonts w:eastAsia="Cambria"/>
          <w:u w:val="single"/>
        </w:rPr>
        <w:t xml:space="preserve">: the </w:t>
      </w:r>
      <w:r w:rsidRPr="00A25843">
        <w:rPr>
          <w:rStyle w:val="Emphasis"/>
          <w:highlight w:val="yellow"/>
        </w:rPr>
        <w:t>subjugation</w:t>
      </w:r>
      <w:r w:rsidRPr="00A25843">
        <w:rPr>
          <w:rFonts w:eastAsia="Cambria"/>
          <w:highlight w:val="yellow"/>
          <w:u w:val="single"/>
        </w:rPr>
        <w:t xml:space="preserve"> of workers</w:t>
      </w:r>
      <w:r w:rsidRPr="00A25843">
        <w:rPr>
          <w:rFonts w:eastAsia="Cambria"/>
          <w:u w:val="single"/>
        </w:rPr>
        <w:t xml:space="preserve"> to corporations, the </w:t>
      </w:r>
      <w:r w:rsidRPr="00A25843">
        <w:rPr>
          <w:rFonts w:eastAsia="Cambria"/>
          <w:highlight w:val="yellow"/>
          <w:u w:val="single"/>
        </w:rPr>
        <w:t xml:space="preserve">subrogation of the </w:t>
      </w:r>
      <w:r w:rsidRPr="00A25843">
        <w:rPr>
          <w:rStyle w:val="Emphasis"/>
          <w:highlight w:val="yellow"/>
        </w:rPr>
        <w:t>public</w:t>
      </w:r>
      <w:r w:rsidRPr="00A25843">
        <w:rPr>
          <w:rFonts w:eastAsia="Cambria"/>
          <w:u w:val="single"/>
        </w:rPr>
        <w:t xml:space="preserve"> as a whole </w:t>
      </w:r>
      <w:r w:rsidRPr="00A25843">
        <w:rPr>
          <w:rFonts w:eastAsia="Cambria"/>
          <w:highlight w:val="yellow"/>
          <w:u w:val="single"/>
        </w:rPr>
        <w:t xml:space="preserve">to </w:t>
      </w:r>
      <w:r w:rsidRPr="00A25843">
        <w:rPr>
          <w:rStyle w:val="Emphasis"/>
          <w:highlight w:val="yellow"/>
        </w:rPr>
        <w:t>monopolies</w:t>
      </w:r>
      <w:r w:rsidRPr="00A25843">
        <w:rPr>
          <w:rFonts w:eastAsia="Cambria"/>
          <w:u w:val="single"/>
        </w:rPr>
        <w:t xml:space="preserve"> and “</w:t>
      </w:r>
      <w:r w:rsidRPr="00A25843">
        <w:rPr>
          <w:rStyle w:val="Emphasis"/>
        </w:rPr>
        <w:t>too-big-to-fail</w:t>
      </w:r>
      <w:r w:rsidRPr="00A25843">
        <w:rPr>
          <w:rFonts w:eastAsia="Cambria"/>
          <w:u w:val="single"/>
        </w:rPr>
        <w:t xml:space="preserve">” banks, </w:t>
      </w:r>
      <w:r w:rsidRPr="00A25843">
        <w:rPr>
          <w:rFonts w:eastAsia="Cambria"/>
          <w:highlight w:val="yellow"/>
          <w:u w:val="single"/>
        </w:rPr>
        <w:t>and the ways in which</w:t>
      </w:r>
      <w:r w:rsidRPr="00A25843">
        <w:rPr>
          <w:rFonts w:eastAsia="Cambria"/>
          <w:u w:val="single"/>
        </w:rPr>
        <w:t xml:space="preserve"> diffuse patterns of </w:t>
      </w:r>
      <w:r w:rsidRPr="00A25843">
        <w:rPr>
          <w:rStyle w:val="Emphasis"/>
          <w:highlight w:val="yellow"/>
        </w:rPr>
        <w:t>discrimination</w:t>
      </w:r>
      <w:r w:rsidRPr="00A25843">
        <w:rPr>
          <w:rFonts w:eastAsia="Cambria"/>
          <w:u w:val="single"/>
        </w:rPr>
        <w:t xml:space="preserve"> or </w:t>
      </w:r>
      <w:r w:rsidRPr="00A25843">
        <w:rPr>
          <w:rStyle w:val="Emphasis"/>
        </w:rPr>
        <w:t>market structures</w:t>
      </w:r>
      <w:r w:rsidRPr="00A25843">
        <w:rPr>
          <w:rFonts w:eastAsia="Cambria"/>
          <w:u w:val="single"/>
        </w:rPr>
        <w:t xml:space="preserve"> </w:t>
      </w:r>
      <w:r w:rsidRPr="00A25843">
        <w:rPr>
          <w:rFonts w:eastAsia="Cambria"/>
          <w:highlight w:val="yellow"/>
          <w:u w:val="single"/>
        </w:rPr>
        <w:t>might constrain</w:t>
      </w:r>
      <w:r w:rsidRPr="00A25843">
        <w:rPr>
          <w:rFonts w:eastAsia="Cambria"/>
          <w:u w:val="single"/>
        </w:rPr>
        <w:t xml:space="preserve"> individual and collective </w:t>
      </w:r>
      <w:r w:rsidRPr="00A25843">
        <w:rPr>
          <w:rFonts w:eastAsia="Cambria"/>
          <w:highlight w:val="yellow"/>
          <w:u w:val="single"/>
        </w:rPr>
        <w:t>freedom</w:t>
      </w:r>
      <w:r w:rsidRPr="00A25843">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A25843">
        <w:rPr>
          <w:rFonts w:eastAsia="Cambria"/>
          <w:u w:val="single"/>
        </w:rPr>
        <w:t xml:space="preserve">The </w:t>
      </w:r>
      <w:r w:rsidRPr="00A25843">
        <w:rPr>
          <w:rStyle w:val="Emphasis"/>
          <w:highlight w:val="yellow"/>
        </w:rPr>
        <w:t>freedom</w:t>
      </w:r>
      <w:r w:rsidRPr="00A25843">
        <w:rPr>
          <w:rFonts w:eastAsia="Cambria"/>
          <w:highlight w:val="yellow"/>
          <w:u w:val="single"/>
        </w:rPr>
        <w:t xml:space="preserve"> that domination threatens</w:t>
      </w:r>
      <w:r w:rsidRPr="00A25843">
        <w:rPr>
          <w:rFonts w:eastAsia="Cambria"/>
          <w:u w:val="single"/>
        </w:rPr>
        <w:t>—the freedom we must seek to realize—</w:t>
      </w:r>
      <w:r w:rsidRPr="00A25843">
        <w:rPr>
          <w:rFonts w:eastAsia="Cambria"/>
          <w:highlight w:val="yellow"/>
          <w:u w:val="single"/>
        </w:rPr>
        <w:t>is not</w:t>
      </w:r>
      <w:r w:rsidRPr="00A25843">
        <w:rPr>
          <w:rFonts w:eastAsia="Cambria"/>
          <w:u w:val="single"/>
        </w:rPr>
        <w:t xml:space="preserve"> the libertarian freedom of </w:t>
      </w:r>
      <w:r w:rsidRPr="00A25843">
        <w:rPr>
          <w:rFonts w:eastAsia="Cambria"/>
          <w:highlight w:val="yellow"/>
          <w:u w:val="single"/>
        </w:rPr>
        <w:t>consumer choice</w:t>
      </w:r>
      <w:r w:rsidRPr="00A25843">
        <w:rPr>
          <w:rFonts w:eastAsia="Cambria"/>
          <w:u w:val="single"/>
        </w:rPr>
        <w:t xml:space="preserve"> and market transaction</w:t>
      </w:r>
      <w:r w:rsidRPr="00A25843">
        <w:rPr>
          <w:rFonts w:eastAsia="Cambria"/>
          <w:highlight w:val="yellow"/>
          <w:u w:val="single"/>
        </w:rPr>
        <w:t xml:space="preserve">; it is </w:t>
      </w:r>
      <w:r w:rsidRPr="00A25843">
        <w:rPr>
          <w:rFonts w:eastAsia="Cambria"/>
          <w:u w:val="single"/>
        </w:rPr>
        <w:t xml:space="preserve">the </w:t>
      </w:r>
      <w:r w:rsidRPr="00A25843">
        <w:rPr>
          <w:rStyle w:val="Emphasis"/>
        </w:rPr>
        <w:t xml:space="preserve">richer </w:t>
      </w:r>
      <w:r w:rsidRPr="00A25843">
        <w:rPr>
          <w:rStyle w:val="Emphasis"/>
          <w:highlight w:val="yellow"/>
        </w:rPr>
        <w:t>freedom</w:t>
      </w:r>
      <w:r w:rsidRPr="00A25843">
        <w:rPr>
          <w:rFonts w:eastAsia="Cambria"/>
          <w:highlight w:val="yellow"/>
          <w:u w:val="single"/>
        </w:rPr>
        <w:t xml:space="preserve"> to live lives we each have reason to value</w:t>
      </w:r>
      <w:r w:rsidRPr="00A25843">
        <w:rPr>
          <w:rFonts w:eastAsia="Cambria"/>
        </w:rPr>
        <w:t>—</w:t>
      </w:r>
      <w:r w:rsidRPr="00A25843">
        <w:rPr>
          <w:rFonts w:eastAsia="Cambria"/>
          <w:u w:val="single"/>
        </w:rPr>
        <w:t xml:space="preserve">a freedom that is expanded </w:t>
      </w:r>
      <w:r w:rsidRPr="00A25843">
        <w:rPr>
          <w:rFonts w:eastAsia="Cambria"/>
          <w:highlight w:val="yellow"/>
          <w:u w:val="single"/>
        </w:rPr>
        <w:t>with</w:t>
      </w:r>
      <w:r w:rsidRPr="00A25843">
        <w:rPr>
          <w:rFonts w:eastAsia="Cambria"/>
          <w:u w:val="single"/>
        </w:rPr>
        <w:t xml:space="preserve"> our capacities and capabilities to have </w:t>
      </w:r>
      <w:r w:rsidRPr="00A25843">
        <w:rPr>
          <w:rStyle w:val="Emphasis"/>
        </w:rPr>
        <w:t xml:space="preserve">real </w:t>
      </w:r>
      <w:r w:rsidRPr="00A25843">
        <w:rPr>
          <w:rStyle w:val="Emphasis"/>
          <w:highlight w:val="yellow"/>
        </w:rPr>
        <w:t>agency</w:t>
      </w:r>
      <w:r w:rsidRPr="00A25843">
        <w:rPr>
          <w:rFonts w:eastAsia="Cambria"/>
          <w:u w:val="single"/>
        </w:rPr>
        <w:t xml:space="preserve"> in the world</w:t>
      </w:r>
      <w:r w:rsidRPr="00A25843">
        <w:rPr>
          <w:rFonts w:eastAsia="Cambria"/>
        </w:rPr>
        <w:t xml:space="preserve">. In short, it is </w:t>
      </w:r>
      <w:r w:rsidRPr="00A25843">
        <w:rPr>
          <w:rFonts w:eastAsia="Cambria"/>
          <w:u w:val="single"/>
        </w:rPr>
        <w:t xml:space="preserve">the freedom of being an agent, capable of authoring one’s own life and </w:t>
      </w:r>
      <w:r w:rsidRPr="00A25843">
        <w:rPr>
          <w:rStyle w:val="Emphasis"/>
        </w:rPr>
        <w:t>coauthoring collectively</w:t>
      </w:r>
      <w:r w:rsidRPr="00A25843">
        <w:rPr>
          <w:rFonts w:eastAsia="Cambria"/>
          <w:u w:val="single"/>
        </w:rPr>
        <w:t xml:space="preserve"> our shared political, social, and economic life. </w:t>
      </w:r>
      <w:r w:rsidRPr="00A25843">
        <w:rPr>
          <w:rFonts w:eastAsia="Cambria"/>
        </w:rPr>
        <w:t>This is the freedom that is constrained by the accumulation of unchecked power, whether by the state, the corporation, or the market itself.</w:t>
      </w:r>
    </w:p>
    <w:p w14:paraId="77A63F63" w14:textId="77777777" w:rsidR="00E5248D" w:rsidRPr="00A25843" w:rsidRDefault="00E5248D" w:rsidP="00E5248D">
      <w:pPr>
        <w:pStyle w:val="Heading4"/>
        <w:rPr>
          <w:rFonts w:cs="Arial"/>
        </w:rPr>
      </w:pPr>
      <w:r w:rsidRPr="00A25843">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3FDAA8E8" w14:textId="77777777" w:rsidR="00E5248D" w:rsidRPr="00A25843" w:rsidRDefault="00E5248D" w:rsidP="00E5248D"/>
    <w:p w14:paraId="428EB45B" w14:textId="77777777" w:rsidR="00E5248D" w:rsidRPr="00A25843" w:rsidRDefault="00E5248D" w:rsidP="00E5248D">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61-62</w:t>
      </w:r>
    </w:p>
    <w:p w14:paraId="77A9EC5C" w14:textId="77777777" w:rsidR="00E5248D" w:rsidRPr="00A25843" w:rsidRDefault="00E5248D" w:rsidP="00E5248D">
      <w:pPr>
        <w:rPr>
          <w:rFonts w:eastAsia="Cambria"/>
        </w:rPr>
      </w:pPr>
      <w:r w:rsidRPr="00A25843">
        <w:rPr>
          <w:rFonts w:eastAsia="Cambria"/>
        </w:rPr>
        <w:t>CONCLUSION: USING ANTITRUST TO RE-BALANCE POWER IN LABOR MARKETS</w:t>
      </w:r>
    </w:p>
    <w:p w14:paraId="4CDD7570" w14:textId="77777777" w:rsidR="00E5248D" w:rsidRPr="00A25843" w:rsidRDefault="00E5248D" w:rsidP="00E5248D">
      <w:pPr>
        <w:rPr>
          <w:rFonts w:eastAsia="Cambria"/>
        </w:rPr>
      </w:pPr>
      <w:r w:rsidRPr="00A25843">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66EF38CE" w14:textId="77777777" w:rsidR="00E5248D" w:rsidRPr="00A25843" w:rsidRDefault="00E5248D" w:rsidP="00E5248D">
      <w:pPr>
        <w:rPr>
          <w:rFonts w:eastAsia="Cambria"/>
        </w:rPr>
      </w:pPr>
      <w:r w:rsidRPr="00A25843">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02631EFE" w14:textId="77777777" w:rsidR="00E5248D" w:rsidRPr="00A25843" w:rsidRDefault="00E5248D" w:rsidP="00E5248D">
      <w:pPr>
        <w:rPr>
          <w:rFonts w:eastAsia="Cambria"/>
        </w:rPr>
      </w:pPr>
      <w:r w:rsidRPr="00A25843">
        <w:rPr>
          <w:rFonts w:eastAsia="Cambria"/>
          <w:u w:val="single"/>
        </w:rPr>
        <w:t>But we cannot map rising labor income inequality to worker bargaining power and labor law and the declining labor share of income to employer power and antitrust so neatly</w:t>
      </w:r>
      <w:r w:rsidRPr="00A25843">
        <w:rPr>
          <w:rFonts w:eastAsia="Cambria"/>
        </w:rPr>
        <w:t xml:space="preserve">. As the analysis in Parts II and III show, </w:t>
      </w:r>
      <w:r w:rsidRPr="00A25843">
        <w:rPr>
          <w:rFonts w:eastAsia="Cambria"/>
          <w:u w:val="single"/>
        </w:rPr>
        <w:t xml:space="preserve">income </w:t>
      </w:r>
      <w:r w:rsidRPr="00A25843">
        <w:rPr>
          <w:rFonts w:eastAsia="Cambria"/>
          <w:highlight w:val="yellow"/>
          <w:u w:val="single"/>
        </w:rPr>
        <w:t>inequality is</w:t>
      </w:r>
      <w:r w:rsidRPr="00A25843">
        <w:rPr>
          <w:rFonts w:eastAsia="Cambria"/>
          <w:u w:val="single"/>
        </w:rPr>
        <w:t xml:space="preserve"> to a large extent </w:t>
      </w:r>
      <w:r w:rsidRPr="00A25843">
        <w:rPr>
          <w:rFonts w:eastAsia="Cambria"/>
          <w:highlight w:val="yellow"/>
          <w:u w:val="single"/>
        </w:rPr>
        <w:t>caused by</w:t>
      </w:r>
      <w:r w:rsidRPr="00A25843">
        <w:rPr>
          <w:rFonts w:eastAsia="Cambria"/>
          <w:u w:val="single"/>
        </w:rPr>
        <w:t xml:space="preserve"> rising </w:t>
      </w:r>
      <w:r w:rsidRPr="00A25843">
        <w:rPr>
          <w:rStyle w:val="Emphasis"/>
          <w:highlight w:val="yellow"/>
        </w:rPr>
        <w:t>earnings inequality between</w:t>
      </w:r>
      <w:r w:rsidRPr="00A25843">
        <w:rPr>
          <w:rStyle w:val="Emphasis"/>
        </w:rPr>
        <w:t xml:space="preserve"> </w:t>
      </w:r>
      <w:r w:rsidRPr="00A25843">
        <w:rPr>
          <w:rStyle w:val="Emphasis"/>
          <w:highlight w:val="yellow"/>
        </w:rPr>
        <w:t>firms</w:t>
      </w:r>
      <w:r w:rsidRPr="00A25843">
        <w:rPr>
          <w:rFonts w:eastAsia="Cambria"/>
          <w:u w:val="single"/>
        </w:rPr>
        <w:t xml:space="preserve">, rather than between workers, </w:t>
      </w:r>
      <w:r w:rsidRPr="00A25843">
        <w:rPr>
          <w:rStyle w:val="Emphasis"/>
          <w:highlight w:val="yellow"/>
        </w:rPr>
        <w:t>reflecting</w:t>
      </w:r>
      <w:r w:rsidRPr="00A25843">
        <w:rPr>
          <w:rStyle w:val="Emphasis"/>
        </w:rPr>
        <w:t xml:space="preserve"> employer </w:t>
      </w:r>
      <w:r w:rsidRPr="00A25843">
        <w:rPr>
          <w:rStyle w:val="Emphasis"/>
          <w:highlight w:val="yellow"/>
        </w:rPr>
        <w:t>power to set wages</w:t>
      </w:r>
      <w:r w:rsidRPr="00A25843">
        <w:t>.</w:t>
      </w:r>
      <w:r w:rsidRPr="00A25843">
        <w:rPr>
          <w:rFonts w:eastAsia="Cambria"/>
        </w:rPr>
        <w:t xml:space="preserve"> </w:t>
      </w:r>
      <w:r w:rsidRPr="00A25843">
        <w:rPr>
          <w:rFonts w:eastAsia="Cambria"/>
          <w:u w:val="single"/>
        </w:rPr>
        <w:t xml:space="preserve">This is the result of the legalization of business models like the </w:t>
      </w:r>
      <w:r w:rsidRPr="00A25843">
        <w:rPr>
          <w:rFonts w:eastAsia="Cambria"/>
          <w:highlight w:val="yellow"/>
          <w:u w:val="single"/>
        </w:rPr>
        <w:t>fissured workplace</w:t>
      </w:r>
      <w:r w:rsidRPr="00A25843">
        <w:rPr>
          <w:rFonts w:eastAsia="Cambria"/>
          <w:u w:val="single"/>
        </w:rPr>
        <w:t xml:space="preserve"> that allow powerful employers to </w:t>
      </w:r>
      <w:r w:rsidRPr="00A25843">
        <w:rPr>
          <w:rStyle w:val="Emphasis"/>
          <w:highlight w:val="yellow"/>
        </w:rPr>
        <w:t>segregate workers from</w:t>
      </w:r>
      <w:r w:rsidRPr="00A25843">
        <w:rPr>
          <w:rStyle w:val="Emphasis"/>
        </w:rPr>
        <w:t xml:space="preserve"> the </w:t>
      </w:r>
      <w:r w:rsidRPr="00A25843">
        <w:rPr>
          <w:rStyle w:val="Emphasis"/>
          <w:highlight w:val="yellow"/>
        </w:rPr>
        <w:t>profits</w:t>
      </w:r>
      <w:r w:rsidRPr="00A25843">
        <w:rPr>
          <w:rFonts w:eastAsia="Cambria"/>
          <w:u w:val="single"/>
        </w:rPr>
        <w:t xml:space="preserve"> they earn for their bosses</w:t>
      </w:r>
      <w:r w:rsidRPr="00A25843">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A25843">
        <w:rPr>
          <w:rStyle w:val="Emphasis"/>
          <w:highlight w:val="yellow"/>
        </w:rPr>
        <w:t>antitrust must play a major part</w:t>
      </w:r>
      <w:r w:rsidRPr="00A25843">
        <w:rPr>
          <w:rFonts w:eastAsia="Cambria"/>
        </w:rPr>
        <w:t xml:space="preserve">, </w:t>
      </w:r>
      <w:r w:rsidRPr="00A25843">
        <w:rPr>
          <w:rStyle w:val="StyleUnderline"/>
        </w:rPr>
        <w:t>since</w:t>
      </w:r>
      <w:r w:rsidRPr="00A25843">
        <w:rPr>
          <w:rFonts w:eastAsia="Cambria"/>
          <w:u w:val="single"/>
        </w:rPr>
        <w:t xml:space="preserve"> </w:t>
      </w:r>
      <w:r w:rsidRPr="00A25843">
        <w:rPr>
          <w:rFonts w:eastAsia="Cambria"/>
          <w:highlight w:val="yellow"/>
          <w:u w:val="single"/>
        </w:rPr>
        <w:t>it implicates</w:t>
      </w:r>
      <w:r w:rsidRPr="00A25843">
        <w:rPr>
          <w:rFonts w:eastAsia="Cambria"/>
          <w:u w:val="single"/>
        </w:rPr>
        <w:t xml:space="preserve"> the </w:t>
      </w:r>
      <w:r w:rsidRPr="00A25843">
        <w:rPr>
          <w:rFonts w:eastAsia="Cambria"/>
          <w:highlight w:val="yellow"/>
          <w:u w:val="single"/>
        </w:rPr>
        <w:t>business models available to</w:t>
      </w:r>
      <w:r w:rsidRPr="00A25843">
        <w:rPr>
          <w:rFonts w:eastAsia="Cambria"/>
          <w:u w:val="single"/>
        </w:rPr>
        <w:t xml:space="preserve"> the economy’s </w:t>
      </w:r>
      <w:r w:rsidRPr="00A25843">
        <w:rPr>
          <w:rStyle w:val="Emphasis"/>
          <w:highlight w:val="yellow"/>
        </w:rPr>
        <w:t>dominant firms</w:t>
      </w:r>
      <w:r w:rsidRPr="00A25843">
        <w:rPr>
          <w:rFonts w:eastAsia="Cambria"/>
        </w:rPr>
        <w:t xml:space="preserve">. In particular, </w:t>
      </w:r>
      <w:r w:rsidRPr="00A25843">
        <w:rPr>
          <w:rFonts w:eastAsia="Cambria"/>
          <w:u w:val="single"/>
        </w:rPr>
        <w:t>we should seek, through revived antitrust</w:t>
      </w:r>
      <w:r w:rsidRPr="00A25843">
        <w:rPr>
          <w:rFonts w:eastAsia="Cambria"/>
        </w:rPr>
        <w:t xml:space="preserve"> and labor </w:t>
      </w:r>
      <w:r w:rsidRPr="00A25843">
        <w:rPr>
          <w:rFonts w:eastAsia="Cambria"/>
          <w:u w:val="single"/>
        </w:rPr>
        <w:t>regulations</w:t>
      </w:r>
      <w:r w:rsidRPr="00A25843">
        <w:rPr>
          <w:rFonts w:eastAsia="Cambria"/>
        </w:rPr>
        <w:t xml:space="preserve"> that both take account of how the economy actually works, and how power is exercised within it, </w:t>
      </w:r>
      <w:r w:rsidRPr="00A25843">
        <w:rPr>
          <w:rFonts w:eastAsia="Cambria"/>
          <w:u w:val="single"/>
        </w:rPr>
        <w:t>to re-establish the sharp distinction embodied in Richfield Oil</w:t>
      </w:r>
      <w:r w:rsidRPr="00A25843">
        <w:rPr>
          <w:rFonts w:eastAsia="Cambria"/>
        </w:rPr>
        <w:t>.</w:t>
      </w:r>
    </w:p>
    <w:p w14:paraId="2FA895D2" w14:textId="77777777" w:rsidR="00E5248D" w:rsidRPr="00A25843" w:rsidRDefault="00E5248D" w:rsidP="00E5248D">
      <w:pPr>
        <w:rPr>
          <w:rFonts w:eastAsia="Cambria"/>
        </w:rPr>
      </w:pPr>
      <w:r w:rsidRPr="00A25843">
        <w:rPr>
          <w:rFonts w:eastAsia="Cambria"/>
          <w:u w:val="single"/>
        </w:rPr>
        <w:t>Either workers are employees, in which case</w:t>
      </w:r>
      <w:r w:rsidRPr="00A25843">
        <w:rPr>
          <w:rFonts w:eastAsia="Cambria"/>
        </w:rPr>
        <w:t xml:space="preserve"> they can be controlled by their </w:t>
      </w:r>
      <w:r w:rsidRPr="00A25843">
        <w:rPr>
          <w:rFonts w:eastAsia="Cambria"/>
          <w:highlight w:val="yellow"/>
          <w:u w:val="single"/>
        </w:rPr>
        <w:t>bosses</w:t>
      </w:r>
      <w:r w:rsidRPr="00A25843">
        <w:rPr>
          <w:rFonts w:eastAsia="Cambria"/>
        </w:rPr>
        <w:t xml:space="preserve">, who in turn </w:t>
      </w:r>
      <w:r w:rsidRPr="00A25843">
        <w:rPr>
          <w:rStyle w:val="Emphasis"/>
          <w:highlight w:val="yellow"/>
        </w:rPr>
        <w:t>owe them</w:t>
      </w:r>
      <w:r w:rsidRPr="00A25843">
        <w:rPr>
          <w:rStyle w:val="Emphasis"/>
        </w:rPr>
        <w:t xml:space="preserve"> statutory </w:t>
      </w:r>
      <w:r w:rsidRPr="00A25843">
        <w:rPr>
          <w:rStyle w:val="Emphasis"/>
          <w:highlight w:val="yellow"/>
        </w:rPr>
        <w:t>protections</w:t>
      </w:r>
      <w:r w:rsidRPr="00A25843">
        <w:rPr>
          <w:rFonts w:eastAsia="Cambria"/>
        </w:rPr>
        <w:t xml:space="preserve"> </w:t>
      </w:r>
      <w:r w:rsidRPr="00A25843">
        <w:rPr>
          <w:rFonts w:eastAsia="Cambria"/>
          <w:u w:val="single"/>
        </w:rPr>
        <w:t>including the right to bargain collectively</w:t>
      </w:r>
      <w:r w:rsidRPr="00A25843">
        <w:rPr>
          <w:rFonts w:eastAsia="Cambria"/>
        </w:rPr>
        <w:t xml:space="preserve">, </w:t>
      </w:r>
      <w:r w:rsidRPr="00A25843">
        <w:rPr>
          <w:rFonts w:eastAsia="Cambria"/>
          <w:highlight w:val="yellow"/>
          <w:u w:val="single"/>
        </w:rPr>
        <w:t>or they are</w:t>
      </w:r>
      <w:r w:rsidRPr="00A25843">
        <w:rPr>
          <w:rFonts w:eastAsia="Cambria"/>
          <w:u w:val="single"/>
        </w:rPr>
        <w:t xml:space="preserve"> </w:t>
      </w:r>
      <w:r w:rsidRPr="00A25843">
        <w:rPr>
          <w:rStyle w:val="Emphasis"/>
          <w:highlight w:val="yellow"/>
        </w:rPr>
        <w:t>independent</w:t>
      </w:r>
      <w:r w:rsidRPr="00A25843">
        <w:rPr>
          <w:rStyle w:val="Emphasis"/>
        </w:rPr>
        <w:t xml:space="preserve"> businesses</w:t>
      </w:r>
      <w:r w:rsidRPr="00A25843">
        <w:rPr>
          <w:rFonts w:eastAsia="Cambria"/>
        </w:rPr>
        <w:t xml:space="preserve">, </w:t>
      </w:r>
      <w:r w:rsidRPr="00A25843">
        <w:rPr>
          <w:rFonts w:eastAsia="Cambria"/>
          <w:highlight w:val="yellow"/>
          <w:u w:val="single"/>
        </w:rPr>
        <w:t xml:space="preserve">in which case </w:t>
      </w:r>
      <w:r w:rsidRPr="00A25843">
        <w:rPr>
          <w:rStyle w:val="Emphasis"/>
          <w:highlight w:val="yellow"/>
        </w:rPr>
        <w:t>they cannot be coerced by contract</w:t>
      </w:r>
      <w:r w:rsidRPr="00A25843">
        <w:rPr>
          <w:rFonts w:eastAsia="Cambria"/>
        </w:rPr>
        <w:t xml:space="preserve"> or by any other means. </w:t>
      </w:r>
      <w:r w:rsidRPr="00A25843">
        <w:rPr>
          <w:rFonts w:eastAsia="Cambria"/>
          <w:highlight w:val="yellow"/>
          <w:u w:val="single"/>
        </w:rPr>
        <w:t>Proposals to</w:t>
      </w:r>
      <w:r w:rsidRPr="00A25843">
        <w:rPr>
          <w:rFonts w:eastAsia="Cambria"/>
          <w:u w:val="single"/>
        </w:rPr>
        <w:t xml:space="preserve"> </w:t>
      </w:r>
      <w:r w:rsidRPr="00A25843">
        <w:rPr>
          <w:rFonts w:eastAsia="Cambria"/>
        </w:rPr>
        <w:t xml:space="preserve">extend and </w:t>
      </w:r>
      <w:r w:rsidRPr="00A25843">
        <w:rPr>
          <w:rFonts w:eastAsia="Cambria"/>
          <w:highlight w:val="yellow"/>
          <w:u w:val="single"/>
        </w:rPr>
        <w:t>strengthen labor law</w:t>
      </w:r>
      <w:r w:rsidRPr="00A25843">
        <w:rPr>
          <w:rFonts w:eastAsia="Cambria"/>
        </w:rPr>
        <w:t xml:space="preserve"> tests for statutory employment to take account of gig economy technologies are crucial, but they </w:t>
      </w:r>
      <w:r w:rsidRPr="00A25843">
        <w:rPr>
          <w:rFonts w:eastAsia="Cambria"/>
          <w:highlight w:val="yellow"/>
          <w:u w:val="single"/>
        </w:rPr>
        <w:t xml:space="preserve">will be </w:t>
      </w:r>
      <w:r w:rsidRPr="00A25843">
        <w:rPr>
          <w:rStyle w:val="Emphasis"/>
          <w:highlight w:val="yellow"/>
        </w:rPr>
        <w:t>ineffective</w:t>
      </w:r>
      <w:r w:rsidRPr="00A25843">
        <w:rPr>
          <w:rFonts w:eastAsia="Cambria"/>
          <w:highlight w:val="yellow"/>
          <w:u w:val="single"/>
        </w:rPr>
        <w:t xml:space="preserve"> so long as employers</w:t>
      </w:r>
      <w:r w:rsidRPr="00A25843">
        <w:rPr>
          <w:rFonts w:eastAsia="Cambria"/>
          <w:u w:val="single"/>
        </w:rPr>
        <w:t xml:space="preserve"> and lead firms </w:t>
      </w:r>
      <w:r w:rsidRPr="00A25843">
        <w:rPr>
          <w:rFonts w:eastAsia="Cambria"/>
          <w:highlight w:val="yellow"/>
          <w:u w:val="single"/>
        </w:rPr>
        <w:t>retain</w:t>
      </w:r>
      <w:r w:rsidRPr="00A25843">
        <w:rPr>
          <w:rFonts w:eastAsia="Cambria"/>
          <w:u w:val="single"/>
        </w:rPr>
        <w:t xml:space="preserve"> the strong </w:t>
      </w:r>
      <w:r w:rsidRPr="00A25843">
        <w:rPr>
          <w:rFonts w:eastAsia="Cambria"/>
          <w:highlight w:val="yellow"/>
          <w:u w:val="single"/>
        </w:rPr>
        <w:t xml:space="preserve">incentive to </w:t>
      </w:r>
      <w:r w:rsidRPr="00A25843">
        <w:rPr>
          <w:rStyle w:val="Emphasis"/>
          <w:highlight w:val="yellow"/>
        </w:rPr>
        <w:t>push workers outside their protection</w:t>
      </w:r>
      <w:r w:rsidRPr="00A25843">
        <w:rPr>
          <w:rFonts w:eastAsia="Cambria"/>
        </w:rPr>
        <w:t xml:space="preserve">. </w:t>
      </w:r>
      <w:r w:rsidRPr="00A25843">
        <w:rPr>
          <w:rFonts w:eastAsia="Cambria"/>
          <w:u w:val="single"/>
        </w:rPr>
        <w:t xml:space="preserve">The </w:t>
      </w:r>
      <w:r w:rsidRPr="00A25843">
        <w:rPr>
          <w:rFonts w:eastAsia="Cambria"/>
          <w:highlight w:val="yellow"/>
          <w:u w:val="single"/>
        </w:rPr>
        <w:t xml:space="preserve">role of </w:t>
      </w:r>
      <w:r w:rsidRPr="00A25843">
        <w:rPr>
          <w:rStyle w:val="Emphasis"/>
          <w:highlight w:val="yellow"/>
        </w:rPr>
        <w:t>antitrust</w:t>
      </w:r>
      <w:r w:rsidRPr="00A25843">
        <w:rPr>
          <w:rFonts w:eastAsia="Cambria"/>
          <w:u w:val="single"/>
        </w:rPr>
        <w:t xml:space="preserve"> in that context </w:t>
      </w:r>
      <w:r w:rsidRPr="00A25843">
        <w:rPr>
          <w:rFonts w:eastAsia="Cambria"/>
          <w:highlight w:val="yellow"/>
          <w:u w:val="single"/>
        </w:rPr>
        <w:t>is to</w:t>
      </w:r>
      <w:r w:rsidRPr="00A25843">
        <w:rPr>
          <w:rFonts w:eastAsia="Cambria"/>
          <w:u w:val="single"/>
        </w:rPr>
        <w:t xml:space="preserve"> </w:t>
      </w:r>
      <w:r w:rsidRPr="00A25843">
        <w:rPr>
          <w:rFonts w:eastAsia="Cambria"/>
          <w:highlight w:val="yellow"/>
          <w:u w:val="single"/>
        </w:rPr>
        <w:t>create</w:t>
      </w:r>
      <w:r w:rsidRPr="00A25843">
        <w:rPr>
          <w:rFonts w:eastAsia="Cambria"/>
          <w:u w:val="single"/>
        </w:rPr>
        <w:t xml:space="preserve"> a significant </w:t>
      </w:r>
      <w:r w:rsidRPr="00A25843">
        <w:rPr>
          <w:rFonts w:eastAsia="Cambria"/>
          <w:highlight w:val="yellow"/>
          <w:u w:val="single"/>
        </w:rPr>
        <w:t>cost to so doing</w:t>
      </w:r>
      <w:r w:rsidRPr="00A25843">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71885ED2" w14:textId="77777777" w:rsidR="00E5248D" w:rsidRPr="00A25843" w:rsidRDefault="00E5248D" w:rsidP="00E5248D">
      <w:pPr>
        <w:rPr>
          <w:rFonts w:eastAsia="Cambria"/>
        </w:rPr>
      </w:pPr>
      <w:r w:rsidRPr="00A25843">
        <w:rPr>
          <w:rFonts w:eastAsia="Cambria"/>
          <w:u w:val="single"/>
        </w:rPr>
        <w:t xml:space="preserve">Putting such an </w:t>
      </w:r>
      <w:r w:rsidRPr="00A25843">
        <w:rPr>
          <w:rStyle w:val="Emphasis"/>
          <w:highlight w:val="yellow"/>
        </w:rPr>
        <w:t>antitrust regime</w:t>
      </w:r>
      <w:r w:rsidRPr="00A25843">
        <w:rPr>
          <w:rFonts w:eastAsia="Cambria"/>
          <w:u w:val="single"/>
        </w:rPr>
        <w:t xml:space="preserve"> in place </w:t>
      </w:r>
      <w:r w:rsidRPr="00A25843">
        <w:rPr>
          <w:rFonts w:eastAsia="Cambria"/>
          <w:highlight w:val="yellow"/>
          <w:u w:val="single"/>
        </w:rPr>
        <w:t>entails</w:t>
      </w:r>
      <w:r w:rsidRPr="00A25843">
        <w:rPr>
          <w:rFonts w:eastAsia="Cambria"/>
          <w:u w:val="single"/>
        </w:rPr>
        <w:t xml:space="preserve"> the </w:t>
      </w:r>
      <w:r w:rsidRPr="00A25843">
        <w:rPr>
          <w:rFonts w:eastAsia="Cambria"/>
          <w:highlight w:val="yellow"/>
          <w:u w:val="single"/>
        </w:rPr>
        <w:t>abandonment o</w:t>
      </w:r>
      <w:r w:rsidRPr="00A25843">
        <w:rPr>
          <w:rFonts w:eastAsia="Cambria"/>
          <w:u w:val="single"/>
        </w:rPr>
        <w:t xml:space="preserve">f both the </w:t>
      </w:r>
      <w:r w:rsidRPr="00A25843">
        <w:rPr>
          <w:rStyle w:val="Emphasis"/>
          <w:highlight w:val="yellow"/>
        </w:rPr>
        <w:t>consumer welfare</w:t>
      </w:r>
      <w:r w:rsidRPr="00A25843">
        <w:rPr>
          <w:rStyle w:val="Emphasis"/>
        </w:rPr>
        <w:t xml:space="preserve"> standard</w:t>
      </w:r>
      <w:r w:rsidRPr="00A25843">
        <w:rPr>
          <w:rFonts w:eastAsia="Cambria"/>
          <w:u w:val="single"/>
        </w:rPr>
        <w:t xml:space="preserve"> and</w:t>
      </w:r>
      <w:r w:rsidRPr="00A25843">
        <w:rPr>
          <w:rFonts w:eastAsia="Cambria"/>
        </w:rPr>
        <w:t>, with it, t</w:t>
      </w:r>
      <w:r w:rsidRPr="00A25843">
        <w:rPr>
          <w:rFonts w:eastAsia="Cambria"/>
          <w:u w:val="single"/>
        </w:rPr>
        <w:t>he Chicago School’s jurisprudence of vertical restraints</w:t>
      </w:r>
      <w:r w:rsidRPr="00A25843">
        <w:rPr>
          <w:rFonts w:eastAsia="Cambria"/>
        </w:rPr>
        <w:t xml:space="preserve">. Instead, </w:t>
      </w:r>
      <w:r w:rsidRPr="00A25843">
        <w:rPr>
          <w:rStyle w:val="Emphasis"/>
          <w:highlight w:val="yellow"/>
        </w:rPr>
        <w:t>any vertical restraint</w:t>
      </w:r>
      <w:r w:rsidRPr="00A25843">
        <w:rPr>
          <w:rFonts w:eastAsia="Cambria"/>
          <w:u w:val="single"/>
        </w:rPr>
        <w:t xml:space="preserve">, price or non-price, </w:t>
      </w:r>
      <w:r w:rsidRPr="00A25843">
        <w:rPr>
          <w:rFonts w:eastAsia="Cambria"/>
          <w:highlight w:val="yellow"/>
          <w:u w:val="single"/>
        </w:rPr>
        <w:t xml:space="preserve">should be a </w:t>
      </w:r>
      <w:r w:rsidRPr="00A25843">
        <w:rPr>
          <w:rStyle w:val="Emphasis"/>
          <w:highlight w:val="yellow"/>
        </w:rPr>
        <w:t>presumptive violation</w:t>
      </w:r>
      <w:r w:rsidRPr="00A25843">
        <w:rPr>
          <w:rFonts w:eastAsia="Cambria"/>
          <w:u w:val="single"/>
        </w:rPr>
        <w:t xml:space="preserve"> of the Sherman Act </w:t>
      </w:r>
      <w:r w:rsidRPr="00A25843">
        <w:rPr>
          <w:rFonts w:eastAsia="Cambria"/>
          <w:highlight w:val="yellow"/>
          <w:u w:val="single"/>
        </w:rPr>
        <w:t>if</w:t>
      </w:r>
      <w:r w:rsidRPr="00A25843">
        <w:rPr>
          <w:rFonts w:eastAsia="Cambria"/>
          <w:u w:val="single"/>
        </w:rPr>
        <w:t xml:space="preserve"> it is </w:t>
      </w:r>
      <w:r w:rsidRPr="00A25843">
        <w:rPr>
          <w:rStyle w:val="Emphasis"/>
          <w:highlight w:val="yellow"/>
        </w:rPr>
        <w:t>imposed by a firm with market power</w:t>
      </w:r>
      <w:r w:rsidRPr="00A25843">
        <w:rPr>
          <w:rFonts w:eastAsia="Cambria"/>
        </w:rPr>
        <w:t xml:space="preserve">. And </w:t>
      </w:r>
      <w:r w:rsidRPr="00A25843">
        <w:rPr>
          <w:rFonts w:eastAsia="Cambria"/>
          <w:u w:val="single"/>
        </w:rPr>
        <w:t>antitrust’s definition of market power must</w:t>
      </w:r>
      <w:r w:rsidRPr="00A25843">
        <w:rPr>
          <w:rFonts w:eastAsia="Cambria"/>
        </w:rPr>
        <w:t xml:space="preserve">, in turn, </w:t>
      </w:r>
      <w:r w:rsidRPr="00A25843">
        <w:rPr>
          <w:rFonts w:eastAsia="Cambria"/>
          <w:u w:val="single"/>
        </w:rPr>
        <w:t>be expanded beyond the confined market-share-based Sherman Act jurisprudence to instead take account of the many ways economists have of testing for the existence of market power.</w:t>
      </w:r>
      <w:r w:rsidRPr="00A25843">
        <w:rPr>
          <w:rFonts w:eastAsia="Cambria"/>
        </w:rPr>
        <w:t xml:space="preserve"> Firms would be judged to have market power if they:</w:t>
      </w:r>
    </w:p>
    <w:p w14:paraId="17AAA4B7" w14:textId="77777777" w:rsidR="00E5248D" w:rsidRPr="00A25843" w:rsidRDefault="00E5248D" w:rsidP="00E5248D">
      <w:r w:rsidRPr="00A25843">
        <w:t>• Have the power to unilaterally raise prices for their customers or lower them for their suppliers, including workers;</w:t>
      </w:r>
    </w:p>
    <w:p w14:paraId="087DAEB7" w14:textId="77777777" w:rsidR="00E5248D" w:rsidRPr="00A25843" w:rsidRDefault="00E5248D" w:rsidP="00E5248D">
      <w:r w:rsidRPr="00A25843">
        <w:t>• Wage- or price-discriminate among customers, suppliers, or workers;</w:t>
      </w:r>
    </w:p>
    <w:p w14:paraId="58A458BA" w14:textId="77777777" w:rsidR="00E5248D" w:rsidRPr="00A25843" w:rsidRDefault="00E5248D" w:rsidP="00E5248D">
      <w:r w:rsidRPr="00A25843">
        <w:t>• Unilaterally impose non-price, uncompensated contractual provisions on their counterparties, like non-compete agreements in labor contracts;</w:t>
      </w:r>
    </w:p>
    <w:p w14:paraId="33ECC4E4" w14:textId="77777777" w:rsidR="00E5248D" w:rsidRPr="00A25843" w:rsidRDefault="00E5248D" w:rsidP="00E5248D">
      <w:r w:rsidRPr="00A25843">
        <w:t>• Impede or control entry by would-be competitors; or</w:t>
      </w:r>
    </w:p>
    <w:p w14:paraId="1D4A3932" w14:textId="77777777" w:rsidR="00E5248D" w:rsidRPr="00A25843" w:rsidRDefault="00E5248D" w:rsidP="00E5248D">
      <w:r w:rsidRPr="00A25843">
        <w:t>• Earn profits and/or make payments to their shareholders at a rate in excess of their market cost of capital.</w:t>
      </w:r>
    </w:p>
    <w:p w14:paraId="4380E8E3" w14:textId="77777777" w:rsidR="00E5248D" w:rsidRPr="00A25843" w:rsidRDefault="00E5248D" w:rsidP="00E5248D">
      <w:pPr>
        <w:rPr>
          <w:rFonts w:eastAsia="Cambria"/>
        </w:rPr>
      </w:pPr>
      <w:r w:rsidRPr="00A25843">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43732F5F" w14:textId="77777777" w:rsidR="00E5248D" w:rsidRPr="00A25843" w:rsidRDefault="00E5248D" w:rsidP="00E5248D">
      <w:pPr>
        <w:rPr>
          <w:rFonts w:eastAsia="Cambria"/>
        </w:rPr>
      </w:pPr>
      <w:r w:rsidRPr="00A25843">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A25843">
        <w:rPr>
          <w:rFonts w:eastAsia="Cambria"/>
          <w:u w:val="single"/>
        </w:rPr>
        <w:t xml:space="preserve">both </w:t>
      </w:r>
      <w:r w:rsidRPr="00A25843">
        <w:rPr>
          <w:rStyle w:val="Emphasis"/>
          <w:highlight w:val="yellow"/>
        </w:rPr>
        <w:t>no-poaching clauses</w:t>
      </w:r>
      <w:r w:rsidRPr="00A25843">
        <w:rPr>
          <w:rFonts w:eastAsia="Cambria"/>
          <w:u w:val="single"/>
        </w:rPr>
        <w:t xml:space="preserve"> in franchising contracts </w:t>
      </w:r>
      <w:r w:rsidRPr="00A25843">
        <w:rPr>
          <w:rFonts w:eastAsia="Cambria"/>
          <w:highlight w:val="yellow"/>
          <w:u w:val="single"/>
        </w:rPr>
        <w:t xml:space="preserve">and </w:t>
      </w:r>
      <w:r w:rsidRPr="00A25843">
        <w:rPr>
          <w:rStyle w:val="Emphasis"/>
          <w:highlight w:val="yellow"/>
        </w:rPr>
        <w:t>non-compete clauses</w:t>
      </w:r>
      <w:r w:rsidRPr="00A25843">
        <w:rPr>
          <w:rFonts w:eastAsia="Cambria"/>
          <w:u w:val="single"/>
        </w:rPr>
        <w:t xml:space="preserve"> in employment contracts </w:t>
      </w:r>
      <w:r w:rsidRPr="00A25843">
        <w:rPr>
          <w:rFonts w:eastAsia="Cambria"/>
          <w:highlight w:val="yellow"/>
          <w:u w:val="single"/>
        </w:rPr>
        <w:t xml:space="preserve">should be </w:t>
      </w:r>
      <w:r w:rsidRPr="00A25843">
        <w:rPr>
          <w:rStyle w:val="Emphasis"/>
          <w:highlight w:val="yellow"/>
        </w:rPr>
        <w:t>illegal per se</w:t>
      </w:r>
      <w:r w:rsidRPr="00A25843">
        <w:rPr>
          <w:rFonts w:eastAsia="Cambria"/>
        </w:rPr>
        <w:t>.98</w:t>
      </w:r>
    </w:p>
    <w:p w14:paraId="34ED205C" w14:textId="77777777" w:rsidR="00E5248D" w:rsidRPr="00A25843" w:rsidRDefault="00E5248D" w:rsidP="00E5248D">
      <w:pPr>
        <w:keepNext/>
        <w:keepLines/>
        <w:spacing w:before="40" w:after="0"/>
        <w:outlineLvl w:val="3"/>
        <w:rPr>
          <w:rFonts w:eastAsia="MS Gothic"/>
          <w:b/>
          <w:iCs/>
          <w:sz w:val="26"/>
        </w:rPr>
      </w:pPr>
      <w:r w:rsidRPr="00A25843">
        <w:rPr>
          <w:rFonts w:eastAsia="MS Gothic"/>
          <w:b/>
          <w:iCs/>
          <w:sz w:val="26"/>
        </w:rPr>
        <w:t xml:space="preserve">The imperative of efficient firms hands despotic power to bosses.  Democratizing the governance of firms is key to genuine democracy. </w:t>
      </w:r>
    </w:p>
    <w:p w14:paraId="07FF42E4" w14:textId="77777777" w:rsidR="00E5248D" w:rsidRPr="00A25843" w:rsidRDefault="00E5248D" w:rsidP="00E5248D">
      <w:pPr>
        <w:rPr>
          <w:rFonts w:eastAsia="Cambria"/>
        </w:rPr>
      </w:pPr>
    </w:p>
    <w:p w14:paraId="66B5D3A8" w14:textId="77777777" w:rsidR="00E5248D" w:rsidRPr="00A25843" w:rsidRDefault="00E5248D" w:rsidP="00E5248D">
      <w:pPr>
        <w:rPr>
          <w:rFonts w:eastAsia="Cambria"/>
        </w:rPr>
      </w:pPr>
      <w:r w:rsidRPr="00A25843">
        <w:rPr>
          <w:rFonts w:eastAsia="Cambria"/>
        </w:rPr>
        <w:t xml:space="preserve">Isabele </w:t>
      </w:r>
      <w:r w:rsidRPr="00A25843">
        <w:rPr>
          <w:rFonts w:eastAsia="Cambria"/>
          <w:b/>
          <w:bCs/>
          <w:u w:val="single"/>
        </w:rPr>
        <w:t>FERRERAS</w:t>
      </w:r>
      <w:r w:rsidRPr="00A25843">
        <w:rPr>
          <w:rFonts w:eastAsia="Cambria"/>
        </w:rPr>
        <w:t xml:space="preserve"> fellow of the National Fund for Scientific Research (Belgium) Sociology @ Louvain and senior research associate of the Labor and Worklife Program at Harvard University </w:t>
      </w:r>
      <w:r w:rsidRPr="00A25843">
        <w:rPr>
          <w:rFonts w:eastAsia="Cambria"/>
          <w:b/>
          <w:bCs/>
          <w:u w:val="single"/>
        </w:rPr>
        <w:t>’17</w:t>
      </w:r>
      <w:r w:rsidRPr="00A25843">
        <w:rPr>
          <w:rFonts w:eastAsia="Cambria"/>
        </w:rPr>
        <w:t xml:space="preserve"> </w:t>
      </w:r>
      <w:r w:rsidRPr="00A25843">
        <w:rPr>
          <w:rFonts w:eastAsia="Cambria"/>
          <w:i/>
          <w:iCs/>
        </w:rPr>
        <w:t>Firms as Political Entities: Saving Democracy through Economic Bicameralism</w:t>
      </w:r>
      <w:r w:rsidRPr="00A25843">
        <w:rPr>
          <w:rFonts w:eastAsia="Cambria"/>
        </w:rPr>
        <w:t xml:space="preserve"> p. 1-8</w:t>
      </w:r>
    </w:p>
    <w:p w14:paraId="6885C206" w14:textId="77777777" w:rsidR="00E5248D" w:rsidRPr="00A25843" w:rsidRDefault="00E5248D" w:rsidP="00E5248D">
      <w:pPr>
        <w:rPr>
          <w:rFonts w:eastAsia="Cambria"/>
        </w:rPr>
      </w:pPr>
      <w:r w:rsidRPr="00A25843">
        <w:rPr>
          <w:rFonts w:eastAsia="Cambria"/>
        </w:rPr>
        <w:t xml:space="preserve">This book addresses </w:t>
      </w:r>
      <w:r w:rsidRPr="00A25843">
        <w:rPr>
          <w:rFonts w:eastAsia="Cambria"/>
          <w:u w:val="single"/>
        </w:rPr>
        <w:t xml:space="preserve">a fundamental </w:t>
      </w:r>
      <w:r w:rsidRPr="00A25843">
        <w:rPr>
          <w:rFonts w:eastAsia="Cambria"/>
          <w:highlight w:val="yellow"/>
          <w:u w:val="single"/>
        </w:rPr>
        <w:t>tension between</w:t>
      </w:r>
      <w:r w:rsidRPr="00A25843">
        <w:rPr>
          <w:rFonts w:eastAsia="Cambria"/>
          <w:u w:val="single"/>
        </w:rPr>
        <w:t xml:space="preserve"> </w:t>
      </w:r>
      <w:r w:rsidRPr="00A25843">
        <w:rPr>
          <w:rStyle w:val="Emphasis"/>
          <w:highlight w:val="yellow"/>
        </w:rPr>
        <w:t>capitalism</w:t>
      </w:r>
      <w:r w:rsidRPr="00A25843">
        <w:rPr>
          <w:rFonts w:eastAsia="Cambria"/>
          <w:highlight w:val="yellow"/>
          <w:u w:val="single"/>
        </w:rPr>
        <w:t xml:space="preserve"> and </w:t>
      </w:r>
      <w:r w:rsidRPr="00A25843">
        <w:rPr>
          <w:rStyle w:val="Emphasis"/>
          <w:highlight w:val="yellow"/>
        </w:rPr>
        <w:t>democracy</w:t>
      </w:r>
      <w:r w:rsidRPr="00A25843">
        <w:rPr>
          <w:rFonts w:eastAsia="Cambria"/>
        </w:rPr>
        <w:t xml:space="preserve">, a tension so great that it </w:t>
      </w:r>
      <w:r w:rsidRPr="00A25843">
        <w:rPr>
          <w:rFonts w:eastAsia="Cambria"/>
          <w:highlight w:val="yellow"/>
          <w:u w:val="single"/>
        </w:rPr>
        <w:t>has</w:t>
      </w:r>
      <w:r w:rsidRPr="00A25843">
        <w:rPr>
          <w:rFonts w:eastAsia="Cambria"/>
          <w:u w:val="single"/>
        </w:rPr>
        <w:t xml:space="preserve"> the </w:t>
      </w:r>
      <w:r w:rsidRPr="00A25843">
        <w:rPr>
          <w:rFonts w:eastAsia="Cambria"/>
          <w:highlight w:val="yellow"/>
          <w:u w:val="single"/>
        </w:rPr>
        <w:t>potential to lead</w:t>
      </w:r>
      <w:r w:rsidRPr="00A25843">
        <w:rPr>
          <w:rFonts w:eastAsia="Cambria"/>
          <w:u w:val="single"/>
        </w:rPr>
        <w:t xml:space="preserve"> our democratic </w:t>
      </w:r>
      <w:r w:rsidRPr="00A25843">
        <w:rPr>
          <w:rFonts w:eastAsia="Cambria"/>
          <w:highlight w:val="yellow"/>
          <w:u w:val="single"/>
        </w:rPr>
        <w:t>societies to</w:t>
      </w:r>
      <w:r w:rsidRPr="00A25843">
        <w:rPr>
          <w:rFonts w:eastAsia="Cambria"/>
          <w:u w:val="single"/>
        </w:rPr>
        <w:t xml:space="preserve"> the </w:t>
      </w:r>
      <w:r w:rsidRPr="00A25843">
        <w:rPr>
          <w:rStyle w:val="Emphasis"/>
        </w:rPr>
        <w:t xml:space="preserve">brink of </w:t>
      </w:r>
      <w:r w:rsidRPr="00A25843">
        <w:rPr>
          <w:rStyle w:val="Emphasis"/>
          <w:highlight w:val="yellow"/>
        </w:rPr>
        <w:t>collapse</w:t>
      </w:r>
      <w:r w:rsidRPr="00A25843">
        <w:rPr>
          <w:rFonts w:eastAsia="Cambria"/>
        </w:rPr>
        <w:t xml:space="preserve">. It begins with the observation that life in Western </w:t>
      </w:r>
      <w:r w:rsidRPr="00A25843">
        <w:rPr>
          <w:rFonts w:eastAsia="Cambria"/>
          <w:highlight w:val="yellow"/>
          <w:u w:val="single"/>
        </w:rPr>
        <w:t>democratic society</w:t>
      </w:r>
      <w:r w:rsidRPr="00A25843">
        <w:rPr>
          <w:rFonts w:eastAsia="Cambria"/>
          <w:highlight w:val="yellow"/>
        </w:rPr>
        <w:t xml:space="preserve"> </w:t>
      </w:r>
      <w:r w:rsidRPr="00A25843">
        <w:rPr>
          <w:rFonts w:eastAsia="Cambria"/>
          <w:highlight w:val="yellow"/>
          <w:u w:val="single"/>
        </w:rPr>
        <w:t>has created</w:t>
      </w:r>
      <w:r w:rsidRPr="00A25843">
        <w:rPr>
          <w:rFonts w:eastAsia="Cambria"/>
          <w:u w:val="single"/>
        </w:rPr>
        <w:t xml:space="preserve"> an </w:t>
      </w:r>
      <w:r w:rsidRPr="00A25843">
        <w:rPr>
          <w:rFonts w:eastAsia="Cambria"/>
          <w:highlight w:val="yellow"/>
          <w:u w:val="single"/>
        </w:rPr>
        <w:t xml:space="preserve">expectation of </w:t>
      </w:r>
      <w:r w:rsidRPr="00A25843">
        <w:rPr>
          <w:rStyle w:val="Emphasis"/>
          <w:highlight w:val="yellow"/>
        </w:rPr>
        <w:t>voice</w:t>
      </w:r>
      <w:r w:rsidRPr="00A25843">
        <w:rPr>
          <w:rFonts w:eastAsia="Cambria"/>
        </w:rPr>
        <w:t xml:space="preserve"> in the economy and the workplace, </w:t>
      </w:r>
      <w:r w:rsidRPr="00A25843">
        <w:rPr>
          <w:rFonts w:eastAsia="Cambria"/>
          <w:highlight w:val="yellow"/>
          <w:u w:val="single"/>
        </w:rPr>
        <w:t xml:space="preserve">which </w:t>
      </w:r>
      <w:r w:rsidRPr="00A25843">
        <w:rPr>
          <w:rStyle w:val="Emphasis"/>
          <w:highlight w:val="yellow"/>
        </w:rPr>
        <w:t>cannot be fulfilled</w:t>
      </w:r>
      <w:r w:rsidRPr="00A25843">
        <w:rPr>
          <w:rFonts w:eastAsia="Cambria"/>
          <w:highlight w:val="yellow"/>
          <w:u w:val="single"/>
        </w:rPr>
        <w:t xml:space="preserve"> by</w:t>
      </w:r>
      <w:r w:rsidRPr="00A25843">
        <w:rPr>
          <w:rFonts w:eastAsia="Cambria"/>
          <w:u w:val="single"/>
        </w:rPr>
        <w:t xml:space="preserve"> the arbitrary </w:t>
      </w:r>
      <w:r w:rsidRPr="00A25843">
        <w:rPr>
          <w:rFonts w:eastAsia="Cambria"/>
          <w:highlight w:val="yellow"/>
          <w:u w:val="single"/>
        </w:rPr>
        <w:t>way</w:t>
      </w:r>
      <w:r w:rsidRPr="00A25843">
        <w:rPr>
          <w:rFonts w:eastAsia="Cambria"/>
          <w:u w:val="single"/>
        </w:rPr>
        <w:t xml:space="preserve"> in which most </w:t>
      </w:r>
      <w:r w:rsidRPr="00A25843">
        <w:rPr>
          <w:rStyle w:val="Emphasis"/>
          <w:highlight w:val="yellow"/>
        </w:rPr>
        <w:t>firms are</w:t>
      </w:r>
      <w:r w:rsidRPr="00A25843">
        <w:rPr>
          <w:rStyle w:val="Emphasis"/>
        </w:rPr>
        <w:t xml:space="preserve"> run</w:t>
      </w:r>
      <w:r w:rsidRPr="00A25843">
        <w:rPr>
          <w:rFonts w:eastAsia="Cambria"/>
        </w:rPr>
        <w:t xml:space="preserve">. To be a citizen and to be an employee today is to live with a great contradiction between the democratic culture of our times and the reality of the work experience. </w:t>
      </w:r>
      <w:r w:rsidRPr="00A25843">
        <w:rPr>
          <w:rFonts w:eastAsia="Cambria"/>
          <w:u w:val="single"/>
        </w:rPr>
        <w:t xml:space="preserve">Our </w:t>
      </w:r>
      <w:r w:rsidRPr="00A25843">
        <w:rPr>
          <w:rStyle w:val="Emphasis"/>
        </w:rPr>
        <w:t>democratic culture</w:t>
      </w:r>
      <w:r w:rsidRPr="00A25843">
        <w:rPr>
          <w:rFonts w:eastAsia="Cambria"/>
          <w:u w:val="single"/>
        </w:rPr>
        <w:t xml:space="preserve"> gives citizens a hunger for a voice in the way their lives unfold, while their experience in the </w:t>
      </w:r>
      <w:r w:rsidRPr="00A25843">
        <w:rPr>
          <w:rStyle w:val="Emphasis"/>
        </w:rPr>
        <w:t>workplace</w:t>
      </w:r>
      <w:r w:rsidRPr="00A25843">
        <w:rPr>
          <w:rFonts w:eastAsia="Cambria"/>
          <w:u w:val="single"/>
        </w:rPr>
        <w:t xml:space="preserve"> is one in which they are reduced to mere production factors</w:t>
      </w:r>
      <w:r w:rsidRPr="00A25843">
        <w:rPr>
          <w:rFonts w:eastAsia="Cambria"/>
        </w:rPr>
        <w:t xml:space="preserve">. Capital investors truly are “more equal than others”1 within contemporary firms – specifically, more equal than the employees who invest their labor in those same firms. </w:t>
      </w:r>
      <w:r w:rsidRPr="00A25843">
        <w:rPr>
          <w:rFonts w:eastAsia="Cambria"/>
          <w:highlight w:val="yellow"/>
          <w:u w:val="single"/>
        </w:rPr>
        <w:t>Capitalism grants</w:t>
      </w:r>
      <w:r w:rsidRPr="00A25843">
        <w:rPr>
          <w:rFonts w:eastAsia="Cambria"/>
          <w:u w:val="single"/>
        </w:rPr>
        <w:t xml:space="preserve"> </w:t>
      </w:r>
      <w:r w:rsidRPr="00A25843">
        <w:rPr>
          <w:rStyle w:val="StyleUnderline"/>
        </w:rPr>
        <w:t xml:space="preserve">capital </w:t>
      </w:r>
      <w:r w:rsidRPr="00A25843">
        <w:rPr>
          <w:rStyle w:val="StyleUnderline"/>
          <w:highlight w:val="yellow"/>
        </w:rPr>
        <w:t>investors</w:t>
      </w:r>
      <w:r w:rsidRPr="00A25843">
        <w:rPr>
          <w:rFonts w:eastAsia="Cambria"/>
          <w:highlight w:val="yellow"/>
          <w:u w:val="single"/>
        </w:rPr>
        <w:t xml:space="preserve"> </w:t>
      </w:r>
      <w:r w:rsidRPr="00A25843">
        <w:rPr>
          <w:rStyle w:val="Emphasis"/>
          <w:highlight w:val="yellow"/>
        </w:rPr>
        <w:t>despotic power</w:t>
      </w:r>
      <w:r w:rsidRPr="00A25843">
        <w:rPr>
          <w:rFonts w:eastAsia="Cambria"/>
        </w:rPr>
        <w:t xml:space="preserve"> – in the original sense of that term2 – over </w:t>
      </w:r>
      <w:r w:rsidRPr="00A25843">
        <w:rPr>
          <w:rFonts w:eastAsia="Cambria"/>
        </w:rPr>
        <w:softHyphen/>
      </w:r>
      <w:r w:rsidRPr="00A25843">
        <w:rPr>
          <w:rFonts w:eastAsia="Cambria"/>
        </w:rPr>
        <w:softHyphen/>
        <w:t xml:space="preserve"> </w:t>
      </w:r>
      <w:r w:rsidRPr="00A25843">
        <w:rPr>
          <w:rStyle w:val="Emphasis"/>
          <w:highlight w:val="yellow"/>
        </w:rPr>
        <w:t>labor investors</w:t>
      </w:r>
      <w:r w:rsidRPr="00A25843">
        <w:rPr>
          <w:rFonts w:eastAsia="Cambria"/>
        </w:rPr>
        <w:t xml:space="preserve">, who, in a capitalist economy, </w:t>
      </w:r>
      <w:r w:rsidRPr="00A25843">
        <w:rPr>
          <w:rFonts w:eastAsia="Cambria"/>
          <w:highlight w:val="yellow"/>
          <w:u w:val="single"/>
        </w:rPr>
        <w:t>are</w:t>
      </w:r>
      <w:r w:rsidRPr="00A25843">
        <w:rPr>
          <w:rFonts w:eastAsia="Cambria"/>
          <w:u w:val="single"/>
        </w:rPr>
        <w:t xml:space="preserve"> considered to be </w:t>
      </w:r>
      <w:r w:rsidRPr="00A25843">
        <w:rPr>
          <w:rFonts w:eastAsia="Cambria"/>
          <w:highlight w:val="yellow"/>
          <w:u w:val="single"/>
        </w:rPr>
        <w:t>elements in the</w:t>
      </w:r>
      <w:r w:rsidRPr="00A25843">
        <w:rPr>
          <w:rFonts w:eastAsia="Cambria"/>
          <w:u w:val="single"/>
        </w:rPr>
        <w:t xml:space="preserve"> </w:t>
      </w:r>
      <w:r w:rsidRPr="00A25843">
        <w:rPr>
          <w:rStyle w:val="Emphasis"/>
          <w:highlight w:val="yellow"/>
        </w:rPr>
        <w:t>means of production</w:t>
      </w:r>
      <w:r w:rsidRPr="00A25843">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A25843">
        <w:rPr>
          <w:rStyle w:val="StyleUnderline"/>
          <w:highlight w:val="yellow"/>
        </w:rPr>
        <w:t>It affects the</w:t>
      </w:r>
      <w:r w:rsidRPr="00A25843">
        <w:rPr>
          <w:rFonts w:eastAsia="Cambria"/>
          <w:highlight w:val="yellow"/>
          <w:u w:val="single"/>
        </w:rPr>
        <w:t xml:space="preserve"> </w:t>
      </w:r>
      <w:r w:rsidRPr="00A25843">
        <w:rPr>
          <w:rStyle w:val="Emphasis"/>
          <w:highlight w:val="yellow"/>
        </w:rPr>
        <w:t>world outside</w:t>
      </w:r>
      <w:r w:rsidRPr="00A25843">
        <w:rPr>
          <w:rFonts w:eastAsia="Cambria"/>
          <w:u w:val="single"/>
        </w:rPr>
        <w:t xml:space="preserve"> the workplace as well: the financial, environmental, social, and political </w:t>
      </w:r>
      <w:r w:rsidRPr="00A25843">
        <w:rPr>
          <w:rFonts w:eastAsia="Cambria"/>
          <w:highlight w:val="yellow"/>
          <w:u w:val="single"/>
        </w:rPr>
        <w:t>crises</w:t>
      </w:r>
      <w:r w:rsidRPr="00A25843">
        <w:rPr>
          <w:rFonts w:eastAsia="Cambria"/>
          <w:u w:val="single"/>
        </w:rPr>
        <w:t xml:space="preserve"> </w:t>
      </w:r>
      <w:r w:rsidRPr="00A25843">
        <w:rPr>
          <w:rFonts w:eastAsia="Cambria"/>
          <w:highlight w:val="yellow"/>
          <w:u w:val="single"/>
        </w:rPr>
        <w:t>we</w:t>
      </w:r>
      <w:r w:rsidRPr="00A25843">
        <w:rPr>
          <w:rFonts w:eastAsia="Cambria"/>
          <w:u w:val="single"/>
        </w:rPr>
        <w:t xml:space="preserve"> now </w:t>
      </w:r>
      <w:r w:rsidRPr="00A25843">
        <w:rPr>
          <w:rFonts w:eastAsia="Cambria"/>
          <w:highlight w:val="yellow"/>
          <w:u w:val="single"/>
        </w:rPr>
        <w:t>face</w:t>
      </w:r>
      <w:r w:rsidRPr="00A25843">
        <w:rPr>
          <w:rFonts w:eastAsia="Cambria"/>
          <w:u w:val="single"/>
        </w:rPr>
        <w:t xml:space="preserve"> all </w:t>
      </w:r>
      <w:r w:rsidRPr="00A25843">
        <w:rPr>
          <w:rFonts w:eastAsia="Cambria"/>
          <w:highlight w:val="yellow"/>
          <w:u w:val="single"/>
        </w:rPr>
        <w:t>press us to examine</w:t>
      </w:r>
      <w:r w:rsidRPr="00A25843">
        <w:rPr>
          <w:rFonts w:eastAsia="Cambria"/>
          <w:u w:val="single"/>
        </w:rPr>
        <w:t xml:space="preserve"> the role and </w:t>
      </w:r>
      <w:r w:rsidRPr="00A25843">
        <w:rPr>
          <w:rStyle w:val="Emphasis"/>
          <w:highlight w:val="yellow"/>
        </w:rPr>
        <w:t>structure</w:t>
      </w:r>
      <w:r w:rsidRPr="00A25843">
        <w:rPr>
          <w:rFonts w:eastAsia="Cambria"/>
          <w:highlight w:val="yellow"/>
          <w:u w:val="single"/>
        </w:rPr>
        <w:t xml:space="preserve"> of the firm</w:t>
      </w:r>
      <w:r w:rsidRPr="00A25843">
        <w:rPr>
          <w:rFonts w:eastAsia="Cambria"/>
          <w:u w:val="single"/>
        </w:rPr>
        <w:t xml:space="preserve"> as an institution </w:t>
      </w:r>
      <w:r w:rsidRPr="00A25843">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6E7152E4" w14:textId="77777777" w:rsidR="00E5248D" w:rsidRPr="00A25843" w:rsidRDefault="00E5248D" w:rsidP="00E5248D">
      <w:pPr>
        <w:rPr>
          <w:rFonts w:eastAsia="Cambria"/>
        </w:rPr>
      </w:pPr>
      <w:r w:rsidRPr="00A25843">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A25843">
        <w:rPr>
          <w:rFonts w:eastAsia="Cambria"/>
          <w:highlight w:val="yellow"/>
          <w:u w:val="single"/>
        </w:rPr>
        <w:t>citizens</w:t>
      </w:r>
      <w:r w:rsidRPr="00A25843">
        <w:rPr>
          <w:rFonts w:eastAsia="Cambria"/>
        </w:rPr>
        <w:t xml:space="preserve">, </w:t>
      </w:r>
      <w:r w:rsidRPr="00A25843">
        <w:rPr>
          <w:rFonts w:eastAsia="Cambria"/>
          <w:u w:val="single"/>
        </w:rPr>
        <w:t xml:space="preserve">when they arrive </w:t>
      </w:r>
      <w:r w:rsidRPr="00A25843">
        <w:rPr>
          <w:rFonts w:eastAsia="Cambria"/>
          <w:highlight w:val="yellow"/>
          <w:u w:val="single"/>
        </w:rPr>
        <w:t>at</w:t>
      </w:r>
      <w:r w:rsidRPr="00A25843">
        <w:rPr>
          <w:rFonts w:eastAsia="Cambria"/>
          <w:u w:val="single"/>
        </w:rPr>
        <w:t xml:space="preserve"> their </w:t>
      </w:r>
      <w:r w:rsidRPr="00A25843">
        <w:rPr>
          <w:rFonts w:eastAsia="Cambria"/>
          <w:highlight w:val="yellow"/>
          <w:u w:val="single"/>
        </w:rPr>
        <w:t>jobs, become</w:t>
      </w:r>
      <w:r w:rsidRPr="00A25843">
        <w:rPr>
          <w:rFonts w:eastAsia="Cambria"/>
          <w:u w:val="single"/>
        </w:rPr>
        <w:t xml:space="preserve"> the </w:t>
      </w:r>
      <w:r w:rsidRPr="00A25843">
        <w:rPr>
          <w:rFonts w:eastAsia="Cambria"/>
          <w:highlight w:val="yellow"/>
          <w:u w:val="single"/>
        </w:rPr>
        <w:t>subjects of</w:t>
      </w:r>
      <w:r w:rsidRPr="00A25843">
        <w:rPr>
          <w:rFonts w:eastAsia="Cambria"/>
          <w:u w:val="single"/>
        </w:rPr>
        <w:t xml:space="preserve"> a </w:t>
      </w:r>
      <w:r w:rsidRPr="00A25843">
        <w:rPr>
          <w:rStyle w:val="Emphasis"/>
          <w:highlight w:val="yellow"/>
        </w:rPr>
        <w:t>despotic corporate government</w:t>
      </w:r>
      <w:r w:rsidRPr="00A25843">
        <w:rPr>
          <w:rFonts w:eastAsia="Cambria"/>
          <w:u w:val="single"/>
        </w:rPr>
        <w:t xml:space="preserve"> in which profitability is the main criterion for all decisions</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criterion</w:t>
      </w:r>
      <w:r w:rsidRPr="00A25843">
        <w:rPr>
          <w:rFonts w:eastAsia="Cambria"/>
        </w:rPr>
        <w:t xml:space="preserve"> of profitability </w:t>
      </w:r>
      <w:r w:rsidRPr="00A25843">
        <w:rPr>
          <w:rFonts w:eastAsia="Cambria"/>
          <w:u w:val="single"/>
        </w:rPr>
        <w:t>is</w:t>
      </w:r>
      <w:r w:rsidRPr="00A25843">
        <w:rPr>
          <w:rFonts w:eastAsia="Cambria"/>
        </w:rPr>
        <w:t xml:space="preserve"> just as ill </w:t>
      </w:r>
      <w:r w:rsidRPr="00A25843">
        <w:rPr>
          <w:rFonts w:eastAsia="Cambria"/>
          <w:u w:val="single"/>
        </w:rPr>
        <w:t>defined: Whose profit? To what end?</w:t>
      </w:r>
      <w:r w:rsidRPr="00A25843">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0C85F88E" w14:textId="77777777" w:rsidR="00E5248D" w:rsidRPr="00A25843" w:rsidRDefault="00E5248D" w:rsidP="00E5248D">
      <w:pPr>
        <w:rPr>
          <w:rFonts w:eastAsia="Cambria"/>
        </w:rPr>
      </w:pPr>
      <w:r w:rsidRPr="00A25843">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0A9D1F81" w14:textId="77777777" w:rsidR="00E5248D" w:rsidRPr="00A25843" w:rsidRDefault="00E5248D" w:rsidP="00E5248D">
      <w:pPr>
        <w:rPr>
          <w:rFonts w:eastAsia="Cambria"/>
        </w:rPr>
      </w:pPr>
      <w:r w:rsidRPr="00A25843">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A25843">
        <w:rPr>
          <w:rStyle w:val="Emphasis"/>
          <w:highlight w:val="yellow"/>
        </w:rPr>
        <w:t>democratization of the corporation</w:t>
      </w:r>
      <w:r w:rsidRPr="00A25843">
        <w:rPr>
          <w:rStyle w:val="StyleUnderline"/>
          <w:highlight w:val="yellow"/>
        </w:rPr>
        <w:t>. If</w:t>
      </w:r>
      <w:r w:rsidRPr="00A25843">
        <w:rPr>
          <w:rFonts w:eastAsia="Cambria"/>
          <w:u w:val="single"/>
        </w:rPr>
        <w:t xml:space="preserve"> </w:t>
      </w:r>
      <w:r w:rsidRPr="00A25843">
        <w:rPr>
          <w:rFonts w:eastAsia="Cambria"/>
          <w:highlight w:val="yellow"/>
          <w:u w:val="single"/>
        </w:rPr>
        <w:t>we fail to take this step</w:t>
      </w:r>
      <w:r w:rsidRPr="00A25843">
        <w:rPr>
          <w:rFonts w:eastAsia="Cambria"/>
          <w:u w:val="single"/>
        </w:rPr>
        <w:t xml:space="preserve">, we will be forced to a standstill, from which </w:t>
      </w:r>
      <w:r w:rsidRPr="00A25843">
        <w:rPr>
          <w:rStyle w:val="Emphasis"/>
          <w:highlight w:val="yellow"/>
        </w:rPr>
        <w:t>we will see capitalism eat up</w:t>
      </w:r>
      <w:r w:rsidRPr="00A25843">
        <w:rPr>
          <w:rStyle w:val="Emphasis"/>
        </w:rPr>
        <w:t xml:space="preserve"> what is left of </w:t>
      </w:r>
      <w:r w:rsidRPr="00A25843">
        <w:rPr>
          <w:rStyle w:val="Emphasis"/>
          <w:highlight w:val="yellow"/>
        </w:rPr>
        <w:t>political democracy</w:t>
      </w:r>
      <w:r w:rsidRPr="00A25843">
        <w:rPr>
          <w:rFonts w:eastAsia="Cambria"/>
          <w:b/>
          <w:bCs/>
        </w:rPr>
        <w:t xml:space="preserve">. </w:t>
      </w:r>
      <w:r w:rsidRPr="00A25843">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48CE4904" w14:textId="77777777" w:rsidR="00E5248D" w:rsidRPr="00A25843" w:rsidRDefault="00E5248D" w:rsidP="00E5248D">
      <w:pPr>
        <w:rPr>
          <w:rFonts w:eastAsia="Cambria"/>
        </w:rPr>
      </w:pPr>
      <w:r w:rsidRPr="00A25843">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A25843">
        <w:rPr>
          <w:rFonts w:eastAsia="Cambria"/>
          <w:u w:val="single"/>
        </w:rPr>
        <w:t>More and more employees now work in full or partial view of the public</w:t>
      </w:r>
      <w:r w:rsidRPr="00A25843">
        <w:rPr>
          <w:rFonts w:eastAsia="Cambria"/>
        </w:rPr>
        <w:t xml:space="preserve">, meaning that </w:t>
      </w:r>
      <w:r w:rsidRPr="00A25843">
        <w:rPr>
          <w:rFonts w:eastAsia="Cambria"/>
          <w:u w:val="single"/>
        </w:rPr>
        <w:t xml:space="preserve">the </w:t>
      </w:r>
      <w:r w:rsidRPr="00A25843">
        <w:rPr>
          <w:rFonts w:eastAsia="Cambria"/>
          <w:highlight w:val="yellow"/>
          <w:u w:val="single"/>
        </w:rPr>
        <w:t>economy</w:t>
      </w:r>
      <w:r w:rsidRPr="00A25843">
        <w:rPr>
          <w:rFonts w:eastAsia="Cambria"/>
          <w:highlight w:val="yellow"/>
        </w:rPr>
        <w:t xml:space="preserve">, </w:t>
      </w:r>
      <w:r w:rsidRPr="00A25843">
        <w:rPr>
          <w:rFonts w:eastAsia="Cambria"/>
          <w:highlight w:val="yellow"/>
          <w:u w:val="single"/>
        </w:rPr>
        <w:t>considered</w:t>
      </w:r>
      <w:r w:rsidRPr="00A25843">
        <w:rPr>
          <w:rFonts w:eastAsia="Cambria"/>
        </w:rPr>
        <w:t xml:space="preserve"> since antiquity </w:t>
      </w:r>
      <w:r w:rsidRPr="00A25843">
        <w:rPr>
          <w:rFonts w:eastAsia="Cambria"/>
          <w:highlight w:val="yellow"/>
          <w:u w:val="single"/>
        </w:rPr>
        <w:t xml:space="preserve">to be </w:t>
      </w:r>
      <w:r w:rsidRPr="00A25843">
        <w:rPr>
          <w:rStyle w:val="Emphasis"/>
          <w:highlight w:val="yellow"/>
        </w:rPr>
        <w:t>private</w:t>
      </w:r>
      <w:r w:rsidRPr="00A25843">
        <w:rPr>
          <w:rFonts w:eastAsia="Cambria"/>
        </w:rPr>
        <w:t xml:space="preserve"> (the term economy being derived from the Greek oikos-nemein, or the management of the household), </w:t>
      </w:r>
      <w:r w:rsidRPr="00A25843">
        <w:rPr>
          <w:rFonts w:eastAsia="Cambria"/>
          <w:highlight w:val="yellow"/>
        </w:rPr>
        <w:t>i</w:t>
      </w:r>
      <w:r w:rsidRPr="00A25843">
        <w:rPr>
          <w:rFonts w:eastAsia="Cambria"/>
          <w:highlight w:val="yellow"/>
          <w:u w:val="single"/>
        </w:rPr>
        <w:t>s</w:t>
      </w:r>
      <w:r w:rsidRPr="00A25843">
        <w:rPr>
          <w:rFonts w:eastAsia="Cambria"/>
          <w:u w:val="single"/>
        </w:rPr>
        <w:t xml:space="preserve"> now </w:t>
      </w:r>
      <w:r w:rsidRPr="00A25843">
        <w:rPr>
          <w:rFonts w:eastAsia="Cambria"/>
          <w:highlight w:val="yellow"/>
          <w:u w:val="single"/>
        </w:rPr>
        <w:t>experienced</w:t>
      </w:r>
      <w:r w:rsidRPr="00A25843">
        <w:rPr>
          <w:rFonts w:eastAsia="Cambria"/>
          <w:u w:val="single"/>
        </w:rPr>
        <w:t xml:space="preserve"> by many of those contributing to it </w:t>
      </w:r>
      <w:r w:rsidRPr="00A25843">
        <w:rPr>
          <w:rFonts w:eastAsia="Cambria"/>
          <w:highlight w:val="yellow"/>
          <w:u w:val="single"/>
        </w:rPr>
        <w:t>as part of the</w:t>
      </w:r>
      <w:r w:rsidRPr="00A25843">
        <w:rPr>
          <w:rFonts w:eastAsia="Cambria"/>
          <w:u w:val="single"/>
        </w:rPr>
        <w:t xml:space="preserve"> </w:t>
      </w:r>
      <w:r w:rsidRPr="00A25843">
        <w:rPr>
          <w:rStyle w:val="Emphasis"/>
        </w:rPr>
        <w:t xml:space="preserve">larger </w:t>
      </w:r>
      <w:r w:rsidRPr="00A25843">
        <w:rPr>
          <w:rStyle w:val="Emphasis"/>
          <w:highlight w:val="yellow"/>
        </w:rPr>
        <w:t>public space</w:t>
      </w:r>
      <w:r w:rsidRPr="00A25843">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A25843">
        <w:rPr>
          <w:rFonts w:eastAsia="Cambria"/>
          <w:u w:val="single"/>
        </w:rPr>
        <w:t xml:space="preserve">the </w:t>
      </w:r>
      <w:r w:rsidRPr="00A25843">
        <w:rPr>
          <w:rStyle w:val="Emphasis"/>
        </w:rPr>
        <w:t>corporation household</w:t>
      </w:r>
      <w:r w:rsidRPr="00A25843">
        <w:rPr>
          <w:rFonts w:eastAsia="Cambria"/>
        </w:rPr>
        <w:t xml:space="preserve">, once intensely private, </w:t>
      </w:r>
      <w:r w:rsidRPr="00A25843">
        <w:rPr>
          <w:rFonts w:eastAsia="Cambria"/>
          <w:u w:val="single"/>
        </w:rPr>
        <w:t>has</w:t>
      </w:r>
      <w:r w:rsidRPr="00A25843">
        <w:rPr>
          <w:rFonts w:eastAsia="Cambria"/>
        </w:rPr>
        <w:t xml:space="preserve"> slowly </w:t>
      </w:r>
      <w:r w:rsidRPr="00A25843">
        <w:rPr>
          <w:rFonts w:eastAsia="Cambria"/>
          <w:u w:val="single"/>
        </w:rPr>
        <w:t xml:space="preserve">moved into the </w:t>
      </w:r>
      <w:r w:rsidRPr="00A25843">
        <w:rPr>
          <w:rStyle w:val="Emphasis"/>
        </w:rPr>
        <w:t>public sphere</w:t>
      </w:r>
      <w:r w:rsidRPr="00A25843">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A25843">
        <w:rPr>
          <w:rFonts w:eastAsia="Cambria"/>
          <w:u w:val="single"/>
        </w:rPr>
        <w:t xml:space="preserve">those who invest their labor in firms are motivated by </w:t>
      </w:r>
      <w:r w:rsidRPr="00A25843">
        <w:rPr>
          <w:rStyle w:val="Emphasis"/>
        </w:rPr>
        <w:t>expressive rationality</w:t>
      </w:r>
      <w:r w:rsidRPr="00A25843">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2CD3FE4A" w14:textId="77777777" w:rsidR="00E5248D" w:rsidRPr="00A25843" w:rsidRDefault="00E5248D" w:rsidP="00E5248D">
      <w:pPr>
        <w:rPr>
          <w:rFonts w:eastAsia="Cambria"/>
        </w:rPr>
      </w:pPr>
      <w:r w:rsidRPr="00A25843">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A25843">
        <w:rPr>
          <w:rFonts w:eastAsia="Cambria"/>
          <w:u w:val="single"/>
        </w:rPr>
        <w:t xml:space="preserve">the </w:t>
      </w:r>
      <w:r w:rsidRPr="00A25843">
        <w:rPr>
          <w:rFonts w:eastAsia="Cambria"/>
          <w:highlight w:val="yellow"/>
          <w:u w:val="single"/>
        </w:rPr>
        <w:t>dominant</w:t>
      </w:r>
      <w:r w:rsidRPr="00A25843">
        <w:rPr>
          <w:rFonts w:eastAsia="Cambria"/>
          <w:u w:val="single"/>
        </w:rPr>
        <w:t xml:space="preserve"> economic </w:t>
      </w:r>
      <w:r w:rsidRPr="00A25843">
        <w:rPr>
          <w:rFonts w:eastAsia="Cambria"/>
          <w:highlight w:val="yellow"/>
          <w:u w:val="single"/>
        </w:rPr>
        <w:t>theory of the firm reduces</w:t>
      </w:r>
      <w:r w:rsidRPr="00A25843">
        <w:rPr>
          <w:rFonts w:eastAsia="Cambria"/>
          <w:u w:val="single"/>
        </w:rPr>
        <w:t xml:space="preserve"> the </w:t>
      </w:r>
      <w:r w:rsidRPr="00A25843">
        <w:rPr>
          <w:rFonts w:eastAsia="Cambria"/>
          <w:highlight w:val="yellow"/>
          <w:u w:val="single"/>
        </w:rPr>
        <w:t>firm to a</w:t>
      </w:r>
      <w:r w:rsidRPr="00A25843">
        <w:rPr>
          <w:rFonts w:eastAsia="Cambria"/>
          <w:u w:val="single"/>
        </w:rPr>
        <w:t xml:space="preserve"> mere </w:t>
      </w:r>
      <w:r w:rsidRPr="00A25843">
        <w:rPr>
          <w:rStyle w:val="Emphasis"/>
          <w:highlight w:val="yellow"/>
        </w:rPr>
        <w:t>corporation</w:t>
      </w:r>
      <w:r w:rsidRPr="00A25843">
        <w:rPr>
          <w:rFonts w:eastAsia="Cambria"/>
          <w:highlight w:val="yellow"/>
          <w:u w:val="single"/>
        </w:rPr>
        <w:t xml:space="preserve"> at the center of</w:t>
      </w:r>
      <w:r w:rsidRPr="00A25843">
        <w:rPr>
          <w:rFonts w:eastAsia="Cambria"/>
          <w:u w:val="single"/>
        </w:rPr>
        <w:t xml:space="preserve"> a </w:t>
      </w:r>
      <w:r w:rsidRPr="00A25843">
        <w:rPr>
          <w:rStyle w:val="Emphasis"/>
        </w:rPr>
        <w:t xml:space="preserve">nexus of </w:t>
      </w:r>
      <w:r w:rsidRPr="00A25843">
        <w:rPr>
          <w:rStyle w:val="Emphasis"/>
          <w:highlight w:val="yellow"/>
        </w:rPr>
        <w:t>contracts</w:t>
      </w:r>
      <w:r w:rsidRPr="00A25843">
        <w:rPr>
          <w:rFonts w:eastAsia="Cambria"/>
        </w:rPr>
        <w:t xml:space="preserve">, including labor contracts. In this sense, it practices what I call a Reductio ad Corporationem: </w:t>
      </w:r>
      <w:r w:rsidRPr="00A25843">
        <w:rPr>
          <w:rFonts w:eastAsia="Cambria"/>
          <w:highlight w:val="yellow"/>
          <w:u w:val="single"/>
        </w:rPr>
        <w:t>it folds the firm into the corporation, despite the fact</w:t>
      </w:r>
      <w:r w:rsidRPr="00A25843">
        <w:rPr>
          <w:rFonts w:eastAsia="Cambria"/>
          <w:u w:val="single"/>
        </w:rPr>
        <w:t xml:space="preserve"> that </w:t>
      </w:r>
      <w:r w:rsidRPr="00A25843">
        <w:rPr>
          <w:rFonts w:eastAsia="Cambria"/>
          <w:highlight w:val="yellow"/>
          <w:u w:val="single"/>
        </w:rPr>
        <w:t>the latter is</w:t>
      </w:r>
      <w:r w:rsidRPr="00A25843">
        <w:rPr>
          <w:rFonts w:eastAsia="Cambria"/>
          <w:u w:val="single"/>
        </w:rPr>
        <w:t xml:space="preserve"> merely </w:t>
      </w:r>
      <w:r w:rsidRPr="00A25843">
        <w:rPr>
          <w:rFonts w:eastAsia="Cambria"/>
          <w:highlight w:val="yellow"/>
          <w:u w:val="single"/>
        </w:rPr>
        <w:t xml:space="preserve">the </w:t>
      </w:r>
      <w:r w:rsidRPr="00A25843">
        <w:rPr>
          <w:rStyle w:val="Emphasis"/>
          <w:highlight w:val="yellow"/>
        </w:rPr>
        <w:t>legal vehicle</w:t>
      </w:r>
      <w:r w:rsidRPr="00A25843">
        <w:rPr>
          <w:rFonts w:eastAsia="Cambria"/>
          <w:highlight w:val="yellow"/>
          <w:u w:val="single"/>
        </w:rPr>
        <w:t xml:space="preserve"> that</w:t>
      </w:r>
      <w:r w:rsidRPr="00A25843">
        <w:rPr>
          <w:rFonts w:eastAsia="Cambria"/>
          <w:u w:val="single"/>
        </w:rPr>
        <w:t xml:space="preserve"> </w:t>
      </w:r>
      <w:r w:rsidRPr="00A25843">
        <w:rPr>
          <w:rStyle w:val="Emphasis"/>
          <w:highlight w:val="yellow"/>
        </w:rPr>
        <w:t>structures</w:t>
      </w:r>
      <w:r w:rsidRPr="00A25843">
        <w:rPr>
          <w:rStyle w:val="Emphasis"/>
        </w:rPr>
        <w:t xml:space="preserve"> capital </w:t>
      </w:r>
      <w:r w:rsidRPr="00A25843">
        <w:rPr>
          <w:rStyle w:val="Emphasis"/>
          <w:highlight w:val="yellow"/>
        </w:rPr>
        <w:t>investments</w:t>
      </w:r>
      <w:r w:rsidRPr="00A25843">
        <w:rPr>
          <w:rFonts w:eastAsia="Cambria"/>
          <w:u w:val="single"/>
        </w:rPr>
        <w:t>.</w:t>
      </w:r>
      <w:r w:rsidRPr="00A25843">
        <w:rPr>
          <w:rFonts w:eastAsia="Cambria"/>
        </w:rPr>
        <w:t xml:space="preserve"> </w:t>
      </w:r>
      <w:r w:rsidRPr="00A25843">
        <w:rPr>
          <w:rFonts w:eastAsia="Cambria"/>
          <w:u w:val="single"/>
        </w:rPr>
        <w:t xml:space="preserve">It does this </w:t>
      </w:r>
      <w:r w:rsidRPr="00A25843">
        <w:rPr>
          <w:rFonts w:eastAsia="Cambria"/>
          <w:highlight w:val="yellow"/>
          <w:u w:val="single"/>
        </w:rPr>
        <w:t>by pretending</w:t>
      </w:r>
      <w:r w:rsidRPr="00A25843">
        <w:rPr>
          <w:rFonts w:eastAsia="Cambria"/>
          <w:u w:val="single"/>
        </w:rPr>
        <w:t xml:space="preserve"> that the fundamental </w:t>
      </w:r>
      <w:r w:rsidRPr="00A25843">
        <w:rPr>
          <w:rFonts w:eastAsia="Cambria"/>
          <w:highlight w:val="yellow"/>
          <w:u w:val="single"/>
        </w:rPr>
        <w:t>qualities of a firm are identical to</w:t>
      </w:r>
      <w:r w:rsidRPr="00A25843">
        <w:rPr>
          <w:rFonts w:eastAsia="Cambria"/>
          <w:u w:val="single"/>
        </w:rPr>
        <w:t xml:space="preserve"> those of </w:t>
      </w:r>
      <w:r w:rsidRPr="00A25843">
        <w:rPr>
          <w:rFonts w:eastAsia="Cambria"/>
          <w:highlight w:val="yellow"/>
          <w:u w:val="single"/>
        </w:rPr>
        <w:t>a corporation</w:t>
      </w:r>
      <w:r w:rsidRPr="00A25843">
        <w:rPr>
          <w:rFonts w:eastAsia="Cambria"/>
          <w:u w:val="single"/>
        </w:rPr>
        <w:t xml:space="preserve">. This occludes an </w:t>
      </w:r>
      <w:r w:rsidRPr="00A25843">
        <w:rPr>
          <w:rStyle w:val="Emphasis"/>
        </w:rPr>
        <w:t>immense portion</w:t>
      </w:r>
      <w:r w:rsidRPr="00A25843">
        <w:rPr>
          <w:rFonts w:eastAsia="Cambria"/>
          <w:u w:val="single"/>
        </w:rPr>
        <w:t xml:space="preserve"> of the firm’s reality</w:t>
      </w:r>
      <w:r w:rsidRPr="00A25843">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5BCF1C92" w14:textId="77777777" w:rsidR="00E5248D" w:rsidRPr="00A25843" w:rsidRDefault="00E5248D" w:rsidP="00E5248D">
      <w:pPr>
        <w:rPr>
          <w:rFonts w:eastAsia="Cambria"/>
        </w:rPr>
      </w:pPr>
      <w:r w:rsidRPr="00A25843">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A25843">
        <w:rPr>
          <w:rFonts w:eastAsia="Cambria"/>
          <w:highlight w:val="yellow"/>
          <w:u w:val="single"/>
        </w:rPr>
        <w:t>to consider firms</w:t>
      </w:r>
      <w:r w:rsidRPr="00A25843">
        <w:rPr>
          <w:rFonts w:eastAsia="Cambria"/>
          <w:u w:val="single"/>
        </w:rPr>
        <w:t xml:space="preserve"> as </w:t>
      </w:r>
      <w:r w:rsidRPr="00A25843">
        <w:rPr>
          <w:rStyle w:val="Emphasis"/>
          <w:highlight w:val="yellow"/>
        </w:rPr>
        <w:t>political entities</w:t>
      </w:r>
      <w:r w:rsidRPr="00A25843">
        <w:rPr>
          <w:rFonts w:eastAsia="Cambria"/>
          <w:u w:val="single"/>
        </w:rPr>
        <w:t xml:space="preserve">. </w:t>
      </w:r>
      <w:r w:rsidRPr="00A25843">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A25843">
        <w:rPr>
          <w:rFonts w:eastAsia="Cambria"/>
          <w:u w:val="single"/>
        </w:rPr>
        <w:t xml:space="preserve">The imperative of </w:t>
      </w:r>
      <w:r w:rsidRPr="00A25843">
        <w:rPr>
          <w:rStyle w:val="Emphasis"/>
          <w:highlight w:val="yellow"/>
        </w:rPr>
        <w:t>efficiency</w:t>
      </w:r>
      <w:r w:rsidRPr="00A25843">
        <w:rPr>
          <w:rFonts w:eastAsia="Cambria"/>
          <w:u w:val="single"/>
        </w:rPr>
        <w:t xml:space="preserve"> </w:t>
      </w:r>
      <w:r w:rsidRPr="00A25843">
        <w:rPr>
          <w:rFonts w:eastAsia="Cambria"/>
          <w:highlight w:val="yellow"/>
          <w:u w:val="single"/>
        </w:rPr>
        <w:t>conditions</w:t>
      </w:r>
      <w:r w:rsidRPr="00A25843">
        <w:rPr>
          <w:rFonts w:eastAsia="Cambria"/>
          <w:u w:val="single"/>
        </w:rPr>
        <w:t xml:space="preserve"> economic </w:t>
      </w:r>
      <w:r w:rsidRPr="00A25843">
        <w:rPr>
          <w:rFonts w:eastAsia="Cambria"/>
          <w:highlight w:val="yellow"/>
          <w:u w:val="single"/>
        </w:rPr>
        <w:t>life</w:t>
      </w:r>
      <w:r w:rsidRPr="00A25843">
        <w:rPr>
          <w:rFonts w:eastAsia="Cambria"/>
          <w:u w:val="single"/>
        </w:rPr>
        <w:t xml:space="preserve"> </w:t>
      </w:r>
      <w:r w:rsidRPr="00A25843">
        <w:rPr>
          <w:rFonts w:eastAsia="Cambria"/>
        </w:rPr>
        <w:t xml:space="preserve">today, </w:t>
      </w:r>
      <w:r w:rsidRPr="00A25843">
        <w:rPr>
          <w:rFonts w:eastAsia="Cambria"/>
          <w:u w:val="single"/>
        </w:rPr>
        <w:t xml:space="preserve">and the </w:t>
      </w:r>
      <w:r w:rsidRPr="00A25843">
        <w:rPr>
          <w:rFonts w:eastAsia="Cambria"/>
          <w:highlight w:val="yellow"/>
          <w:u w:val="single"/>
        </w:rPr>
        <w:t xml:space="preserve">imperative of </w:t>
      </w:r>
      <w:r w:rsidRPr="00A25843">
        <w:rPr>
          <w:rStyle w:val="Emphasis"/>
        </w:rPr>
        <w:t xml:space="preserve">collective </w:t>
      </w:r>
      <w:r w:rsidRPr="00A25843">
        <w:rPr>
          <w:rStyle w:val="Emphasis"/>
          <w:highlight w:val="yellow"/>
        </w:rPr>
        <w:t>freedom</w:t>
      </w:r>
      <w:r w:rsidRPr="00A25843">
        <w:rPr>
          <w:rFonts w:eastAsia="Cambria"/>
          <w:highlight w:val="yellow"/>
          <w:u w:val="single"/>
        </w:rPr>
        <w:t xml:space="preserve"> conditions</w:t>
      </w:r>
      <w:r w:rsidRPr="00A25843">
        <w:rPr>
          <w:rFonts w:eastAsia="Cambria"/>
          <w:u w:val="single"/>
        </w:rPr>
        <w:t xml:space="preserve"> </w:t>
      </w:r>
      <w:r w:rsidRPr="00A25843">
        <w:rPr>
          <w:rFonts w:eastAsia="Cambria"/>
          <w:highlight w:val="yellow"/>
          <w:u w:val="single"/>
        </w:rPr>
        <w:t>public life</w:t>
      </w:r>
      <w:r w:rsidRPr="00A25843">
        <w:rPr>
          <w:rFonts w:eastAsia="Cambria"/>
        </w:rPr>
        <w:t xml:space="preserve"> inWestern democracies. The continued growth of our economy and our society demands that we identify a viable compromise between the two. As current events constantly remind us, </w:t>
      </w:r>
      <w:r w:rsidRPr="00A25843">
        <w:rPr>
          <w:rFonts w:eastAsia="Cambria"/>
          <w:u w:val="single"/>
        </w:rPr>
        <w:t xml:space="preserve">the grave risks posed by the shock of these two imperatives are </w:t>
      </w:r>
      <w:r w:rsidRPr="00A25843">
        <w:rPr>
          <w:rStyle w:val="Emphasis"/>
        </w:rPr>
        <w:t>inescapably present</w:t>
      </w:r>
      <w:r w:rsidRPr="00A25843">
        <w:rPr>
          <w:rFonts w:eastAsia="Cambria"/>
          <w:u w:val="single"/>
        </w:rPr>
        <w:t xml:space="preserve">, and the need for </w:t>
      </w:r>
      <w:r w:rsidRPr="00A25843">
        <w:rPr>
          <w:rStyle w:val="Emphasis"/>
        </w:rPr>
        <w:t>compromise</w:t>
      </w:r>
      <w:r w:rsidRPr="00A25843">
        <w:rPr>
          <w:rFonts w:eastAsia="Cambria"/>
          <w:u w:val="single"/>
        </w:rPr>
        <w:t xml:space="preserve"> inescapably important</w:t>
      </w:r>
      <w:r w:rsidRPr="00A25843">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3387F604" w14:textId="77777777" w:rsidR="00E5248D" w:rsidRPr="00A25843" w:rsidRDefault="00E5248D" w:rsidP="00E5248D">
      <w:pPr>
        <w:rPr>
          <w:rFonts w:eastAsia="Cambria"/>
        </w:rPr>
      </w:pPr>
      <w:r w:rsidRPr="00A25843">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01F5BD4A" w14:textId="77777777" w:rsidR="00E5248D" w:rsidRPr="00A25843" w:rsidRDefault="00E5248D" w:rsidP="00E5248D">
      <w:pPr>
        <w:rPr>
          <w:rFonts w:eastAsia="Cambria"/>
        </w:rPr>
      </w:pPr>
      <w:r w:rsidRPr="00A25843">
        <w:rPr>
          <w:rFonts w:eastAsia="Cambria"/>
        </w:rPr>
        <w:t>Bicameralism was a radical idea because it was so simple</w:t>
      </w:r>
      <w:r w:rsidRPr="00A25843">
        <w:rPr>
          <w:rFonts w:eastAsia="Cambria"/>
          <w:u w:val="single"/>
        </w:rPr>
        <w:t>. This book</w:t>
      </w:r>
      <w:r w:rsidRPr="00A25843">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A25843">
        <w:rPr>
          <w:rFonts w:eastAsia="Cambria"/>
          <w:u w:val="single"/>
        </w:rPr>
        <w:t xml:space="preserve"> conveys the notion of bicameralism,</w:t>
      </w:r>
      <w:r w:rsidRPr="00A25843">
        <w:rPr>
          <w:rFonts w:eastAsia="Cambria"/>
        </w:rPr>
        <w:t xml:space="preserve"> the institutional innovation that spurred the process of </w:t>
      </w:r>
      <w:r w:rsidRPr="00A25843">
        <w:rPr>
          <w:rStyle w:val="Emphasis"/>
          <w:highlight w:val="yellow"/>
        </w:rPr>
        <w:t>democratization</w:t>
      </w:r>
      <w:r w:rsidRPr="00A25843">
        <w:rPr>
          <w:rFonts w:eastAsia="Cambria"/>
          <w:highlight w:val="yellow"/>
        </w:rPr>
        <w:t xml:space="preserve">, </w:t>
      </w:r>
      <w:r w:rsidRPr="00A25843">
        <w:rPr>
          <w:rFonts w:eastAsia="Cambria"/>
          <w:highlight w:val="yellow"/>
          <w:u w:val="single"/>
        </w:rPr>
        <w:t>into the government of the firm</w:t>
      </w:r>
      <w:r w:rsidRPr="00A25843">
        <w:rPr>
          <w:rFonts w:eastAsia="Cambria"/>
          <w:u w:val="single"/>
        </w:rPr>
        <w:t>.</w:t>
      </w:r>
    </w:p>
    <w:p w14:paraId="4B6B7E73" w14:textId="77777777" w:rsidR="00E5248D" w:rsidRPr="00A25843" w:rsidRDefault="00E5248D" w:rsidP="00E5248D">
      <w:pPr>
        <w:rPr>
          <w:rFonts w:eastAsia="Cambria"/>
        </w:rPr>
      </w:pPr>
      <w:r w:rsidRPr="00A25843">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A25843">
        <w:rPr>
          <w:rFonts w:eastAsia="Cambria"/>
          <w:u w:val="single"/>
        </w:rPr>
        <w:t xml:space="preserve">the </w:t>
      </w:r>
      <w:r w:rsidRPr="00A25843">
        <w:rPr>
          <w:rFonts w:eastAsia="Cambria"/>
          <w:highlight w:val="yellow"/>
          <w:u w:val="single"/>
        </w:rPr>
        <w:t xml:space="preserve">investment of </w:t>
      </w:r>
      <w:r w:rsidRPr="00A25843">
        <w:rPr>
          <w:rStyle w:val="Emphasis"/>
          <w:highlight w:val="yellow"/>
        </w:rPr>
        <w:t>labor</w:t>
      </w:r>
      <w:r w:rsidRPr="00A25843">
        <w:rPr>
          <w:rFonts w:eastAsia="Cambria"/>
          <w:u w:val="single"/>
        </w:rPr>
        <w:t xml:space="preserve"> in firms </w:t>
      </w:r>
      <w:r w:rsidRPr="00A25843">
        <w:rPr>
          <w:rFonts w:eastAsia="Cambria"/>
          <w:highlight w:val="yellow"/>
          <w:u w:val="single"/>
        </w:rPr>
        <w:t>is</w:t>
      </w:r>
      <w:r w:rsidRPr="00A25843">
        <w:rPr>
          <w:rFonts w:eastAsia="Cambria"/>
          <w:u w:val="single"/>
        </w:rPr>
        <w:t xml:space="preserve"> at least </w:t>
      </w:r>
      <w:r w:rsidRPr="00A25843">
        <w:rPr>
          <w:rFonts w:eastAsia="Cambria"/>
          <w:highlight w:val="yellow"/>
          <w:u w:val="single"/>
        </w:rPr>
        <w:t xml:space="preserve">as </w:t>
      </w:r>
      <w:r w:rsidRPr="00A25843">
        <w:rPr>
          <w:rStyle w:val="Emphasis"/>
          <w:highlight w:val="yellow"/>
        </w:rPr>
        <w:t>necessary</w:t>
      </w:r>
      <w:r w:rsidRPr="00A25843">
        <w:rPr>
          <w:rFonts w:eastAsia="Cambria"/>
          <w:highlight w:val="yellow"/>
          <w:u w:val="single"/>
        </w:rPr>
        <w:t xml:space="preserve"> and </w:t>
      </w:r>
      <w:r w:rsidRPr="00A25843">
        <w:rPr>
          <w:rStyle w:val="Emphasis"/>
          <w:highlight w:val="yellow"/>
        </w:rPr>
        <w:t>legitimate</w:t>
      </w:r>
      <w:r w:rsidRPr="00A25843">
        <w:rPr>
          <w:rFonts w:eastAsia="Cambria"/>
          <w:highlight w:val="yellow"/>
          <w:u w:val="single"/>
        </w:rPr>
        <w:t xml:space="preserve"> as</w:t>
      </w:r>
      <w:r w:rsidRPr="00A25843">
        <w:rPr>
          <w:rFonts w:eastAsia="Cambria"/>
          <w:u w:val="single"/>
        </w:rPr>
        <w:t xml:space="preserve"> the </w:t>
      </w:r>
      <w:r w:rsidRPr="00A25843">
        <w:rPr>
          <w:rFonts w:eastAsia="Cambria"/>
          <w:highlight w:val="yellow"/>
          <w:u w:val="single"/>
        </w:rPr>
        <w:t>investment</w:t>
      </w:r>
      <w:r w:rsidRPr="00A25843">
        <w:rPr>
          <w:rFonts w:eastAsia="Cambria"/>
          <w:u w:val="single"/>
        </w:rPr>
        <w:t xml:space="preserve"> of capital, and that firms would be better served if </w:t>
      </w:r>
      <w:r w:rsidRPr="00A25843">
        <w:rPr>
          <w:rStyle w:val="Emphasis"/>
        </w:rPr>
        <w:t>all its investors</w:t>
      </w:r>
      <w:r w:rsidRPr="00A25843">
        <w:rPr>
          <w:rFonts w:eastAsia="Cambria"/>
          <w:u w:val="single"/>
        </w:rPr>
        <w:t xml:space="preserve"> were represented in their government</w:t>
      </w:r>
      <w:r w:rsidRPr="00A25843">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75DECEF4" w14:textId="77777777" w:rsidR="00E5248D" w:rsidRPr="00A25843" w:rsidRDefault="00E5248D" w:rsidP="00E5248D">
      <w:pPr>
        <w:pStyle w:val="Heading4"/>
        <w:rPr>
          <w:rFonts w:cs="Arial"/>
        </w:rPr>
      </w:pPr>
      <w:r w:rsidRPr="00A25843">
        <w:rPr>
          <w:rFonts w:cs="Arial"/>
        </w:rPr>
        <w:t xml:space="preserve">Using the prism of power instead of efficiency is part of a project of critical political economy in legal advocacy.  This framework can displace the synthesis of law and economics. </w:t>
      </w:r>
    </w:p>
    <w:p w14:paraId="7FB65AED" w14:textId="77777777" w:rsidR="00E5248D" w:rsidRPr="00A25843" w:rsidRDefault="00E5248D" w:rsidP="00E5248D"/>
    <w:p w14:paraId="11CB32B5" w14:textId="77777777" w:rsidR="00E5248D" w:rsidRPr="00A25843" w:rsidRDefault="00E5248D" w:rsidP="00E5248D">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p.1818-1823</w:t>
      </w:r>
    </w:p>
    <w:p w14:paraId="3B64FFED" w14:textId="77777777" w:rsidR="00E5248D" w:rsidRPr="00A25843" w:rsidRDefault="00E5248D" w:rsidP="00E5248D">
      <w:pPr>
        <w:rPr>
          <w:rFonts w:eastAsia="Cambria"/>
        </w:rPr>
      </w:pPr>
      <w:r w:rsidRPr="00A25843">
        <w:rPr>
          <w:rFonts w:eastAsia="Cambria"/>
          <w:highlight w:val="yellow"/>
          <w:u w:val="single"/>
        </w:rPr>
        <w:t>What might</w:t>
      </w:r>
      <w:r w:rsidRPr="00A25843">
        <w:rPr>
          <w:rFonts w:eastAsia="Cambria"/>
          <w:u w:val="single"/>
        </w:rPr>
        <w:t xml:space="preserve"> </w:t>
      </w:r>
      <w:r w:rsidRPr="00A25843">
        <w:rPr>
          <w:rStyle w:val="Emphasis"/>
          <w:highlight w:val="yellow"/>
        </w:rPr>
        <w:t>legal scholarship</w:t>
      </w:r>
      <w:r w:rsidRPr="00A25843">
        <w:rPr>
          <w:rFonts w:eastAsia="Cambria"/>
          <w:highlight w:val="yellow"/>
          <w:u w:val="single"/>
        </w:rPr>
        <w:t xml:space="preserve"> that took the </w:t>
      </w:r>
      <w:r w:rsidRPr="00A25843">
        <w:rPr>
          <w:rStyle w:val="Emphasis"/>
          <w:highlight w:val="yellow"/>
        </w:rPr>
        <w:t>political</w:t>
      </w:r>
      <w:r w:rsidRPr="00A25843">
        <w:rPr>
          <w:rStyle w:val="Emphasis"/>
        </w:rPr>
        <w:t xml:space="preserve"> nature</w:t>
      </w:r>
      <w:r w:rsidRPr="00A25843">
        <w:rPr>
          <w:rFonts w:eastAsia="Cambria"/>
          <w:u w:val="single"/>
        </w:rPr>
        <w:t xml:space="preserve"> of the </w:t>
      </w:r>
      <w:r w:rsidRPr="00A25843">
        <w:rPr>
          <w:rStyle w:val="Emphasis"/>
          <w:highlight w:val="yellow"/>
        </w:rPr>
        <w:t>economy</w:t>
      </w:r>
      <w:r w:rsidRPr="00A25843">
        <w:rPr>
          <w:rFonts w:eastAsia="Cambria"/>
          <w:highlight w:val="yellow"/>
          <w:u w:val="single"/>
        </w:rPr>
        <w:t xml:space="preserve"> seriously look</w:t>
      </w:r>
      <w:r w:rsidRPr="00A25843">
        <w:rPr>
          <w:rFonts w:eastAsia="Cambria"/>
          <w:u w:val="single"/>
        </w:rPr>
        <w:t xml:space="preserve"> like</w:t>
      </w:r>
      <w:r w:rsidRPr="00A25843">
        <w:rPr>
          <w:rFonts w:eastAsia="Cambria"/>
        </w:rPr>
        <w:t xml:space="preserve">? </w:t>
      </w:r>
      <w:r w:rsidRPr="00A25843">
        <w:rPr>
          <w:rFonts w:eastAsia="Cambria"/>
          <w:u w:val="single"/>
        </w:rPr>
        <w:t>What questions would it foreground</w:t>
      </w:r>
      <w:r w:rsidRPr="00A25843">
        <w:rPr>
          <w:rFonts w:eastAsia="Cambria"/>
        </w:rPr>
        <w:t xml:space="preserve">, and </w:t>
      </w:r>
      <w:r w:rsidRPr="00A25843">
        <w:rPr>
          <w:rFonts w:eastAsia="Cambria"/>
          <w:u w:val="single"/>
        </w:rPr>
        <w:t>how would it address them</w:t>
      </w:r>
      <w:r w:rsidRPr="00A25843">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2CBB0D74" w14:textId="77777777" w:rsidR="00E5248D" w:rsidRPr="00A25843" w:rsidRDefault="00E5248D" w:rsidP="00E5248D">
      <w:pPr>
        <w:rPr>
          <w:rFonts w:eastAsia="Cambria"/>
        </w:rPr>
      </w:pPr>
      <w:r w:rsidRPr="00A25843">
        <w:rPr>
          <w:rFonts w:eastAsia="Cambria"/>
        </w:rPr>
        <w:t xml:space="preserve">A. </w:t>
      </w:r>
      <w:r w:rsidRPr="00A25843">
        <w:rPr>
          <w:rFonts w:eastAsia="Cambria"/>
          <w:u w:val="single"/>
        </w:rPr>
        <w:t xml:space="preserve">From </w:t>
      </w:r>
      <w:r w:rsidRPr="00A25843">
        <w:rPr>
          <w:rStyle w:val="Emphasis"/>
          <w:highlight w:val="yellow"/>
        </w:rPr>
        <w:t>Efficiency to Power</w:t>
      </w:r>
    </w:p>
    <w:p w14:paraId="1EFFD344" w14:textId="77777777" w:rsidR="00E5248D" w:rsidRPr="00A25843" w:rsidRDefault="00E5248D" w:rsidP="00E5248D">
      <w:pPr>
        <w:rPr>
          <w:rFonts w:eastAsia="Cambria"/>
        </w:rPr>
      </w:pPr>
      <w:r w:rsidRPr="00A25843">
        <w:rPr>
          <w:rFonts w:eastAsia="Cambria"/>
          <w:u w:val="single"/>
        </w:rPr>
        <w:t xml:space="preserve">By centering </w:t>
      </w:r>
      <w:r w:rsidRPr="00A25843">
        <w:rPr>
          <w:rFonts w:eastAsia="Cambria"/>
          <w:highlight w:val="yellow"/>
          <w:u w:val="single"/>
        </w:rPr>
        <w:t>efficiency</w:t>
      </w:r>
      <w:r w:rsidRPr="00A25843">
        <w:rPr>
          <w:rFonts w:eastAsia="Cambria"/>
          <w:u w:val="single"/>
        </w:rPr>
        <w:t xml:space="preserve"> as a </w:t>
      </w:r>
      <w:r w:rsidRPr="00A25843">
        <w:rPr>
          <w:rStyle w:val="Emphasis"/>
        </w:rPr>
        <w:t>value</w:t>
      </w:r>
      <w:r w:rsidRPr="00A25843">
        <w:rPr>
          <w:rFonts w:eastAsia="Cambria"/>
          <w:u w:val="single"/>
        </w:rPr>
        <w:t xml:space="preserve"> and making key assumptions about </w:t>
      </w:r>
      <w:r w:rsidRPr="00A25843">
        <w:rPr>
          <w:rStyle w:val="Emphasis"/>
        </w:rPr>
        <w:t>markets</w:t>
      </w:r>
      <w:r w:rsidRPr="00A25843">
        <w:rPr>
          <w:rFonts w:eastAsia="Cambria"/>
          <w:u w:val="single"/>
        </w:rPr>
        <w:t xml:space="preserve"> and how they work, the Twentieth-Century Synthesis </w:t>
      </w:r>
      <w:r w:rsidRPr="00A25843">
        <w:rPr>
          <w:rStyle w:val="Emphasis"/>
          <w:highlight w:val="yellow"/>
        </w:rPr>
        <w:t>marginalized</w:t>
      </w:r>
      <w:r w:rsidRPr="00A25843">
        <w:rPr>
          <w:rFonts w:eastAsia="Cambria"/>
          <w:u w:val="single"/>
        </w:rPr>
        <w:t xml:space="preserve"> questions of </w:t>
      </w:r>
      <w:r w:rsidRPr="00A25843">
        <w:rPr>
          <w:rFonts w:eastAsia="Cambria"/>
          <w:highlight w:val="yellow"/>
          <w:u w:val="single"/>
        </w:rPr>
        <w:t>power</w:t>
      </w:r>
      <w:r w:rsidRPr="00A25843">
        <w:rPr>
          <w:rFonts w:eastAsia="Cambria"/>
          <w:u w:val="single"/>
        </w:rPr>
        <w:t xml:space="preserve"> that had been </w:t>
      </w:r>
      <w:r w:rsidRPr="00A25843">
        <w:rPr>
          <w:rFonts w:eastAsia="Cambria"/>
          <w:highlight w:val="yellow"/>
          <w:u w:val="single"/>
        </w:rPr>
        <w:t xml:space="preserve">central to </w:t>
      </w:r>
      <w:r w:rsidRPr="00A25843">
        <w:rPr>
          <w:rStyle w:val="Emphasis"/>
          <w:highlight w:val="yellow"/>
        </w:rPr>
        <w:t>legal analysis</w:t>
      </w:r>
      <w:r w:rsidRPr="00A25843">
        <w:rPr>
          <w:rFonts w:eastAsia="Cambria"/>
        </w:rPr>
        <w:t xml:space="preserve"> </w:t>
      </w:r>
      <w:r w:rsidRPr="00A25843">
        <w:rPr>
          <w:rFonts w:eastAsia="Cambria"/>
          <w:u w:val="single"/>
        </w:rPr>
        <w:t>since</w:t>
      </w:r>
      <w:r w:rsidRPr="00A25843">
        <w:rPr>
          <w:rFonts w:eastAsia="Cambria"/>
        </w:rPr>
        <w:t xml:space="preserve"> at least the time of </w:t>
      </w:r>
      <w:r w:rsidRPr="00A25843">
        <w:rPr>
          <w:rFonts w:eastAsia="Cambria"/>
          <w:u w:val="single"/>
        </w:rPr>
        <w:t>legal realism</w:t>
      </w:r>
      <w:r w:rsidRPr="00A25843">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57588D0D" w14:textId="77777777" w:rsidR="00E5248D" w:rsidRPr="00A25843" w:rsidRDefault="00E5248D" w:rsidP="00E5248D">
      <w:pPr>
        <w:rPr>
          <w:rFonts w:eastAsia="Cambria"/>
        </w:rPr>
      </w:pPr>
      <w:r w:rsidRPr="00A25843">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7B281225" w14:textId="77777777" w:rsidR="00E5248D" w:rsidRPr="00A25843" w:rsidRDefault="00E5248D" w:rsidP="00E5248D">
      <w:pPr>
        <w:rPr>
          <w:rFonts w:eastAsia="Cambria"/>
        </w:rPr>
      </w:pPr>
      <w:r w:rsidRPr="00A25843">
        <w:rPr>
          <w:rFonts w:eastAsia="Cambria"/>
        </w:rPr>
        <w:t xml:space="preserve">This account centers the </w:t>
      </w:r>
      <w:r w:rsidRPr="00A25843">
        <w:rPr>
          <w:rFonts w:eastAsia="Cambria"/>
          <w:u w:val="single"/>
        </w:rPr>
        <w:t>power</w:t>
      </w:r>
      <w:r w:rsidRPr="00A25843">
        <w:rPr>
          <w:rFonts w:eastAsia="Cambria"/>
        </w:rPr>
        <w:t xml:space="preserve">, rooted in state decisions and articulated through law, that </w:t>
      </w:r>
      <w:r w:rsidRPr="00A25843">
        <w:rPr>
          <w:rFonts w:eastAsia="Cambria"/>
          <w:u w:val="single"/>
        </w:rPr>
        <w:t xml:space="preserve">constitutes the </w:t>
      </w:r>
      <w:r w:rsidRPr="00A25843">
        <w:rPr>
          <w:rStyle w:val="Emphasis"/>
        </w:rPr>
        <w:t>field</w:t>
      </w:r>
      <w:r w:rsidRPr="00A25843">
        <w:rPr>
          <w:rFonts w:eastAsia="Cambria"/>
          <w:u w:val="single"/>
        </w:rPr>
        <w:t xml:space="preserve"> of </w:t>
      </w:r>
      <w:r w:rsidRPr="00A25843">
        <w:rPr>
          <w:rStyle w:val="Emphasis"/>
        </w:rPr>
        <w:t>economic life</w:t>
      </w:r>
      <w:r w:rsidRPr="00A25843">
        <w:rPr>
          <w:rFonts w:eastAsia="Cambria"/>
        </w:rPr>
        <w:t xml:space="preserve">. </w:t>
      </w:r>
      <w:r w:rsidRPr="00A25843">
        <w:rPr>
          <w:rFonts w:eastAsia="Cambria"/>
          <w:u w:val="single"/>
        </w:rPr>
        <w:t>The Twentieth-Century Synthesis held that such power was unimportant</w:t>
      </w:r>
      <w:r w:rsidRPr="00A25843">
        <w:rPr>
          <w:rFonts w:eastAsia="Cambria"/>
        </w:rPr>
        <w:t xml:space="preserve">, either by redirecting attention from it or </w:t>
      </w:r>
      <w:r w:rsidRPr="00A25843">
        <w:rPr>
          <w:rFonts w:eastAsia="Cambria"/>
          <w:u w:val="single"/>
        </w:rPr>
        <w:t>by denying that power was stratified</w:t>
      </w:r>
      <w:r w:rsidRPr="00A25843">
        <w:rPr>
          <w:rFonts w:eastAsia="Cambria"/>
        </w:rPr>
        <w:t xml:space="preserve"> or structured in ways that matter. </w:t>
      </w:r>
      <w:r w:rsidRPr="00A25843">
        <w:rPr>
          <w:rFonts w:eastAsia="Cambria"/>
          <w:highlight w:val="yellow"/>
          <w:u w:val="single"/>
        </w:rPr>
        <w:t xml:space="preserve">By </w:t>
      </w:r>
      <w:r w:rsidRPr="00A25843">
        <w:rPr>
          <w:rStyle w:val="Emphasis"/>
          <w:highlight w:val="yellow"/>
        </w:rPr>
        <w:t>refocusing scholarship</w:t>
      </w:r>
      <w:r w:rsidRPr="00A25843">
        <w:rPr>
          <w:rFonts w:eastAsia="Cambria"/>
          <w:highlight w:val="yellow"/>
          <w:u w:val="single"/>
        </w:rPr>
        <w:t xml:space="preserve"> on</w:t>
      </w:r>
      <w:r w:rsidRPr="00A25843">
        <w:rPr>
          <w:rFonts w:eastAsia="Cambria"/>
          <w:u w:val="single"/>
        </w:rPr>
        <w:t xml:space="preserve"> questions structured by </w:t>
      </w:r>
      <w:r w:rsidRPr="00A25843">
        <w:rPr>
          <w:rStyle w:val="Emphasis"/>
        </w:rPr>
        <w:t xml:space="preserve">transaction </w:t>
      </w:r>
      <w:r w:rsidRPr="00A25843">
        <w:rPr>
          <w:rStyle w:val="Emphasis"/>
          <w:highlight w:val="yellow"/>
        </w:rPr>
        <w:t>costs</w:t>
      </w:r>
      <w:r w:rsidRPr="00A25843">
        <w:rPr>
          <w:rStyle w:val="StyleUnderline"/>
          <w:highlight w:val="yellow"/>
        </w:rPr>
        <w:t xml:space="preserve"> </w:t>
      </w:r>
      <w:r w:rsidRPr="00A25843">
        <w:rPr>
          <w:rFonts w:eastAsia="Cambria"/>
          <w:highlight w:val="yellow"/>
          <w:u w:val="single"/>
        </w:rPr>
        <w:t xml:space="preserve">and </w:t>
      </w:r>
      <w:r w:rsidRPr="00A25843">
        <w:rPr>
          <w:rStyle w:val="Emphasis"/>
          <w:highlight w:val="yellow"/>
        </w:rPr>
        <w:t>externalities</w:t>
      </w:r>
      <w:r w:rsidRPr="00A25843">
        <w:rPr>
          <w:rFonts w:eastAsia="Cambria"/>
          <w:u w:val="single"/>
        </w:rPr>
        <w:t xml:space="preserve">, law-and-economics </w:t>
      </w:r>
      <w:r w:rsidRPr="00A25843">
        <w:rPr>
          <w:rFonts w:eastAsia="Cambria"/>
          <w:highlight w:val="yellow"/>
          <w:u w:val="single"/>
        </w:rPr>
        <w:t>analysis placed</w:t>
      </w:r>
      <w:r w:rsidRPr="00A25843">
        <w:rPr>
          <w:rFonts w:eastAsia="Cambria"/>
          <w:u w:val="single"/>
        </w:rPr>
        <w:t xml:space="preserve"> questions of </w:t>
      </w:r>
      <w:r w:rsidRPr="00A25843">
        <w:rPr>
          <w:rStyle w:val="Emphasis"/>
          <w:highlight w:val="yellow"/>
        </w:rPr>
        <w:t>distribution</w:t>
      </w:r>
      <w:r w:rsidRPr="00A25843">
        <w:rPr>
          <w:rFonts w:eastAsia="Cambria"/>
          <w:highlight w:val="yellow"/>
          <w:u w:val="single"/>
        </w:rPr>
        <w:t xml:space="preserve"> and </w:t>
      </w:r>
      <w:r w:rsidRPr="00A25843">
        <w:rPr>
          <w:rStyle w:val="Emphasis"/>
          <w:highlight w:val="yellow"/>
        </w:rPr>
        <w:t>coercion</w:t>
      </w:r>
      <w:r w:rsidRPr="00A25843">
        <w:rPr>
          <w:rFonts w:eastAsia="Cambria"/>
          <w:highlight w:val="yellow"/>
          <w:u w:val="single"/>
        </w:rPr>
        <w:t xml:space="preserve"> outside the </w:t>
      </w:r>
      <w:r w:rsidRPr="00A25843">
        <w:rPr>
          <w:rStyle w:val="Emphasis"/>
          <w:highlight w:val="yellow"/>
        </w:rPr>
        <w:t>lamplight</w:t>
      </w:r>
      <w:r w:rsidRPr="00A25843">
        <w:rPr>
          <w:rStyle w:val="Emphasis"/>
        </w:rPr>
        <w:t xml:space="preserve"> of methodology</w:t>
      </w:r>
      <w:r w:rsidRPr="00A25843">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A25843">
        <w:rPr>
          <w:rFonts w:eastAsia="Cambria"/>
          <w:highlight w:val="yellow"/>
          <w:u w:val="single"/>
        </w:rPr>
        <w:t>Markets were</w:t>
      </w:r>
      <w:r w:rsidRPr="00A25843">
        <w:rPr>
          <w:rFonts w:eastAsia="Cambria"/>
          <w:u w:val="single"/>
        </w:rPr>
        <w:t xml:space="preserve"> typically </w:t>
      </w:r>
      <w:r w:rsidRPr="00A25843">
        <w:rPr>
          <w:rFonts w:eastAsia="Cambria"/>
          <w:highlight w:val="yellow"/>
          <w:u w:val="single"/>
        </w:rPr>
        <w:t>presumed to be</w:t>
      </w:r>
      <w:r w:rsidRPr="00A25843">
        <w:rPr>
          <w:rFonts w:eastAsia="Cambria"/>
          <w:u w:val="single"/>
        </w:rPr>
        <w:t xml:space="preserve"> </w:t>
      </w:r>
      <w:r w:rsidRPr="00A25843">
        <w:rPr>
          <w:rStyle w:val="Emphasis"/>
        </w:rPr>
        <w:t xml:space="preserve">sufficiently </w:t>
      </w:r>
      <w:r w:rsidRPr="00A25843">
        <w:rPr>
          <w:rStyle w:val="Emphasis"/>
          <w:highlight w:val="yellow"/>
        </w:rPr>
        <w:t>competitive</w:t>
      </w:r>
      <w:r w:rsidRPr="00A25843">
        <w:rPr>
          <w:rFonts w:eastAsia="Cambria"/>
          <w:u w:val="single"/>
        </w:rPr>
        <w:t xml:space="preserve"> that concentrated power generally could not last</w:t>
      </w:r>
      <w:r w:rsidRPr="00A25843">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4B4D2142" w14:textId="77777777" w:rsidR="00E5248D" w:rsidRPr="00A25843" w:rsidRDefault="00E5248D" w:rsidP="00E5248D">
      <w:pPr>
        <w:rPr>
          <w:rFonts w:eastAsia="Cambria"/>
        </w:rPr>
      </w:pPr>
      <w:r w:rsidRPr="00A25843">
        <w:rPr>
          <w:rFonts w:eastAsia="Cambria"/>
        </w:rPr>
        <w:t xml:space="preserve">What would it mean to take power once more as a central unit of analysis in law? In the broadest sense, </w:t>
      </w:r>
      <w:r w:rsidRPr="00A25843">
        <w:rPr>
          <w:rFonts w:eastAsia="Cambria"/>
          <w:u w:val="single"/>
        </w:rPr>
        <w:t>when we teach a canonical case or encounter a legal problem, we might ask quite simply, who has power here, who should have power, and why</w:t>
      </w:r>
      <w:r w:rsidRPr="00A25843">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A25843">
        <w:rPr>
          <w:rFonts w:eastAsia="Cambria"/>
          <w:u w:val="single"/>
        </w:rPr>
        <w:t xml:space="preserve">this </w:t>
      </w:r>
      <w:r w:rsidRPr="00A25843">
        <w:rPr>
          <w:rFonts w:eastAsia="Cambria"/>
          <w:highlight w:val="yellow"/>
          <w:u w:val="single"/>
        </w:rPr>
        <w:t xml:space="preserve">reorientation would </w:t>
      </w:r>
      <w:r w:rsidRPr="00A25843">
        <w:rPr>
          <w:rStyle w:val="Emphasis"/>
          <w:highlight w:val="yellow"/>
        </w:rPr>
        <w:t>inquire</w:t>
      </w:r>
      <w:r w:rsidRPr="00A25843">
        <w:rPr>
          <w:rStyle w:val="Emphasis"/>
        </w:rPr>
        <w:t xml:space="preserve"> into </w:t>
      </w:r>
      <w:r w:rsidRPr="00A25843">
        <w:rPr>
          <w:rStyle w:val="Emphasis"/>
          <w:highlight w:val="yellow"/>
        </w:rPr>
        <w:t>how law</w:t>
      </w:r>
      <w:r w:rsidRPr="00A25843">
        <w:rPr>
          <w:rStyle w:val="Emphasis"/>
        </w:rPr>
        <w:t xml:space="preserve"> creates, reproduces, and </w:t>
      </w:r>
      <w:r w:rsidRPr="00A25843">
        <w:rPr>
          <w:rStyle w:val="Emphasis"/>
          <w:highlight w:val="yellow"/>
        </w:rPr>
        <w:t>protects</w:t>
      </w:r>
      <w:r w:rsidRPr="00A25843">
        <w:rPr>
          <w:rStyle w:val="Emphasis"/>
        </w:rPr>
        <w:t xml:space="preserve"> political-economic </w:t>
      </w:r>
      <w:r w:rsidRPr="00A25843">
        <w:rPr>
          <w:rStyle w:val="Emphasis"/>
          <w:highlight w:val="yellow"/>
        </w:rPr>
        <w:t>power, for whom, and</w:t>
      </w:r>
      <w:r w:rsidRPr="00A25843">
        <w:rPr>
          <w:rStyle w:val="Emphasis"/>
        </w:rPr>
        <w:t xml:space="preserve"> with </w:t>
      </w:r>
      <w:r w:rsidRPr="00A25843">
        <w:rPr>
          <w:rStyle w:val="Emphasis"/>
          <w:highlight w:val="yellow"/>
        </w:rPr>
        <w:t>what results</w:t>
      </w:r>
      <w:r w:rsidRPr="00A25843">
        <w:rPr>
          <w:rFonts w:eastAsia="Cambria"/>
        </w:rPr>
        <w:t xml:space="preserve">. </w:t>
      </w:r>
    </w:p>
    <w:p w14:paraId="6901B891" w14:textId="77777777" w:rsidR="00E5248D" w:rsidRPr="00A25843" w:rsidRDefault="00E5248D" w:rsidP="00E5248D">
      <w:pPr>
        <w:rPr>
          <w:rFonts w:eastAsia="Cambria"/>
        </w:rPr>
      </w:pPr>
      <w:r w:rsidRPr="00A25843">
        <w:rPr>
          <w:rFonts w:eastAsia="Cambria"/>
          <w:u w:val="single"/>
        </w:rPr>
        <w:t xml:space="preserve">Regarding constitutive power, an </w:t>
      </w:r>
      <w:r w:rsidRPr="00A25843">
        <w:rPr>
          <w:rStyle w:val="Emphasis"/>
          <w:highlight w:val="yellow"/>
        </w:rPr>
        <w:t>LPE</w:t>
      </w:r>
      <w:r w:rsidRPr="00A25843">
        <w:rPr>
          <w:rStyle w:val="Emphasis"/>
        </w:rPr>
        <w:t xml:space="preserve"> reorientation</w:t>
      </w:r>
      <w:r w:rsidRPr="00A25843">
        <w:rPr>
          <w:rFonts w:eastAsia="Cambria"/>
          <w:u w:val="single"/>
        </w:rPr>
        <w:t xml:space="preserve"> </w:t>
      </w:r>
      <w:r w:rsidRPr="00A25843">
        <w:rPr>
          <w:rFonts w:eastAsia="Cambria"/>
          <w:highlight w:val="yellow"/>
          <w:u w:val="single"/>
        </w:rPr>
        <w:t xml:space="preserve">would mean less attention to </w:t>
      </w:r>
      <w:r w:rsidRPr="00A25843">
        <w:rPr>
          <w:rStyle w:val="Emphasis"/>
          <w:highlight w:val="yellow"/>
        </w:rPr>
        <w:t>Coasean</w:t>
      </w:r>
      <w:r w:rsidRPr="00A25843">
        <w:rPr>
          <w:rFonts w:eastAsia="Cambria"/>
          <w:highlight w:val="yellow"/>
        </w:rPr>
        <w:t xml:space="preserve"> </w:t>
      </w:r>
      <w:r w:rsidRPr="00A25843">
        <w:rPr>
          <w:rFonts w:eastAsia="Cambria"/>
          <w:highlight w:val="yellow"/>
          <w:u w:val="single"/>
        </w:rPr>
        <w:t>problems</w:t>
      </w:r>
      <w:r w:rsidRPr="00A25843">
        <w:rPr>
          <w:rFonts w:eastAsia="Cambria"/>
        </w:rPr>
        <w:t xml:space="preserve"> and what we might call (following the lead of economic sociologists) the "social geometry of bargains."126 Whom does law endow with bargaining power, and with what justification? </w:t>
      </w:r>
      <w:r w:rsidRPr="00A25843">
        <w:rPr>
          <w:rFonts w:eastAsia="Cambria"/>
          <w:u w:val="single"/>
        </w:rPr>
        <w:t>How</w:t>
      </w:r>
      <w:r w:rsidRPr="00A25843">
        <w:rPr>
          <w:rFonts w:eastAsia="Cambria"/>
        </w:rPr>
        <w:t xml:space="preserve">, </w:t>
      </w:r>
      <w:r w:rsidRPr="00A25843">
        <w:rPr>
          <w:rFonts w:eastAsia="Cambria"/>
          <w:u w:val="single"/>
        </w:rPr>
        <w:t xml:space="preserve">if we aspired to more </w:t>
      </w:r>
      <w:r w:rsidRPr="00A25843">
        <w:rPr>
          <w:rStyle w:val="Emphasis"/>
        </w:rPr>
        <w:t>egalitarian distribution</w:t>
      </w:r>
      <w:r w:rsidRPr="00A25843">
        <w:rPr>
          <w:rFonts w:eastAsia="Cambria"/>
          <w:u w:val="single"/>
        </w:rPr>
        <w:t xml:space="preserve"> of power and resources</w:t>
      </w:r>
      <w:r w:rsidRPr="00A25843">
        <w:rPr>
          <w:rFonts w:eastAsia="Cambria"/>
        </w:rPr>
        <w:t xml:space="preserve">, </w:t>
      </w:r>
      <w:r w:rsidRPr="00A25843">
        <w:rPr>
          <w:rFonts w:eastAsia="Cambria"/>
          <w:u w:val="single"/>
        </w:rPr>
        <w:t xml:space="preserve">might law </w:t>
      </w:r>
      <w:r w:rsidRPr="00A25843">
        <w:rPr>
          <w:rStyle w:val="Emphasis"/>
        </w:rPr>
        <w:t>reconfigure</w:t>
      </w:r>
      <w:r w:rsidRPr="00A25843">
        <w:rPr>
          <w:rFonts w:eastAsia="Cambria"/>
          <w:u w:val="single"/>
        </w:rPr>
        <w:t xml:space="preserve"> these endowments- through both redistribution and "predistribution"? </w:t>
      </w:r>
      <w:r w:rsidRPr="00A25843">
        <w:rPr>
          <w:rFonts w:eastAsia="Cambria"/>
          <w:highlight w:val="yellow"/>
          <w:u w:val="single"/>
        </w:rPr>
        <w:t>This</w:t>
      </w:r>
      <w:r w:rsidRPr="00A25843">
        <w:rPr>
          <w:rFonts w:eastAsia="Cambria"/>
          <w:u w:val="single"/>
        </w:rPr>
        <w:t xml:space="preserve"> way of reasoning </w:t>
      </w:r>
      <w:r w:rsidRPr="00A25843">
        <w:rPr>
          <w:rFonts w:eastAsia="Cambria"/>
          <w:highlight w:val="yellow"/>
          <w:u w:val="single"/>
        </w:rPr>
        <w:t>would</w:t>
      </w:r>
      <w:r w:rsidRPr="00A25843">
        <w:rPr>
          <w:rFonts w:eastAsia="Cambria"/>
          <w:u w:val="single"/>
        </w:rPr>
        <w:t xml:space="preserve"> also </w:t>
      </w:r>
      <w:r w:rsidRPr="00A25843">
        <w:rPr>
          <w:rFonts w:eastAsia="Cambria"/>
          <w:highlight w:val="yellow"/>
          <w:u w:val="single"/>
        </w:rPr>
        <w:t>invite attention to</w:t>
      </w:r>
      <w:r w:rsidRPr="00A25843">
        <w:rPr>
          <w:rFonts w:eastAsia="Cambria"/>
          <w:u w:val="single"/>
        </w:rPr>
        <w:t xml:space="preserve"> the </w:t>
      </w:r>
      <w:r w:rsidRPr="00A25843">
        <w:rPr>
          <w:rFonts w:eastAsia="Cambria"/>
          <w:highlight w:val="yellow"/>
          <w:u w:val="single"/>
        </w:rPr>
        <w:t xml:space="preserve">history of </w:t>
      </w:r>
      <w:r w:rsidRPr="00A25843">
        <w:rPr>
          <w:rStyle w:val="Emphasis"/>
          <w:highlight w:val="yellow"/>
        </w:rPr>
        <w:t>state creation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systemically </w:t>
      </w:r>
      <w:r w:rsidRPr="00A25843">
        <w:rPr>
          <w:rStyle w:val="Emphasis"/>
          <w:highlight w:val="yellow"/>
        </w:rPr>
        <w:t>unequal</w:t>
      </w:r>
      <w:r w:rsidRPr="00A25843">
        <w:rPr>
          <w:rFonts w:eastAsia="Cambria"/>
          <w:highlight w:val="yellow"/>
          <w:u w:val="single"/>
        </w:rPr>
        <w:t xml:space="preserve"> endowments an</w:t>
      </w:r>
      <w:r w:rsidRPr="00A25843">
        <w:rPr>
          <w:rFonts w:eastAsia="Cambria"/>
          <w:u w:val="single"/>
        </w:rPr>
        <w:t xml:space="preserve">d to </w:t>
      </w:r>
      <w:r w:rsidRPr="00A25843">
        <w:rPr>
          <w:rFonts w:eastAsia="Cambria"/>
          <w:highlight w:val="yellow"/>
          <w:u w:val="single"/>
        </w:rPr>
        <w:t>how</w:t>
      </w:r>
      <w:r w:rsidRPr="00A25843">
        <w:rPr>
          <w:rFonts w:eastAsia="Cambria"/>
          <w:u w:val="single"/>
        </w:rPr>
        <w:t xml:space="preserve"> legal regimes and </w:t>
      </w:r>
      <w:r w:rsidRPr="00A25843">
        <w:rPr>
          <w:rFonts w:eastAsia="Cambria"/>
          <w:highlight w:val="yellow"/>
          <w:u w:val="single"/>
        </w:rPr>
        <w:t xml:space="preserve">lawyers by coding resources as </w:t>
      </w:r>
      <w:r w:rsidRPr="00A25843">
        <w:rPr>
          <w:rStyle w:val="Emphasis"/>
          <w:highlight w:val="yellow"/>
        </w:rPr>
        <w:t>capital</w:t>
      </w:r>
      <w:r w:rsidRPr="00A25843">
        <w:rPr>
          <w:rFonts w:eastAsia="Cambria"/>
          <w:u w:val="single"/>
        </w:rPr>
        <w:t xml:space="preserve"> have </w:t>
      </w:r>
      <w:r w:rsidRPr="00A25843">
        <w:rPr>
          <w:rFonts w:eastAsia="Cambria"/>
          <w:highlight w:val="yellow"/>
          <w:u w:val="single"/>
        </w:rPr>
        <w:t xml:space="preserve">contributed to </w:t>
      </w:r>
      <w:r w:rsidRPr="00A25843">
        <w:rPr>
          <w:rStyle w:val="Emphasis"/>
          <w:highlight w:val="yellow"/>
        </w:rPr>
        <w:t>stratification</w:t>
      </w:r>
      <w:r w:rsidRPr="00A25843">
        <w:rPr>
          <w:rFonts w:eastAsia="Cambria"/>
          <w:u w:val="single"/>
        </w:rPr>
        <w:t xml:space="preserve"> and patterned disadvantage</w:t>
      </w:r>
      <w:r w:rsidRPr="00A25843">
        <w:rPr>
          <w:rFonts w:eastAsia="Cambria"/>
        </w:rPr>
        <w:t xml:space="preserve">. 12 7 </w:t>
      </w:r>
      <w:r w:rsidRPr="00A25843">
        <w:rPr>
          <w:rFonts w:eastAsia="Cambria"/>
          <w:u w:val="single"/>
        </w:rPr>
        <w:t>For example</w:t>
      </w:r>
      <w:r w:rsidRPr="00A25843">
        <w:rPr>
          <w:rFonts w:eastAsia="Cambria"/>
        </w:rPr>
        <w:t xml:space="preserve">, we might, as some scholars of law and political economy already have, map </w:t>
      </w:r>
      <w:r w:rsidRPr="00A25843">
        <w:rPr>
          <w:rFonts w:eastAsia="Cambria"/>
          <w:u w:val="single"/>
        </w:rPr>
        <w:t xml:space="preserve">the relations between </w:t>
      </w:r>
      <w:r w:rsidRPr="00A25843">
        <w:rPr>
          <w:rFonts w:eastAsia="Cambria"/>
          <w:highlight w:val="yellow"/>
          <w:u w:val="single"/>
        </w:rPr>
        <w:t xml:space="preserve">techniques to render </w:t>
      </w:r>
      <w:r w:rsidRPr="00A25843">
        <w:rPr>
          <w:rStyle w:val="Emphasis"/>
          <w:highlight w:val="yellow"/>
        </w:rPr>
        <w:t>land</w:t>
      </w:r>
      <w:r w:rsidRPr="00A25843">
        <w:rPr>
          <w:rFonts w:eastAsia="Cambria"/>
          <w:u w:val="single"/>
        </w:rPr>
        <w:t xml:space="preserve"> a source of </w:t>
      </w:r>
      <w:r w:rsidRPr="00A25843">
        <w:rPr>
          <w:rFonts w:eastAsia="Cambria"/>
          <w:highlight w:val="yellow"/>
          <w:u w:val="single"/>
        </w:rPr>
        <w:t>credit and</w:t>
      </w:r>
      <w:r w:rsidRPr="00A25843">
        <w:rPr>
          <w:rFonts w:eastAsia="Cambria"/>
          <w:u w:val="single"/>
        </w:rPr>
        <w:t xml:space="preserve"> the historical </w:t>
      </w:r>
      <w:r w:rsidRPr="00A25843">
        <w:rPr>
          <w:rStyle w:val="Emphasis"/>
          <w:highlight w:val="yellow"/>
        </w:rPr>
        <w:t>dispossession</w:t>
      </w:r>
      <w:r w:rsidRPr="00A25843">
        <w:rPr>
          <w:rFonts w:eastAsia="Cambria"/>
          <w:highlight w:val="yellow"/>
          <w:u w:val="single"/>
        </w:rPr>
        <w:t xml:space="preserve"> of</w:t>
      </w:r>
      <w:r w:rsidRPr="00A25843">
        <w:rPr>
          <w:rFonts w:eastAsia="Cambria"/>
          <w:u w:val="single"/>
        </w:rPr>
        <w:t xml:space="preserve"> </w:t>
      </w:r>
      <w:r w:rsidRPr="00A25843">
        <w:rPr>
          <w:rStyle w:val="Emphasis"/>
          <w:highlight w:val="yellow"/>
        </w:rPr>
        <w:t>native lands</w:t>
      </w:r>
      <w:r w:rsidRPr="00A25843">
        <w:rPr>
          <w:rFonts w:eastAsia="Cambria"/>
        </w:rPr>
        <w:t xml:space="preserve">, 128 </w:t>
      </w:r>
      <w:r w:rsidRPr="00A25843">
        <w:rPr>
          <w:rFonts w:eastAsia="Cambria"/>
          <w:highlight w:val="yellow"/>
          <w:u w:val="single"/>
        </w:rPr>
        <w:t xml:space="preserve">or rules of </w:t>
      </w:r>
      <w:r w:rsidRPr="00A25843">
        <w:rPr>
          <w:rStyle w:val="Emphasis"/>
          <w:highlight w:val="yellow"/>
        </w:rPr>
        <w:t>finance</w:t>
      </w:r>
      <w:r w:rsidRPr="00A25843">
        <w:rPr>
          <w:rFonts w:eastAsia="Cambria"/>
          <w:u w:val="single"/>
        </w:rPr>
        <w:t xml:space="preserve">, </w:t>
      </w:r>
      <w:r w:rsidRPr="00A25843">
        <w:rPr>
          <w:rStyle w:val="Emphasis"/>
        </w:rPr>
        <w:t>property</w:t>
      </w:r>
      <w:r w:rsidRPr="00A25843">
        <w:rPr>
          <w:rFonts w:eastAsia="Cambria"/>
          <w:u w:val="single"/>
        </w:rPr>
        <w:t xml:space="preserve">, and </w:t>
      </w:r>
      <w:r w:rsidRPr="00A25843">
        <w:rPr>
          <w:rStyle w:val="Emphasis"/>
        </w:rPr>
        <w:t>inheritance</w:t>
      </w:r>
      <w:r w:rsidRPr="00A25843">
        <w:rPr>
          <w:rFonts w:eastAsia="Cambria"/>
          <w:u w:val="single"/>
        </w:rPr>
        <w:t xml:space="preserve"> </w:t>
      </w:r>
      <w:r w:rsidRPr="00A25843">
        <w:rPr>
          <w:rFonts w:eastAsia="Cambria"/>
          <w:highlight w:val="yellow"/>
          <w:u w:val="single"/>
        </w:rPr>
        <w:t>that</w:t>
      </w:r>
      <w:r w:rsidRPr="00A25843">
        <w:rPr>
          <w:rFonts w:eastAsia="Cambria"/>
          <w:u w:val="single"/>
        </w:rPr>
        <w:t xml:space="preserve"> have </w:t>
      </w:r>
      <w:r w:rsidRPr="00A25843">
        <w:rPr>
          <w:rStyle w:val="Emphasis"/>
        </w:rPr>
        <w:t xml:space="preserve">systematically </w:t>
      </w:r>
      <w:r w:rsidRPr="00A25843">
        <w:rPr>
          <w:rStyle w:val="Emphasis"/>
          <w:highlight w:val="yellow"/>
        </w:rPr>
        <w:t>undermined</w:t>
      </w:r>
      <w:r w:rsidRPr="00A25843">
        <w:rPr>
          <w:rFonts w:eastAsia="Cambria"/>
          <w:u w:val="single"/>
        </w:rPr>
        <w:t xml:space="preserve"> both </w:t>
      </w:r>
      <w:r w:rsidRPr="00A25843">
        <w:rPr>
          <w:rStyle w:val="Emphasis"/>
          <w:highlight w:val="yellow"/>
        </w:rPr>
        <w:t>black wealth</w:t>
      </w:r>
      <w:r w:rsidRPr="00A25843">
        <w:rPr>
          <w:rFonts w:eastAsia="Cambria"/>
          <w:u w:val="single"/>
        </w:rPr>
        <w:t xml:space="preserve"> and black land ownership in recent years.</w:t>
      </w:r>
      <w:r w:rsidRPr="00A25843">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0212797B" w14:textId="77777777" w:rsidR="00E5248D" w:rsidRPr="00A25843" w:rsidRDefault="00E5248D" w:rsidP="00E5248D">
      <w:pPr>
        <w:rPr>
          <w:rFonts w:eastAsia="Cambria"/>
        </w:rPr>
      </w:pPr>
      <w:r w:rsidRPr="00A25843">
        <w:rPr>
          <w:rStyle w:val="Emphasis"/>
          <w:highlight w:val="yellow"/>
        </w:rPr>
        <w:t>Market power</w:t>
      </w:r>
      <w:r w:rsidRPr="00A25843">
        <w:rPr>
          <w:rFonts w:eastAsia="Cambria"/>
          <w:u w:val="single"/>
        </w:rPr>
        <w:t xml:space="preserve">, too, </w:t>
      </w:r>
      <w:r w:rsidRPr="00A25843">
        <w:rPr>
          <w:rFonts w:eastAsia="Cambria"/>
          <w:highlight w:val="yellow"/>
          <w:u w:val="single"/>
        </w:rPr>
        <w:t>requires attention</w:t>
      </w:r>
      <w:r w:rsidRPr="00A25843">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A25843">
        <w:rPr>
          <w:rFonts w:eastAsia="Cambria"/>
          <w:highlight w:val="yellow"/>
          <w:u w:val="single"/>
        </w:rPr>
        <w:t>where employers have</w:t>
      </w:r>
      <w:r w:rsidRPr="00A25843">
        <w:rPr>
          <w:rFonts w:eastAsia="Cambria"/>
          <w:u w:val="single"/>
        </w:rPr>
        <w:t xml:space="preserve"> pervasive </w:t>
      </w:r>
      <w:r w:rsidRPr="00A25843">
        <w:rPr>
          <w:rStyle w:val="Emphasis"/>
          <w:highlight w:val="yellow"/>
        </w:rPr>
        <w:t>monopsony power</w:t>
      </w:r>
      <w:r w:rsidRPr="00A25843">
        <w:rPr>
          <w:rFonts w:eastAsia="Cambria"/>
          <w:highlight w:val="yellow"/>
          <w:u w:val="single"/>
        </w:rPr>
        <w:t xml:space="preserve">, we can expect implications for </w:t>
      </w:r>
      <w:r w:rsidRPr="00A25843">
        <w:rPr>
          <w:rStyle w:val="Emphasis"/>
          <w:highlight w:val="yellow"/>
        </w:rPr>
        <w:t>wages</w:t>
      </w:r>
      <w:r w:rsidRPr="00A25843">
        <w:rPr>
          <w:rFonts w:eastAsia="Cambria"/>
          <w:u w:val="single"/>
        </w:rPr>
        <w:t xml:space="preserve"> and working conditions </w:t>
      </w:r>
      <w:r w:rsidRPr="00A25843">
        <w:rPr>
          <w:rFonts w:eastAsia="Cambria"/>
          <w:highlight w:val="yellow"/>
          <w:u w:val="single"/>
        </w:rPr>
        <w:t>that lend credence to</w:t>
      </w:r>
      <w:r w:rsidRPr="00A25843">
        <w:rPr>
          <w:rFonts w:eastAsia="Cambria"/>
          <w:u w:val="single"/>
        </w:rPr>
        <w:t xml:space="preserve"> new </w:t>
      </w:r>
      <w:r w:rsidRPr="00A25843">
        <w:rPr>
          <w:rFonts w:eastAsia="Cambria"/>
          <w:highlight w:val="yellow"/>
          <w:u w:val="single"/>
        </w:rPr>
        <w:t xml:space="preserve">arguments for </w:t>
      </w:r>
      <w:r w:rsidRPr="00A25843">
        <w:rPr>
          <w:rStyle w:val="Emphasis"/>
          <w:highlight w:val="yellow"/>
        </w:rPr>
        <w:t>antitrust</w:t>
      </w:r>
      <w:r w:rsidRPr="00A25843">
        <w:rPr>
          <w:rStyle w:val="Emphasis"/>
        </w:rPr>
        <w:t xml:space="preserve"> intervention</w:t>
      </w:r>
      <w:r w:rsidRPr="00A25843">
        <w:t xml:space="preserve">, </w:t>
      </w:r>
      <w:r w:rsidRPr="00A25843">
        <w:rPr>
          <w:rFonts w:eastAsia="Cambria"/>
          <w:u w:val="single"/>
        </w:rPr>
        <w:t xml:space="preserve">employment regulation, </w:t>
      </w:r>
      <w:r w:rsidRPr="00A25843">
        <w:rPr>
          <w:rFonts w:eastAsia="Cambria"/>
          <w:highlight w:val="yellow"/>
          <w:u w:val="single"/>
        </w:rPr>
        <w:t>and</w:t>
      </w:r>
      <w:r w:rsidRPr="00A25843">
        <w:rPr>
          <w:rFonts w:eastAsia="Cambria"/>
          <w:u w:val="single"/>
        </w:rPr>
        <w:t xml:space="preserve"> the </w:t>
      </w:r>
      <w:r w:rsidRPr="00A25843">
        <w:rPr>
          <w:rStyle w:val="Emphasis"/>
        </w:rPr>
        <w:t xml:space="preserve">affirmative </w:t>
      </w:r>
      <w:r w:rsidRPr="00A25843">
        <w:rPr>
          <w:rStyle w:val="Emphasis"/>
          <w:highlight w:val="yellow"/>
        </w:rPr>
        <w:t>support of labor as</w:t>
      </w:r>
      <w:r w:rsidRPr="00A25843">
        <w:rPr>
          <w:rStyle w:val="Emphasis"/>
        </w:rPr>
        <w:t xml:space="preserve"> </w:t>
      </w:r>
      <w:r w:rsidRPr="00A25843">
        <w:rPr>
          <w:rStyle w:val="Emphasis"/>
          <w:highlight w:val="yellow"/>
        </w:rPr>
        <w:t>countervailing power</w:t>
      </w:r>
      <w:r w:rsidRPr="00A25843">
        <w:rPr>
          <w:rFonts w:eastAsia="Cambria"/>
        </w:rPr>
        <w:t>.131 Notably, a new wave of scholarship in economics argues that market power is today a pervasive rather than occasional phenomenon.132</w:t>
      </w:r>
    </w:p>
    <w:p w14:paraId="19CB1F41" w14:textId="77777777" w:rsidR="00E5248D" w:rsidRPr="00A25843" w:rsidRDefault="00E5248D" w:rsidP="00E5248D">
      <w:pPr>
        <w:rPr>
          <w:rFonts w:eastAsia="Cambria"/>
        </w:rPr>
      </w:pPr>
      <w:r w:rsidRPr="00A25843">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A25843">
        <w:rPr>
          <w:rFonts w:eastAsia="Cambria"/>
          <w:u w:val="single"/>
        </w:rPr>
        <w:t xml:space="preserve">investigations of where and how property or markets receive </w:t>
      </w:r>
      <w:r w:rsidRPr="00A25843">
        <w:rPr>
          <w:rFonts w:eastAsia="Cambria"/>
        </w:rPr>
        <w:t>constitutional</w:t>
      </w:r>
      <w:r w:rsidRPr="00A25843">
        <w:rPr>
          <w:rFonts w:eastAsia="Cambria"/>
          <w:u w:val="single"/>
        </w:rPr>
        <w:t xml:space="preserve"> protection, as well as the limits of such regimes and their </w:t>
      </w:r>
      <w:r w:rsidRPr="00A25843">
        <w:rPr>
          <w:rStyle w:val="Emphasis"/>
          <w:highlight w:val="yellow"/>
        </w:rPr>
        <w:t>potential for reinterpretation</w:t>
      </w:r>
      <w:r w:rsidRPr="00A25843">
        <w:rPr>
          <w:rFonts w:eastAsia="Cambria"/>
          <w:highlight w:val="yellow"/>
          <w:u w:val="single"/>
        </w:rPr>
        <w:t>, deserve to be</w:t>
      </w:r>
      <w:r w:rsidRPr="00A25843">
        <w:rPr>
          <w:rFonts w:eastAsia="Cambria"/>
          <w:u w:val="single"/>
        </w:rPr>
        <w:t xml:space="preserve"> </w:t>
      </w:r>
      <w:r w:rsidRPr="00A25843">
        <w:rPr>
          <w:rStyle w:val="Emphasis"/>
        </w:rPr>
        <w:t xml:space="preserve">central </w:t>
      </w:r>
      <w:r w:rsidRPr="00A25843">
        <w:rPr>
          <w:rStyle w:val="Emphasis"/>
          <w:highlight w:val="yellow"/>
        </w:rPr>
        <w:t>subjects of political economy</w:t>
      </w:r>
      <w:r w:rsidRPr="00A25843">
        <w:t>.13</w:t>
      </w:r>
    </w:p>
    <w:p w14:paraId="207AC39B" w14:textId="77777777" w:rsidR="00E5248D" w:rsidRPr="00A25843" w:rsidRDefault="00E5248D" w:rsidP="00E5248D">
      <w:pPr>
        <w:rPr>
          <w:rFonts w:eastAsia="Cambria"/>
        </w:rPr>
      </w:pPr>
      <w:r w:rsidRPr="00A25843">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A25843">
        <w:rPr>
          <w:rFonts w:eastAsia="Cambria"/>
          <w:u w:val="single"/>
        </w:rPr>
        <w:t>It</w:t>
      </w:r>
      <w:r w:rsidRPr="00A25843">
        <w:rPr>
          <w:rFonts w:eastAsia="Cambria"/>
        </w:rPr>
        <w:t xml:space="preserve"> also </w:t>
      </w:r>
      <w:r w:rsidRPr="00A25843">
        <w:rPr>
          <w:rFonts w:eastAsia="Cambria"/>
          <w:highlight w:val="yellow"/>
          <w:u w:val="single"/>
        </w:rPr>
        <w:t>requires</w:t>
      </w:r>
      <w:r w:rsidRPr="00A25843">
        <w:rPr>
          <w:rFonts w:eastAsia="Cambria"/>
          <w:u w:val="single"/>
        </w:rPr>
        <w:t xml:space="preserve"> a </w:t>
      </w:r>
      <w:r w:rsidRPr="00A25843">
        <w:rPr>
          <w:rFonts w:eastAsia="Cambria"/>
          <w:highlight w:val="yellow"/>
          <w:u w:val="single"/>
        </w:rPr>
        <w:t>shift</w:t>
      </w:r>
      <w:r w:rsidRPr="00A25843">
        <w:rPr>
          <w:rFonts w:eastAsia="Cambria"/>
          <w:u w:val="single"/>
        </w:rPr>
        <w:t xml:space="preserve"> in our view of inclusion </w:t>
      </w:r>
      <w:r w:rsidRPr="00A25843">
        <w:rPr>
          <w:rFonts w:eastAsia="Cambria"/>
          <w:highlight w:val="yellow"/>
          <w:u w:val="single"/>
        </w:rPr>
        <w:t xml:space="preserve">from the </w:t>
      </w:r>
      <w:r w:rsidRPr="00A25843">
        <w:rPr>
          <w:rStyle w:val="Emphasis"/>
          <w:highlight w:val="yellow"/>
        </w:rPr>
        <w:t>individual</w:t>
      </w:r>
      <w:r w:rsidRPr="00A25843">
        <w:rPr>
          <w:rFonts w:eastAsia="Cambria"/>
          <w:highlight w:val="yellow"/>
          <w:u w:val="single"/>
        </w:rPr>
        <w:t xml:space="preserve"> to the </w:t>
      </w:r>
      <w:r w:rsidRPr="00A25843">
        <w:rPr>
          <w:rStyle w:val="Emphasis"/>
          <w:highlight w:val="yellow"/>
        </w:rPr>
        <w:t>structural level</w:t>
      </w:r>
      <w:r w:rsidRPr="00A25843">
        <w:rPr>
          <w:rFonts w:eastAsia="Cambria"/>
        </w:rPr>
        <w:t xml:space="preserve">, </w:t>
      </w:r>
      <w:r w:rsidRPr="00A25843">
        <w:rPr>
          <w:rFonts w:eastAsia="Cambria"/>
          <w:u w:val="single"/>
        </w:rPr>
        <w:t xml:space="preserve">looking not just at individualized experience but rather at </w:t>
      </w:r>
      <w:r w:rsidRPr="00A25843">
        <w:rPr>
          <w:rFonts w:eastAsia="Cambria"/>
          <w:highlight w:val="yellow"/>
          <w:u w:val="single"/>
        </w:rPr>
        <w:t>how</w:t>
      </w:r>
      <w:r w:rsidRPr="00A25843">
        <w:rPr>
          <w:rFonts w:eastAsia="Cambria"/>
          <w:u w:val="single"/>
        </w:rPr>
        <w:t xml:space="preserve"> </w:t>
      </w:r>
      <w:r w:rsidRPr="00A25843">
        <w:rPr>
          <w:rStyle w:val="Emphasis"/>
        </w:rPr>
        <w:t>law</w:t>
      </w:r>
      <w:r w:rsidRPr="00A25843">
        <w:rPr>
          <w:rFonts w:eastAsia="Cambria"/>
          <w:u w:val="single"/>
        </w:rPr>
        <w:t xml:space="preserve"> and </w:t>
      </w:r>
      <w:r w:rsidRPr="00A25843">
        <w:rPr>
          <w:rStyle w:val="Emphasis"/>
          <w:highlight w:val="yellow"/>
        </w:rPr>
        <w:t>policy</w:t>
      </w:r>
      <w:r w:rsidRPr="00A25843">
        <w:rPr>
          <w:rFonts w:eastAsia="Cambria"/>
          <w:highlight w:val="yellow"/>
          <w:u w:val="single"/>
        </w:rPr>
        <w:t xml:space="preserve"> construct</w:t>
      </w:r>
      <w:r w:rsidRPr="00A25843">
        <w:rPr>
          <w:rFonts w:eastAsia="Cambria"/>
          <w:u w:val="single"/>
        </w:rPr>
        <w:t xml:space="preserve"> systematic forms of </w:t>
      </w:r>
      <w:r w:rsidRPr="00A25843">
        <w:rPr>
          <w:rStyle w:val="Emphasis"/>
        </w:rPr>
        <w:t>hierarchy</w:t>
      </w:r>
      <w:r w:rsidRPr="00A25843">
        <w:rPr>
          <w:rFonts w:eastAsia="Cambria"/>
          <w:u w:val="single"/>
        </w:rPr>
        <w:t xml:space="preserve"> and </w:t>
      </w:r>
      <w:r w:rsidRPr="00A25843">
        <w:rPr>
          <w:rStyle w:val="Emphasis"/>
          <w:highlight w:val="yellow"/>
        </w:rPr>
        <w:t>domination</w:t>
      </w:r>
      <w:r w:rsidRPr="00A25843">
        <w:rPr>
          <w:rFonts w:eastAsia="Cambria"/>
          <w:highlight w:val="yellow"/>
          <w:u w:val="single"/>
        </w:rPr>
        <w:t xml:space="preserve"> through</w:t>
      </w:r>
      <w:r w:rsidRPr="00A25843">
        <w:rPr>
          <w:rFonts w:eastAsia="Cambria"/>
          <w:u w:val="single"/>
        </w:rPr>
        <w:t xml:space="preserve"> a </w:t>
      </w:r>
      <w:r w:rsidRPr="00A25843">
        <w:rPr>
          <w:rStyle w:val="Emphasis"/>
          <w:highlight w:val="yellow"/>
        </w:rPr>
        <w:t>market</w:t>
      </w:r>
      <w:r w:rsidRPr="00A25843">
        <w:rPr>
          <w:rFonts w:eastAsia="Cambria"/>
          <w:u w:val="single"/>
        </w:rPr>
        <w:t xml:space="preserve"> that is always </w:t>
      </w:r>
      <w:r w:rsidRPr="00A25843">
        <w:rPr>
          <w:rFonts w:eastAsia="Cambria"/>
          <w:highlight w:val="yellow"/>
          <w:u w:val="single"/>
        </w:rPr>
        <w:t xml:space="preserve">embedded in </w:t>
      </w:r>
      <w:r w:rsidRPr="00A25843">
        <w:rPr>
          <w:rStyle w:val="Emphasis"/>
          <w:highlight w:val="yellow"/>
        </w:rPr>
        <w:t>social relations</w:t>
      </w:r>
      <w:r w:rsidRPr="00A25843">
        <w:rPr>
          <w:rFonts w:eastAsia="Cambria"/>
        </w:rPr>
        <w:t xml:space="preserve">. This is one of the key insights of critical legal thought and literature from both feminists and scholars of critical race theory. 136 </w:t>
      </w:r>
      <w:r w:rsidRPr="00A25843">
        <w:rPr>
          <w:rFonts w:eastAsia="Cambria"/>
          <w:u w:val="single"/>
        </w:rPr>
        <w:t>Then, we may ask</w:t>
      </w:r>
      <w:r w:rsidRPr="00A25843">
        <w:rPr>
          <w:rFonts w:eastAsia="Cambria"/>
        </w:rPr>
        <w:t xml:space="preserve">: </w:t>
      </w:r>
      <w:r w:rsidRPr="00A25843">
        <w:rPr>
          <w:rFonts w:eastAsia="Cambria"/>
          <w:highlight w:val="yellow"/>
          <w:u w:val="single"/>
        </w:rPr>
        <w:t>how might</w:t>
      </w:r>
      <w:r w:rsidRPr="00A25843">
        <w:rPr>
          <w:rFonts w:eastAsia="Cambria"/>
          <w:u w:val="single"/>
        </w:rPr>
        <w:t xml:space="preserve"> public </w:t>
      </w:r>
      <w:r w:rsidRPr="00A25843">
        <w:rPr>
          <w:rFonts w:eastAsia="Cambria"/>
          <w:highlight w:val="yellow"/>
          <w:u w:val="single"/>
        </w:rPr>
        <w:t xml:space="preserve">power be </w:t>
      </w:r>
      <w:r w:rsidRPr="00A25843">
        <w:rPr>
          <w:rStyle w:val="Emphasis"/>
          <w:highlight w:val="yellow"/>
        </w:rPr>
        <w:t>reconstituted</w:t>
      </w:r>
      <w:r w:rsidRPr="00A25843">
        <w:rPr>
          <w:rFonts w:eastAsia="Cambria"/>
          <w:highlight w:val="yellow"/>
          <w:u w:val="single"/>
        </w:rPr>
        <w:t xml:space="preserve"> where the market has been insulated from</w:t>
      </w:r>
      <w:r w:rsidRPr="00A25843">
        <w:rPr>
          <w:rFonts w:eastAsia="Cambria"/>
          <w:u w:val="single"/>
        </w:rPr>
        <w:t xml:space="preserve"> </w:t>
      </w:r>
      <w:r w:rsidRPr="00A25843">
        <w:rPr>
          <w:rStyle w:val="Emphasis"/>
          <w:highlight w:val="yellow"/>
        </w:rPr>
        <w:t>democratic control</w:t>
      </w:r>
      <w:r w:rsidRPr="00A25843">
        <w:rPr>
          <w:rFonts w:eastAsia="Cambria"/>
        </w:rPr>
        <w:t xml:space="preserve">? </w:t>
      </w:r>
      <w:r w:rsidRPr="00A25843">
        <w:rPr>
          <w:rFonts w:eastAsia="Cambria"/>
          <w:u w:val="single"/>
        </w:rPr>
        <w:t xml:space="preserve">Which </w:t>
      </w:r>
      <w:r w:rsidRPr="00A25843">
        <w:rPr>
          <w:rStyle w:val="Emphasis"/>
        </w:rPr>
        <w:t>legal tools</w:t>
      </w:r>
      <w:r w:rsidRPr="00A25843">
        <w:rPr>
          <w:rFonts w:eastAsia="Cambria"/>
          <w:u w:val="single"/>
        </w:rPr>
        <w:t xml:space="preserve"> are required</w:t>
      </w:r>
      <w:r w:rsidRPr="00A25843">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20AEC443" w14:textId="77777777" w:rsidR="00E5248D" w:rsidRPr="00A25843" w:rsidRDefault="00E5248D" w:rsidP="00E5248D">
      <w:pPr>
        <w:pStyle w:val="Heading4"/>
        <w:rPr>
          <w:rFonts w:cs="Arial"/>
        </w:rPr>
      </w:pPr>
      <w:r w:rsidRPr="00A25843">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6BAC0598" w14:textId="77777777" w:rsidR="00E5248D" w:rsidRPr="00A25843" w:rsidRDefault="00E5248D" w:rsidP="00E5248D"/>
    <w:p w14:paraId="415F8E75" w14:textId="77777777" w:rsidR="00E5248D" w:rsidRPr="00A25843" w:rsidRDefault="00E5248D" w:rsidP="00E5248D">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p.1831-1835</w:t>
      </w:r>
    </w:p>
    <w:p w14:paraId="09E8EA1C" w14:textId="77777777" w:rsidR="00E5248D" w:rsidRPr="00A25843" w:rsidRDefault="00E5248D" w:rsidP="00E5248D">
      <w:pPr>
        <w:rPr>
          <w:rFonts w:eastAsia="Cambria"/>
        </w:rPr>
      </w:pPr>
      <w:r w:rsidRPr="00A25843">
        <w:rPr>
          <w:rFonts w:eastAsia="Cambria"/>
        </w:rPr>
        <w:t xml:space="preserve">In synthesizing these last two points, we might say that </w:t>
      </w:r>
      <w:r w:rsidRPr="00A25843">
        <w:rPr>
          <w:rFonts w:eastAsia="Cambria"/>
          <w:highlight w:val="yellow"/>
          <w:u w:val="single"/>
        </w:rPr>
        <w:t>two criteria define</w:t>
      </w:r>
      <w:r w:rsidRPr="00A25843">
        <w:rPr>
          <w:rFonts w:eastAsia="Cambria"/>
          <w:u w:val="single"/>
        </w:rPr>
        <w:t xml:space="preserve"> a properly </w:t>
      </w:r>
      <w:r w:rsidRPr="00A25843">
        <w:rPr>
          <w:rStyle w:val="Emphasis"/>
          <w:highlight w:val="yellow"/>
        </w:rPr>
        <w:t>democratic political economy</w:t>
      </w:r>
      <w:r w:rsidRPr="00A25843">
        <w:rPr>
          <w:rFonts w:eastAsia="Cambria"/>
        </w:rPr>
        <w:t xml:space="preserve">. First, </w:t>
      </w:r>
      <w:r w:rsidRPr="00A25843">
        <w:rPr>
          <w:rFonts w:eastAsia="Cambria"/>
          <w:u w:val="single"/>
        </w:rPr>
        <w:t xml:space="preserve">the political </w:t>
      </w:r>
      <w:r w:rsidRPr="00A25843">
        <w:rPr>
          <w:rFonts w:eastAsia="Cambria"/>
          <w:highlight w:val="yellow"/>
          <w:u w:val="single"/>
        </w:rPr>
        <w:t>community</w:t>
      </w:r>
      <w:r w:rsidRPr="00A25843">
        <w:rPr>
          <w:rFonts w:eastAsia="Cambria"/>
          <w:u w:val="single"/>
        </w:rPr>
        <w:t xml:space="preserve"> </w:t>
      </w:r>
      <w:r w:rsidRPr="00A25843">
        <w:rPr>
          <w:rFonts w:eastAsia="Cambria"/>
          <w:highlight w:val="yellow"/>
          <w:u w:val="single"/>
        </w:rPr>
        <w:t>must</w:t>
      </w:r>
      <w:r w:rsidRPr="00A25843">
        <w:rPr>
          <w:rFonts w:eastAsia="Cambria"/>
          <w:u w:val="single"/>
        </w:rPr>
        <w:t xml:space="preserve"> be able to </w:t>
      </w:r>
      <w:r w:rsidRPr="00A25843">
        <w:rPr>
          <w:rFonts w:eastAsia="Cambria"/>
          <w:highlight w:val="yellow"/>
          <w:u w:val="single"/>
        </w:rPr>
        <w:t>assert</w:t>
      </w:r>
      <w:r w:rsidRPr="00A25843">
        <w:rPr>
          <w:rFonts w:eastAsia="Cambria"/>
          <w:u w:val="single"/>
        </w:rPr>
        <w:t xml:space="preserve"> its </w:t>
      </w:r>
      <w:r w:rsidRPr="00A25843">
        <w:rPr>
          <w:rStyle w:val="Emphasis"/>
          <w:highlight w:val="yellow"/>
        </w:rPr>
        <w:t>collective will</w:t>
      </w:r>
      <w:r w:rsidRPr="00A25843">
        <w:rPr>
          <w:rFonts w:eastAsia="Cambria"/>
          <w:u w:val="single"/>
        </w:rPr>
        <w:t xml:space="preserve"> over the </w:t>
      </w:r>
      <w:r w:rsidRPr="00A25843">
        <w:rPr>
          <w:rStyle w:val="Emphasis"/>
        </w:rPr>
        <w:t>economic order</w:t>
      </w:r>
      <w:r w:rsidRPr="00A25843">
        <w:rPr>
          <w:rFonts w:eastAsia="Cambria"/>
          <w:u w:val="single"/>
        </w:rPr>
        <w:t xml:space="preserve">, </w:t>
      </w:r>
      <w:r w:rsidRPr="00A25843">
        <w:rPr>
          <w:rFonts w:eastAsia="Cambria"/>
          <w:highlight w:val="yellow"/>
          <w:u w:val="single"/>
        </w:rPr>
        <w:t>not</w:t>
      </w:r>
      <w:r w:rsidRPr="00A25843">
        <w:rPr>
          <w:rFonts w:eastAsia="Cambria"/>
          <w:u w:val="single"/>
        </w:rPr>
        <w:t xml:space="preserve"> be </w:t>
      </w:r>
      <w:r w:rsidRPr="00A25843">
        <w:rPr>
          <w:rFonts w:eastAsia="Cambria"/>
          <w:highlight w:val="yellow"/>
          <w:u w:val="single"/>
        </w:rPr>
        <w:t>blocked</w:t>
      </w:r>
      <w:r w:rsidRPr="00A25843">
        <w:rPr>
          <w:rFonts w:eastAsia="Cambria"/>
          <w:u w:val="single"/>
        </w:rPr>
        <w:t xml:space="preserve"> from doing so </w:t>
      </w:r>
      <w:r w:rsidRPr="00A25843">
        <w:rPr>
          <w:rFonts w:eastAsia="Cambria"/>
          <w:highlight w:val="yellow"/>
          <w:u w:val="single"/>
        </w:rPr>
        <w:t>by</w:t>
      </w:r>
      <w:r w:rsidRPr="00A25843">
        <w:rPr>
          <w:rFonts w:eastAsia="Cambria"/>
          <w:u w:val="single"/>
        </w:rPr>
        <w:t xml:space="preserve"> the antipolitics of </w:t>
      </w:r>
      <w:r w:rsidRPr="00A25843">
        <w:rPr>
          <w:rStyle w:val="Emphasis"/>
          <w:highlight w:val="yellow"/>
        </w:rPr>
        <w:t>efficiency</w:t>
      </w:r>
      <w:r w:rsidRPr="00A25843">
        <w:rPr>
          <w:rFonts w:eastAsia="Cambria"/>
          <w:u w:val="single"/>
        </w:rPr>
        <w:t xml:space="preserve">-focused adjudication or </w:t>
      </w:r>
      <w:r w:rsidRPr="00A25843">
        <w:rPr>
          <w:rStyle w:val="Emphasis"/>
        </w:rPr>
        <w:t>technocracy</w:t>
      </w:r>
      <w:r w:rsidRPr="00A25843">
        <w:rPr>
          <w:rFonts w:eastAsia="Cambria"/>
        </w:rPr>
        <w:t xml:space="preserve">. Second, </w:t>
      </w:r>
      <w:r w:rsidRPr="00A25843">
        <w:rPr>
          <w:rFonts w:eastAsia="Cambria"/>
          <w:u w:val="single"/>
        </w:rPr>
        <w:t xml:space="preserve">the substance of </w:t>
      </w:r>
      <w:r w:rsidRPr="00A25843">
        <w:rPr>
          <w:rFonts w:eastAsia="Cambria"/>
          <w:highlight w:val="yellow"/>
          <w:u w:val="single"/>
        </w:rPr>
        <w:t>economic life must support</w:t>
      </w:r>
      <w:r w:rsidRPr="00A25843">
        <w:rPr>
          <w:rFonts w:eastAsia="Cambria"/>
          <w:u w:val="single"/>
        </w:rPr>
        <w:t xml:space="preserve"> </w:t>
      </w:r>
      <w:r w:rsidRPr="00A25843">
        <w:rPr>
          <w:rStyle w:val="Emphasis"/>
          <w:highlight w:val="yellow"/>
        </w:rPr>
        <w:t>democratic self-rule</w:t>
      </w:r>
      <w:r w:rsidRPr="00A25843">
        <w:rPr>
          <w:rFonts w:eastAsia="Cambria"/>
          <w:highlight w:val="yellow"/>
          <w:u w:val="single"/>
        </w:rPr>
        <w:t xml:space="preserve"> by ensuring</w:t>
      </w:r>
      <w:r w:rsidRPr="00A25843">
        <w:rPr>
          <w:rFonts w:eastAsia="Cambria"/>
          <w:u w:val="single"/>
        </w:rPr>
        <w:t xml:space="preserve"> </w:t>
      </w:r>
      <w:r w:rsidRPr="00A25843">
        <w:rPr>
          <w:rStyle w:val="Emphasis"/>
        </w:rPr>
        <w:t xml:space="preserve">substantial </w:t>
      </w:r>
      <w:r w:rsidRPr="00A25843">
        <w:rPr>
          <w:rStyle w:val="Emphasis"/>
          <w:highlight w:val="yellow"/>
        </w:rPr>
        <w:t>equality</w:t>
      </w:r>
      <w:r w:rsidRPr="00A25843">
        <w:rPr>
          <w:rFonts w:eastAsia="Cambria"/>
        </w:rPr>
        <w:t xml:space="preserve">, </w:t>
      </w:r>
      <w:r w:rsidRPr="00A25843">
        <w:rPr>
          <w:rFonts w:eastAsia="Cambria"/>
          <w:u w:val="single"/>
        </w:rPr>
        <w:t>freedom from abjection and dependence</w:t>
      </w:r>
      <w:r w:rsidRPr="00A25843">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4769F236" w14:textId="77777777" w:rsidR="00E5248D" w:rsidRPr="00A25843" w:rsidRDefault="00E5248D" w:rsidP="00E5248D">
      <w:pPr>
        <w:rPr>
          <w:rFonts w:eastAsia="Cambria"/>
        </w:rPr>
      </w:pPr>
      <w:r w:rsidRPr="00A25843">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A25843">
        <w:rPr>
          <w:rFonts w:eastAsia="Cambria"/>
          <w:u w:val="single"/>
        </w:rPr>
        <w:t>There is a rich history of social movements engaging and seeking to remake the regulatory state in a more inclusive, but still effective, way</w:t>
      </w:r>
      <w:r w:rsidRPr="00A25843">
        <w:rPr>
          <w:rFonts w:eastAsia="Cambria"/>
        </w:rPr>
        <w:t xml:space="preserve">.164 </w:t>
      </w:r>
      <w:r w:rsidRPr="00A25843">
        <w:rPr>
          <w:rFonts w:eastAsia="Cambria"/>
          <w:u w:val="single"/>
        </w:rPr>
        <w:t>A democratic political economy compels us to revisit and build on this tradition</w:t>
      </w:r>
      <w:r w:rsidRPr="00A25843">
        <w:rPr>
          <w:rFonts w:eastAsia="Cambria"/>
        </w:rPr>
        <w:t xml:space="preserve">. Like many of the cases we have advanced here, the substance of these arguments lies in political morality. A </w:t>
      </w:r>
      <w:r w:rsidRPr="00A25843">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A25843">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467DEABE" w14:textId="77777777" w:rsidR="00E5248D" w:rsidRPr="00A25843" w:rsidRDefault="00E5248D" w:rsidP="00E5248D">
      <w:pPr>
        <w:rPr>
          <w:rFonts w:eastAsia="Cambria"/>
        </w:rPr>
      </w:pPr>
      <w:r w:rsidRPr="00A25843">
        <w:rPr>
          <w:rFonts w:eastAsia="Cambria"/>
        </w:rPr>
        <w:t xml:space="preserve">Thus, </w:t>
      </w:r>
      <w:r w:rsidRPr="00A25843">
        <w:rPr>
          <w:rFonts w:eastAsia="Cambria"/>
          <w:u w:val="single"/>
        </w:rPr>
        <w:t xml:space="preserve">scholarship should consider what </w:t>
      </w:r>
      <w:r w:rsidRPr="00A25843">
        <w:rPr>
          <w:rStyle w:val="Emphasis"/>
        </w:rPr>
        <w:t xml:space="preserve">moral </w:t>
      </w:r>
      <w:r w:rsidRPr="00A25843">
        <w:rPr>
          <w:rStyle w:val="Emphasis"/>
          <w:highlight w:val="yellow"/>
        </w:rPr>
        <w:t>images of</w:t>
      </w:r>
      <w:r w:rsidRPr="00A25843">
        <w:rPr>
          <w:rStyle w:val="Emphasis"/>
        </w:rPr>
        <w:t xml:space="preserve"> social and </w:t>
      </w:r>
      <w:r w:rsidRPr="00A25843">
        <w:rPr>
          <w:rStyle w:val="Emphasis"/>
          <w:highlight w:val="yellow"/>
        </w:rPr>
        <w:t>political order are implied in</w:t>
      </w:r>
      <w:r w:rsidRPr="00A25843">
        <w:rPr>
          <w:rStyle w:val="Emphasis"/>
        </w:rPr>
        <w:t xml:space="preserve"> a given </w:t>
      </w:r>
      <w:r w:rsidRPr="00A25843">
        <w:rPr>
          <w:rStyle w:val="Emphasis"/>
          <w:highlight w:val="yellow"/>
        </w:rPr>
        <w:t>legal patterning</w:t>
      </w:r>
      <w:r w:rsidRPr="00A25843">
        <w:rPr>
          <w:rFonts w:eastAsia="Cambria"/>
          <w:highlight w:val="yellow"/>
        </w:rPr>
        <w:t xml:space="preserve">. </w:t>
      </w:r>
      <w:r w:rsidRPr="00A25843">
        <w:rPr>
          <w:rFonts w:eastAsia="Cambria"/>
          <w:highlight w:val="yellow"/>
          <w:u w:val="single"/>
        </w:rPr>
        <w:t>What image of</w:t>
      </w:r>
      <w:r w:rsidRPr="00A25843">
        <w:rPr>
          <w:rFonts w:eastAsia="Cambria"/>
        </w:rPr>
        <w:t xml:space="preserve"> economic citizenship, or of </w:t>
      </w:r>
      <w:r w:rsidRPr="00A25843">
        <w:rPr>
          <w:rFonts w:eastAsia="Cambria"/>
          <w:u w:val="single"/>
        </w:rPr>
        <w:t xml:space="preserve">a </w:t>
      </w:r>
      <w:r w:rsidRPr="00A25843">
        <w:rPr>
          <w:rStyle w:val="Emphasis"/>
          <w:highlight w:val="yellow"/>
        </w:rPr>
        <w:t>democratic economy</w:t>
      </w:r>
      <w:r w:rsidRPr="00A25843">
        <w:rPr>
          <w:rFonts w:eastAsia="Cambria"/>
          <w:highlight w:val="yellow"/>
        </w:rPr>
        <w:t xml:space="preserve">, </w:t>
      </w:r>
      <w:r w:rsidRPr="00A25843">
        <w:rPr>
          <w:rFonts w:eastAsia="Cambria"/>
          <w:highlight w:val="yellow"/>
          <w:u w:val="single"/>
        </w:rPr>
        <w:t>is</w:t>
      </w:r>
      <w:r w:rsidRPr="00A25843">
        <w:rPr>
          <w:rFonts w:eastAsia="Cambria"/>
          <w:u w:val="single"/>
        </w:rPr>
        <w:t xml:space="preserve"> </w:t>
      </w:r>
      <w:r w:rsidRPr="00A25843">
        <w:rPr>
          <w:rStyle w:val="Emphasis"/>
        </w:rPr>
        <w:t>embedded</w:t>
      </w:r>
      <w:r w:rsidRPr="00A25843">
        <w:rPr>
          <w:rFonts w:eastAsia="Cambria"/>
          <w:u w:val="single"/>
        </w:rPr>
        <w:t xml:space="preserve"> </w:t>
      </w:r>
      <w:r w:rsidRPr="00A25843">
        <w:rPr>
          <w:rFonts w:eastAsia="Cambria"/>
          <w:highlight w:val="yellow"/>
          <w:u w:val="single"/>
        </w:rPr>
        <w:t>in</w:t>
      </w:r>
      <w:r w:rsidRPr="00A25843">
        <w:rPr>
          <w:rFonts w:eastAsia="Cambria"/>
        </w:rPr>
        <w:t xml:space="preserve"> a Brandeisian </w:t>
      </w:r>
      <w:r w:rsidRPr="00A25843">
        <w:rPr>
          <w:rStyle w:val="Emphasis"/>
          <w:highlight w:val="yellow"/>
        </w:rPr>
        <w:t>antitrust</w:t>
      </w:r>
      <w:r w:rsidRPr="00A25843">
        <w:rPr>
          <w:rFonts w:eastAsia="Cambria"/>
        </w:rPr>
        <w:t xml:space="preserve"> regime or in a labor law </w:t>
      </w:r>
      <w:r w:rsidRPr="00A25843">
        <w:rPr>
          <w:rStyle w:val="StyleUnderline"/>
          <w:highlight w:val="yellow"/>
        </w:rPr>
        <w:t>that</w:t>
      </w:r>
      <w:r w:rsidRPr="00A25843">
        <w:rPr>
          <w:rFonts w:eastAsia="Cambria"/>
          <w:highlight w:val="yellow"/>
          <w:u w:val="single"/>
        </w:rPr>
        <w:t xml:space="preserve"> assumes </w:t>
      </w:r>
      <w:r w:rsidRPr="00A25843">
        <w:rPr>
          <w:rStyle w:val="Emphasis"/>
          <w:highlight w:val="yellow"/>
        </w:rPr>
        <w:t>workers</w:t>
      </w:r>
      <w:r w:rsidRPr="00A25843">
        <w:rPr>
          <w:rFonts w:eastAsia="Cambria"/>
          <w:highlight w:val="yellow"/>
          <w:u w:val="single"/>
        </w:rPr>
        <w:t xml:space="preserve"> are</w:t>
      </w:r>
      <w:r w:rsidRPr="00A25843">
        <w:rPr>
          <w:rFonts w:eastAsia="Cambria"/>
          <w:u w:val="single"/>
        </w:rPr>
        <w:t xml:space="preserve"> </w:t>
      </w:r>
      <w:r w:rsidRPr="00A25843">
        <w:rPr>
          <w:rFonts w:eastAsia="Cambria"/>
          <w:highlight w:val="yellow"/>
          <w:u w:val="single"/>
        </w:rPr>
        <w:t>involved in</w:t>
      </w:r>
      <w:r w:rsidRPr="00A25843">
        <w:rPr>
          <w:rFonts w:eastAsia="Cambria"/>
          <w:u w:val="single"/>
        </w:rPr>
        <w:t xml:space="preserve"> </w:t>
      </w:r>
      <w:r w:rsidRPr="00A25843">
        <w:rPr>
          <w:rStyle w:val="Emphasis"/>
          <w:highlight w:val="yellow"/>
        </w:rPr>
        <w:t>governing</w:t>
      </w:r>
      <w:r w:rsidRPr="00A25843">
        <w:rPr>
          <w:rFonts w:eastAsia="Cambria"/>
          <w:u w:val="single"/>
        </w:rPr>
        <w:t xml:space="preserve"> the workplace</w:t>
      </w:r>
      <w:r w:rsidRPr="00A25843">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67A34ECB" w14:textId="77777777" w:rsidR="00E5248D" w:rsidRPr="00A25843" w:rsidRDefault="00E5248D" w:rsidP="00E5248D">
      <w:pPr>
        <w:rPr>
          <w:rFonts w:eastAsia="Cambria"/>
        </w:rPr>
      </w:pPr>
      <w:r w:rsidRPr="00A25843">
        <w:rPr>
          <w:rFonts w:eastAsia="Cambria"/>
        </w:rPr>
        <w:t>CONCLUSION</w:t>
      </w:r>
    </w:p>
    <w:p w14:paraId="7F129E6E" w14:textId="77777777" w:rsidR="00E5248D" w:rsidRPr="00A25843" w:rsidRDefault="00E5248D" w:rsidP="00E5248D">
      <w:pPr>
        <w:rPr>
          <w:rFonts w:eastAsia="Cambria"/>
        </w:rPr>
      </w:pPr>
      <w:r w:rsidRPr="00A25843">
        <w:rPr>
          <w:rFonts w:eastAsia="Cambria"/>
          <w:u w:val="single"/>
        </w:rPr>
        <w:t xml:space="preserve">The Twentieth-Century Synthesis was a successful </w:t>
      </w:r>
      <w:r w:rsidRPr="00A25843">
        <w:rPr>
          <w:rStyle w:val="Emphasis"/>
        </w:rPr>
        <w:t>remaking</w:t>
      </w:r>
      <w:r w:rsidRPr="00A25843">
        <w:rPr>
          <w:rFonts w:eastAsia="Cambria"/>
          <w:u w:val="single"/>
        </w:rPr>
        <w:t xml:space="preserve"> of the legal imagination, creating a </w:t>
      </w:r>
      <w:r w:rsidRPr="00A25843">
        <w:rPr>
          <w:rStyle w:val="Emphasis"/>
        </w:rPr>
        <w:t>neoliberal</w:t>
      </w:r>
      <w:r w:rsidRPr="00A25843">
        <w:rPr>
          <w:rFonts w:eastAsia="Cambria"/>
          <w:u w:val="single"/>
        </w:rPr>
        <w:t xml:space="preserve"> political economy premised on concepts of efficiency, neutrality, and antipolitics</w:t>
      </w:r>
      <w:r w:rsidRPr="00A25843">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A25843">
        <w:rPr>
          <w:rFonts w:eastAsia="Cambria"/>
          <w:u w:val="single"/>
        </w:rPr>
        <w:t xml:space="preserve">the veneer of consensus around this Synthesis has </w:t>
      </w:r>
      <w:r w:rsidRPr="00A25843">
        <w:rPr>
          <w:rStyle w:val="Emphasis"/>
        </w:rPr>
        <w:t>fallen away</w:t>
      </w:r>
      <w:r w:rsidRPr="00A25843">
        <w:rPr>
          <w:rFonts w:eastAsia="Cambria"/>
        </w:rPr>
        <w:t xml:space="preserve">. Thus, </w:t>
      </w:r>
      <w:r w:rsidRPr="00A25843">
        <w:rPr>
          <w:rFonts w:eastAsia="Cambria"/>
          <w:u w:val="single"/>
        </w:rPr>
        <w:t xml:space="preserve">we find ourselves in a moment of </w:t>
      </w:r>
      <w:r w:rsidRPr="00A25843">
        <w:rPr>
          <w:rStyle w:val="Emphasis"/>
        </w:rPr>
        <w:t>political crisis</w:t>
      </w:r>
      <w:r w:rsidRPr="00A25843">
        <w:rPr>
          <w:rFonts w:eastAsia="Cambria"/>
          <w:u w:val="single"/>
        </w:rPr>
        <w:t xml:space="preserve"> and accompanying intellectual upheaval: </w:t>
      </w:r>
      <w:r w:rsidRPr="00A25843">
        <w:rPr>
          <w:rFonts w:eastAsia="Cambria"/>
          <w:highlight w:val="yellow"/>
          <w:u w:val="single"/>
        </w:rPr>
        <w:t xml:space="preserve">an old order of </w:t>
      </w:r>
      <w:r w:rsidRPr="00A25843">
        <w:rPr>
          <w:rStyle w:val="Emphasis"/>
          <w:highlight w:val="yellow"/>
        </w:rPr>
        <w:t>political economy</w:t>
      </w:r>
      <w:r w:rsidRPr="00A25843">
        <w:rPr>
          <w:rFonts w:eastAsia="Cambria"/>
          <w:u w:val="single"/>
        </w:rPr>
        <w:t xml:space="preserve"> and its legitimating concepts </w:t>
      </w:r>
      <w:r w:rsidRPr="00A25843">
        <w:rPr>
          <w:rStyle w:val="StyleUnderline"/>
          <w:highlight w:val="yellow"/>
        </w:rPr>
        <w:t>are crumbling</w:t>
      </w:r>
      <w:r w:rsidRPr="00A25843">
        <w:rPr>
          <w:rFonts w:eastAsia="Cambria"/>
        </w:rPr>
        <w:t xml:space="preserve">, but </w:t>
      </w:r>
      <w:r w:rsidRPr="00A25843">
        <w:rPr>
          <w:rFonts w:eastAsia="Cambria"/>
          <w:u w:val="single"/>
        </w:rPr>
        <w:t>a new order has yet to emerge</w:t>
      </w:r>
      <w:r w:rsidRPr="00A25843">
        <w:rPr>
          <w:rFonts w:eastAsia="Cambria"/>
        </w:rPr>
        <w:t xml:space="preserve">. </w:t>
      </w:r>
      <w:r w:rsidRPr="00A25843">
        <w:rPr>
          <w:rFonts w:eastAsia="Cambria"/>
          <w:u w:val="single"/>
        </w:rPr>
        <w:t xml:space="preserve">The outlines of </w:t>
      </w:r>
      <w:r w:rsidRPr="00A25843">
        <w:rPr>
          <w:rFonts w:eastAsia="Cambria"/>
          <w:highlight w:val="yellow"/>
          <w:u w:val="single"/>
        </w:rPr>
        <w:t xml:space="preserve">the </w:t>
      </w:r>
      <w:r w:rsidRPr="00A25843">
        <w:rPr>
          <w:rStyle w:val="Emphasis"/>
          <w:highlight w:val="yellow"/>
        </w:rPr>
        <w:t>battle</w:t>
      </w:r>
      <w:r w:rsidRPr="00A25843">
        <w:rPr>
          <w:rFonts w:eastAsia="Cambria"/>
          <w:highlight w:val="yellow"/>
          <w:u w:val="single"/>
        </w:rPr>
        <w:t xml:space="preserve"> for a new order have come</w:t>
      </w:r>
      <w:r w:rsidRPr="00A25843">
        <w:rPr>
          <w:rFonts w:eastAsia="Cambria"/>
          <w:u w:val="single"/>
        </w:rPr>
        <w:t xml:space="preserve"> into focus. The </w:t>
      </w:r>
      <w:r w:rsidRPr="00A25843">
        <w:rPr>
          <w:rStyle w:val="Emphasis"/>
          <w:highlight w:val="yellow"/>
        </w:rPr>
        <w:t>populism</w:t>
      </w:r>
      <w:r w:rsidRPr="00A25843">
        <w:rPr>
          <w:rStyle w:val="Emphasis"/>
        </w:rPr>
        <w:t>s</w:t>
      </w:r>
      <w:r w:rsidRPr="00A25843">
        <w:rPr>
          <w:rFonts w:eastAsia="Cambria"/>
          <w:u w:val="single"/>
        </w:rPr>
        <w:t xml:space="preserve"> of the far right, resurgent across the globe, </w:t>
      </w:r>
      <w:r w:rsidRPr="00A25843">
        <w:rPr>
          <w:rFonts w:eastAsia="Cambria"/>
          <w:highlight w:val="yellow"/>
          <w:u w:val="single"/>
        </w:rPr>
        <w:t>point to</w:t>
      </w:r>
      <w:r w:rsidRPr="00A25843">
        <w:rPr>
          <w:rFonts w:eastAsia="Cambria"/>
        </w:rPr>
        <w:t xml:space="preserve"> one dark path coming out of this moment: </w:t>
      </w:r>
      <w:r w:rsidRPr="00A25843">
        <w:rPr>
          <w:rFonts w:eastAsia="Cambria"/>
          <w:u w:val="single"/>
        </w:rPr>
        <w:t xml:space="preserve">the </w:t>
      </w:r>
      <w:r w:rsidRPr="00A25843">
        <w:rPr>
          <w:rStyle w:val="Emphasis"/>
        </w:rPr>
        <w:t>resurgence</w:t>
      </w:r>
      <w:r w:rsidRPr="00A25843">
        <w:rPr>
          <w:rFonts w:eastAsia="Cambria"/>
          <w:u w:val="single"/>
        </w:rPr>
        <w:t xml:space="preserve"> of reactionary political economy</w:t>
      </w:r>
      <w:r w:rsidRPr="00A25843">
        <w:rPr>
          <w:rFonts w:eastAsia="Cambria"/>
        </w:rPr>
        <w:t xml:space="preserve"> that marries anger at economic and political corruption with exclusionary attachment to racialized and gendered hierarchy. At the same time, </w:t>
      </w:r>
      <w:r w:rsidRPr="00A25843">
        <w:rPr>
          <w:rStyle w:val="Emphasis"/>
          <w:highlight w:val="yellow"/>
        </w:rPr>
        <w:t>centrist</w:t>
      </w:r>
      <w:r w:rsidRPr="00A25843">
        <w:rPr>
          <w:rFonts w:eastAsia="Cambria"/>
          <w:u w:val="single"/>
        </w:rPr>
        <w:t xml:space="preserve"> calls</w:t>
      </w:r>
      <w:r w:rsidRPr="00A25843">
        <w:rPr>
          <w:rFonts w:eastAsia="Cambria"/>
        </w:rPr>
        <w:t xml:space="preserve"> for a restoration of an imagined pre-2016 consensus on norms of good governance </w:t>
      </w:r>
      <w:r w:rsidRPr="00A25843">
        <w:rPr>
          <w:rFonts w:eastAsia="Cambria"/>
          <w:u w:val="single"/>
        </w:rPr>
        <w:t>ignore</w:t>
      </w:r>
      <w:r w:rsidRPr="00A25843">
        <w:rPr>
          <w:rFonts w:eastAsia="Cambria"/>
        </w:rPr>
        <w:t xml:space="preserve"> the </w:t>
      </w:r>
      <w:r w:rsidRPr="00A25843">
        <w:rPr>
          <w:rFonts w:eastAsia="Cambria"/>
          <w:u w:val="single"/>
        </w:rPr>
        <w:t xml:space="preserve">deeper causes of </w:t>
      </w:r>
      <w:r w:rsidRPr="00A25843">
        <w:rPr>
          <w:rStyle w:val="Emphasis"/>
        </w:rPr>
        <w:t>neoliberalism's crisis</w:t>
      </w:r>
      <w:r w:rsidRPr="00A25843">
        <w:rPr>
          <w:rFonts w:eastAsia="Cambria"/>
        </w:rPr>
        <w:t xml:space="preserve">. But in contrast to both of these visions, </w:t>
      </w:r>
      <w:r w:rsidRPr="00A25843">
        <w:rPr>
          <w:rStyle w:val="StyleUnderline"/>
          <w:highlight w:val="yellow"/>
        </w:rPr>
        <w:t>the</w:t>
      </w:r>
      <w:r w:rsidRPr="00A25843">
        <w:rPr>
          <w:rFonts w:eastAsia="Cambria"/>
          <w:u w:val="single"/>
        </w:rPr>
        <w:t xml:space="preserve"> </w:t>
      </w:r>
      <w:r w:rsidRPr="00A25843">
        <w:rPr>
          <w:rFonts w:eastAsia="Cambria"/>
          <w:highlight w:val="yellow"/>
          <w:u w:val="single"/>
        </w:rPr>
        <w:t>account</w:t>
      </w:r>
      <w:r w:rsidRPr="00A25843">
        <w:rPr>
          <w:rFonts w:eastAsia="Cambria"/>
          <w:u w:val="single"/>
        </w:rPr>
        <w:t xml:space="preserve"> offered </w:t>
      </w:r>
      <w:r w:rsidRPr="00A25843">
        <w:rPr>
          <w:rFonts w:eastAsia="Cambria"/>
          <w:highlight w:val="yellow"/>
          <w:u w:val="single"/>
        </w:rPr>
        <w:t>here points to</w:t>
      </w:r>
      <w:r w:rsidRPr="00A25843">
        <w:rPr>
          <w:rFonts w:eastAsia="Cambria"/>
          <w:u w:val="single"/>
        </w:rPr>
        <w:t xml:space="preserve"> the </w:t>
      </w:r>
      <w:r w:rsidRPr="00A25843">
        <w:rPr>
          <w:rStyle w:val="Emphasis"/>
        </w:rPr>
        <w:t xml:space="preserve">beginnings of a very different, more deeply </w:t>
      </w:r>
      <w:r w:rsidRPr="00A25843">
        <w:rPr>
          <w:rStyle w:val="Emphasis"/>
          <w:highlight w:val="yellow"/>
        </w:rPr>
        <w:t>democratic</w:t>
      </w:r>
      <w:r w:rsidRPr="00A25843">
        <w:rPr>
          <w:rStyle w:val="Emphasis"/>
        </w:rPr>
        <w:t xml:space="preserve"> and </w:t>
      </w:r>
      <w:r w:rsidRPr="00A25843">
        <w:rPr>
          <w:rStyle w:val="Emphasis"/>
          <w:highlight w:val="yellow"/>
        </w:rPr>
        <w:t>progressive political economy</w:t>
      </w:r>
      <w:r w:rsidRPr="00A25843">
        <w:rPr>
          <w:rFonts w:eastAsia="Cambria"/>
        </w:rPr>
        <w:t>.</w:t>
      </w:r>
    </w:p>
    <w:p w14:paraId="0854D641" w14:textId="77777777" w:rsidR="00E5248D" w:rsidRPr="00A25843" w:rsidRDefault="00E5248D" w:rsidP="00E5248D">
      <w:pPr>
        <w:rPr>
          <w:rFonts w:eastAsia="Cambria"/>
        </w:rPr>
      </w:pPr>
      <w:r w:rsidRPr="00A25843">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39AC2B7E" w14:textId="77777777" w:rsidR="00E5248D" w:rsidRPr="00A25843" w:rsidRDefault="00E5248D" w:rsidP="00E5248D">
      <w:pPr>
        <w:rPr>
          <w:rFonts w:eastAsia="Cambria"/>
        </w:rPr>
      </w:pPr>
      <w:r w:rsidRPr="00A25843">
        <w:rPr>
          <w:rFonts w:eastAsia="Cambria"/>
        </w:rPr>
        <w:t xml:space="preserve">Law does not and never could simply defer to such a realm. Rather, </w:t>
      </w:r>
      <w:r w:rsidRPr="00A25843">
        <w:rPr>
          <w:rFonts w:eastAsia="Cambria"/>
          <w:u w:val="single"/>
        </w:rPr>
        <w:t xml:space="preserve">law is perennially involved in </w:t>
      </w:r>
      <w:r w:rsidRPr="00A25843">
        <w:rPr>
          <w:rStyle w:val="Emphasis"/>
        </w:rPr>
        <w:t>creating</w:t>
      </w:r>
      <w:r w:rsidRPr="00A25843">
        <w:rPr>
          <w:rFonts w:eastAsia="Cambria"/>
          <w:u w:val="single"/>
        </w:rPr>
        <w:t xml:space="preserve"> and </w:t>
      </w:r>
      <w:r w:rsidRPr="00A25843">
        <w:rPr>
          <w:rStyle w:val="Emphasis"/>
        </w:rPr>
        <w:t>enforcing</w:t>
      </w:r>
      <w:r w:rsidRPr="00A25843">
        <w:rPr>
          <w:rFonts w:eastAsia="Cambria"/>
          <w:u w:val="single"/>
        </w:rPr>
        <w:t xml:space="preserve"> the terms of economic ordering</w:t>
      </w:r>
      <w:r w:rsidRPr="00A25843">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A25843">
        <w:rPr>
          <w:rFonts w:eastAsia="Cambria"/>
          <w:u w:val="single"/>
        </w:rPr>
        <w:t xml:space="preserve">Thus the </w:t>
      </w:r>
      <w:r w:rsidRPr="00A25843">
        <w:rPr>
          <w:rFonts w:eastAsia="Cambria"/>
          <w:highlight w:val="yellow"/>
          <w:u w:val="single"/>
        </w:rPr>
        <w:t xml:space="preserve">program of </w:t>
      </w:r>
      <w:r w:rsidRPr="00A25843">
        <w:rPr>
          <w:rStyle w:val="Emphasis"/>
          <w:highlight w:val="yellow"/>
        </w:rPr>
        <w:t>law</w:t>
      </w:r>
      <w:r w:rsidRPr="00A25843">
        <w:rPr>
          <w:rFonts w:eastAsia="Cambria"/>
          <w:u w:val="single"/>
        </w:rPr>
        <w:t xml:space="preserve">, </w:t>
      </w:r>
      <w:r w:rsidRPr="00A25843">
        <w:rPr>
          <w:rStyle w:val="Emphasis"/>
        </w:rPr>
        <w:t>politics</w:t>
      </w:r>
      <w:r w:rsidRPr="00A25843">
        <w:rPr>
          <w:rFonts w:eastAsia="Cambria"/>
          <w:u w:val="single"/>
        </w:rPr>
        <w:t xml:space="preserve">, and </w:t>
      </w:r>
      <w:r w:rsidRPr="00A25843">
        <w:rPr>
          <w:rStyle w:val="Emphasis"/>
        </w:rPr>
        <w:t>institution building</w:t>
      </w:r>
      <w:r w:rsidRPr="00A25843">
        <w:rPr>
          <w:rFonts w:eastAsia="Cambria"/>
          <w:u w:val="single"/>
        </w:rPr>
        <w:t xml:space="preserve"> often called "neoliberalism" </w:t>
      </w:r>
      <w:r w:rsidRPr="00A25843">
        <w:rPr>
          <w:rFonts w:eastAsia="Cambria"/>
          <w:highlight w:val="yellow"/>
          <w:u w:val="single"/>
        </w:rPr>
        <w:t>is</w:t>
      </w:r>
      <w:r w:rsidRPr="00A25843">
        <w:rPr>
          <w:rFonts w:eastAsia="Cambria"/>
          <w:u w:val="single"/>
        </w:rPr>
        <w:t xml:space="preserve">, and can only be, </w:t>
      </w:r>
      <w:r w:rsidRPr="00A25843">
        <w:rPr>
          <w:rFonts w:eastAsia="Cambria"/>
          <w:highlight w:val="yellow"/>
          <w:u w:val="single"/>
        </w:rPr>
        <w:t>a</w:t>
      </w:r>
      <w:r w:rsidRPr="00A25843">
        <w:rPr>
          <w:rFonts w:eastAsia="Cambria"/>
          <w:u w:val="single"/>
        </w:rPr>
        <w:t xml:space="preserve"> specific </w:t>
      </w:r>
      <w:r w:rsidRPr="00A25843">
        <w:rPr>
          <w:rFonts w:eastAsia="Cambria"/>
          <w:highlight w:val="yellow"/>
          <w:u w:val="single"/>
        </w:rPr>
        <w:t xml:space="preserve">theory of how to use </w:t>
      </w:r>
      <w:r w:rsidRPr="00A25843">
        <w:rPr>
          <w:rStyle w:val="Emphasis"/>
          <w:highlight w:val="yellow"/>
        </w:rPr>
        <w:t>state power</w:t>
      </w:r>
      <w:r w:rsidRPr="00A25843">
        <w:rPr>
          <w:rFonts w:eastAsia="Cambria"/>
          <w:u w:val="single"/>
        </w:rPr>
        <w:t>, to what ends, and for whose benefit.</w:t>
      </w:r>
      <w:r w:rsidRPr="00A25843">
        <w:rPr>
          <w:rFonts w:eastAsia="Cambria"/>
        </w:rPr>
        <w:t xml:space="preserve"> 169 </w:t>
      </w:r>
      <w:r w:rsidRPr="00A25843">
        <w:rPr>
          <w:rFonts w:eastAsia="Cambria"/>
          <w:u w:val="single"/>
        </w:rPr>
        <w:t xml:space="preserve">The </w:t>
      </w:r>
      <w:r w:rsidRPr="00A25843">
        <w:rPr>
          <w:rStyle w:val="Emphasis"/>
          <w:highlight w:val="yellow"/>
        </w:rPr>
        <w:t>ideological work</w:t>
      </w:r>
      <w:r w:rsidRPr="00A25843">
        <w:rPr>
          <w:rFonts w:eastAsia="Cambria"/>
          <w:highlight w:val="yellow"/>
          <w:u w:val="single"/>
        </w:rPr>
        <w:t xml:space="preserve"> of the</w:t>
      </w:r>
      <w:r w:rsidRPr="00A25843">
        <w:rPr>
          <w:rFonts w:eastAsia="Cambria"/>
          <w:u w:val="single"/>
        </w:rPr>
        <w:t xml:space="preserve"> </w:t>
      </w:r>
      <w:r w:rsidRPr="00A25843">
        <w:rPr>
          <w:rStyle w:val="Emphasis"/>
        </w:rPr>
        <w:t xml:space="preserve">Twentieth-Century </w:t>
      </w:r>
      <w:r w:rsidRPr="00A25843">
        <w:rPr>
          <w:rStyle w:val="Emphasis"/>
          <w:highlight w:val="yellow"/>
        </w:rPr>
        <w:t>Synthesis</w:t>
      </w:r>
      <w:r w:rsidRPr="00A25843">
        <w:rPr>
          <w:rFonts w:eastAsia="Cambria"/>
          <w:highlight w:val="yellow"/>
          <w:u w:val="single"/>
        </w:rPr>
        <w:t xml:space="preserve"> has</w:t>
      </w:r>
      <w:r w:rsidRPr="00A25843">
        <w:rPr>
          <w:rFonts w:eastAsia="Cambria"/>
          <w:highlight w:val="yellow"/>
        </w:rPr>
        <w:t xml:space="preserve"> </w:t>
      </w:r>
      <w:r w:rsidRPr="00A25843">
        <w:rPr>
          <w:rFonts w:eastAsia="Cambria"/>
          <w:highlight w:val="yellow"/>
          <w:u w:val="single"/>
        </w:rPr>
        <w:t xml:space="preserve">been to </w:t>
      </w:r>
      <w:r w:rsidRPr="00A25843">
        <w:rPr>
          <w:rStyle w:val="StyleUnderline"/>
          <w:highlight w:val="yellow"/>
        </w:rPr>
        <w:t>naturalize</w:t>
      </w:r>
      <w:r w:rsidRPr="00A25843">
        <w:rPr>
          <w:rStyle w:val="StyleUnderline"/>
        </w:rPr>
        <w:t xml:space="preserve"> and embed</w:t>
      </w:r>
      <w:r w:rsidRPr="00A25843">
        <w:rPr>
          <w:rFonts w:eastAsia="Cambria"/>
          <w:u w:val="single"/>
        </w:rPr>
        <w:t xml:space="preserve"> in legal institutions</w:t>
      </w:r>
      <w:r w:rsidRPr="00A25843">
        <w:rPr>
          <w:rFonts w:eastAsia="Cambria"/>
        </w:rPr>
        <w:t xml:space="preserve"> </w:t>
      </w:r>
      <w:r w:rsidRPr="00A25843">
        <w:rPr>
          <w:rStyle w:val="Emphasis"/>
          <w:highlight w:val="yellow"/>
        </w:rPr>
        <w:t>from the</w:t>
      </w:r>
      <w:r w:rsidRPr="00A25843">
        <w:rPr>
          <w:rStyle w:val="Emphasis"/>
        </w:rPr>
        <w:t xml:space="preserve"> Supreme </w:t>
      </w:r>
      <w:r w:rsidRPr="00A25843">
        <w:rPr>
          <w:rStyle w:val="Emphasis"/>
          <w:highlight w:val="yellow"/>
        </w:rPr>
        <w:t>Court to the Antitrust Office</w:t>
      </w:r>
      <w:r w:rsidRPr="00A25843">
        <w:rPr>
          <w:rFonts w:eastAsia="Cambria"/>
        </w:rPr>
        <w:t xml:space="preserve"> and World Trade Organization </w:t>
      </w:r>
      <w:r w:rsidRPr="00A25843">
        <w:rPr>
          <w:rFonts w:eastAsia="Cambria"/>
          <w:highlight w:val="yellow"/>
          <w:u w:val="single"/>
        </w:rPr>
        <w:t xml:space="preserve">a </w:t>
      </w:r>
      <w:r w:rsidRPr="00A25843">
        <w:rPr>
          <w:rStyle w:val="Emphasis"/>
          <w:highlight w:val="yellow"/>
        </w:rPr>
        <w:t>specific disposition of power</w:t>
      </w:r>
      <w:r w:rsidRPr="00A25843">
        <w:rPr>
          <w:rFonts w:eastAsia="Cambria"/>
          <w:b/>
          <w:bCs/>
        </w:rPr>
        <w:t>.</w:t>
      </w:r>
      <w:r w:rsidRPr="00A25843">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1D0D5D3D" w14:textId="77777777" w:rsidR="00E5248D" w:rsidRPr="00A25843" w:rsidRDefault="00E5248D" w:rsidP="00E5248D">
      <w:pPr>
        <w:rPr>
          <w:rFonts w:eastAsia="Cambria"/>
        </w:rPr>
      </w:pPr>
      <w:r w:rsidRPr="00A25843">
        <w:rPr>
          <w:rFonts w:eastAsia="Cambria"/>
        </w:rPr>
        <w:t xml:space="preserve">If it is to succeed, </w:t>
      </w:r>
      <w:r w:rsidRPr="00A25843">
        <w:rPr>
          <w:rFonts w:eastAsia="Cambria"/>
          <w:highlight w:val="yellow"/>
          <w:u w:val="single"/>
        </w:rPr>
        <w:t>law and political economy will</w:t>
      </w:r>
      <w:r w:rsidRPr="00A25843">
        <w:rPr>
          <w:rFonts w:eastAsia="Cambria"/>
          <w:u w:val="single"/>
        </w:rPr>
        <w:t xml:space="preserve"> also </w:t>
      </w:r>
      <w:r w:rsidRPr="00A25843">
        <w:rPr>
          <w:rStyle w:val="Emphasis"/>
          <w:highlight w:val="yellow"/>
        </w:rPr>
        <w:t>require something beyond</w:t>
      </w:r>
      <w:r w:rsidRPr="00A25843">
        <w:rPr>
          <w:rStyle w:val="Emphasis"/>
        </w:rPr>
        <w:t xml:space="preserve"> mere </w:t>
      </w:r>
      <w:r w:rsidRPr="00A25843">
        <w:rPr>
          <w:rStyle w:val="Emphasis"/>
          <w:highlight w:val="yellow"/>
        </w:rPr>
        <w:t>critique</w:t>
      </w:r>
      <w:r w:rsidRPr="00A25843">
        <w:rPr>
          <w:rFonts w:eastAsia="Cambria"/>
          <w:highlight w:val="yellow"/>
        </w:rPr>
        <w:t xml:space="preserve">. </w:t>
      </w:r>
      <w:r w:rsidRPr="00A25843">
        <w:rPr>
          <w:rFonts w:eastAsia="Cambria"/>
          <w:highlight w:val="yellow"/>
          <w:u w:val="single"/>
        </w:rPr>
        <w:t xml:space="preserve">It will </w:t>
      </w:r>
      <w:r w:rsidRPr="00A25843">
        <w:rPr>
          <w:rStyle w:val="Emphasis"/>
          <w:highlight w:val="yellow"/>
        </w:rPr>
        <w:t>require a positive agenda</w:t>
      </w:r>
      <w:r w:rsidRPr="00A25843">
        <w:rPr>
          <w:rFonts w:eastAsia="Cambria"/>
        </w:rPr>
        <w:t xml:space="preserve">. </w:t>
      </w:r>
      <w:r w:rsidRPr="00A25843">
        <w:rPr>
          <w:rFonts w:eastAsia="Cambria"/>
          <w:u w:val="single"/>
        </w:rPr>
        <w:t xml:space="preserve">Many new and energized voices, from the legal academy to political candidates to movement activists, are already </w:t>
      </w:r>
      <w:r w:rsidRPr="00A25843">
        <w:rPr>
          <w:rStyle w:val="Emphasis"/>
        </w:rPr>
        <w:t>building</w:t>
      </w:r>
      <w:r w:rsidRPr="00A25843">
        <w:rPr>
          <w:rFonts w:eastAsia="Cambria"/>
          <w:u w:val="single"/>
        </w:rPr>
        <w:t xml:space="preserve"> in this direction</w:t>
      </w:r>
      <w:r w:rsidRPr="00A25843">
        <w:rPr>
          <w:rFonts w:eastAsia="Cambria"/>
        </w:rPr>
        <w:t xml:space="preserve">,170 </w:t>
      </w:r>
      <w:r w:rsidRPr="00A25843">
        <w:rPr>
          <w:rFonts w:eastAsia="Cambria"/>
          <w:u w:val="single"/>
        </w:rPr>
        <w:t xml:space="preserve">calling for and giving shape to programs for more </w:t>
      </w:r>
      <w:r w:rsidRPr="00A25843">
        <w:rPr>
          <w:rStyle w:val="Emphasis"/>
          <w:highlight w:val="yellow"/>
        </w:rPr>
        <w:t>genuine democracy</w:t>
      </w:r>
      <w:r w:rsidRPr="00A25843">
        <w:rPr>
          <w:rFonts w:eastAsia="Cambria"/>
          <w:highlight w:val="yellow"/>
          <w:u w:val="single"/>
        </w:rPr>
        <w:t xml:space="preserve"> that</w:t>
      </w:r>
      <w:r w:rsidRPr="00A25843">
        <w:rPr>
          <w:rFonts w:eastAsia="Cambria"/>
          <w:u w:val="single"/>
        </w:rPr>
        <w:t xml:space="preserve"> also </w:t>
      </w:r>
      <w:r w:rsidRPr="00A25843">
        <w:rPr>
          <w:rFonts w:eastAsia="Cambria"/>
          <w:highlight w:val="yellow"/>
          <w:u w:val="single"/>
        </w:rPr>
        <w:t>takes seriously</w:t>
      </w:r>
      <w:r w:rsidRPr="00A25843">
        <w:rPr>
          <w:rFonts w:eastAsia="Cambria"/>
          <w:u w:val="single"/>
        </w:rPr>
        <w:t xml:space="preserve"> questions of </w:t>
      </w:r>
      <w:r w:rsidRPr="00A25843">
        <w:rPr>
          <w:rStyle w:val="Emphasis"/>
          <w:highlight w:val="yellow"/>
        </w:rPr>
        <w:t>economic power</w:t>
      </w:r>
      <w:r w:rsidRPr="00A25843">
        <w:rPr>
          <w:rFonts w:eastAsia="Cambria"/>
          <w:highlight w:val="yellow"/>
          <w:u w:val="single"/>
        </w:rPr>
        <w:t xml:space="preserve"> and </w:t>
      </w:r>
      <w:r w:rsidRPr="00A25843">
        <w:rPr>
          <w:rStyle w:val="Emphasis"/>
          <w:highlight w:val="yellow"/>
        </w:rPr>
        <w:t>racial subordination</w:t>
      </w:r>
      <w:r w:rsidRPr="00A25843">
        <w:rPr>
          <w:rFonts w:eastAsia="Cambria"/>
          <w:u w:val="single"/>
        </w:rPr>
        <w:t>;</w:t>
      </w:r>
      <w:r w:rsidRPr="00A25843">
        <w:rPr>
          <w:rFonts w:eastAsia="Cambria"/>
        </w:rPr>
        <w:t xml:space="preserve">1 7 1 </w:t>
      </w:r>
      <w:r w:rsidRPr="00A25843">
        <w:rPr>
          <w:rFonts w:eastAsia="Cambria"/>
          <w:u w:val="single"/>
        </w:rPr>
        <w:t xml:space="preserve">more </w:t>
      </w:r>
      <w:r w:rsidRPr="00A25843">
        <w:rPr>
          <w:rFonts w:eastAsia="Cambria"/>
          <w:highlight w:val="yellow"/>
          <w:u w:val="single"/>
        </w:rPr>
        <w:t xml:space="preserve">equal </w:t>
      </w:r>
      <w:r w:rsidRPr="00A25843">
        <w:rPr>
          <w:rStyle w:val="Emphasis"/>
          <w:highlight w:val="yellow"/>
        </w:rPr>
        <w:t>distribution</w:t>
      </w:r>
      <w:r w:rsidRPr="00A25843">
        <w:rPr>
          <w:rFonts w:eastAsia="Cambria"/>
          <w:highlight w:val="yellow"/>
          <w:u w:val="single"/>
        </w:rPr>
        <w:t xml:space="preserve"> of resources</w:t>
      </w:r>
      <w:r w:rsidRPr="00A25843">
        <w:rPr>
          <w:rFonts w:eastAsia="Cambria"/>
          <w:u w:val="single"/>
        </w:rPr>
        <w:t xml:space="preserve"> and life chance</w:t>
      </w:r>
      <w:r w:rsidRPr="00A25843">
        <w:rPr>
          <w:rFonts w:eastAsia="Cambria"/>
        </w:rPr>
        <w:t xml:space="preserve">s;172 more public and shared resources and infrastructures; 73 </w:t>
      </w:r>
      <w:r w:rsidRPr="00A25843">
        <w:rPr>
          <w:rFonts w:eastAsia="Cambria"/>
          <w:u w:val="single"/>
        </w:rPr>
        <w:t xml:space="preserve">the </w:t>
      </w:r>
      <w:r w:rsidRPr="00A25843">
        <w:rPr>
          <w:rFonts w:eastAsia="Cambria"/>
          <w:highlight w:val="yellow"/>
          <w:u w:val="single"/>
        </w:rPr>
        <w:t xml:space="preserve">displacement of </w:t>
      </w:r>
      <w:r w:rsidRPr="00A25843">
        <w:rPr>
          <w:rStyle w:val="Emphasis"/>
          <w:highlight w:val="yellow"/>
        </w:rPr>
        <w:t>concentrated</w:t>
      </w:r>
      <w:r w:rsidRPr="00A25843">
        <w:rPr>
          <w:rStyle w:val="Emphasis"/>
        </w:rPr>
        <w:t xml:space="preserve"> </w:t>
      </w:r>
      <w:r w:rsidRPr="00A25843">
        <w:rPr>
          <w:rStyle w:val="Emphasis"/>
          <w:highlight w:val="yellow"/>
        </w:rPr>
        <w:t>corporate power</w:t>
      </w:r>
      <w:r w:rsidRPr="00A25843">
        <w:rPr>
          <w:rFonts w:eastAsia="Cambria"/>
          <w:highlight w:val="yellow"/>
          <w:u w:val="single"/>
        </w:rPr>
        <w:t xml:space="preserve"> and</w:t>
      </w:r>
      <w:r w:rsidRPr="00A25843">
        <w:rPr>
          <w:rFonts w:eastAsia="Cambria"/>
          <w:u w:val="single"/>
        </w:rPr>
        <w:t xml:space="preserve"> rooting of </w:t>
      </w:r>
      <w:r w:rsidRPr="00A25843">
        <w:rPr>
          <w:rFonts w:eastAsia="Cambria"/>
          <w:highlight w:val="yellow"/>
          <w:u w:val="single"/>
        </w:rPr>
        <w:t>new</w:t>
      </w:r>
      <w:r w:rsidRPr="00A25843">
        <w:rPr>
          <w:rFonts w:eastAsia="Cambria"/>
          <w:u w:val="single"/>
        </w:rPr>
        <w:t xml:space="preserve"> forms of </w:t>
      </w:r>
      <w:r w:rsidRPr="00A25843">
        <w:rPr>
          <w:rStyle w:val="Emphasis"/>
          <w:highlight w:val="yellow"/>
        </w:rPr>
        <w:t>worker power</w:t>
      </w:r>
      <w:r w:rsidRPr="00A25843">
        <w:rPr>
          <w:rFonts w:eastAsia="Cambria"/>
        </w:rPr>
        <w:t>;174 t</w:t>
      </w:r>
      <w:r w:rsidRPr="00A25843">
        <w:rPr>
          <w:rFonts w:eastAsia="Cambria"/>
          <w:u w:val="single"/>
        </w:rPr>
        <w:t xml:space="preserve">he end of </w:t>
      </w:r>
      <w:r w:rsidRPr="00A25843">
        <w:rPr>
          <w:rStyle w:val="Emphasis"/>
        </w:rPr>
        <w:t>mass incarceration</w:t>
      </w:r>
      <w:r w:rsidRPr="00A25843">
        <w:rPr>
          <w:rFonts w:eastAsia="Cambria"/>
          <w:u w:val="single"/>
        </w:rPr>
        <w:t xml:space="preserve"> and broader contestation of the long history of the </w:t>
      </w:r>
      <w:r w:rsidRPr="00A25843">
        <w:rPr>
          <w:rStyle w:val="Emphasis"/>
        </w:rPr>
        <w:t>criminalization</w:t>
      </w:r>
      <w:r w:rsidRPr="00A25843">
        <w:rPr>
          <w:rFonts w:eastAsia="Cambria"/>
          <w:u w:val="single"/>
        </w:rPr>
        <w:t xml:space="preserve"> and control of poor people and people of color in building capitalism</w:t>
      </w:r>
      <w:r w:rsidRPr="00A25843">
        <w:rPr>
          <w:rFonts w:eastAsia="Cambria"/>
        </w:rPr>
        <w:t xml:space="preserve">; 175 </w:t>
      </w:r>
      <w:r w:rsidRPr="00A25843">
        <w:rPr>
          <w:rFonts w:eastAsia="Cambria"/>
          <w:u w:val="single"/>
        </w:rPr>
        <w:t xml:space="preserve">the recognition of finance and money as </w:t>
      </w:r>
      <w:r w:rsidRPr="00A25843">
        <w:rPr>
          <w:rStyle w:val="Emphasis"/>
        </w:rPr>
        <w:t>public infrastructures</w:t>
      </w:r>
      <w:r w:rsidRPr="00A25843">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24BEA62F" w14:textId="77777777" w:rsidR="00E5248D" w:rsidRPr="00A25843" w:rsidRDefault="00E5248D" w:rsidP="00E5248D">
      <w:pPr>
        <w:rPr>
          <w:rFonts w:eastAsia="Cambria"/>
        </w:rPr>
      </w:pPr>
      <w:r w:rsidRPr="00A25843">
        <w:rPr>
          <w:rFonts w:eastAsia="Cambria"/>
          <w:highlight w:val="yellow"/>
          <w:u w:val="single"/>
        </w:rPr>
        <w:t>Political fights interact</w:t>
      </w:r>
      <w:r w:rsidRPr="00A25843">
        <w:rPr>
          <w:rFonts w:eastAsia="Cambria"/>
          <w:u w:val="single"/>
        </w:rPr>
        <w:t xml:space="preserve"> generatively </w:t>
      </w:r>
      <w:r w:rsidRPr="00A25843">
        <w:rPr>
          <w:rFonts w:eastAsia="Cambria"/>
          <w:highlight w:val="yellow"/>
          <w:u w:val="single"/>
        </w:rPr>
        <w:t>with</w:t>
      </w:r>
      <w:r w:rsidRPr="00A25843">
        <w:rPr>
          <w:rFonts w:eastAsia="Cambria"/>
          <w:u w:val="single"/>
        </w:rPr>
        <w:t xml:space="preserve"> scholarly and </w:t>
      </w:r>
      <w:r w:rsidRPr="00A25843">
        <w:rPr>
          <w:rStyle w:val="Emphasis"/>
          <w:highlight w:val="yellow"/>
        </w:rPr>
        <w:t>policy debates</w:t>
      </w:r>
      <w:r w:rsidRPr="00A25843">
        <w:rPr>
          <w:rFonts w:eastAsia="Cambria"/>
          <w:u w:val="single"/>
        </w:rPr>
        <w:t xml:space="preserve"> in pointing the way </w:t>
      </w:r>
      <w:r w:rsidRPr="00A25843">
        <w:rPr>
          <w:rFonts w:eastAsia="Cambria"/>
          <w:highlight w:val="yellow"/>
          <w:u w:val="single"/>
        </w:rPr>
        <w:t>toward a</w:t>
      </w:r>
      <w:r w:rsidRPr="00A25843">
        <w:rPr>
          <w:rFonts w:eastAsia="Cambria"/>
          <w:u w:val="single"/>
        </w:rPr>
        <w:t xml:space="preserve"> more </w:t>
      </w:r>
      <w:r w:rsidRPr="00A25843">
        <w:rPr>
          <w:rStyle w:val="Emphasis"/>
          <w:highlight w:val="yellow"/>
        </w:rPr>
        <w:t>democratic political economy</w:t>
      </w:r>
      <w:r w:rsidRPr="00A25843">
        <w:rPr>
          <w:rFonts w:eastAsia="Cambria"/>
        </w:rPr>
        <w:t xml:space="preserve">. The emergence of new grassroots movements, campaigns, and proposals seeking to deepen our democracy is no guarantee of success. But </w:t>
      </w:r>
      <w:r w:rsidRPr="00A25843">
        <w:rPr>
          <w:rFonts w:eastAsia="Cambria"/>
          <w:u w:val="single"/>
        </w:rPr>
        <w:t xml:space="preserve">their </w:t>
      </w:r>
      <w:r w:rsidRPr="00A25843">
        <w:rPr>
          <w:rFonts w:eastAsia="Cambria"/>
          <w:highlight w:val="yellow"/>
          <w:u w:val="single"/>
        </w:rPr>
        <w:t>prevalence</w:t>
      </w:r>
      <w:r w:rsidRPr="00A25843">
        <w:rPr>
          <w:rFonts w:eastAsia="Cambria"/>
          <w:u w:val="single"/>
        </w:rPr>
        <w:t xml:space="preserve"> and influence make clear the dangers and opportunities of this moment of upheaval- and </w:t>
      </w:r>
      <w:r w:rsidRPr="00A25843">
        <w:rPr>
          <w:rStyle w:val="Emphasis"/>
          <w:highlight w:val="yellow"/>
        </w:rPr>
        <w:t>highlight the stakes of building a new legal imaginary</w:t>
      </w:r>
      <w:r w:rsidRPr="00A25843">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A25843">
        <w:rPr>
          <w:rFonts w:eastAsia="Cambria"/>
          <w:u w:val="single"/>
        </w:rPr>
        <w:t xml:space="preserve">a </w:t>
      </w:r>
      <w:r w:rsidRPr="00A25843">
        <w:rPr>
          <w:rStyle w:val="Emphasis"/>
          <w:highlight w:val="yellow"/>
        </w:rPr>
        <w:t>legal imaginary</w:t>
      </w:r>
      <w:r w:rsidRPr="00A25843">
        <w:rPr>
          <w:rFonts w:eastAsia="Cambria"/>
          <w:u w:val="single"/>
        </w:rPr>
        <w:t xml:space="preserve"> of </w:t>
      </w:r>
      <w:r w:rsidRPr="00A25843">
        <w:rPr>
          <w:rStyle w:val="Emphasis"/>
        </w:rPr>
        <w:t>democratic political economy</w:t>
      </w:r>
      <w:r w:rsidRPr="00A25843">
        <w:rPr>
          <w:rFonts w:eastAsia="Cambria"/>
          <w:u w:val="single"/>
        </w:rPr>
        <w:t xml:space="preserve">, </w:t>
      </w:r>
      <w:r w:rsidRPr="00A25843">
        <w:rPr>
          <w:rFonts w:eastAsia="Cambria"/>
          <w:highlight w:val="yellow"/>
          <w:u w:val="single"/>
        </w:rPr>
        <w:t>that takes seriously</w:t>
      </w:r>
      <w:r w:rsidRPr="00A25843">
        <w:rPr>
          <w:rFonts w:eastAsia="Cambria"/>
          <w:u w:val="single"/>
        </w:rPr>
        <w:t xml:space="preserve"> underlying concepts of </w:t>
      </w:r>
      <w:r w:rsidRPr="00A25843">
        <w:rPr>
          <w:rStyle w:val="Emphasis"/>
          <w:highlight w:val="yellow"/>
        </w:rPr>
        <w:t>power</w:t>
      </w:r>
      <w:r w:rsidRPr="00A25843">
        <w:rPr>
          <w:rFonts w:eastAsia="Cambria"/>
          <w:highlight w:val="yellow"/>
          <w:u w:val="single"/>
        </w:rPr>
        <w:t xml:space="preserve">, </w:t>
      </w:r>
      <w:r w:rsidRPr="00A25843">
        <w:rPr>
          <w:rStyle w:val="Emphasis"/>
          <w:highlight w:val="yellow"/>
        </w:rPr>
        <w:t>equality</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can inform</w:t>
      </w:r>
      <w:r w:rsidRPr="00A25843">
        <w:rPr>
          <w:rFonts w:eastAsia="Cambria"/>
          <w:u w:val="single"/>
        </w:rPr>
        <w:t xml:space="preserve"> a wave of </w:t>
      </w:r>
      <w:r w:rsidRPr="00A25843">
        <w:rPr>
          <w:rStyle w:val="Emphasis"/>
          <w:highlight w:val="yellow"/>
        </w:rPr>
        <w:t>legal thought</w:t>
      </w:r>
      <w:r w:rsidRPr="00A25843">
        <w:rPr>
          <w:rFonts w:eastAsia="Cambria"/>
          <w:highlight w:val="yellow"/>
          <w:u w:val="single"/>
        </w:rPr>
        <w:t xml:space="preserve"> whose</w:t>
      </w:r>
      <w:r w:rsidRPr="00A25843">
        <w:rPr>
          <w:rFonts w:eastAsia="Cambria"/>
          <w:u w:val="single"/>
        </w:rPr>
        <w:t xml:space="preserve"> </w:t>
      </w:r>
      <w:r w:rsidRPr="00A25843">
        <w:rPr>
          <w:rStyle w:val="Emphasis"/>
          <w:highlight w:val="yellow"/>
        </w:rPr>
        <w:t>critique</w:t>
      </w:r>
      <w:r w:rsidRPr="00A25843">
        <w:rPr>
          <w:rFonts w:eastAsia="Cambria"/>
          <w:highlight w:val="yellow"/>
          <w:u w:val="single"/>
        </w:rPr>
        <w:t xml:space="preserve"> and </w:t>
      </w:r>
      <w:r w:rsidRPr="00A25843">
        <w:rPr>
          <w:rStyle w:val="Emphasis"/>
          <w:highlight w:val="yellow"/>
        </w:rPr>
        <w:t>policy</w:t>
      </w:r>
      <w:r w:rsidRPr="00A25843">
        <w:rPr>
          <w:rStyle w:val="Emphasis"/>
        </w:rPr>
        <w:t xml:space="preserve"> imagination</w:t>
      </w:r>
      <w:r w:rsidRPr="00A25843">
        <w:rPr>
          <w:rFonts w:eastAsia="Cambria"/>
          <w:u w:val="single"/>
        </w:rPr>
        <w:t xml:space="preserve"> </w:t>
      </w:r>
      <w:r w:rsidRPr="00A25843">
        <w:rPr>
          <w:rFonts w:eastAsia="Cambria"/>
          <w:highlight w:val="yellow"/>
          <w:u w:val="single"/>
        </w:rPr>
        <w:t>can amplify</w:t>
      </w:r>
      <w:r w:rsidRPr="00A25843">
        <w:rPr>
          <w:rFonts w:eastAsia="Cambria"/>
          <w:u w:val="single"/>
        </w:rPr>
        <w:t xml:space="preserve"> and accelerate these </w:t>
      </w:r>
      <w:r w:rsidRPr="00A25843">
        <w:rPr>
          <w:rFonts w:eastAsia="Cambria"/>
          <w:highlight w:val="yellow"/>
          <w:u w:val="single"/>
        </w:rPr>
        <w:t xml:space="preserve">movements for </w:t>
      </w:r>
      <w:r w:rsidRPr="00A25843">
        <w:rPr>
          <w:rStyle w:val="Emphasis"/>
          <w:highlight w:val="yellow"/>
        </w:rPr>
        <w:t>structural reform</w:t>
      </w:r>
      <w:r w:rsidRPr="00A25843">
        <w:rPr>
          <w:rFonts w:eastAsia="Cambria"/>
          <w:highlight w:val="yellow"/>
          <w:u w:val="single"/>
        </w:rPr>
        <w:t>- and</w:t>
      </w:r>
      <w:r w:rsidRPr="00A25843">
        <w:rPr>
          <w:rFonts w:eastAsia="Cambria"/>
          <w:u w:val="single"/>
        </w:rPr>
        <w:t xml:space="preserve">, if we are lucky, help </w:t>
      </w:r>
      <w:r w:rsidRPr="00A25843">
        <w:rPr>
          <w:rFonts w:eastAsia="Cambria"/>
          <w:highlight w:val="yellow"/>
          <w:u w:val="single"/>
        </w:rPr>
        <w:t>remake our polity in</w:t>
      </w:r>
      <w:r w:rsidRPr="00A25843">
        <w:rPr>
          <w:rFonts w:eastAsia="Cambria"/>
          <w:u w:val="single"/>
        </w:rPr>
        <w:t xml:space="preserve"> more deeply </w:t>
      </w:r>
      <w:r w:rsidRPr="00A25843">
        <w:rPr>
          <w:rStyle w:val="Emphasis"/>
          <w:highlight w:val="yellow"/>
        </w:rPr>
        <w:t>democratic ways</w:t>
      </w:r>
      <w:r w:rsidRPr="00A25843">
        <w:rPr>
          <w:rFonts w:eastAsia="Cambria"/>
          <w:u w:val="single"/>
        </w:rPr>
        <w:t>.</w:t>
      </w:r>
      <w:r w:rsidRPr="00A25843">
        <w:rPr>
          <w:rFonts w:eastAsia="Cambria"/>
        </w:rPr>
        <w:t xml:space="preserve"> 175.</w:t>
      </w:r>
    </w:p>
    <w:p w14:paraId="40FA1551" w14:textId="77777777" w:rsidR="00E5248D" w:rsidRPr="00A25843" w:rsidRDefault="00E5248D" w:rsidP="00E5248D">
      <w:pPr>
        <w:pStyle w:val="Heading4"/>
        <w:rPr>
          <w:rFonts w:cs="Arial"/>
        </w:rPr>
      </w:pPr>
      <w:r w:rsidRPr="00A25843">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55109FC3" w14:textId="77777777" w:rsidR="00E5248D" w:rsidRPr="00A25843" w:rsidRDefault="00E5248D" w:rsidP="00E5248D"/>
    <w:p w14:paraId="79CDE5C9" w14:textId="77777777" w:rsidR="00E5248D" w:rsidRPr="00A25843" w:rsidRDefault="00E5248D" w:rsidP="00E5248D">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1330-1333</w:t>
      </w:r>
    </w:p>
    <w:p w14:paraId="6AF54A13" w14:textId="77777777" w:rsidR="00E5248D" w:rsidRPr="00A25843" w:rsidRDefault="00E5248D" w:rsidP="00E5248D">
      <w:pPr>
        <w:rPr>
          <w:rFonts w:eastAsia="Cambria"/>
        </w:rPr>
      </w:pPr>
      <w:r w:rsidRPr="00A25843">
        <w:rPr>
          <w:rFonts w:eastAsia="Cambria"/>
          <w:u w:val="single"/>
        </w:rPr>
        <w:t xml:space="preserve">The </w:t>
      </w:r>
      <w:r w:rsidRPr="00A25843">
        <w:rPr>
          <w:rStyle w:val="StyleUnderline"/>
          <w:highlight w:val="yellow"/>
        </w:rPr>
        <w:t>politics of today</w:t>
      </w:r>
      <w:r w:rsidRPr="00A25843">
        <w:rPr>
          <w:rStyle w:val="StyleUnderline"/>
        </w:rPr>
        <w:t>’s post-</w:t>
      </w:r>
      <w:r w:rsidRPr="00A25843">
        <w:rPr>
          <w:rFonts w:eastAsia="Cambria"/>
          <w:u w:val="single"/>
        </w:rPr>
        <w:t xml:space="preserve">financial-crisis era </w:t>
      </w:r>
      <w:r w:rsidRPr="00A25843">
        <w:rPr>
          <w:rFonts w:eastAsia="Cambria"/>
          <w:highlight w:val="yellow"/>
          <w:u w:val="single"/>
        </w:rPr>
        <w:t>echo</w:t>
      </w:r>
      <w:r w:rsidRPr="00A25843">
        <w:rPr>
          <w:rFonts w:eastAsia="Cambria"/>
        </w:rPr>
        <w:t xml:space="preserve"> the concerns of </w:t>
      </w:r>
      <w:r w:rsidRPr="00A25843">
        <w:rPr>
          <w:rFonts w:eastAsia="Cambria"/>
          <w:u w:val="single"/>
        </w:rPr>
        <w:t>the post-Gilded Age</w:t>
      </w:r>
      <w:r w:rsidRPr="00A25843">
        <w:rPr>
          <w:rFonts w:eastAsia="Cambria"/>
        </w:rPr>
        <w:t xml:space="preserve">, pre-New Deal period, </w:t>
      </w:r>
      <w:r w:rsidRPr="00A25843">
        <w:rPr>
          <w:rFonts w:eastAsia="Cambria"/>
          <w:u w:val="single"/>
        </w:rPr>
        <w:t xml:space="preserve">with the confluence of increasing economic </w:t>
      </w:r>
      <w:r w:rsidRPr="00A25843">
        <w:rPr>
          <w:rFonts w:eastAsia="Cambria"/>
          <w:highlight w:val="yellow"/>
          <w:u w:val="single"/>
        </w:rPr>
        <w:t>inequality</w:t>
      </w:r>
      <w:r w:rsidRPr="00A25843">
        <w:rPr>
          <w:rFonts w:eastAsia="Cambria"/>
          <w:u w:val="single"/>
        </w:rPr>
        <w:t xml:space="preserve"> and dislocation; new forms of </w:t>
      </w:r>
      <w:r w:rsidRPr="00A25843">
        <w:rPr>
          <w:rStyle w:val="Emphasis"/>
          <w:highlight w:val="yellow"/>
        </w:rPr>
        <w:t>concentrated</w:t>
      </w:r>
      <w:r w:rsidRPr="00A25843">
        <w:rPr>
          <w:rFonts w:eastAsia="Cambria"/>
          <w:u w:val="single"/>
        </w:rPr>
        <w:t xml:space="preserve"> corporate </w:t>
      </w:r>
      <w:r w:rsidRPr="00A25843">
        <w:rPr>
          <w:rFonts w:eastAsia="Cambria"/>
          <w:highlight w:val="yellow"/>
          <w:u w:val="single"/>
        </w:rPr>
        <w:t>power</w:t>
      </w:r>
      <w:r w:rsidRPr="00A25843">
        <w:rPr>
          <w:rFonts w:eastAsia="Cambria"/>
          <w:u w:val="single"/>
        </w:rPr>
        <w:t xml:space="preserve">; a </w:t>
      </w:r>
      <w:r w:rsidRPr="00A25843">
        <w:rPr>
          <w:rFonts w:eastAsia="Cambria"/>
          <w:highlight w:val="yellow"/>
          <w:u w:val="single"/>
        </w:rPr>
        <w:t>hostile</w:t>
      </w:r>
      <w:r w:rsidRPr="00A25843">
        <w:rPr>
          <w:rFonts w:eastAsia="Cambria"/>
          <w:u w:val="single"/>
        </w:rPr>
        <w:t xml:space="preserve"> </w:t>
      </w:r>
      <w:r w:rsidRPr="00A25843">
        <w:rPr>
          <w:rStyle w:val="Emphasis"/>
        </w:rPr>
        <w:t xml:space="preserve">Supreme </w:t>
      </w:r>
      <w:r w:rsidRPr="00A25843">
        <w:rPr>
          <w:rStyle w:val="Emphasis"/>
          <w:highlight w:val="yellow"/>
        </w:rPr>
        <w:t>Court</w:t>
      </w:r>
      <w:r w:rsidRPr="00A25843">
        <w:rPr>
          <w:rFonts w:eastAsia="Cambria"/>
          <w:u w:val="single"/>
        </w:rPr>
        <w:t xml:space="preserve">; and a </w:t>
      </w:r>
      <w:r w:rsidRPr="00A25843">
        <w:rPr>
          <w:rStyle w:val="Emphasis"/>
          <w:highlight w:val="yellow"/>
        </w:rPr>
        <w:t>political system</w:t>
      </w:r>
      <w:r w:rsidRPr="00A25843">
        <w:rPr>
          <w:rFonts w:eastAsia="Cambria"/>
          <w:highlight w:val="yellow"/>
          <w:u w:val="single"/>
        </w:rPr>
        <w:t xml:space="preserve"> marked</w:t>
      </w:r>
      <w:r w:rsidRPr="00A25843">
        <w:rPr>
          <w:rFonts w:eastAsia="Cambria"/>
          <w:u w:val="single"/>
        </w:rPr>
        <w:t xml:space="preserve"> more </w:t>
      </w:r>
      <w:r w:rsidRPr="00A25843">
        <w:rPr>
          <w:rFonts w:eastAsia="Cambria"/>
          <w:highlight w:val="yellow"/>
          <w:u w:val="single"/>
        </w:rPr>
        <w:t>by</w:t>
      </w:r>
      <w:r w:rsidRPr="00A25843">
        <w:rPr>
          <w:rFonts w:eastAsia="Cambria"/>
          <w:u w:val="single"/>
        </w:rPr>
        <w:t xml:space="preserve"> its </w:t>
      </w:r>
      <w:r w:rsidRPr="00A25843">
        <w:rPr>
          <w:rFonts w:eastAsia="Cambria"/>
          <w:highlight w:val="yellow"/>
          <w:u w:val="single"/>
        </w:rPr>
        <w:t>dysfunction</w:t>
      </w:r>
      <w:r w:rsidRPr="00A25843">
        <w:rPr>
          <w:rFonts w:eastAsia="Cambria"/>
          <w:u w:val="single"/>
        </w:rPr>
        <w:t xml:space="preserve"> and corruption than its ability to redress these problems.</w:t>
      </w:r>
      <w:r w:rsidRPr="00A25843">
        <w:rPr>
          <w:rFonts w:eastAsia="Cambria"/>
        </w:rPr>
        <w:t xml:space="preserve"> Indeed, </w:t>
      </w:r>
      <w:r w:rsidRPr="00A25843">
        <w:rPr>
          <w:rFonts w:eastAsia="Cambria"/>
          <w:u w:val="single"/>
        </w:rPr>
        <w:t>the problem of American politics today is</w:t>
      </w:r>
      <w:r w:rsidRPr="00A25843">
        <w:rPr>
          <w:rFonts w:eastAsia="Cambria"/>
        </w:rPr>
        <w:t xml:space="preserve"> not just one of income </w:t>
      </w:r>
      <w:r w:rsidRPr="00A25843">
        <w:rPr>
          <w:rStyle w:val="Emphasis"/>
        </w:rPr>
        <w:t>inequality</w:t>
      </w:r>
      <w:r w:rsidRPr="00A25843">
        <w:rPr>
          <w:rFonts w:eastAsia="Cambria"/>
        </w:rPr>
        <w:t xml:space="preserve">. </w:t>
      </w:r>
      <w:r w:rsidRPr="00A25843">
        <w:rPr>
          <w:rFonts w:eastAsia="Cambria"/>
          <w:u w:val="single"/>
        </w:rPr>
        <w:t xml:space="preserve">A growing body of empirical </w:t>
      </w:r>
      <w:r w:rsidRPr="00A25843">
        <w:rPr>
          <w:rFonts w:eastAsia="Cambria"/>
          <w:highlight w:val="yellow"/>
          <w:u w:val="single"/>
        </w:rPr>
        <w:t xml:space="preserve">research highlights the </w:t>
      </w:r>
      <w:r w:rsidRPr="00A25843">
        <w:rPr>
          <w:rStyle w:val="Emphasis"/>
          <w:highlight w:val="yellow"/>
        </w:rPr>
        <w:t>toxic feedback loops</w:t>
      </w:r>
      <w:r w:rsidRPr="00A25843">
        <w:rPr>
          <w:rFonts w:eastAsia="Cambria"/>
          <w:highlight w:val="yellow"/>
          <w:u w:val="single"/>
        </w:rPr>
        <w:t xml:space="preserve"> between</w:t>
      </w:r>
      <w:r w:rsidRPr="00A25843">
        <w:rPr>
          <w:rFonts w:eastAsia="Cambria"/>
          <w:u w:val="single"/>
        </w:rPr>
        <w:t xml:space="preserve"> </w:t>
      </w:r>
      <w:r w:rsidRPr="00A25843">
        <w:rPr>
          <w:rStyle w:val="Emphasis"/>
          <w:highlight w:val="yellow"/>
        </w:rPr>
        <w:t>economic</w:t>
      </w:r>
      <w:r w:rsidRPr="00A25843">
        <w:rPr>
          <w:rStyle w:val="Emphasis"/>
        </w:rPr>
        <w:t xml:space="preserve"> and </w:t>
      </w:r>
      <w:r w:rsidRPr="00A25843">
        <w:rPr>
          <w:rStyle w:val="Emphasis"/>
          <w:highlight w:val="yellow"/>
        </w:rPr>
        <w:t>social</w:t>
      </w:r>
      <w:r w:rsidRPr="00A25843">
        <w:rPr>
          <w:rStyle w:val="Emphasis"/>
        </w:rPr>
        <w:t xml:space="preserve"> inequality</w:t>
      </w:r>
      <w:r w:rsidRPr="00A25843">
        <w:rPr>
          <w:rFonts w:eastAsia="Cambria"/>
          <w:u w:val="single"/>
        </w:rPr>
        <w:t xml:space="preserve"> on the one hand, </w:t>
      </w:r>
      <w:r w:rsidRPr="00A25843">
        <w:rPr>
          <w:rFonts w:eastAsia="Cambria"/>
          <w:highlight w:val="yellow"/>
          <w:u w:val="single"/>
        </w:rPr>
        <w:t xml:space="preserve">and </w:t>
      </w:r>
      <w:r w:rsidRPr="00A25843">
        <w:rPr>
          <w:rStyle w:val="Emphasis"/>
          <w:highlight w:val="yellow"/>
        </w:rPr>
        <w:t>political inequality</w:t>
      </w:r>
      <w:r w:rsidRPr="00A25843">
        <w:rPr>
          <w:rFonts w:eastAsia="Cambria"/>
          <w:u w:val="single"/>
        </w:rPr>
        <w:t xml:space="preserve"> on the other</w:t>
      </w:r>
      <w:r w:rsidRPr="00A25843">
        <w:rPr>
          <w:rFonts w:eastAsia="Cambria"/>
        </w:rPr>
        <w:t xml:space="preserve">.10 </w:t>
      </w:r>
      <w:r w:rsidRPr="00A25843">
        <w:rPr>
          <w:rFonts w:eastAsia="Cambria"/>
          <w:u w:val="single"/>
        </w:rPr>
        <w:t xml:space="preserve">The </w:t>
      </w:r>
      <w:r w:rsidRPr="00A25843">
        <w:rPr>
          <w:rFonts w:eastAsia="Cambria"/>
          <w:highlight w:val="yellow"/>
          <w:u w:val="single"/>
        </w:rPr>
        <w:t>decline of</w:t>
      </w:r>
      <w:r w:rsidRPr="00A25843">
        <w:rPr>
          <w:rFonts w:eastAsia="Cambria"/>
          <w:u w:val="single"/>
        </w:rPr>
        <w:t xml:space="preserve"> the </w:t>
      </w:r>
      <w:r w:rsidRPr="00A25843">
        <w:rPr>
          <w:rStyle w:val="Emphasis"/>
          <w:highlight w:val="yellow"/>
        </w:rPr>
        <w:t>countervailing power</w:t>
      </w:r>
      <w:r w:rsidRPr="00A25843">
        <w:rPr>
          <w:rFonts w:eastAsia="Cambria"/>
        </w:rPr>
        <w:t xml:space="preserve"> of unions and community-based organizations, coupled with the increased social and economic ties between policymakers and economic elites, contributes to a skewed political system, which in turn </w:t>
      </w:r>
      <w:r w:rsidRPr="00A25843">
        <w:rPr>
          <w:rFonts w:eastAsia="Cambria"/>
          <w:highlight w:val="yellow"/>
          <w:u w:val="single"/>
        </w:rPr>
        <w:t>produces</w:t>
      </w:r>
      <w:r w:rsidRPr="00A25843">
        <w:rPr>
          <w:rFonts w:eastAsia="Cambria"/>
          <w:u w:val="single"/>
        </w:rPr>
        <w:t xml:space="preserve"> </w:t>
      </w:r>
      <w:r w:rsidRPr="00A25843">
        <w:rPr>
          <w:rFonts w:eastAsia="Cambria"/>
          <w:highlight w:val="yellow"/>
          <w:u w:val="single"/>
        </w:rPr>
        <w:t>policies that favor</w:t>
      </w:r>
      <w:r w:rsidRPr="00A25843">
        <w:rPr>
          <w:rFonts w:eastAsia="Cambria"/>
          <w:u w:val="single"/>
        </w:rPr>
        <w:t xml:space="preserve"> </w:t>
      </w:r>
      <w:r w:rsidRPr="00A25843">
        <w:rPr>
          <w:rStyle w:val="Emphasis"/>
          <w:highlight w:val="yellow"/>
        </w:rPr>
        <w:t>elites</w:t>
      </w:r>
      <w:r w:rsidRPr="00A25843">
        <w:rPr>
          <w:rFonts w:eastAsia="Cambria"/>
          <w:u w:val="single"/>
        </w:rPr>
        <w:t xml:space="preserve"> and further </w:t>
      </w:r>
      <w:r w:rsidRPr="00A25843">
        <w:rPr>
          <w:rStyle w:val="Emphasis"/>
        </w:rPr>
        <w:t>exacerbate inequality</w:t>
      </w:r>
      <w:r w:rsidRPr="00A25843">
        <w:rPr>
          <w:rFonts w:eastAsia="Cambria"/>
          <w:u w:val="single"/>
        </w:rPr>
        <w:t>.</w:t>
      </w:r>
      <w:r w:rsidRPr="00A25843">
        <w:rPr>
          <w:rFonts w:eastAsia="Cambria"/>
        </w:rPr>
        <w:t>11 The citizens and communities most harmed by the modern economy are thus also increasingly unable to leverage political power to change the policies that drive those inequities.</w:t>
      </w:r>
    </w:p>
    <w:p w14:paraId="5F27B70F" w14:textId="77777777" w:rsidR="00E5248D" w:rsidRPr="00A25843" w:rsidRDefault="00E5248D" w:rsidP="00E5248D">
      <w:pPr>
        <w:rPr>
          <w:rFonts w:eastAsia="Cambria"/>
        </w:rPr>
      </w:pPr>
      <w:r w:rsidRPr="00A25843">
        <w:rPr>
          <w:rFonts w:eastAsia="Cambria"/>
          <w:u w:val="single"/>
        </w:rPr>
        <w:t>The Supreme Court is</w:t>
      </w:r>
      <w:r w:rsidRPr="00A25843">
        <w:rPr>
          <w:rFonts w:eastAsia="Cambria"/>
        </w:rPr>
        <w:t xml:space="preserve">, in one sense, </w:t>
      </w:r>
      <w:r w:rsidRPr="00A25843">
        <w:rPr>
          <w:rFonts w:eastAsia="Cambria"/>
          <w:u w:val="single"/>
        </w:rPr>
        <w:t xml:space="preserve">an obvious </w:t>
      </w:r>
      <w:r w:rsidRPr="00A25843">
        <w:rPr>
          <w:rStyle w:val="Emphasis"/>
        </w:rPr>
        <w:t>front line</w:t>
      </w:r>
      <w:r w:rsidRPr="00A25843">
        <w:rPr>
          <w:rFonts w:eastAsia="Cambria"/>
          <w:u w:val="single"/>
        </w:rPr>
        <w:t xml:space="preserve"> for the battle to redress problems of economic and political inequality</w:t>
      </w:r>
      <w:r w:rsidRPr="00A25843">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11A6938B" w14:textId="77777777" w:rsidR="00E5248D" w:rsidRPr="00A25843" w:rsidRDefault="00E5248D" w:rsidP="00E5248D">
      <w:pPr>
        <w:rPr>
          <w:rFonts w:eastAsia="Cambria"/>
        </w:rPr>
      </w:pPr>
      <w:r w:rsidRPr="00A25843">
        <w:rPr>
          <w:rFonts w:eastAsia="Cambria"/>
        </w:rPr>
        <w:t xml:space="preserve">This Paper addresses these questions by drawing on the political and legal thought emerging from the critique of Lochner-era political economy. </w:t>
      </w:r>
      <w:r w:rsidRPr="00A25843">
        <w:rPr>
          <w:rFonts w:eastAsia="Cambria"/>
          <w:u w:val="single"/>
        </w:rPr>
        <w:t xml:space="preserve">During the Progressive Era, the </w:t>
      </w:r>
      <w:r w:rsidRPr="00A25843">
        <w:rPr>
          <w:rFonts w:eastAsia="Cambria"/>
          <w:highlight w:val="yellow"/>
          <w:u w:val="single"/>
        </w:rPr>
        <w:t>battle against</w:t>
      </w:r>
      <w:r w:rsidRPr="00A25843">
        <w:rPr>
          <w:rFonts w:eastAsia="Cambria"/>
          <w:u w:val="single"/>
        </w:rPr>
        <w:t xml:space="preserve"> the intellectual edifice that lay behind </w:t>
      </w:r>
      <w:r w:rsidRPr="00A25843">
        <w:rPr>
          <w:rStyle w:val="Emphasis"/>
          <w:highlight w:val="yellow"/>
        </w:rPr>
        <w:t>Lochner</w:t>
      </w:r>
      <w:r w:rsidRPr="00A25843">
        <w:rPr>
          <w:rFonts w:eastAsia="Cambria"/>
        </w:rPr>
        <w:t>—i</w:t>
      </w:r>
      <w:r w:rsidRPr="00A25843">
        <w:rPr>
          <w:rFonts w:eastAsia="Cambria"/>
          <w:u w:val="single"/>
        </w:rPr>
        <w:t xml:space="preserve">deas of </w:t>
      </w:r>
      <w:r w:rsidRPr="00A25843">
        <w:rPr>
          <w:rStyle w:val="Emphasis"/>
        </w:rPr>
        <w:t>laissez-faire constitutionalism</w:t>
      </w:r>
      <w:r w:rsidRPr="00A25843">
        <w:rPr>
          <w:rFonts w:eastAsia="Cambria"/>
          <w:u w:val="single"/>
        </w:rPr>
        <w:t xml:space="preserve"> and political economy</w:t>
      </w:r>
      <w:r w:rsidRPr="00A25843">
        <w:rPr>
          <w:rFonts w:eastAsia="Cambria"/>
        </w:rPr>
        <w:t xml:space="preserve">, </w:t>
      </w:r>
      <w:r w:rsidRPr="00A25843">
        <w:rPr>
          <w:rFonts w:eastAsia="Cambria"/>
          <w:highlight w:val="yellow"/>
          <w:u w:val="single"/>
        </w:rPr>
        <w:t>which emphasized</w:t>
      </w:r>
      <w:r w:rsidRPr="00A25843">
        <w:rPr>
          <w:rFonts w:eastAsia="Cambria"/>
          <w:u w:val="single"/>
        </w:rPr>
        <w:t xml:space="preserve"> the </w:t>
      </w:r>
      <w:r w:rsidRPr="00A25843">
        <w:rPr>
          <w:rFonts w:eastAsia="Cambria"/>
          <w:highlight w:val="yellow"/>
          <w:u w:val="single"/>
        </w:rPr>
        <w:t>ideal</w:t>
      </w:r>
      <w:r w:rsidRPr="00A25843">
        <w:rPr>
          <w:rFonts w:eastAsia="Cambria"/>
          <w:u w:val="single"/>
        </w:rPr>
        <w:t xml:space="preserve"> of </w:t>
      </w:r>
      <w:r w:rsidRPr="00A25843">
        <w:rPr>
          <w:rStyle w:val="Emphasis"/>
          <w:highlight w:val="yellow"/>
        </w:rPr>
        <w:t>market</w:t>
      </w:r>
      <w:r w:rsidRPr="00A25843">
        <w:rPr>
          <w:rStyle w:val="Emphasis"/>
        </w:rPr>
        <w:t>-based equality</w:t>
      </w:r>
      <w:r w:rsidRPr="00A25843">
        <w:rPr>
          <w:rFonts w:eastAsia="Cambria"/>
        </w:rPr>
        <w:t xml:space="preserve"> </w:t>
      </w:r>
      <w:r w:rsidRPr="00A25843">
        <w:rPr>
          <w:rFonts w:eastAsia="Cambria"/>
          <w:u w:val="single"/>
        </w:rPr>
        <w:t xml:space="preserve">and expressed </w:t>
      </w:r>
      <w:r w:rsidRPr="00A25843">
        <w:rPr>
          <w:rFonts w:eastAsia="Cambria"/>
        </w:rPr>
        <w:t xml:space="preserve">a </w:t>
      </w:r>
      <w:r w:rsidRPr="00A25843">
        <w:rPr>
          <w:rFonts w:eastAsia="Cambria"/>
          <w:u w:val="single"/>
        </w:rPr>
        <w:t>hostility</w:t>
      </w:r>
      <w:r w:rsidRPr="00A25843">
        <w:rPr>
          <w:rFonts w:eastAsia="Cambria"/>
        </w:rPr>
        <w:t xml:space="preserve"> </w:t>
      </w:r>
      <w:r w:rsidRPr="00A25843">
        <w:rPr>
          <w:rFonts w:eastAsia="Cambria"/>
          <w:u w:val="single"/>
        </w:rPr>
        <w:t>towards</w:t>
      </w:r>
      <w:r w:rsidRPr="00A25843">
        <w:rPr>
          <w:rFonts w:eastAsia="Cambria"/>
        </w:rPr>
        <w:t xml:space="preserve"> various attempts at economic </w:t>
      </w:r>
      <w:r w:rsidRPr="00A25843">
        <w:rPr>
          <w:rStyle w:val="Emphasis"/>
        </w:rPr>
        <w:t>regulation</w:t>
      </w:r>
      <w:r w:rsidRPr="00A25843">
        <w:rPr>
          <w:rFonts w:eastAsia="Cambria"/>
        </w:rPr>
        <w:t xml:space="preserve">— </w:t>
      </w:r>
      <w:r w:rsidRPr="00A25843">
        <w:rPr>
          <w:rFonts w:eastAsia="Cambria"/>
          <w:highlight w:val="yellow"/>
          <w:u w:val="single"/>
        </w:rPr>
        <w:t>catalyzed</w:t>
      </w:r>
      <w:r w:rsidRPr="00A25843">
        <w:rPr>
          <w:rFonts w:eastAsia="Cambria"/>
          <w:u w:val="single"/>
        </w:rPr>
        <w:t xml:space="preserve"> an explosion of scholarship and reform </w:t>
      </w:r>
      <w:r w:rsidRPr="00A25843">
        <w:rPr>
          <w:rFonts w:eastAsia="Cambria"/>
          <w:highlight w:val="yellow"/>
          <w:u w:val="single"/>
        </w:rPr>
        <w:t>activism</w:t>
      </w:r>
      <w:r w:rsidRPr="00A25843">
        <w:rPr>
          <w:rFonts w:eastAsia="Cambria"/>
          <w:u w:val="single"/>
        </w:rPr>
        <w:t xml:space="preserve"> among a cohort of lawyers, economists, philosophers, and activists</w:t>
      </w:r>
      <w:r w:rsidRPr="00A25843">
        <w:rPr>
          <w:rFonts w:eastAsia="Cambria"/>
        </w:rPr>
        <w:t xml:space="preserve">. In the legal academy, we are most familiar with </w:t>
      </w:r>
      <w:r w:rsidRPr="00A25843">
        <w:rPr>
          <w:rFonts w:eastAsia="Cambria"/>
          <w:highlight w:val="yellow"/>
          <w:u w:val="single"/>
        </w:rPr>
        <w:t xml:space="preserve">the </w:t>
      </w:r>
      <w:r w:rsidRPr="00A25843">
        <w:rPr>
          <w:rStyle w:val="Emphasis"/>
          <w:highlight w:val="yellow"/>
        </w:rPr>
        <w:t>legal realist</w:t>
      </w:r>
      <w:r w:rsidRPr="00A25843">
        <w:rPr>
          <w:rFonts w:eastAsia="Cambria"/>
          <w:highlight w:val="yellow"/>
          <w:u w:val="single"/>
        </w:rPr>
        <w:t xml:space="preserve"> movement</w:t>
      </w:r>
      <w:r w:rsidRPr="00A25843">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A25843">
        <w:rPr>
          <w:rFonts w:eastAsia="Cambria"/>
          <w:highlight w:val="yellow"/>
          <w:u w:val="single"/>
        </w:rPr>
        <w:t xml:space="preserve">a </w:t>
      </w:r>
      <w:r w:rsidRPr="00A25843">
        <w:rPr>
          <w:rStyle w:val="Emphasis"/>
          <w:highlight w:val="yellow"/>
        </w:rPr>
        <w:t>foundational shift in legal thought</w:t>
      </w:r>
      <w:r w:rsidRPr="00A25843">
        <w:rPr>
          <w:rFonts w:eastAsia="Cambria"/>
        </w:rPr>
        <w:t xml:space="preserve"> and scholarship going forward. But </w:t>
      </w:r>
      <w:r w:rsidRPr="00A25843">
        <w:rPr>
          <w:rFonts w:eastAsia="Cambria"/>
          <w:u w:val="single"/>
        </w:rPr>
        <w:t>legal realism was part of a broader intellectual ecology</w:t>
      </w:r>
      <w:r w:rsidRPr="00A25843">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3E76EDD9" w14:textId="77777777" w:rsidR="00E5248D" w:rsidRPr="00A25843" w:rsidRDefault="00E5248D" w:rsidP="00E5248D">
      <w:pPr>
        <w:rPr>
          <w:rFonts w:eastAsia="Cambria"/>
        </w:rPr>
      </w:pPr>
      <w:r w:rsidRPr="00A25843">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A25843">
        <w:rPr>
          <w:rFonts w:eastAsia="Cambria"/>
          <w:u w:val="single"/>
        </w:rPr>
        <w:t xml:space="preserve">a deeper </w:t>
      </w:r>
      <w:r w:rsidRPr="00A25843">
        <w:rPr>
          <w:rFonts w:eastAsia="Cambria"/>
          <w:highlight w:val="yellow"/>
          <w:u w:val="single"/>
        </w:rPr>
        <w:t>problem of</w:t>
      </w:r>
      <w:r w:rsidRPr="00A25843">
        <w:rPr>
          <w:rFonts w:eastAsia="Cambria"/>
        </w:rPr>
        <w:t xml:space="preserve"> what we can understand as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unchecked</w:t>
      </w:r>
      <w:r w:rsidRPr="00A25843">
        <w:rPr>
          <w:rFonts w:eastAsia="Cambria"/>
          <w:u w:val="single"/>
        </w:rPr>
        <w:t xml:space="preserve">, </w:t>
      </w:r>
      <w:r w:rsidRPr="00A25843">
        <w:rPr>
          <w:rStyle w:val="Emphasis"/>
          <w:highlight w:val="yellow"/>
        </w:rPr>
        <w:t>arbitrary</w:t>
      </w:r>
      <w:r w:rsidRPr="00A25843">
        <w:rPr>
          <w:rFonts w:eastAsia="Cambria"/>
          <w:u w:val="single"/>
        </w:rPr>
        <w:t xml:space="preserve"> economic or political </w:t>
      </w:r>
      <w:r w:rsidRPr="00A25843">
        <w:rPr>
          <w:rFonts w:eastAsia="Cambria"/>
          <w:highlight w:val="yellow"/>
          <w:u w:val="single"/>
        </w:rPr>
        <w:t>power</w:t>
      </w:r>
      <w:r w:rsidRPr="00A25843">
        <w:rPr>
          <w:rFonts w:eastAsia="Cambria"/>
          <w:u w:val="single"/>
        </w:rPr>
        <w:t xml:space="preserve"> over others.</w:t>
      </w:r>
      <w:r w:rsidRPr="00A25843">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A25843">
        <w:rPr>
          <w:rFonts w:eastAsia="Cambria"/>
          <w:u w:val="single"/>
        </w:rPr>
        <w:t xml:space="preserve">the root problem is one of </w:t>
      </w:r>
      <w:r w:rsidRPr="00A25843">
        <w:rPr>
          <w:rStyle w:val="Emphasis"/>
        </w:rPr>
        <w:t>disparate power</w:t>
      </w:r>
      <w:r w:rsidRPr="00A25843">
        <w:rPr>
          <w:rFonts w:eastAsia="Cambria"/>
          <w:u w:val="single"/>
        </w:rPr>
        <w:t xml:space="preserve"> </w:t>
      </w:r>
      <w:r w:rsidRPr="00A25843">
        <w:rPr>
          <w:rFonts w:eastAsia="Cambria"/>
        </w:rPr>
        <w:t xml:space="preserve">then </w:t>
      </w:r>
      <w:r w:rsidRPr="00A25843">
        <w:rPr>
          <w:rFonts w:eastAsia="Cambria"/>
          <w:u w:val="single"/>
        </w:rPr>
        <w:t xml:space="preserve">the </w:t>
      </w:r>
      <w:r w:rsidRPr="00A25843">
        <w:rPr>
          <w:rFonts w:eastAsia="Cambria"/>
          <w:highlight w:val="yellow"/>
          <w:u w:val="single"/>
        </w:rPr>
        <w:t xml:space="preserve">remedy lies in </w:t>
      </w:r>
      <w:r w:rsidRPr="00A25843">
        <w:rPr>
          <w:rStyle w:val="Emphasis"/>
          <w:highlight w:val="yellow"/>
        </w:rPr>
        <w:t>rebalancing</w:t>
      </w:r>
      <w:r w:rsidRPr="00A25843">
        <w:rPr>
          <w:rFonts w:eastAsia="Cambria"/>
        </w:rPr>
        <w:t xml:space="preserve"> the terms of economic and political power. This in turn suggests that the moral problem of </w:t>
      </w:r>
      <w:r w:rsidRPr="00A25843">
        <w:rPr>
          <w:rFonts w:eastAsia="Cambria"/>
          <w:highlight w:val="yellow"/>
          <w:u w:val="single"/>
        </w:rPr>
        <w:t>domination requires</w:t>
      </w:r>
      <w:r w:rsidRPr="00A25843">
        <w:rPr>
          <w:rFonts w:eastAsia="Cambria"/>
          <w:u w:val="single"/>
        </w:rPr>
        <w:t xml:space="preserve"> a counteracting </w:t>
      </w:r>
      <w:r w:rsidRPr="00A25843">
        <w:rPr>
          <w:rFonts w:eastAsia="Cambria"/>
          <w:highlight w:val="yellow"/>
          <w:u w:val="single"/>
        </w:rPr>
        <w:t>defense of</w:t>
      </w:r>
      <w:r w:rsidRPr="00A25843">
        <w:rPr>
          <w:rFonts w:eastAsia="Cambria"/>
          <w:u w:val="single"/>
        </w:rPr>
        <w:t xml:space="preserve"> the moral value of </w:t>
      </w:r>
      <w:r w:rsidRPr="00A25843">
        <w:rPr>
          <w:rStyle w:val="Emphasis"/>
          <w:highlight w:val="yellow"/>
        </w:rPr>
        <w:t>democracy</w:t>
      </w:r>
      <w:r w:rsidRPr="00A25843">
        <w:rPr>
          <w:rFonts w:eastAsia="Cambria"/>
        </w:rPr>
        <w:t xml:space="preserve">, </w:t>
      </w:r>
      <w:r w:rsidRPr="00A25843">
        <w:rPr>
          <w:rFonts w:eastAsia="Cambria"/>
          <w:u w:val="single"/>
        </w:rPr>
        <w:t>of the capacity for we the people to hold such exercises of economic and political power accountable through collective political action</w:t>
      </w:r>
      <w:r w:rsidRPr="00A25843">
        <w:rPr>
          <w:rFonts w:eastAsia="Cambria"/>
        </w:rPr>
        <w:t xml:space="preserve">. </w:t>
      </w:r>
    </w:p>
    <w:p w14:paraId="738F7A11" w14:textId="77777777" w:rsidR="00E5248D" w:rsidRPr="00A25843" w:rsidRDefault="00E5248D" w:rsidP="00E5248D">
      <w:pPr>
        <w:rPr>
          <w:rFonts w:eastAsia="Cambria"/>
        </w:rPr>
      </w:pPr>
      <w:r w:rsidRPr="00A25843">
        <w:rPr>
          <w:rFonts w:eastAsia="Cambria"/>
        </w:rPr>
        <w:t xml:space="preserve">By placing </w:t>
      </w:r>
      <w:r w:rsidRPr="00A25843">
        <w:rPr>
          <w:rFonts w:eastAsia="Cambria"/>
          <w:highlight w:val="yellow"/>
          <w:u w:val="single"/>
        </w:rPr>
        <w:t>legal realism</w:t>
      </w:r>
      <w:r w:rsidRPr="00A25843">
        <w:rPr>
          <w:rFonts w:eastAsia="Cambria"/>
        </w:rPr>
        <w:t xml:space="preserve"> in its political-economic context of reformers and thinkers struggling with the upheavals and inequities of industrialization, this argument also </w:t>
      </w:r>
      <w:r w:rsidRPr="00A25843">
        <w:rPr>
          <w:rFonts w:eastAsia="Cambria"/>
          <w:highlight w:val="yellow"/>
          <w:u w:val="single"/>
        </w:rPr>
        <w:t>offers</w:t>
      </w:r>
      <w:r w:rsidRPr="00A25843">
        <w:rPr>
          <w:rFonts w:eastAsia="Cambria"/>
        </w:rPr>
        <w:t xml:space="preserve"> an important reinterpretation of legal realism as </w:t>
      </w:r>
      <w:r w:rsidRPr="00A25843">
        <w:rPr>
          <w:rFonts w:eastAsia="Cambria"/>
          <w:u w:val="single"/>
        </w:rPr>
        <w:t xml:space="preserve">more than just a critique of </w:t>
      </w:r>
      <w:r w:rsidRPr="00A25843">
        <w:rPr>
          <w:rStyle w:val="Emphasis"/>
        </w:rPr>
        <w:t>judicial formalism</w:t>
      </w:r>
      <w:r w:rsidRPr="00A25843">
        <w:rPr>
          <w:rFonts w:eastAsia="Cambria"/>
        </w:rPr>
        <w:t xml:space="preserve">, and instead </w:t>
      </w:r>
      <w:r w:rsidRPr="00A25843">
        <w:rPr>
          <w:rFonts w:eastAsia="Cambria"/>
          <w:u w:val="single"/>
        </w:rPr>
        <w:t xml:space="preserve">as part of a larger effort to imagine </w:t>
      </w:r>
      <w:r w:rsidRPr="00A25843">
        <w:rPr>
          <w:rFonts w:eastAsia="Cambria"/>
          <w:highlight w:val="yellow"/>
          <w:u w:val="single"/>
        </w:rPr>
        <w:t xml:space="preserve">a more </w:t>
      </w:r>
      <w:r w:rsidRPr="00A25843">
        <w:rPr>
          <w:rStyle w:val="Emphasis"/>
          <w:highlight w:val="yellow"/>
        </w:rPr>
        <w:t>egalitarian</w:t>
      </w:r>
      <w:r w:rsidRPr="00A25843">
        <w:rPr>
          <w:rFonts w:eastAsia="Cambria"/>
          <w:u w:val="single"/>
        </w:rPr>
        <w:t xml:space="preserve"> and </w:t>
      </w:r>
      <w:r w:rsidRPr="00A25843">
        <w:rPr>
          <w:rStyle w:val="Emphasis"/>
          <w:highlight w:val="yellow"/>
        </w:rPr>
        <w:t>democratic political economy</w:t>
      </w:r>
      <w:r w:rsidRPr="00A25843">
        <w:rPr>
          <w:rFonts w:eastAsia="Cambria"/>
        </w:rPr>
        <w:t xml:space="preserve">. By “political economy” I mean to evoke a moral and institutional conception of </w:t>
      </w:r>
      <w:r w:rsidRPr="00A25843">
        <w:rPr>
          <w:rFonts w:eastAsia="Cambria"/>
          <w:u w:val="single"/>
        </w:rPr>
        <w:t xml:space="preserve">how our politics and economics relate to one another, how they are structured by law and institutions, and how they </w:t>
      </w:r>
      <w:r w:rsidRPr="00A25843">
        <w:rPr>
          <w:rStyle w:val="Emphasis"/>
        </w:rPr>
        <w:t>ought to be</w:t>
      </w:r>
      <w:r w:rsidRPr="00A25843">
        <w:rPr>
          <w:rFonts w:eastAsia="Cambria"/>
          <w:u w:val="single"/>
        </w:rPr>
        <w:t xml:space="preserve"> structured in light of fundamental moral values</w:t>
      </w:r>
      <w:r w:rsidRPr="00A25843">
        <w:rPr>
          <w:rFonts w:eastAsia="Cambria"/>
        </w:rPr>
        <w:t xml:space="preserve">. </w:t>
      </w:r>
      <w:r w:rsidRPr="00A25843">
        <w:rPr>
          <w:rFonts w:eastAsia="Cambria"/>
          <w:u w:val="single"/>
        </w:rPr>
        <w:t xml:space="preserve">The political economy of the </w:t>
      </w:r>
      <w:r w:rsidRPr="00A25843">
        <w:rPr>
          <w:rStyle w:val="Emphasis"/>
          <w:highlight w:val="yellow"/>
        </w:rPr>
        <w:t>Roberts Court</w:t>
      </w:r>
      <w:r w:rsidRPr="00A25843">
        <w:rPr>
          <w:rFonts w:eastAsia="Cambria"/>
          <w:u w:val="single"/>
        </w:rPr>
        <w:t xml:space="preserve">, like that of the Lochner era, </w:t>
      </w:r>
      <w:r w:rsidRPr="00A25843">
        <w:rPr>
          <w:rFonts w:eastAsia="Cambria"/>
          <w:highlight w:val="yellow"/>
          <w:u w:val="single"/>
        </w:rPr>
        <w:t xml:space="preserve">evinces a </w:t>
      </w:r>
      <w:r w:rsidRPr="00A25843">
        <w:rPr>
          <w:rStyle w:val="Emphasis"/>
          <w:highlight w:val="yellow"/>
        </w:rPr>
        <w:t>particular view</w:t>
      </w:r>
      <w:r w:rsidRPr="00A25843">
        <w:rPr>
          <w:rFonts w:eastAsia="Cambria"/>
          <w:highlight w:val="yellow"/>
          <w:u w:val="single"/>
        </w:rPr>
        <w:t xml:space="preserve"> of markets</w:t>
      </w:r>
      <w:r w:rsidRPr="00A25843">
        <w:rPr>
          <w:rFonts w:eastAsia="Cambria"/>
          <w:u w:val="single"/>
        </w:rPr>
        <w:t xml:space="preserve"> and politics </w:t>
      </w:r>
      <w:r w:rsidRPr="00A25843">
        <w:rPr>
          <w:rFonts w:eastAsia="Cambria"/>
          <w:highlight w:val="yellow"/>
          <w:u w:val="single"/>
        </w:rPr>
        <w:t>that exacerbates</w:t>
      </w:r>
      <w:r w:rsidRPr="00A25843">
        <w:rPr>
          <w:rFonts w:eastAsia="Cambria"/>
          <w:u w:val="single"/>
        </w:rPr>
        <w:t xml:space="preserve"> underlying </w:t>
      </w:r>
      <w:r w:rsidRPr="00A25843">
        <w:rPr>
          <w:rFonts w:eastAsia="Cambria"/>
          <w:highlight w:val="yellow"/>
          <w:u w:val="single"/>
        </w:rPr>
        <w:t>inequities</w:t>
      </w:r>
      <w:r w:rsidRPr="00A25843">
        <w:rPr>
          <w:rFonts w:eastAsia="Cambria"/>
          <w:u w:val="single"/>
        </w:rPr>
        <w:t xml:space="preserve"> of power</w:t>
      </w:r>
      <w:r w:rsidRPr="00A25843">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A25843">
        <w:rPr>
          <w:rFonts w:eastAsia="Cambria"/>
          <w:u w:val="single"/>
        </w:rPr>
        <w:t xml:space="preserve">The moral </w:t>
      </w:r>
      <w:r w:rsidRPr="00A25843">
        <w:rPr>
          <w:rFonts w:eastAsia="Cambria"/>
          <w:highlight w:val="yellow"/>
          <w:u w:val="single"/>
        </w:rPr>
        <w:t xml:space="preserve">focus on </w:t>
      </w:r>
      <w:r w:rsidRPr="00A25843">
        <w:rPr>
          <w:rStyle w:val="Emphasis"/>
          <w:highlight w:val="yellow"/>
        </w:rPr>
        <w:t>domination</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xml:space="preserve"> orients us towards </w:t>
      </w:r>
      <w:r w:rsidRPr="00A25843">
        <w:rPr>
          <w:rStyle w:val="Emphasis"/>
          <w:highlight w:val="yellow"/>
        </w:rPr>
        <w:t>reform strategies</w:t>
      </w:r>
      <w:r w:rsidRPr="00A25843">
        <w:rPr>
          <w:rFonts w:eastAsia="Cambria"/>
          <w:u w:val="single"/>
        </w:rPr>
        <w:t xml:space="preserve"> that look to the ways in which law structures </w:t>
      </w:r>
      <w:r w:rsidRPr="00A25843">
        <w:rPr>
          <w:rFonts w:eastAsia="Cambria"/>
          <w:highlight w:val="yellow"/>
          <w:u w:val="single"/>
        </w:rPr>
        <w:t>economic and political processes</w:t>
      </w:r>
      <w:r w:rsidRPr="00A25843">
        <w:rPr>
          <w:rFonts w:eastAsia="Cambria"/>
          <w:u w:val="single"/>
        </w:rPr>
        <w:t xml:space="preserve"> to allocate power, capabilities, and opportunities.</w:t>
      </w:r>
      <w:r w:rsidRPr="00A25843">
        <w:rPr>
          <w:rFonts w:eastAsia="Cambria"/>
        </w:rPr>
        <w:t xml:space="preserve"> </w:t>
      </w:r>
      <w:r w:rsidRPr="00A25843">
        <w:rPr>
          <w:rFonts w:eastAsia="Cambria"/>
          <w:u w:val="single"/>
        </w:rPr>
        <w:t xml:space="preserve">These underlying structures </w:t>
      </w:r>
      <w:r w:rsidRPr="00A25843">
        <w:rPr>
          <w:rFonts w:eastAsia="Cambria"/>
          <w:highlight w:val="yellow"/>
          <w:u w:val="single"/>
        </w:rPr>
        <w:t>emerge as</w:t>
      </w:r>
      <w:r w:rsidRPr="00A25843">
        <w:rPr>
          <w:rFonts w:eastAsia="Cambria"/>
          <w:u w:val="single"/>
        </w:rPr>
        <w:t xml:space="preserve"> </w:t>
      </w:r>
      <w:r w:rsidRPr="00A25843">
        <w:rPr>
          <w:rStyle w:val="Emphasis"/>
        </w:rPr>
        <w:t xml:space="preserve">critical </w:t>
      </w:r>
      <w:r w:rsidRPr="00A25843">
        <w:rPr>
          <w:rStyle w:val="Emphasis"/>
          <w:highlight w:val="yellow"/>
        </w:rPr>
        <w:t>sites</w:t>
      </w:r>
      <w:r w:rsidRPr="00A25843">
        <w:rPr>
          <w:rFonts w:eastAsia="Cambria"/>
          <w:highlight w:val="yellow"/>
          <w:u w:val="single"/>
        </w:rPr>
        <w:t xml:space="preserve"> of </w:t>
      </w:r>
      <w:r w:rsidRPr="00A25843">
        <w:rPr>
          <w:rStyle w:val="Emphasis"/>
          <w:highlight w:val="yellow"/>
        </w:rPr>
        <w:t>contestation</w:t>
      </w:r>
      <w:r w:rsidRPr="00A25843">
        <w:rPr>
          <w:rFonts w:eastAsia="Cambria"/>
          <w:u w:val="single"/>
        </w:rPr>
        <w:t xml:space="preserve">, reform, and change. Thus, </w:t>
      </w:r>
      <w:r w:rsidRPr="00A25843">
        <w:rPr>
          <w:rFonts w:eastAsia="Cambria"/>
          <w:highlight w:val="yellow"/>
          <w:u w:val="single"/>
        </w:rPr>
        <w:t xml:space="preserve">we might </w:t>
      </w:r>
      <w:r w:rsidRPr="00A25843">
        <w:rPr>
          <w:rStyle w:val="Emphasis"/>
          <w:highlight w:val="yellow"/>
        </w:rPr>
        <w:t>shift the terms of economic power</w:t>
      </w:r>
      <w:r w:rsidRPr="00A25843">
        <w:rPr>
          <w:rFonts w:eastAsia="Cambria"/>
          <w:highlight w:val="yellow"/>
          <w:u w:val="single"/>
        </w:rPr>
        <w:t xml:space="preserve"> through</w:t>
      </w:r>
      <w:r w:rsidRPr="00A25843">
        <w:t xml:space="preserve"> legislative and regulatory moves like </w:t>
      </w:r>
      <w:r w:rsidRPr="00A25843">
        <w:rPr>
          <w:rStyle w:val="Emphasis"/>
          <w:highlight w:val="yellow"/>
        </w:rPr>
        <w:t>antitrust</w:t>
      </w:r>
      <w:r w:rsidRPr="00A25843">
        <w:t xml:space="preserve"> and public utility; and </w:t>
      </w:r>
      <w:r w:rsidRPr="00A25843">
        <w:rPr>
          <w:rFonts w:eastAsia="Cambria"/>
        </w:rPr>
        <w:t>we may magnify the democratic political power of citizens by creating alternative vehicles for voice and participation at the national or local level.</w:t>
      </w:r>
    </w:p>
    <w:p w14:paraId="624ACF04" w14:textId="77777777" w:rsidR="00E5248D" w:rsidRPr="00A25843" w:rsidRDefault="00E5248D" w:rsidP="00E5248D">
      <w:pPr>
        <w:rPr>
          <w:rFonts w:eastAsia="Cambria"/>
        </w:rPr>
      </w:pPr>
      <w:r w:rsidRPr="00A25843">
        <w:rPr>
          <w:rFonts w:eastAsia="Cambria"/>
        </w:rPr>
        <w:t xml:space="preserve">Third, this vision of social change in turn suggests a very different reading of the role of constitutionalism and constitutional theory in political-economic debates. The </w:t>
      </w:r>
      <w:r w:rsidRPr="00A25843">
        <w:rPr>
          <w:rFonts w:eastAsia="Cambria"/>
          <w:u w:val="single"/>
        </w:rPr>
        <w:t>Progressive Era thinkers</w:t>
      </w:r>
      <w:r w:rsidRPr="00A25843">
        <w:rPr>
          <w:rFonts w:eastAsia="Cambria"/>
        </w:rPr>
        <w:t xml:space="preserve"> discussed below were, for the most part, rabidly hostile to courts and judges. While </w:t>
      </w:r>
      <w:r w:rsidRPr="00A25843">
        <w:rPr>
          <w:rFonts w:eastAsia="Cambria"/>
          <w:u w:val="single"/>
        </w:rPr>
        <w:t>we may not adopt the full extent of their antijudicial stance,</w:t>
      </w:r>
      <w:r w:rsidRPr="00A25843">
        <w:rPr>
          <w:rFonts w:eastAsia="Cambria"/>
        </w:rPr>
        <w:t xml:space="preserve"> </w:t>
      </w:r>
      <w:r w:rsidRPr="00A25843">
        <w:rPr>
          <w:rFonts w:eastAsia="Cambria"/>
          <w:u w:val="single"/>
        </w:rPr>
        <w:t>it is nevertheless instructive for considering the role of law and constitutionalism in today’s debates over inequality and domination.</w:t>
      </w:r>
      <w:r w:rsidRPr="00A25843">
        <w:rPr>
          <w:rFonts w:eastAsia="Cambria"/>
        </w:rPr>
        <w:t xml:space="preserve"> I will argue below that </w:t>
      </w:r>
      <w:r w:rsidRPr="00A25843">
        <w:rPr>
          <w:rFonts w:eastAsia="Cambria"/>
          <w:highlight w:val="yellow"/>
          <w:u w:val="single"/>
        </w:rPr>
        <w:t>the kind of constitutionalism we</w:t>
      </w:r>
      <w:r w:rsidRPr="00A25843">
        <w:rPr>
          <w:rFonts w:eastAsia="Cambria"/>
          <w:u w:val="single"/>
        </w:rPr>
        <w:t xml:space="preserve"> can </w:t>
      </w:r>
      <w:r w:rsidRPr="00A25843">
        <w:rPr>
          <w:rFonts w:eastAsia="Cambria"/>
          <w:highlight w:val="yellow"/>
          <w:u w:val="single"/>
        </w:rPr>
        <w:t>glean from</w:t>
      </w:r>
      <w:r w:rsidRPr="00A25843">
        <w:rPr>
          <w:rFonts w:eastAsia="Cambria"/>
          <w:u w:val="single"/>
        </w:rPr>
        <w:t xml:space="preserve"> these thinkers </w:t>
      </w:r>
      <w:r w:rsidRPr="00A25843">
        <w:rPr>
          <w:rFonts w:eastAsia="Cambria"/>
          <w:highlight w:val="yellow"/>
          <w:u w:val="single"/>
        </w:rPr>
        <w:t xml:space="preserve">is </w:t>
      </w:r>
      <w:r w:rsidRPr="00A25843">
        <w:rPr>
          <w:rStyle w:val="Emphasis"/>
          <w:highlight w:val="yellow"/>
        </w:rPr>
        <w:t>not the “big-C</w:t>
      </w:r>
      <w:r w:rsidRPr="00A25843">
        <w:rPr>
          <w:rStyle w:val="Emphasis"/>
        </w:rPr>
        <w:t>” Constitutionalism</w:t>
      </w:r>
      <w:r w:rsidRPr="00A25843">
        <w:rPr>
          <w:rFonts w:eastAsia="Cambria"/>
          <w:u w:val="single"/>
        </w:rPr>
        <w:t xml:space="preserve"> </w:t>
      </w:r>
      <w:r w:rsidRPr="00A25843">
        <w:rPr>
          <w:rFonts w:eastAsia="Cambria"/>
          <w:highlight w:val="yellow"/>
          <w:u w:val="single"/>
        </w:rPr>
        <w:t>of</w:t>
      </w:r>
      <w:r w:rsidRPr="00A25843">
        <w:rPr>
          <w:rFonts w:eastAsia="Cambria"/>
          <w:u w:val="single"/>
        </w:rPr>
        <w:t xml:space="preserve"> Supreme </w:t>
      </w:r>
      <w:r w:rsidRPr="00A25843">
        <w:rPr>
          <w:rFonts w:eastAsia="Cambria"/>
          <w:highlight w:val="yellow"/>
          <w:u w:val="single"/>
        </w:rPr>
        <w:t>Court doctrine</w:t>
      </w:r>
      <w:r w:rsidRPr="00A25843">
        <w:rPr>
          <w:rFonts w:eastAsia="Cambria"/>
          <w:u w:val="single"/>
        </w:rPr>
        <w:t>, precedent, or textual interpretation</w:t>
      </w:r>
      <w:r w:rsidRPr="00A25843">
        <w:rPr>
          <w:rFonts w:eastAsia="Cambria"/>
        </w:rPr>
        <w:t xml:space="preserve">. </w:t>
      </w:r>
      <w:r w:rsidRPr="00A25843">
        <w:rPr>
          <w:rFonts w:eastAsia="Cambria"/>
          <w:u w:val="single"/>
        </w:rPr>
        <w:t>This</w:t>
      </w:r>
      <w:r w:rsidRPr="00A25843">
        <w:rPr>
          <w:rFonts w:eastAsia="Cambria"/>
        </w:rPr>
        <w:t xml:space="preserve"> mode of constitutionalism is indeed important, but ultimately it </w:t>
      </w:r>
      <w:r w:rsidRPr="00A25843">
        <w:rPr>
          <w:rFonts w:eastAsia="Cambria"/>
          <w:u w:val="single"/>
        </w:rPr>
        <w:t>is responsive to longer-term trends in ideas, values</w:t>
      </w:r>
      <w:r w:rsidRPr="00A25843">
        <w:rPr>
          <w:rFonts w:eastAsia="Cambria"/>
        </w:rPr>
        <w:t>, and granular, accumulated policy changes on the ground. Rather, I suggest we turn to a different, “</w:t>
      </w:r>
      <w:r w:rsidRPr="00A25843">
        <w:rPr>
          <w:rFonts w:eastAsia="Cambria"/>
          <w:u w:val="single"/>
        </w:rPr>
        <w:t>small-c”</w:t>
      </w:r>
      <w:r w:rsidRPr="00A25843">
        <w:rPr>
          <w:rFonts w:eastAsia="Cambria"/>
        </w:rPr>
        <w:t xml:space="preserve"> notion of constitutionalism. </w:t>
      </w:r>
      <w:r w:rsidRPr="00A25843">
        <w:rPr>
          <w:rStyle w:val="StyleUnderline"/>
          <w:highlight w:val="yellow"/>
        </w:rPr>
        <w:t>This is the</w:t>
      </w:r>
      <w:r w:rsidRPr="00A25843">
        <w:rPr>
          <w:rFonts w:eastAsia="Cambria"/>
          <w:highlight w:val="yellow"/>
        </w:rPr>
        <w:t xml:space="preserve"> </w:t>
      </w:r>
      <w:r w:rsidRPr="00A25843">
        <w:rPr>
          <w:rStyle w:val="Emphasis"/>
          <w:highlight w:val="yellow"/>
        </w:rPr>
        <w:t>constitutionalism of</w:t>
      </w:r>
      <w:r w:rsidRPr="00A25843">
        <w:rPr>
          <w:rStyle w:val="Emphasis"/>
        </w:rPr>
        <w:t xml:space="preserve"> social </w:t>
      </w:r>
      <w:r w:rsidRPr="00A25843">
        <w:rPr>
          <w:rStyle w:val="Emphasis"/>
          <w:highlight w:val="yellow"/>
        </w:rPr>
        <w:t>movements</w:t>
      </w:r>
      <w:r w:rsidRPr="00A25843">
        <w:rPr>
          <w:rFonts w:eastAsia="Cambria"/>
          <w:u w:val="single"/>
        </w:rPr>
        <w:t xml:space="preserve">, of </w:t>
      </w:r>
      <w:r w:rsidRPr="00A25843">
        <w:rPr>
          <w:rStyle w:val="Emphasis"/>
        </w:rPr>
        <w:t>public philosophy</w:t>
      </w:r>
      <w:r w:rsidRPr="00A25843">
        <w:rPr>
          <w:rFonts w:eastAsia="Cambria"/>
          <w:b/>
          <w:bCs/>
        </w:rPr>
        <w:t>,</w:t>
      </w:r>
      <w:r w:rsidRPr="00A25843">
        <w:rPr>
          <w:rFonts w:eastAsia="Cambria"/>
        </w:rPr>
        <w:t xml:space="preserve"> </w:t>
      </w:r>
      <w:r w:rsidRPr="00A25843">
        <w:rPr>
          <w:rFonts w:eastAsia="Cambria"/>
          <w:u w:val="single"/>
        </w:rPr>
        <w:t>and of the laws and regulations that literally constitute our politics and our economics.</w:t>
      </w:r>
      <w:r w:rsidRPr="00A25843">
        <w:rPr>
          <w:rFonts w:eastAsia="Cambria"/>
        </w:rPr>
        <w:t xml:space="preserve"> Constitutional political economy, on this view, is the </w:t>
      </w:r>
      <w:r w:rsidRPr="00A25843">
        <w:rPr>
          <w:rFonts w:eastAsia="Cambria"/>
          <w:highlight w:val="yellow"/>
          <w:u w:val="single"/>
        </w:rPr>
        <w:t>concern</w:t>
      </w:r>
      <w:r w:rsidRPr="00A25843">
        <w:rPr>
          <w:rFonts w:eastAsia="Cambria"/>
          <w:u w:val="single"/>
        </w:rPr>
        <w:t xml:space="preserve"> not just of courts but </w:t>
      </w:r>
      <w:r w:rsidRPr="00A25843">
        <w:rPr>
          <w:rFonts w:eastAsia="Cambria"/>
          <w:highlight w:val="yellow"/>
          <w:u w:val="single"/>
        </w:rPr>
        <w:t xml:space="preserve">of </w:t>
      </w:r>
      <w:r w:rsidRPr="00A25843">
        <w:rPr>
          <w:rStyle w:val="Emphasis"/>
          <w:highlight w:val="yellow"/>
        </w:rPr>
        <w:t>we the people</w:t>
      </w:r>
      <w:r w:rsidRPr="00A25843">
        <w:rPr>
          <w:rFonts w:eastAsia="Cambria"/>
          <w:u w:val="single"/>
        </w:rPr>
        <w:t>.</w:t>
      </w:r>
      <w:r w:rsidRPr="00A25843">
        <w:rPr>
          <w:rFonts w:eastAsia="Cambria"/>
        </w:rPr>
        <w:t xml:space="preserve"> And </w:t>
      </w:r>
      <w:r w:rsidRPr="00A25843">
        <w:rPr>
          <w:rFonts w:eastAsia="Cambria"/>
          <w:highlight w:val="yellow"/>
        </w:rPr>
        <w:t>i</w:t>
      </w:r>
      <w:r w:rsidRPr="00A25843">
        <w:rPr>
          <w:rFonts w:eastAsia="Cambria"/>
          <w:highlight w:val="yellow"/>
          <w:u w:val="single"/>
        </w:rPr>
        <w:t>ts</w:t>
      </w:r>
      <w:r w:rsidRPr="00A25843">
        <w:rPr>
          <w:rFonts w:eastAsia="Cambria"/>
          <w:u w:val="single"/>
        </w:rPr>
        <w:t xml:space="preserve"> primary </w:t>
      </w:r>
      <w:r w:rsidRPr="00A25843">
        <w:rPr>
          <w:rFonts w:eastAsia="Cambria"/>
          <w:highlight w:val="yellow"/>
          <w:u w:val="single"/>
        </w:rPr>
        <w:t>tools for change</w:t>
      </w:r>
      <w:r w:rsidRPr="00A25843">
        <w:rPr>
          <w:rFonts w:eastAsia="Cambria"/>
          <w:u w:val="single"/>
        </w:rPr>
        <w:t xml:space="preserve"> are not just judicial decisions, but legislative, regulatory, and other forms of ordinary governance</w:t>
      </w:r>
      <w:r w:rsidRPr="00A25843">
        <w:rPr>
          <w:rFonts w:eastAsia="Cambria"/>
        </w:rPr>
        <w:t xml:space="preserve">. </w:t>
      </w:r>
      <w:r w:rsidRPr="00A25843">
        <w:rPr>
          <w:rFonts w:eastAsia="Cambria"/>
          <w:u w:val="single"/>
        </w:rPr>
        <w:t>These changes</w:t>
      </w:r>
      <w:r w:rsidRPr="00A25843">
        <w:rPr>
          <w:rFonts w:eastAsia="Cambria"/>
        </w:rPr>
        <w:t xml:space="preserve"> need not be small-scale or incremental; indeed they </w:t>
      </w:r>
      <w:r w:rsidRPr="00A25843">
        <w:rPr>
          <w:rStyle w:val="Emphasis"/>
          <w:highlight w:val="yellow"/>
        </w:rPr>
        <w:t>can be structural</w:t>
      </w:r>
      <w:r w:rsidRPr="00A25843">
        <w:rPr>
          <w:rStyle w:val="Emphasis"/>
        </w:rPr>
        <w:t xml:space="preserve"> and far-reaching</w:t>
      </w:r>
      <w:r w:rsidRPr="00A25843">
        <w:rPr>
          <w:rFonts w:eastAsia="Cambria"/>
        </w:rPr>
        <w:t xml:space="preserve">. But </w:t>
      </w:r>
      <w:r w:rsidRPr="00A25843">
        <w:rPr>
          <w:rStyle w:val="StyleUnderline"/>
          <w:highlight w:val="yellow"/>
        </w:rPr>
        <w:t>they</w:t>
      </w:r>
      <w:r w:rsidRPr="00A25843">
        <w:rPr>
          <w:rFonts w:eastAsia="Cambria"/>
        </w:rPr>
        <w:t xml:space="preserve"> </w:t>
      </w:r>
      <w:r w:rsidRPr="00A25843">
        <w:rPr>
          <w:rStyle w:val="Emphasis"/>
        </w:rPr>
        <w:t xml:space="preserve">fundamentally </w:t>
      </w:r>
      <w:r w:rsidRPr="00A25843">
        <w:rPr>
          <w:rStyle w:val="Emphasis"/>
          <w:highlight w:val="yellow"/>
        </w:rPr>
        <w:t>operate through</w:t>
      </w:r>
      <w:r w:rsidRPr="00A25843">
        <w:rPr>
          <w:rStyle w:val="Emphasis"/>
        </w:rPr>
        <w:t xml:space="preserve"> different </w:t>
      </w:r>
      <w:r w:rsidRPr="00A25843">
        <w:rPr>
          <w:rStyle w:val="Emphasis"/>
          <w:highlight w:val="yellow"/>
        </w:rPr>
        <w:t>channels of governance outside the courts</w:t>
      </w:r>
      <w:r w:rsidRPr="00A25843">
        <w:rPr>
          <w:rFonts w:eastAsia="Cambria"/>
          <w:u w:val="single"/>
        </w:rPr>
        <w:t>.</w:t>
      </w:r>
    </w:p>
    <w:p w14:paraId="6AF4BB6B" w14:textId="77777777" w:rsidR="00E5248D" w:rsidRPr="00A25843" w:rsidRDefault="00E5248D" w:rsidP="00E5248D">
      <w:pPr>
        <w:rPr>
          <w:rFonts w:eastAsia="Cambria"/>
        </w:rPr>
      </w:pPr>
      <w:r w:rsidRPr="00A25843">
        <w:rPr>
          <w:rFonts w:eastAsia="Cambria"/>
        </w:rPr>
        <w:t xml:space="preserve">In so doing, this Paper offers an account of constitutionalism and </w:t>
      </w:r>
      <w:r w:rsidRPr="00A25843">
        <w:rPr>
          <w:rFonts w:eastAsia="Cambria"/>
          <w:u w:val="single"/>
        </w:rPr>
        <w:t>social change that</w:t>
      </w:r>
      <w:r w:rsidRPr="00A25843">
        <w:rPr>
          <w:rFonts w:eastAsia="Cambria"/>
        </w:rPr>
        <w:t xml:space="preserve">, on the one hand, deliberately </w:t>
      </w:r>
      <w:r w:rsidRPr="00A25843">
        <w:rPr>
          <w:rFonts w:eastAsia="Cambria"/>
          <w:u w:val="single"/>
        </w:rPr>
        <w:t>diminishes the import of the “high politics” of constitutional theory and Court doctrine</w:t>
      </w:r>
      <w:r w:rsidRPr="00A25843">
        <w:rPr>
          <w:rFonts w:eastAsia="Cambria"/>
        </w:rPr>
        <w:t xml:space="preserve">, while on the other hand, evaluates the stature and importance and moral stakes of the “vernacular politics” of regulation, legislation, movement organizing and advocacy, and day-to-day governance. Indeed, </w:t>
      </w:r>
      <w:r w:rsidRPr="00A25843">
        <w:rPr>
          <w:rFonts w:eastAsia="Cambria"/>
          <w:highlight w:val="yellow"/>
          <w:u w:val="single"/>
        </w:rPr>
        <w:t xml:space="preserve">just as the </w:t>
      </w:r>
      <w:r w:rsidRPr="00A25843">
        <w:rPr>
          <w:rStyle w:val="Emphasis"/>
          <w:highlight w:val="yellow"/>
        </w:rPr>
        <w:t>legal realist movement</w:t>
      </w:r>
      <w:r w:rsidRPr="00A25843">
        <w:rPr>
          <w:rFonts w:eastAsia="Cambria"/>
          <w:u w:val="single"/>
        </w:rPr>
        <w:t xml:space="preserve"> </w:t>
      </w:r>
      <w:r w:rsidRPr="00A25843">
        <w:rPr>
          <w:rFonts w:eastAsia="Cambria"/>
          <w:highlight w:val="yellow"/>
          <w:u w:val="single"/>
        </w:rPr>
        <w:t>emerged out of the</w:t>
      </w:r>
      <w:r w:rsidRPr="00A25843">
        <w:rPr>
          <w:rFonts w:eastAsia="Cambria"/>
          <w:u w:val="single"/>
        </w:rPr>
        <w:t xml:space="preserve"> political and </w:t>
      </w:r>
      <w:r w:rsidRPr="00A25843">
        <w:rPr>
          <w:rStyle w:val="Emphasis"/>
        </w:rPr>
        <w:t xml:space="preserve">economic pressures of the first </w:t>
      </w:r>
      <w:r w:rsidRPr="00A25843">
        <w:rPr>
          <w:rStyle w:val="Emphasis"/>
          <w:highlight w:val="yellow"/>
        </w:rPr>
        <w:t>Gilded Age</w:t>
      </w:r>
      <w:r w:rsidRPr="00A25843">
        <w:rPr>
          <w:rFonts w:eastAsia="Cambria"/>
          <w:highlight w:val="yellow"/>
        </w:rPr>
        <w:t xml:space="preserve">, </w:t>
      </w:r>
      <w:r w:rsidRPr="00A25843">
        <w:rPr>
          <w:rFonts w:eastAsia="Cambria"/>
          <w:highlight w:val="yellow"/>
          <w:u w:val="single"/>
        </w:rPr>
        <w:t>our current era</w:t>
      </w:r>
      <w:r w:rsidRPr="00A25843">
        <w:rPr>
          <w:rFonts w:eastAsia="Cambria"/>
          <w:u w:val="single"/>
        </w:rPr>
        <w:t xml:space="preserve"> of economic and political inequality</w:t>
      </w:r>
      <w:r w:rsidRPr="00A25843">
        <w:rPr>
          <w:rFonts w:eastAsia="Cambria"/>
        </w:rPr>
        <w:t xml:space="preserve">, a New Gilded Age of its own, </w:t>
      </w:r>
      <w:r w:rsidRPr="00A25843">
        <w:rPr>
          <w:rFonts w:eastAsia="Cambria"/>
          <w:highlight w:val="yellow"/>
          <w:u w:val="single"/>
        </w:rPr>
        <w:t xml:space="preserve">is helping </w:t>
      </w:r>
      <w:r w:rsidRPr="00A25843">
        <w:rPr>
          <w:rStyle w:val="Emphasis"/>
          <w:highlight w:val="yellow"/>
        </w:rPr>
        <w:t>drive a similar explosion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dynamic and </w:t>
      </w:r>
      <w:r w:rsidRPr="00A25843">
        <w:rPr>
          <w:rStyle w:val="Emphasis"/>
          <w:highlight w:val="yellow"/>
        </w:rPr>
        <w:t>rich legal scholarship</w:t>
      </w:r>
      <w:r w:rsidRPr="00A25843">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A25843">
        <w:rPr>
          <w:rStyle w:val="StyleUnderline"/>
        </w:rPr>
        <w:t xml:space="preserve">central </w:t>
      </w:r>
      <w:r w:rsidRPr="00A25843">
        <w:rPr>
          <w:rStyle w:val="Emphasis"/>
        </w:rPr>
        <w:t>movements</w:t>
      </w:r>
      <w:r w:rsidRPr="00A25843">
        <w:rPr>
          <w:rFonts w:eastAsia="Cambria"/>
          <w:u w:val="single"/>
        </w:rPr>
        <w:t xml:space="preserve">, </w:t>
      </w:r>
      <w:r w:rsidRPr="00A25843">
        <w:rPr>
          <w:rStyle w:val="Emphasis"/>
        </w:rPr>
        <w:t>legislation</w:t>
      </w:r>
      <w:r w:rsidRPr="00A25843">
        <w:rPr>
          <w:rFonts w:eastAsia="Cambria"/>
          <w:u w:val="single"/>
        </w:rPr>
        <w:t xml:space="preserve">, and </w:t>
      </w:r>
      <w:r w:rsidRPr="00A25843">
        <w:rPr>
          <w:rStyle w:val="Emphasis"/>
        </w:rPr>
        <w:t>regulation</w:t>
      </w:r>
      <w:r w:rsidRPr="00A25843">
        <w:rPr>
          <w:rFonts w:eastAsia="Cambria"/>
          <w:u w:val="single"/>
        </w:rPr>
        <w:t xml:space="preserve"> are developing a response.</w:t>
      </w:r>
      <w:r w:rsidRPr="00A25843">
        <w:rPr>
          <w:rFonts w:eastAsia="Cambria"/>
        </w:rPr>
        <w:t xml:space="preserve"> </w:t>
      </w:r>
      <w:r w:rsidRPr="00A25843">
        <w:rPr>
          <w:rFonts w:eastAsia="Cambria"/>
          <w:u w:val="single"/>
        </w:rPr>
        <w:t>This “fourth wave” of legal realism is an important development that can help deepen the diagnosis and reform agenda for a more democratic political economy</w:t>
      </w:r>
      <w:r w:rsidRPr="00A25843">
        <w:rPr>
          <w:rFonts w:eastAsia="Cambria"/>
        </w:rPr>
        <w:t>—one that draws not only on the moral and structural force of constitutional theory, but also is oriented towards the concrete and granular impact of law as it functions in economic, regulatory, and other forms of governance.</w:t>
      </w:r>
    </w:p>
    <w:p w14:paraId="49C6F873" w14:textId="77777777" w:rsidR="00E5248D" w:rsidRPr="00A25843" w:rsidRDefault="00E5248D" w:rsidP="00E5248D">
      <w:pPr>
        <w:pStyle w:val="Heading4"/>
        <w:rPr>
          <w:rFonts w:cs="Arial"/>
        </w:rPr>
      </w:pPr>
      <w:r w:rsidRPr="00A25843">
        <w:rPr>
          <w:rFonts w:cs="Arial"/>
        </w:rPr>
        <w:t>Liberalism is not a monolith – retrieving it for a radical democratic agenda challenges unjust hierarchies of domination.</w:t>
      </w:r>
    </w:p>
    <w:p w14:paraId="713621ED" w14:textId="77777777" w:rsidR="00E5248D" w:rsidRPr="00A25843" w:rsidRDefault="00E5248D" w:rsidP="00E5248D"/>
    <w:p w14:paraId="44C06C3F" w14:textId="77777777" w:rsidR="00E5248D" w:rsidRPr="00A25843" w:rsidRDefault="00E5248D" w:rsidP="00E5248D">
      <w:r w:rsidRPr="00A25843">
        <w:t xml:space="preserve">Charles W. </w:t>
      </w:r>
      <w:r w:rsidRPr="00A25843">
        <w:rPr>
          <w:b/>
          <w:bCs/>
          <w:u w:val="single"/>
        </w:rPr>
        <w:t>MILLS</w:t>
      </w:r>
      <w:r w:rsidRPr="00A25843">
        <w:t xml:space="preserve"> Professor of Philosophy @ CUNY </w:t>
      </w:r>
      <w:r w:rsidRPr="00A25843">
        <w:rPr>
          <w:b/>
          <w:bCs/>
          <w:u w:val="single"/>
        </w:rPr>
        <w:t>’12</w:t>
      </w:r>
      <w:r w:rsidRPr="00A25843">
        <w:t xml:space="preserve"> “Occupy Liberalism,” Chapter 2 in</w:t>
      </w:r>
      <w:r w:rsidRPr="00A25843">
        <w:rPr>
          <w:i/>
        </w:rPr>
        <w:t xml:space="preserve"> Black Rights/White Wrongs: The Critique of Racial Liberalism</w:t>
      </w:r>
      <w:r w:rsidRPr="00A25843">
        <w:t xml:space="preserve"> </w:t>
      </w:r>
      <w:hyperlink r:id="rId6" w:history="1">
        <w:r w:rsidRPr="00A25843">
          <w:rPr>
            <w:rStyle w:val="Hyperlink"/>
          </w:rPr>
          <w:t>h</w:t>
        </w:r>
      </w:hyperlink>
    </w:p>
    <w:p w14:paraId="25057CFD" w14:textId="77777777" w:rsidR="00E5248D" w:rsidRPr="00A25843" w:rsidRDefault="00E5248D" w:rsidP="00E5248D"/>
    <w:p w14:paraId="5E98B00E" w14:textId="77777777" w:rsidR="00E5248D" w:rsidRPr="00A25843" w:rsidRDefault="00E5248D" w:rsidP="00E5248D">
      <w:r w:rsidRPr="00A25843">
        <w:t xml:space="preserve">The “Occupy Wall Street!” movement stimulated a long listing of other candidates for radical “occupation.” </w:t>
      </w:r>
      <w:r w:rsidRPr="00A25843">
        <w:rPr>
          <w:rStyle w:val="StyleUnderline"/>
        </w:rPr>
        <w:t>This chapter</w:t>
      </w:r>
      <w:r w:rsidRPr="00A25843">
        <w:t xml:space="preserve"> proposes as a target for radical occupation the somewhat unusual candidate of liberalism itself. It</w:t>
      </w:r>
      <w:r w:rsidRPr="00A25843">
        <w:rPr>
          <w:rStyle w:val="StyleUnderline"/>
        </w:rPr>
        <w:t xml:space="preserve"> argues for a constructive engagement of radicals with liberalism in order to retrieve it for a </w:t>
      </w:r>
      <w:r w:rsidRPr="00A25843">
        <w:rPr>
          <w:rStyle w:val="Emphasis"/>
        </w:rPr>
        <w:t>radical egalitarian agenda</w:t>
      </w:r>
      <w:r w:rsidRPr="00A25843">
        <w:t xml:space="preserve">. The premise is that the </w:t>
      </w:r>
      <w:r w:rsidRPr="00A25843">
        <w:rPr>
          <w:rStyle w:val="StyleUnderline"/>
          <w:highlight w:val="yellow"/>
        </w:rPr>
        <w:t>foundational values of liberalism have</w:t>
      </w:r>
      <w:r w:rsidRPr="00A25843">
        <w:rPr>
          <w:rStyle w:val="StyleUnderline"/>
        </w:rPr>
        <w:t xml:space="preserve"> a </w:t>
      </w:r>
      <w:r w:rsidRPr="00A25843">
        <w:rPr>
          <w:rStyle w:val="Emphasis"/>
          <w:highlight w:val="yellow"/>
        </w:rPr>
        <w:t>radical potential</w:t>
      </w:r>
      <w:r w:rsidRPr="00A25843">
        <w:rPr>
          <w:highlight w:val="yellow"/>
        </w:rPr>
        <w:t xml:space="preserve"> </w:t>
      </w:r>
      <w:r w:rsidRPr="00A25843">
        <w:rPr>
          <w:rStyle w:val="StyleUnderline"/>
          <w:highlight w:val="yellow"/>
        </w:rPr>
        <w:t>that has not historically been realized</w:t>
      </w:r>
      <w:r w:rsidRPr="00A25843">
        <w:rPr>
          <w:rStyle w:val="StyleUnderline"/>
        </w:rPr>
        <w:t>, given the way the dominant varieties of liberalism</w:t>
      </w:r>
      <w:r w:rsidRPr="00A25843">
        <w:t xml:space="preserve"> have developed. Ten reasons standardly given as to why such a retrieval cannot be carried out are examined and argued to be fallacious.</w:t>
      </w:r>
    </w:p>
    <w:p w14:paraId="22A6E121" w14:textId="77777777" w:rsidR="00E5248D" w:rsidRPr="00A25843" w:rsidRDefault="00E5248D" w:rsidP="00E5248D">
      <w:r w:rsidRPr="00A25843">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771772DF" w14:textId="77777777" w:rsidR="00E5248D" w:rsidRPr="00A25843" w:rsidRDefault="00E5248D" w:rsidP="00E5248D">
      <w:r w:rsidRPr="00A25843">
        <w:t>• The “Occupy Wall Street” movement provides an opportunity unprecedented in decades to build a broad democratic movement to challenge plutocracy, patriarchy, and white supremacy in the United States.</w:t>
      </w:r>
    </w:p>
    <w:p w14:paraId="599EC494" w14:textId="77777777" w:rsidR="00E5248D" w:rsidRPr="00A25843" w:rsidRDefault="00E5248D" w:rsidP="00E5248D">
      <w:r w:rsidRPr="00A25843">
        <w:t>• Such a movement is more likely to be successful if it appeals to principles and values most Americans already endorse.</w:t>
      </w:r>
    </w:p>
    <w:p w14:paraId="3AE84D70" w14:textId="77777777" w:rsidR="00E5248D" w:rsidRPr="00A25843" w:rsidRDefault="00E5248D" w:rsidP="00E5248D">
      <w:r w:rsidRPr="00A25843">
        <w:t>• Liberalism has always been the dominant ideology in the United States.</w:t>
      </w:r>
    </w:p>
    <w:p w14:paraId="7CEF9C33" w14:textId="77777777" w:rsidR="00E5248D" w:rsidRPr="00A25843" w:rsidRDefault="00E5248D" w:rsidP="00E5248D">
      <w:pPr>
        <w:rPr>
          <w:rStyle w:val="StyleUnderline"/>
        </w:rPr>
      </w:pPr>
      <w:r w:rsidRPr="00A25843">
        <w:t xml:space="preserve">• </w:t>
      </w:r>
      <w:r w:rsidRPr="00A25843">
        <w:rPr>
          <w:rStyle w:val="StyleUnderline"/>
          <w:highlight w:val="yellow"/>
        </w:rPr>
        <w:t>Liberalism</w:t>
      </w:r>
      <w:r w:rsidRPr="00A25843">
        <w:t xml:space="preserve"> in the United States </w:t>
      </w:r>
      <w:r w:rsidRPr="00A25843">
        <w:rPr>
          <w:rStyle w:val="StyleUnderline"/>
          <w:highlight w:val="yellow"/>
        </w:rPr>
        <w:t>has</w:t>
      </w:r>
      <w:r w:rsidRPr="00A25843">
        <w:t xml:space="preserve"> historically </w:t>
      </w:r>
      <w:r w:rsidRPr="00A25843">
        <w:rPr>
          <w:rStyle w:val="StyleUnderline"/>
          <w:highlight w:val="yellow"/>
        </w:rPr>
        <w:t>been complicit with</w:t>
      </w:r>
      <w:r w:rsidRPr="00A25843">
        <w:t xml:space="preserve"> plutocracy, patriarchy, and </w:t>
      </w:r>
      <w:r w:rsidRPr="00A25843">
        <w:rPr>
          <w:rStyle w:val="StyleUnderline"/>
          <w:highlight w:val="yellow"/>
        </w:rPr>
        <w:t>white supremacy, but this complicity is a contingent function of dominant group</w:t>
      </w:r>
      <w:r w:rsidRPr="00A25843">
        <w:rPr>
          <w:rStyle w:val="StyleUnderline"/>
        </w:rPr>
        <w:t xml:space="preserve"> interests </w:t>
      </w:r>
      <w:r w:rsidRPr="00A25843">
        <w:rPr>
          <w:rStyle w:val="StyleUnderline"/>
          <w:highlight w:val="yellow"/>
        </w:rPr>
        <w:t>rather than the result of an immanent conceptual logic</w:t>
      </w:r>
      <w:r w:rsidRPr="00A25843">
        <w:rPr>
          <w:rStyle w:val="StyleUnderline"/>
        </w:rPr>
        <w:t>.</w:t>
      </w:r>
    </w:p>
    <w:p w14:paraId="0F483A8E" w14:textId="77777777" w:rsidR="00E5248D" w:rsidRPr="00A25843" w:rsidRDefault="00E5248D" w:rsidP="00E5248D">
      <w:r w:rsidRPr="00A25843">
        <w:t xml:space="preserve">• Therefore, </w:t>
      </w:r>
      <w:r w:rsidRPr="00A25843">
        <w:rPr>
          <w:rStyle w:val="StyleUnderline"/>
          <w:highlight w:val="yellow"/>
        </w:rPr>
        <w:t>progressives in philosophy</w:t>
      </w:r>
      <w:r w:rsidRPr="00A25843">
        <w:t xml:space="preserve"> (and elsewhere) </w:t>
      </w:r>
      <w:r w:rsidRPr="00A25843">
        <w:rPr>
          <w:rStyle w:val="StyleUnderline"/>
          <w:highlight w:val="yellow"/>
        </w:rPr>
        <w:t>should</w:t>
      </w:r>
      <w:r w:rsidRPr="00A25843">
        <w:t xml:space="preserve"> try to </w:t>
      </w:r>
      <w:r w:rsidRPr="00A25843">
        <w:rPr>
          <w:rStyle w:val="Emphasis"/>
          <w:highlight w:val="yellow"/>
        </w:rPr>
        <w:t>retrieve liberalism</w:t>
      </w:r>
      <w:r w:rsidRPr="00A25843">
        <w:rPr>
          <w:highlight w:val="yellow"/>
        </w:rPr>
        <w:t xml:space="preserve"> </w:t>
      </w:r>
      <w:r w:rsidRPr="00A25843">
        <w:rPr>
          <w:rStyle w:val="StyleUnderline"/>
          <w:highlight w:val="yellow"/>
        </w:rPr>
        <w:t>for a radical democratic agenda rather than rejecting it</w:t>
      </w:r>
      <w:r w:rsidRPr="00A25843">
        <w:rPr>
          <w:rStyle w:val="StyleUnderline"/>
        </w:rPr>
        <w:t>, thereby positioning themselves in the ideological mainstream</w:t>
      </w:r>
      <w:r w:rsidRPr="00A25843">
        <w:t xml:space="preserve"> of the country and seeking its transformation.</w:t>
      </w:r>
    </w:p>
    <w:p w14:paraId="60FB0DF6" w14:textId="77777777" w:rsidR="00E5248D" w:rsidRPr="00A25843" w:rsidRDefault="00E5248D" w:rsidP="00E5248D">
      <w:r w:rsidRPr="00A25843">
        <w:t>Let me now try to make this argument plausible for an audience likely to be aprioristically convinced of its obvious unsoundness.</w:t>
      </w:r>
    </w:p>
    <w:p w14:paraId="1A536EEF" w14:textId="77777777" w:rsidR="00E5248D" w:rsidRPr="00A25843" w:rsidRDefault="00E5248D" w:rsidP="00E5248D">
      <w:r w:rsidRPr="00A25843">
        <w:t>Preliminary Clarification of Terms</w:t>
      </w:r>
    </w:p>
    <w:p w14:paraId="0DD39521" w14:textId="77777777" w:rsidR="00E5248D" w:rsidRPr="00A25843" w:rsidRDefault="00E5248D" w:rsidP="00E5248D">
      <w:r w:rsidRPr="00A25843">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A25843">
        <w:rPr>
          <w:rStyle w:val="StyleUnderline"/>
        </w:rPr>
        <w:t>will use “</w:t>
      </w:r>
      <w:r w:rsidRPr="00A25843">
        <w:rPr>
          <w:rStyle w:val="StyleUnderline"/>
          <w:highlight w:val="yellow"/>
        </w:rPr>
        <w:t>radicalism</w:t>
      </w:r>
      <w:r w:rsidRPr="00A25843">
        <w:rPr>
          <w:rStyle w:val="StyleUnderline"/>
        </w:rPr>
        <w:t>” broadly,</w:t>
      </w:r>
      <w:r w:rsidRPr="00A25843">
        <w:t xml:space="preserve"> though still in the zone of progressive politics, </w:t>
      </w:r>
      <w:r w:rsidRPr="00A25843">
        <w:rPr>
          <w:rStyle w:val="StyleUnderline"/>
        </w:rPr>
        <w:t xml:space="preserve">to </w:t>
      </w:r>
      <w:r w:rsidRPr="00A25843">
        <w:rPr>
          <w:rStyle w:val="StyleUnderline"/>
          <w:highlight w:val="yellow"/>
        </w:rPr>
        <w:t>refer</w:t>
      </w:r>
      <w:r w:rsidRPr="00A25843">
        <w:rPr>
          <w:rStyle w:val="StyleUnderline"/>
        </w:rPr>
        <w:t xml:space="preserve"> generally </w:t>
      </w:r>
      <w:r w:rsidRPr="00A25843">
        <w:rPr>
          <w:rStyle w:val="StyleUnderline"/>
          <w:highlight w:val="yellow"/>
        </w:rPr>
        <w:t>to ideas/</w:t>
      </w:r>
      <w:r w:rsidRPr="00A25843">
        <w:rPr>
          <w:rStyle w:val="StyleUnderline"/>
        </w:rPr>
        <w:t xml:space="preserve">concepts/principles/values </w:t>
      </w:r>
      <w:r w:rsidRPr="00A25843">
        <w:rPr>
          <w:rStyle w:val="StyleUnderline"/>
          <w:highlight w:val="yellow"/>
        </w:rPr>
        <w:t>endorsing pro-egalitarian structural change to reduce</w:t>
      </w:r>
      <w:r w:rsidRPr="00A25843">
        <w:rPr>
          <w:rStyle w:val="StyleUnderline"/>
        </w:rPr>
        <w:t xml:space="preserve"> or eliminate </w:t>
      </w:r>
      <w:r w:rsidRPr="00A25843">
        <w:rPr>
          <w:rStyle w:val="Emphasis"/>
          <w:highlight w:val="yellow"/>
        </w:rPr>
        <w:t>unjust hierarchies of domination</w:t>
      </w:r>
      <w:r w:rsidRPr="00A25843">
        <w:rPr>
          <w:highlight w:val="yellow"/>
        </w:rPr>
        <w:t>.</w:t>
      </w:r>
    </w:p>
    <w:p w14:paraId="090CBF59" w14:textId="77777777" w:rsidR="00E5248D" w:rsidRPr="00A25843" w:rsidRDefault="00E5248D" w:rsidP="00E5248D">
      <w:r w:rsidRPr="00A25843">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49158130" w14:textId="77777777" w:rsidR="00E5248D" w:rsidRPr="00A25843" w:rsidRDefault="00E5248D" w:rsidP="00E5248D">
      <w:r w:rsidRPr="00A25843">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5909EFB1" w14:textId="77777777" w:rsidR="00E5248D" w:rsidRPr="00A25843" w:rsidRDefault="00E5248D" w:rsidP="00E5248D">
      <w:r w:rsidRPr="00A25843">
        <w:t>From this perspective, it will be appreciated that liberalism is not a monolith but an umbrella term for a variety of positions. Here are some examples—some familiar, some perhaps less so:</w:t>
      </w:r>
    </w:p>
    <w:p w14:paraId="6D3D50A9" w14:textId="77777777" w:rsidR="00E5248D" w:rsidRPr="00A25843" w:rsidRDefault="00E5248D" w:rsidP="00E5248D">
      <w:r w:rsidRPr="00A25843">
        <w:t>Varieties of Liberalism</w:t>
      </w:r>
    </w:p>
    <w:p w14:paraId="644C4ACB" w14:textId="77777777" w:rsidR="00E5248D" w:rsidRPr="00A25843" w:rsidRDefault="00E5248D" w:rsidP="00E5248D">
      <w:r w:rsidRPr="00A25843">
        <w:t>Left-wing (social democratic) vs. Right-wing (market conservative)</w:t>
      </w:r>
    </w:p>
    <w:p w14:paraId="5DDE410F" w14:textId="77777777" w:rsidR="00E5248D" w:rsidRPr="00A25843" w:rsidRDefault="00E5248D" w:rsidP="00E5248D">
      <w:r w:rsidRPr="00A25843">
        <w:t>Kantian vs. Lockean</w:t>
      </w:r>
    </w:p>
    <w:p w14:paraId="3272CB32" w14:textId="77777777" w:rsidR="00E5248D" w:rsidRPr="00A25843" w:rsidRDefault="00E5248D" w:rsidP="00E5248D">
      <w:r w:rsidRPr="00A25843">
        <w:t>Contractarian vs. Utilitarian</w:t>
      </w:r>
    </w:p>
    <w:p w14:paraId="78EA0278" w14:textId="77777777" w:rsidR="00E5248D" w:rsidRPr="00A25843" w:rsidRDefault="00E5248D" w:rsidP="00E5248D">
      <w:r w:rsidRPr="00A25843">
        <w:t>Corporate vs. Democratic</w:t>
      </w:r>
    </w:p>
    <w:p w14:paraId="446DB678" w14:textId="77777777" w:rsidR="00E5248D" w:rsidRPr="00A25843" w:rsidRDefault="00E5248D" w:rsidP="00E5248D">
      <w:r w:rsidRPr="00A25843">
        <w:t>Social vs. Individualist</w:t>
      </w:r>
    </w:p>
    <w:p w14:paraId="3FFE039E" w14:textId="77777777" w:rsidR="00E5248D" w:rsidRPr="00A25843" w:rsidRDefault="00E5248D" w:rsidP="00E5248D">
      <w:r w:rsidRPr="00A25843">
        <w:t>Comprehensive vs. Political</w:t>
      </w:r>
    </w:p>
    <w:p w14:paraId="0EDD9F11" w14:textId="77777777" w:rsidR="00E5248D" w:rsidRPr="00A25843" w:rsidRDefault="00E5248D" w:rsidP="00E5248D">
      <w:r w:rsidRPr="00A25843">
        <w:t>Ideal-theory vs. Non-ideal-theory</w:t>
      </w:r>
    </w:p>
    <w:p w14:paraId="672BFA68" w14:textId="77777777" w:rsidR="00E5248D" w:rsidRPr="00A25843" w:rsidRDefault="00E5248D" w:rsidP="00E5248D">
      <w:r w:rsidRPr="00A25843">
        <w:t>Patriarchal vs. Feminist</w:t>
      </w:r>
    </w:p>
    <w:p w14:paraId="1D326091" w14:textId="77777777" w:rsidR="00E5248D" w:rsidRPr="00A25843" w:rsidRDefault="00E5248D" w:rsidP="00E5248D">
      <w:r w:rsidRPr="00A25843">
        <w:t>Imperial vs. Anti-imperial</w:t>
      </w:r>
    </w:p>
    <w:p w14:paraId="30AF6D06" w14:textId="77777777" w:rsidR="00E5248D" w:rsidRPr="00A25843" w:rsidRDefault="00E5248D" w:rsidP="00E5248D">
      <w:r w:rsidRPr="00A25843">
        <w:t>Racial vs. Anti-racial</w:t>
      </w:r>
    </w:p>
    <w:p w14:paraId="54F64A8E" w14:textId="77777777" w:rsidR="00E5248D" w:rsidRPr="00A25843" w:rsidRDefault="00E5248D" w:rsidP="00E5248D">
      <w:r w:rsidRPr="00A25843">
        <w:t>Color-blind vs. Color-conscious</w:t>
      </w:r>
    </w:p>
    <w:p w14:paraId="07971F74" w14:textId="77777777" w:rsidR="00E5248D" w:rsidRPr="00A25843" w:rsidRDefault="00E5248D" w:rsidP="00E5248D">
      <w:r w:rsidRPr="00A25843">
        <w:t>Etc.2</w:t>
      </w:r>
    </w:p>
    <w:p w14:paraId="4B9E4DE7" w14:textId="77777777" w:rsidR="00E5248D" w:rsidRPr="00A25843" w:rsidRDefault="00E5248D" w:rsidP="00E5248D">
      <w:r w:rsidRPr="00A25843">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131F6991" w14:textId="77777777" w:rsidR="00E5248D" w:rsidRPr="00A25843" w:rsidRDefault="00E5248D" w:rsidP="00E5248D">
      <w:r w:rsidRPr="00A25843">
        <w:t>Here is a characterization of liberalism from a very respectable source, the British political theorist, John Gray:</w:t>
      </w:r>
    </w:p>
    <w:p w14:paraId="3721A091" w14:textId="77777777" w:rsidR="00E5248D" w:rsidRPr="00A25843" w:rsidRDefault="00E5248D" w:rsidP="00E5248D">
      <w:pPr>
        <w:ind w:left="720"/>
      </w:pPr>
      <w:r w:rsidRPr="00A25843">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201999B1" w14:textId="77777777" w:rsidR="00E5248D" w:rsidRPr="00A25843" w:rsidRDefault="00E5248D" w:rsidP="00E5248D">
      <w:r w:rsidRPr="00A25843">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1129EBED" w14:textId="77777777" w:rsidR="00E5248D" w:rsidRPr="00A25843" w:rsidRDefault="00E5248D" w:rsidP="00E5248D">
      <w:pPr>
        <w:rPr>
          <w:rStyle w:val="StyleUnderline"/>
        </w:rPr>
      </w:pPr>
      <w:r w:rsidRPr="00A25843">
        <w:rPr>
          <w:rStyle w:val="StyleUnderline"/>
        </w:rPr>
        <w:t>Once the breadth of the range of liberalisms is appreciated</w:t>
      </w:r>
      <w:r w:rsidRPr="00A25843">
        <w:t>—dominant and subordinate, actual and potential—</w:t>
      </w:r>
      <w:r w:rsidRPr="00A25843">
        <w:rPr>
          <w:rStyle w:val="StyleUnderline"/>
          <w:highlight w:val="yellow"/>
        </w:rPr>
        <w:t xml:space="preserve">the obvious question then </w:t>
      </w:r>
      <w:r w:rsidRPr="00A25843">
        <w:rPr>
          <w:rStyle w:val="StyleUnderline"/>
        </w:rPr>
        <w:t xml:space="preserve">raised </w:t>
      </w:r>
      <w:r w:rsidRPr="00A25843">
        <w:rPr>
          <w:rStyle w:val="StyleUnderline"/>
          <w:highlight w:val="yellow"/>
        </w:rPr>
        <w:t>is</w:t>
      </w:r>
      <w:r w:rsidRPr="00A25843">
        <w:rPr>
          <w:rStyle w:val="StyleUnderline"/>
        </w:rPr>
        <w:t xml:space="preserve"> this: </w:t>
      </w:r>
      <w:r w:rsidRPr="00A25843">
        <w:rPr>
          <w:rStyle w:val="StyleUnderline"/>
          <w:highlight w:val="yellow"/>
        </w:rPr>
        <w:t>even if</w:t>
      </w:r>
      <w:r w:rsidRPr="00A25843">
        <w:rPr>
          <w:rStyle w:val="StyleUnderline"/>
        </w:rPr>
        <w:t xml:space="preserve"> actual </w:t>
      </w:r>
      <w:r w:rsidRPr="00A25843">
        <w:rPr>
          <w:rStyle w:val="StyleUnderline"/>
          <w:highlight w:val="yellow"/>
        </w:rPr>
        <w:t>dominant</w:t>
      </w:r>
      <w:r w:rsidRPr="00A25843">
        <w:rPr>
          <w:rStyle w:val="StyleUnderline"/>
        </w:rPr>
        <w:t xml:space="preserve"> </w:t>
      </w:r>
      <w:r w:rsidRPr="00A25843">
        <w:rPr>
          <w:rStyle w:val="StyleUnderline"/>
          <w:highlight w:val="yellow"/>
        </w:rPr>
        <w:t>liberalisms have been conservative</w:t>
      </w:r>
      <w:r w:rsidRPr="00A25843">
        <w:rPr>
          <w:rStyle w:val="StyleUnderline"/>
        </w:rPr>
        <w:t xml:space="preserve"> in various ways (corporate, patriarchal, racist) </w:t>
      </w:r>
      <w:r w:rsidRPr="00A25843">
        <w:rPr>
          <w:rStyle w:val="StyleUnderline"/>
          <w:highlight w:val="yellow"/>
        </w:rPr>
        <w:t>why does this rule out</w:t>
      </w:r>
      <w:r w:rsidRPr="00A25843">
        <w:rPr>
          <w:rStyle w:val="StyleUnderline"/>
        </w:rPr>
        <w:t xml:space="preserve"> the development of </w:t>
      </w:r>
      <w:r w:rsidRPr="00A25843">
        <w:rPr>
          <w:rStyle w:val="StyleUnderline"/>
          <w:highlight w:val="yellow"/>
        </w:rPr>
        <w:t>emancipatory, radical liberalisms</w:t>
      </w:r>
      <w:r w:rsidRPr="00A25843">
        <w:rPr>
          <w:rStyle w:val="StyleUnderline"/>
        </w:rPr>
        <w:t>?</w:t>
      </w:r>
    </w:p>
    <w:p w14:paraId="104CA7A9" w14:textId="77777777" w:rsidR="00E5248D" w:rsidRPr="00A25843" w:rsidRDefault="00E5248D" w:rsidP="00E5248D">
      <w:r w:rsidRPr="00A25843">
        <w:t>One kind of answer is the following (call this the internalist answer): because there is an immanent conceptual/normative logic to liberalism as a political ideology that precludes any emancipatory development of it.</w:t>
      </w:r>
    </w:p>
    <w:p w14:paraId="67C8B996" w14:textId="77777777" w:rsidR="00E5248D" w:rsidRPr="00A25843" w:rsidRDefault="00E5248D" w:rsidP="00E5248D">
      <w:r w:rsidRPr="00A25843">
        <w:t xml:space="preserve">Another kind of answer is the following (call this the externalist answer): </w:t>
      </w:r>
      <w:r w:rsidRPr="00A25843">
        <w:rPr>
          <w:rStyle w:val="Emphasis"/>
          <w:highlight w:val="yellow"/>
        </w:rPr>
        <w:t>it doesn’t</w:t>
      </w:r>
      <w:r w:rsidRPr="00A25843">
        <w:rPr>
          <w:highlight w:val="yellow"/>
        </w:rPr>
        <w:t xml:space="preserve">. </w:t>
      </w:r>
      <w:r w:rsidRPr="00A25843">
        <w:rPr>
          <w:rStyle w:val="StyleUnderline"/>
          <w:highlight w:val="yellow"/>
        </w:rPr>
        <w:t>The historic domination of</w:t>
      </w:r>
      <w:r w:rsidRPr="00A25843">
        <w:rPr>
          <w:rStyle w:val="StyleUnderline"/>
        </w:rPr>
        <w:t xml:space="preserve"> conservative </w:t>
      </w:r>
      <w:r w:rsidRPr="00A25843">
        <w:rPr>
          <w:rStyle w:val="StyleUnderline"/>
          <w:highlight w:val="yellow"/>
        </w:rPr>
        <w:t xml:space="preserve">exclusionary liberalisms is the result of </w:t>
      </w:r>
      <w:r w:rsidRPr="00A25843">
        <w:rPr>
          <w:rStyle w:val="Emphasis"/>
        </w:rPr>
        <w:t>group interests</w:t>
      </w:r>
      <w:r w:rsidRPr="00A25843">
        <w:t xml:space="preserve">, group power, </w:t>
      </w:r>
      <w:r w:rsidRPr="00A25843">
        <w:rPr>
          <w:rStyle w:val="StyleUnderline"/>
        </w:rPr>
        <w:t xml:space="preserve">and successful </w:t>
      </w:r>
      <w:r w:rsidRPr="00A25843">
        <w:rPr>
          <w:rStyle w:val="Emphasis"/>
          <w:highlight w:val="yellow"/>
        </w:rPr>
        <w:t>group political projects</w:t>
      </w:r>
      <w:r w:rsidRPr="00A25843">
        <w:t>. Apparent int</w:t>
      </w:r>
      <w:r w:rsidRPr="00A25843">
        <w:rPr>
          <w:rStyle w:val="StyleUnderline"/>
        </w:rPr>
        <w:t>ernal conceptual/normative barriers to an emancipatory liberalism can be successfully negotiated by drawing</w:t>
      </w:r>
      <w:r w:rsidRPr="00A25843">
        <w:t xml:space="preserve"> (p.14) </w:t>
      </w:r>
      <w:r w:rsidRPr="00A25843">
        <w:rPr>
          <w:rStyle w:val="StyleUnderline"/>
        </w:rPr>
        <w:t xml:space="preserve">on the conceptual/normative resources of liberalism itself, in conjunction with a </w:t>
      </w:r>
      <w:r w:rsidRPr="00A25843">
        <w:rPr>
          <w:rStyle w:val="Emphasis"/>
        </w:rPr>
        <w:t>revisionist socio-historical picture of modernity</w:t>
      </w:r>
      <w:r w:rsidRPr="00A25843">
        <w:t>.</w:t>
      </w:r>
    </w:p>
    <w:p w14:paraId="1A849C5E" w14:textId="77777777" w:rsidR="00E5248D" w:rsidRPr="00A25843" w:rsidRDefault="00E5248D" w:rsidP="00E5248D">
      <w:r w:rsidRPr="00A25843">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A25843">
        <w:rPr>
          <w:rStyle w:val="StyleUnderline"/>
        </w:rPr>
        <w:t xml:space="preserve">liberalism has always been the dominant ideology in the United States and is now globally hegemonic, such a project would have the </w:t>
      </w:r>
      <w:r w:rsidRPr="00A25843">
        <w:rPr>
          <w:rStyle w:val="Emphasis"/>
        </w:rPr>
        <w:t>great ideological advantage</w:t>
      </w:r>
      <w:r w:rsidRPr="00A25843">
        <w:rPr>
          <w:rStyle w:val="StyleUnderline"/>
        </w:rPr>
        <w:t xml:space="preserve"> of appealing to values and principles that most people already endorse. All projects of egalitarian social transformation are going to face a combination of </w:t>
      </w:r>
      <w:r w:rsidRPr="00A25843">
        <w:rPr>
          <w:rStyle w:val="Emphasis"/>
        </w:rPr>
        <w:t>material</w:t>
      </w:r>
      <w:r w:rsidRPr="00A25843">
        <w:rPr>
          <w:rStyle w:val="StyleUnderline"/>
        </w:rPr>
        <w:t xml:space="preserve">, </w:t>
      </w:r>
      <w:r w:rsidRPr="00A25843">
        <w:rPr>
          <w:rStyle w:val="Emphasis"/>
        </w:rPr>
        <w:t>political</w:t>
      </w:r>
      <w:r w:rsidRPr="00A25843">
        <w:rPr>
          <w:rStyle w:val="StyleUnderline"/>
        </w:rPr>
        <w:t xml:space="preserve">, and </w:t>
      </w:r>
      <w:r w:rsidRPr="00A25843">
        <w:rPr>
          <w:rStyle w:val="Emphasis"/>
        </w:rPr>
        <w:t>ideological obstacles</w:t>
      </w:r>
      <w:r w:rsidRPr="00A25843">
        <w:t xml:space="preserve">, </w:t>
      </w:r>
      <w:r w:rsidRPr="00A25843">
        <w:rPr>
          <w:rStyle w:val="StyleUnderline"/>
        </w:rPr>
        <w:t xml:space="preserve">but this strategy would at least reduce somewhat the dimensions of the last. </w:t>
      </w:r>
      <w:r w:rsidRPr="00A25843">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6C6F72B3" w14:textId="77777777" w:rsidR="00E5248D" w:rsidRPr="00A25843" w:rsidRDefault="00E5248D" w:rsidP="00E5248D">
      <w:r w:rsidRPr="00A25843">
        <w:t>But the contention will be that such a liberalism cannot be developed. Why? Here are ten familiar objections, variants of internalism, and my replies to them.</w:t>
      </w:r>
    </w:p>
    <w:p w14:paraId="0A9031D8" w14:textId="77777777" w:rsidR="00E5248D" w:rsidRPr="00A25843" w:rsidRDefault="00E5248D" w:rsidP="00E5248D">
      <w:r w:rsidRPr="00A25843">
        <w:t>Ten Reasons Why Liberalism Cannot Be Radicalized (And My Replies)</w:t>
      </w:r>
    </w:p>
    <w:p w14:paraId="58D4E5D6" w14:textId="77777777" w:rsidR="00E5248D" w:rsidRPr="00A25843" w:rsidRDefault="00E5248D" w:rsidP="00E5248D">
      <w:r w:rsidRPr="00A25843">
        <w:t>1. Liberalism Has an Asocial, Atomic Individualist Ontology</w:t>
      </w:r>
    </w:p>
    <w:p w14:paraId="7A822FAF" w14:textId="77777777" w:rsidR="00E5248D" w:rsidRPr="00A25843" w:rsidRDefault="00E5248D" w:rsidP="00E5248D">
      <w:r w:rsidRPr="00A25843">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6F6C50D2" w14:textId="77777777" w:rsidR="00E5248D" w:rsidRPr="00A25843" w:rsidRDefault="00E5248D" w:rsidP="00E5248D">
      <w:pPr>
        <w:ind w:left="720"/>
      </w:pPr>
      <w:r w:rsidRPr="00A25843">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2965790F" w14:textId="77777777" w:rsidR="00E5248D" w:rsidRPr="00A25843" w:rsidRDefault="00E5248D" w:rsidP="00E5248D">
      <w:r w:rsidRPr="00A25843">
        <w:t xml:space="preserve">But several replies can be made to this indictment. To begin with, </w:t>
      </w:r>
      <w:r w:rsidRPr="00A25843">
        <w:rPr>
          <w:rStyle w:val="StyleUnderline"/>
        </w:rPr>
        <w:t>even if the accusation is true of contractarian liberalism, not all liberalisms are contractarian</w:t>
      </w:r>
      <w:r w:rsidRPr="00A25843">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34E1F62A" w14:textId="77777777" w:rsidR="00E5248D" w:rsidRPr="00A25843" w:rsidRDefault="00E5248D" w:rsidP="00E5248D">
      <w:r w:rsidRPr="00A25843">
        <w:t>2. Liberalism Cannot Recognize Groups and Group Oppression in Its Ontology—I (Macro)</w:t>
      </w:r>
    </w:p>
    <w:p w14:paraId="5BAD6832" w14:textId="77777777" w:rsidR="00E5248D" w:rsidRPr="00A25843" w:rsidRDefault="00E5248D" w:rsidP="00E5248D">
      <w:r w:rsidRPr="00A25843">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A25843">
        <w:rPr>
          <w:rStyle w:val="StyleUnderline"/>
        </w:rPr>
        <w:t>key claim is that a liberal framework cannot accommodate an ontology of groups in relations of domination and subordination.</w:t>
      </w:r>
      <w:r w:rsidRPr="00A25843">
        <w:t xml:space="preserve"> To the extent that liberalism recognizes social groups, these are basically conceived of as voluntary associations that one chooses to join or not join, which is obviously very different from, say, class, race, and gender memberships.</w:t>
      </w:r>
    </w:p>
    <w:p w14:paraId="2683362F" w14:textId="77777777" w:rsidR="00E5248D" w:rsidRPr="00A25843" w:rsidRDefault="00E5248D" w:rsidP="00E5248D">
      <w:r w:rsidRPr="00A25843">
        <w:t xml:space="preserve">But </w:t>
      </w:r>
      <w:r w:rsidRPr="00A25843">
        <w:rPr>
          <w:rStyle w:val="StyleUnderline"/>
        </w:rPr>
        <w:t>this evasive ontology</w:t>
      </w:r>
      <w:r w:rsidRPr="00A25843">
        <w:t xml:space="preserve">, which obfuscates the most central and obvious fact about all societies since humanity exited the hunting-and-gathering stage—that is, that they are </w:t>
      </w:r>
      <w:r w:rsidRPr="00A25843">
        <w:rPr>
          <w:rStyle w:val="StyleUnderline"/>
        </w:rPr>
        <w:t>characterized by oppressions of one kind or another</w:t>
      </w:r>
      <w:r w:rsidRPr="00A25843">
        <w:t>—</w:t>
      </w:r>
      <w:r w:rsidRPr="00A25843">
        <w:rPr>
          <w:rStyle w:val="StyleUnderline"/>
        </w:rPr>
        <w:t>is not a definitional constituent of liberalism. Liberalism has</w:t>
      </w:r>
      <w:r w:rsidRPr="00A25843">
        <w:t xml:space="preserve"> certainly </w:t>
      </w:r>
      <w:r w:rsidRPr="00A25843">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A25843">
        <w:t xml:space="preserve"> in supposedly liberal-democratic societies is </w:t>
      </w:r>
      <w:r w:rsidRPr="00A25843">
        <w:rPr>
          <w:rStyle w:val="StyleUnderline"/>
        </w:rPr>
        <w:t xml:space="preserve">a </w:t>
      </w:r>
      <w:r w:rsidRPr="00A25843">
        <w:rPr>
          <w:rStyle w:val="Emphasis"/>
        </w:rPr>
        <w:t>contingent artifa</w:t>
      </w:r>
      <w:r w:rsidRPr="00A25843">
        <w:rPr>
          <w:rStyle w:val="StyleUnderline"/>
        </w:rPr>
        <w:t>ct of the group perspectives and group interests privileged by those structures</w:t>
      </w:r>
      <w:r w:rsidRPr="00A25843">
        <w:t xml:space="preserve">, </w:t>
      </w:r>
      <w:r w:rsidRPr="00A25843">
        <w:rPr>
          <w:rStyle w:val="Emphasis"/>
        </w:rPr>
        <w:t>not an intrinsic feature</w:t>
      </w:r>
      <w:r w:rsidRPr="00A25843">
        <w:t xml:space="preserve"> </w:t>
      </w:r>
      <w:r w:rsidRPr="00A25843">
        <w:rPr>
          <w:rStyle w:val="StyleUnderline"/>
        </w:rPr>
        <w:t>of liberalism’s conceptual apparatus</w:t>
      </w:r>
      <w:r w:rsidRPr="00A25843">
        <w:t>.</w:t>
      </w:r>
    </w:p>
    <w:p w14:paraId="12C271C2" w14:textId="77777777" w:rsidR="00E5248D" w:rsidRPr="00A25843" w:rsidRDefault="00E5248D" w:rsidP="00E5248D">
      <w:r w:rsidRPr="00A25843">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4892DA4C" w14:textId="77777777" w:rsidR="00E5248D" w:rsidRPr="00A25843" w:rsidRDefault="00E5248D" w:rsidP="00E5248D">
      <w:r w:rsidRPr="00A25843">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44CD5FA3" w14:textId="77777777" w:rsidR="00E5248D" w:rsidRPr="00A25843" w:rsidRDefault="00E5248D" w:rsidP="00E5248D">
      <w:r w:rsidRPr="00A25843">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15DADBBD" w14:textId="77777777" w:rsidR="00E5248D" w:rsidRPr="00A25843" w:rsidRDefault="00E5248D" w:rsidP="00E5248D">
      <w:r w:rsidRPr="00A25843">
        <w:t xml:space="preserve">If Cudd is right, then, </w:t>
      </w:r>
      <w:r w:rsidRPr="00A25843">
        <w:rPr>
          <w:rStyle w:val="StyleUnderline"/>
        </w:rPr>
        <w:t>such a theorization can indeed be developed within a liberal framework, using the resources of analytic social and normative theory. But such a development of the theory</w:t>
      </w:r>
      <w:r w:rsidRPr="00A25843">
        <w:t xml:space="preserve"> is not merely permissible but </w:t>
      </w:r>
      <w:r w:rsidRPr="00A25843">
        <w:rPr>
          <w:rStyle w:val="StyleUnderline"/>
        </w:rPr>
        <w:t xml:space="preserve">should be seen as mandatory, given liberalism’s nominal commitment to individualism, egalitarianism, universalism, and meliorism. </w:t>
      </w:r>
      <w:r w:rsidRPr="00A25843">
        <w:t xml:space="preserve">These values simply cannot be achieved unless the obstacles to their realization are identified and theorized. </w:t>
      </w:r>
      <w:r w:rsidRPr="00A25843">
        <w:rPr>
          <w:rStyle w:val="StyleUnderline"/>
          <w:highlight w:val="yellow"/>
        </w:rPr>
        <w:t>Social-democratic</w:t>
      </w:r>
      <w:r w:rsidRPr="00A25843">
        <w:t xml:space="preserve"> (left) </w:t>
      </w:r>
      <w:r w:rsidRPr="00A25843">
        <w:rPr>
          <w:rStyle w:val="StyleUnderline"/>
        </w:rPr>
        <w:t xml:space="preserve">liberalism, feminist liberalism, </w:t>
      </w:r>
      <w:r w:rsidRPr="00A25843">
        <w:rPr>
          <w:rStyle w:val="StyleUnderline"/>
          <w:highlight w:val="yellow"/>
        </w:rPr>
        <w:t>black liberalism</w:t>
      </w:r>
      <w:r w:rsidRPr="00A25843">
        <w:rPr>
          <w:rStyle w:val="StyleUnderline"/>
        </w:rPr>
        <w:t xml:space="preserve"> all historically </w:t>
      </w:r>
      <w:r w:rsidRPr="00A25843">
        <w:rPr>
          <w:rStyle w:val="StyleUnderline"/>
          <w:highlight w:val="yellow"/>
        </w:rPr>
        <w:t>represent attempts to take these structural realities into account</w:t>
      </w:r>
      <w:r w:rsidRPr="00A25843">
        <w:rPr>
          <w:rStyle w:val="StyleUnderline"/>
        </w:rPr>
        <w:t xml:space="preserve"> for the purposes of rethinking dominant liberalism</w:t>
      </w:r>
      <w:r w:rsidRPr="00A25843">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082CAE3E" w14:textId="77777777" w:rsidR="00E5248D" w:rsidRPr="00A25843" w:rsidRDefault="00E5248D" w:rsidP="00E5248D">
      <w:r w:rsidRPr="00A25843">
        <w:t>3. Liberalism Cannot Recognize Groups and Group Oppression in Its Ontology—II (Micro)</w:t>
      </w:r>
    </w:p>
    <w:p w14:paraId="35252610" w14:textId="77777777" w:rsidR="00E5248D" w:rsidRPr="00A25843" w:rsidRDefault="00E5248D" w:rsidP="00E5248D">
      <w:r w:rsidRPr="00A25843">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6D320DB9" w14:textId="77777777" w:rsidR="00E5248D" w:rsidRPr="00A25843" w:rsidRDefault="00E5248D" w:rsidP="00E5248D">
      <w:r w:rsidRPr="00A25843">
        <w:t xml:space="preserve">But what those seeking to retrieve liberalism would point out is that </w:t>
      </w:r>
      <w:r w:rsidRPr="00A25843">
        <w:rPr>
          <w:rStyle w:val="StyleUnderline"/>
        </w:rPr>
        <w:t>we need to distinguish different senses of “individualism.” The individualism that is foundational to liberalism is</w:t>
      </w:r>
      <w:r w:rsidRPr="00A25843">
        <w:t xml:space="preserve"> a </w:t>
      </w:r>
      <w:r w:rsidRPr="00A25843">
        <w:rPr>
          <w:rStyle w:val="StyleUnderline"/>
        </w:rPr>
        <w:t>normative individualism (</w:t>
      </w:r>
      <w:r w:rsidRPr="00A25843">
        <w:t xml:space="preserve">as in the Gray quote above), </w:t>
      </w:r>
      <w:r w:rsidRPr="00A25843">
        <w:rPr>
          <w:rStyle w:val="StyleUnderline"/>
        </w:rPr>
        <w:t>which makes individuals rather than social collectivities the locus of value. But that does not require any denial that individuals are shaped in their character</w:t>
      </w:r>
      <w:r w:rsidRPr="00A25843">
        <w:t xml:space="preserve"> (the “second nature” famously highlighted by left theory) </w:t>
      </w:r>
      <w:r w:rsidRPr="00A25843">
        <w:rPr>
          <w:rStyle w:val="StyleUnderline"/>
        </w:rPr>
        <w:t>by oppressive social forces and related group memberships</w:t>
      </w:r>
      <w:r w:rsidRPr="00A25843">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34457136" w14:textId="77777777" w:rsidR="00E5248D" w:rsidRPr="00A25843" w:rsidRDefault="00E5248D" w:rsidP="00E5248D">
      <w:r w:rsidRPr="00A25843">
        <w:t>4. Liberal Humanist Individualism Is Naïve about the Subject</w:t>
      </w:r>
    </w:p>
    <w:p w14:paraId="6714F9F5" w14:textId="77777777" w:rsidR="00E5248D" w:rsidRPr="00A25843" w:rsidRDefault="00E5248D" w:rsidP="00E5248D">
      <w:r w:rsidRPr="00A25843">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2AC627F0" w14:textId="77777777" w:rsidR="00E5248D" w:rsidRPr="00A25843" w:rsidRDefault="00E5248D" w:rsidP="00E5248D">
      <w:pPr>
        <w:ind w:left="720"/>
      </w:pPr>
      <w:r w:rsidRPr="00A25843">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0EF6E64D" w14:textId="77777777" w:rsidR="00E5248D" w:rsidRPr="00A25843" w:rsidRDefault="00E5248D" w:rsidP="00E5248D">
      <w:r w:rsidRPr="00A25843">
        <w:t>The subject is not merely molded by power, but produced by power, and, in effect, vanishes.</w:t>
      </w:r>
    </w:p>
    <w:p w14:paraId="30EDCFB8" w14:textId="77777777" w:rsidR="00E5248D" w:rsidRPr="00A25843" w:rsidRDefault="00E5248D" w:rsidP="00E5248D">
      <w:r w:rsidRPr="00A25843">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2E46A514" w14:textId="77777777" w:rsidR="00E5248D" w:rsidRPr="00A25843" w:rsidRDefault="00E5248D" w:rsidP="00E5248D">
      <w:pPr>
        <w:ind w:left="720"/>
      </w:pPr>
      <w:r w:rsidRPr="00A25843">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6737C4EF" w14:textId="77777777" w:rsidR="00E5248D" w:rsidRPr="00A25843" w:rsidRDefault="00E5248D" w:rsidP="00E5248D">
      <w:r w:rsidRPr="00A25843">
        <w:rPr>
          <w:rStyle w:val="StyleUnderline"/>
          <w:highlight w:val="yellow"/>
        </w:rPr>
        <w:t>A commitment to humanism does not</w:t>
      </w:r>
      <w:r w:rsidRPr="00A25843">
        <w:t xml:space="preserve">, as pointed out above, </w:t>
      </w:r>
      <w:r w:rsidRPr="00A25843">
        <w:rPr>
          <w:rStyle w:val="StyleUnderline"/>
          <w:highlight w:val="yellow"/>
        </w:rPr>
        <w:t>require the denial of the obvious fact that human beings</w:t>
      </w:r>
      <w:r w:rsidRPr="00A25843">
        <w:t>—</w:t>
      </w:r>
      <w:r w:rsidRPr="00A25843">
        <w:rPr>
          <w:rStyle w:val="StyleUnderline"/>
          <w:highlight w:val="yellow"/>
        </w:rPr>
        <w:t>especially the</w:t>
      </w:r>
      <w:r w:rsidRPr="00A25843">
        <w:t xml:space="preserve"> (p.20) </w:t>
      </w:r>
      <w:r w:rsidRPr="00A25843">
        <w:rPr>
          <w:rStyle w:val="StyleUnderline"/>
          <w:highlight w:val="yellow"/>
        </w:rPr>
        <w:t>oppressed</w:t>
      </w:r>
      <w:r w:rsidRPr="00A25843">
        <w:t>—</w:t>
      </w:r>
      <w:r w:rsidRPr="00A25843">
        <w:rPr>
          <w:rStyle w:val="StyleUnderline"/>
          <w:highlight w:val="yellow"/>
        </w:rPr>
        <w:t>are constrained by material structures and social restrictions in what they can accomplish</w:t>
      </w:r>
      <w:r w:rsidRPr="00A25843">
        <w:rPr>
          <w:rStyle w:val="StyleUnderline"/>
        </w:rPr>
        <w:t>, nor that,</w:t>
      </w:r>
      <w:r w:rsidRPr="00A25843">
        <w:t xml:space="preserve"> as products of particular epochs and group memberships, </w:t>
      </w:r>
      <w:r w:rsidRPr="00A25843">
        <w:rPr>
          <w:rStyle w:val="StyleUnderline"/>
        </w:rPr>
        <w:t>their consciousness will have been shaped by dominant concepts and norms</w:t>
      </w:r>
      <w:r w:rsidRPr="00A25843">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618AE867" w14:textId="77777777" w:rsidR="00E5248D" w:rsidRPr="00A25843" w:rsidRDefault="00E5248D" w:rsidP="00E5248D">
      <w:r w:rsidRPr="00A25843">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2902A09E" w14:textId="77777777" w:rsidR="00E5248D" w:rsidRPr="00A25843" w:rsidRDefault="00E5248D" w:rsidP="00E5248D">
      <w:r w:rsidRPr="00A25843">
        <w:t>5. Liberalism’s Values (Independently of the Ontology Question) Are Themselves Problematic</w:t>
      </w:r>
    </w:p>
    <w:p w14:paraId="64D8A822" w14:textId="77777777" w:rsidR="00E5248D" w:rsidRPr="00A25843" w:rsidRDefault="00E5248D" w:rsidP="00E5248D">
      <w:r w:rsidRPr="00A25843">
        <w:t>Even if the ontological challenge can be beaten back, though, another front remains open</w:t>
      </w:r>
      <w:r w:rsidRPr="00A25843">
        <w:rPr>
          <w:rStyle w:val="StyleUnderline"/>
        </w:rPr>
        <w:t xml:space="preserve">. It will be argued that liberal humanist values are themselves problematic in nature and incapable of advancing a radical agenda. </w:t>
      </w:r>
      <w:r w:rsidRPr="00A25843">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66B71F47" w14:textId="77777777" w:rsidR="00E5248D" w:rsidRPr="00A25843" w:rsidRDefault="00E5248D" w:rsidP="00E5248D">
      <w:pPr>
        <w:rPr>
          <w:rStyle w:val="StyleUnderline"/>
        </w:rPr>
      </w:pPr>
      <w:r w:rsidRPr="00A25843">
        <w:t xml:space="preserve">Start with the first. Admittedly, </w:t>
      </w:r>
      <w:r w:rsidRPr="00A25843">
        <w:rPr>
          <w:rStyle w:val="StyleUnderline"/>
        </w:rPr>
        <w:t>some values associated with the liberal tradition could be judged to be intrinsically problematic, such as</w:t>
      </w:r>
      <w:r w:rsidRPr="00A25843">
        <w:t xml:space="preserve"> the “</w:t>
      </w:r>
      <w:r w:rsidRPr="00A25843">
        <w:rPr>
          <w:rStyle w:val="StyleUnderline"/>
        </w:rPr>
        <w:t>possessive individualism</w:t>
      </w:r>
      <w:r w:rsidRPr="00A25843">
        <w:t xml:space="preserve">” C. B. Macpherson famously attributed to Hobbes and Locke.18 But </w:t>
      </w:r>
      <w:r w:rsidRPr="00A25843">
        <w:rPr>
          <w:rStyle w:val="StyleUnderline"/>
        </w:rPr>
        <w:t>this is a value specific to right-wing liberalism, not liberalism in general</w:t>
      </w:r>
      <w:r w:rsidRPr="00A25843">
        <w:t xml:space="preserve"> (it does not appear on Gray’s list), and would be opposed by left-wing/social democratic liberalism. </w:t>
      </w:r>
      <w:r w:rsidRPr="00A25843">
        <w:rPr>
          <w:rStyle w:val="StyleUnderline"/>
        </w:rPr>
        <w:t xml:space="preserve">Such </w:t>
      </w:r>
      <w:r w:rsidRPr="00A25843">
        <w:rPr>
          <w:rStyle w:val="StyleUnderline"/>
          <w:highlight w:val="yellow"/>
        </w:rPr>
        <w:t>values as “freedom,” “equality</w:t>
      </w:r>
      <w:r w:rsidRPr="00A25843">
        <w:rPr>
          <w:highlight w:val="yellow"/>
        </w:rPr>
        <w:t>”</w:t>
      </w:r>
      <w:r w:rsidRPr="00A25843">
        <w:t xml:space="preserve"> (moral egalitarianism), </w:t>
      </w:r>
      <w:r w:rsidRPr="00A25843">
        <w:rPr>
          <w:rStyle w:val="StyleUnderline"/>
        </w:rPr>
        <w:t xml:space="preserve">and “fraternity/sorority” </w:t>
      </w:r>
      <w:r w:rsidRPr="00A25843">
        <w:rPr>
          <w:rStyle w:val="StyleUnderline"/>
          <w:highlight w:val="yellow"/>
        </w:rPr>
        <w:t>classically emblematic of the liberal tradition have not usually been seen as problematic by radicals and have indeed been emblazoned on radical banners</w:t>
      </w:r>
      <w:r w:rsidRPr="00A25843">
        <w:rPr>
          <w:rStyle w:val="StyleUnderline"/>
        </w:rPr>
        <w:t>. Freedom from oppression, equal rights/equal pay/equal citizenship</w:t>
      </w:r>
      <w:r w:rsidRPr="00A25843">
        <w:t xml:space="preserve"> (“I AM A MAN”), (p.21) fraternity/sorority with the subordinated (“Am I not a man and a brother? Am I not a woman and a sister?”) </w:t>
      </w:r>
      <w:r w:rsidRPr="00A25843">
        <w:rPr>
          <w:rStyle w:val="StyleUnderline"/>
        </w:rPr>
        <w:t xml:space="preserve">have </w:t>
      </w:r>
      <w:r w:rsidRPr="00A25843">
        <w:rPr>
          <w:rStyle w:val="StyleUnderline"/>
          <w:highlight w:val="yellow"/>
        </w:rPr>
        <w:t xml:space="preserve">all served as values for progressive movements seeking </w:t>
      </w:r>
      <w:r w:rsidRPr="00A25843">
        <w:rPr>
          <w:rStyle w:val="Emphasis"/>
          <w:highlight w:val="yellow"/>
        </w:rPr>
        <w:t>social emancipation</w:t>
      </w:r>
      <w:r w:rsidRPr="00A25843">
        <w:rPr>
          <w:rStyle w:val="StyleUnderline"/>
          <w:highlight w:val="yellow"/>
        </w:rPr>
        <w:t>.</w:t>
      </w:r>
    </w:p>
    <w:p w14:paraId="1A37DB75" w14:textId="77777777" w:rsidR="00E5248D" w:rsidRPr="00A25843" w:rsidRDefault="00E5248D" w:rsidP="00E5248D">
      <w:r w:rsidRPr="00A25843">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A25843">
        <w:rPr>
          <w:rStyle w:val="StyleUnderline"/>
          <w:highlight w:val="yellow"/>
        </w:rPr>
        <w:t>Freedom has been construed as justifiably resting on the enslavement of some</w:t>
      </w:r>
      <w:r w:rsidRPr="00A25843">
        <w:rPr>
          <w:rStyle w:val="StyleUnderline"/>
        </w:rPr>
        <w:t>; equality has been restricted to those deemed worthy of it</w:t>
      </w:r>
      <w:r w:rsidRPr="00A25843">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6BEAEA39" w14:textId="77777777" w:rsidR="00E5248D" w:rsidRPr="00A25843" w:rsidRDefault="00E5248D" w:rsidP="00E5248D">
      <w:r w:rsidRPr="00A25843">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2E287AEE" w14:textId="77777777" w:rsidR="00E5248D" w:rsidRPr="00A25843" w:rsidRDefault="00E5248D" w:rsidP="00E5248D">
      <w:pPr>
        <w:ind w:left="720"/>
      </w:pPr>
      <w:r w:rsidRPr="00A25843">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6200B76E" w14:textId="77777777" w:rsidR="00E5248D" w:rsidRPr="00A25843" w:rsidRDefault="00E5248D" w:rsidP="00E5248D">
      <w:r w:rsidRPr="00A25843">
        <w:t xml:space="preserve">So for Losurdo </w:t>
      </w:r>
      <w:r w:rsidRPr="00A25843">
        <w:rPr>
          <w:rStyle w:val="StyleUnderline"/>
          <w:highlight w:val="yellow"/>
        </w:rPr>
        <w:t>one can accept the indictment of actual historic liberalism</w:t>
      </w:r>
      <w:r w:rsidRPr="00A25843">
        <w:rPr>
          <w:rStyle w:val="StyleUnderline"/>
        </w:rPr>
        <w:t xml:space="preserve">, and its failure to live up to its putative universalism, </w:t>
      </w:r>
      <w:r w:rsidRPr="00A25843">
        <w:rPr>
          <w:rStyle w:val="StyleUnderline"/>
          <w:highlight w:val="yellow"/>
        </w:rPr>
        <w:t>without going on to conclude either that liberalism must therefore be abandoned or that liberalism’s own internal dynamic will naturally correct itself</w:t>
      </w:r>
      <w:r w:rsidRPr="00A25843">
        <w:rPr>
          <w:rStyle w:val="StyleUnderline"/>
        </w:rPr>
        <w:t>.</w:t>
      </w:r>
      <w:r w:rsidRPr="00A25843">
        <w:t xml:space="preserve"> Rather, </w:t>
      </w:r>
      <w:r w:rsidRPr="00A25843">
        <w:rPr>
          <w:rStyle w:val="StyleUnderline"/>
          <w:highlight w:val="yellow"/>
        </w:rPr>
        <w:t xml:space="preserve">the appropriate conclusion is that </w:t>
      </w:r>
      <w:r w:rsidRPr="00A25843">
        <w:rPr>
          <w:rStyle w:val="Emphasis"/>
          <w:highlight w:val="yellow"/>
        </w:rPr>
        <w:t>liberalism can be retrieved,</w:t>
      </w:r>
      <w:r w:rsidRPr="00A25843">
        <w:rPr>
          <w:highlight w:val="yellow"/>
        </w:rPr>
        <w:t xml:space="preserve"> </w:t>
      </w:r>
      <w:r w:rsidRPr="00A25843">
        <w:rPr>
          <w:rStyle w:val="StyleUnderline"/>
        </w:rPr>
        <w:t>but</w:t>
      </w:r>
      <w:r w:rsidRPr="00A25843">
        <w:t xml:space="preserve"> that </w:t>
      </w:r>
      <w:r w:rsidRPr="00A25843">
        <w:rPr>
          <w:rStyle w:val="Emphasis"/>
          <w:highlight w:val="yellow"/>
        </w:rPr>
        <w:t>it will take political struggle to do so.</w:t>
      </w:r>
    </w:p>
    <w:p w14:paraId="5089CEED" w14:textId="77777777" w:rsidR="00E5248D" w:rsidRPr="00A25843" w:rsidRDefault="00E5248D" w:rsidP="00E5248D">
      <w:pPr>
        <w:rPr>
          <w:rStyle w:val="StyleUnderline"/>
        </w:rPr>
      </w:pPr>
      <w:r w:rsidRPr="00A25843">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A25843">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51D43D60" w14:textId="77777777" w:rsidR="00E5248D" w:rsidRPr="00A25843" w:rsidRDefault="00E5248D" w:rsidP="00E5248D">
      <w:r w:rsidRPr="00A25843">
        <w:t>6. Liberalism’s Enlightenment Origins Commit It to Seeing Moral Suasion and Rational Discourse as the Societal Prime Movers</w:t>
      </w:r>
    </w:p>
    <w:p w14:paraId="56437F90" w14:textId="77777777" w:rsidR="00E5248D" w:rsidRPr="00A25843" w:rsidRDefault="00E5248D" w:rsidP="00E5248D">
      <w:r w:rsidRPr="00A25843">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7681A288" w14:textId="77777777" w:rsidR="00E5248D" w:rsidRPr="00A25843" w:rsidRDefault="00E5248D" w:rsidP="00E5248D">
      <w:r w:rsidRPr="00A25843">
        <w:t xml:space="preserve">Such a </w:t>
      </w:r>
      <w:r w:rsidRPr="00A25843">
        <w:rPr>
          <w:rStyle w:val="StyleUnderline"/>
        </w:rPr>
        <w:t>revisionist liberalism will acknowledge the role of hegemonic ideologies and vested group interests in the preservation of the status quo</w:t>
      </w:r>
      <w:r w:rsidRPr="00A25843">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A25843">
        <w:rPr>
          <w:rStyle w:val="StyleUnderline"/>
        </w:rPr>
        <w:t>. It is not at all the case that an endorsement of democratized liberal norms implies any corollary belief that the democratic struggle for a more egalitarian social order is guaranteed to be successful</w:t>
      </w:r>
      <w:r w:rsidRPr="00A25843">
        <w:t xml:space="preserve">. Progress is possible; defeat and rollback are also possible. In general, </w:t>
      </w:r>
      <w:r w:rsidRPr="00A25843">
        <w:rPr>
          <w:rStyle w:val="StyleUnderline"/>
        </w:rPr>
        <w:t>a radical liberalism should</w:t>
      </w:r>
      <w:r w:rsidRPr="00A25843">
        <w:t xml:space="preserve">, in some sense, </w:t>
      </w:r>
      <w:r w:rsidRPr="00A25843">
        <w:rPr>
          <w:rStyle w:val="StyleUnderline"/>
        </w:rPr>
        <w:t>be “materialist,” recognizing the extent to which both people and the social dynamic are shaped by material forces and not over-estimating the causal role of rational argumentation and moral suasion on their own</w:t>
      </w:r>
      <w:r w:rsidRPr="00A25843">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664538D6" w14:textId="77777777" w:rsidR="00E5248D" w:rsidRPr="00A25843" w:rsidRDefault="00E5248D" w:rsidP="00E5248D">
      <w:r w:rsidRPr="00A25843">
        <w:t>7. Liberalism Is Naïve in Assuming the Neutrality of the State and the Juridical System</w:t>
      </w:r>
    </w:p>
    <w:p w14:paraId="08A24622" w14:textId="77777777" w:rsidR="00E5248D" w:rsidRPr="00A25843" w:rsidRDefault="00E5248D" w:rsidP="00E5248D">
      <w:r w:rsidRPr="00A25843">
        <w:t>Again, while such a claim may be true of dominant varieties of liberalism, it need not be true of all. (Note that nowhere in Gray’s characterization is any such assumption made.)</w:t>
      </w:r>
    </w:p>
    <w:p w14:paraId="54693867" w14:textId="77777777" w:rsidR="00E5248D" w:rsidRPr="00A25843" w:rsidRDefault="00E5248D" w:rsidP="00E5248D">
      <w:r w:rsidRPr="00A25843">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63A5AE25" w14:textId="77777777" w:rsidR="00E5248D" w:rsidRPr="00A25843" w:rsidRDefault="00E5248D" w:rsidP="00E5248D">
      <w:r w:rsidRPr="00A25843">
        <w:t>8. Liberalism Is Necessarily Anti-Socialist, So How “Radical” Could It Be?</w:t>
      </w:r>
    </w:p>
    <w:p w14:paraId="66169C67" w14:textId="77777777" w:rsidR="00E5248D" w:rsidRPr="00A25843" w:rsidRDefault="00E5248D" w:rsidP="00E5248D">
      <w:r w:rsidRPr="00A25843">
        <w:t xml:space="preserve">“Socialism” is used in different senses. </w:t>
      </w:r>
      <w:r w:rsidRPr="00A25843">
        <w:rPr>
          <w:rStyle w:val="StyleUnderline"/>
        </w:rPr>
        <w:t>Assuming that a romanticized return to pre-industrial communal systems is not in the cards for a globalized world of seven-plus billion people, there are three main alternatives so far</w:t>
      </w:r>
      <w:r w:rsidRPr="00A25843">
        <w:t xml:space="preserve"> (two tried, one theorized about): </w:t>
      </w:r>
      <w:r w:rsidRPr="00A25843">
        <w:rPr>
          <w:rStyle w:val="StyleUnderline"/>
        </w:rPr>
        <w:t>state-commandist socialism, social democracy, market socialism</w:t>
      </w:r>
      <w:r w:rsidRPr="00A25843">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A25843">
        <w:rPr>
          <w:rStyle w:val="StyleUnderline"/>
        </w:rPr>
        <w:t>Market socialism is yet to be implemented on a national level, but many of the hypothetical accounts of how it would work emphasize the importance of respecting liberal norms</w:t>
      </w:r>
      <w:r w:rsidRPr="00A25843">
        <w:t xml:space="preserve">.27 In other words, </w:t>
      </w:r>
      <w:r w:rsidRPr="00A25843">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A25843">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0C7B08E4" w14:textId="77777777" w:rsidR="00E5248D" w:rsidRPr="00A25843" w:rsidRDefault="00E5248D" w:rsidP="00E5248D">
      <w:r w:rsidRPr="00A25843">
        <w:t>9. The Discourse of Liberal Rights Cannot Accommodate Radical Redistribution and Structural Change</w:t>
      </w:r>
    </w:p>
    <w:p w14:paraId="6710D4C3" w14:textId="77777777" w:rsidR="00E5248D" w:rsidRPr="00A25843" w:rsidRDefault="00E5248D" w:rsidP="00E5248D">
      <w:r w:rsidRPr="00A25843">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A25843">
        <w:rPr>
          <w:rStyle w:val="StyleUnderline"/>
        </w:rPr>
        <w:t xml:space="preserve">century. A significant literature now exists on “welfare” rights, “positive” rights, “social” rights, whose implementation would indeed require </w:t>
      </w:r>
      <w:r w:rsidRPr="00A25843">
        <w:rPr>
          <w:rStyle w:val="Emphasis"/>
        </w:rPr>
        <w:t>radical structural change</w:t>
      </w:r>
      <w:r w:rsidRPr="00A25843">
        <w:t xml:space="preserve">. </w:t>
      </w:r>
      <w:r w:rsidRPr="00A25843">
        <w:rPr>
          <w:rStyle w:val="StyleUnderline"/>
        </w:rPr>
        <w:t xml:space="preserve">The legitimacy of these rights as “liberal” rights is, </w:t>
      </w:r>
      <w:r w:rsidRPr="00A25843">
        <w:t xml:space="preserve">of course, </w:t>
      </w:r>
      <w:r w:rsidRPr="00A25843">
        <w:rPr>
          <w:rStyle w:val="StyleUnderline"/>
        </w:rPr>
        <w:t>denied by the political right.</w:t>
      </w:r>
      <w:r w:rsidRPr="00A25843">
        <w:t xml:space="preserve"> But that’s the whole point, with which I began—that </w:t>
      </w:r>
      <w:r w:rsidRPr="00A25843">
        <w:rPr>
          <w:rStyle w:val="StyleUnderline"/>
          <w:highlight w:val="yellow"/>
        </w:rPr>
        <w:t xml:space="preserve">liberalism is not a monolith but a set of </w:t>
      </w:r>
      <w:r w:rsidRPr="00A25843">
        <w:rPr>
          <w:rStyle w:val="Emphasis"/>
          <w:highlight w:val="yellow"/>
        </w:rPr>
        <w:t>competing interpretations and theorizations</w:t>
      </w:r>
      <w:r w:rsidRPr="00A25843">
        <w:rPr>
          <w:highlight w:val="yellow"/>
        </w:rPr>
        <w:t xml:space="preserve">, </w:t>
      </w:r>
      <w:r w:rsidRPr="00A25843">
        <w:rPr>
          <w:rStyle w:val="StyleUnderline"/>
          <w:highlight w:val="yellow"/>
        </w:rPr>
        <w:t xml:space="preserve">fighting </w:t>
      </w:r>
      <w:r w:rsidRPr="00A25843">
        <w:rPr>
          <w:rStyle w:val="StyleUnderline"/>
        </w:rPr>
        <w:t xml:space="preserve">it out </w:t>
      </w:r>
      <w:r w:rsidRPr="00A25843">
        <w:rPr>
          <w:rStyle w:val="StyleUnderline"/>
          <w:highlight w:val="yellow"/>
        </w:rPr>
        <w:t>in a common arena</w:t>
      </w:r>
      <w:r w:rsidRPr="00A25843">
        <w:t xml:space="preserve">.30 </w:t>
      </w:r>
      <w:r w:rsidRPr="00A25843">
        <w:rPr>
          <w:rStyle w:val="StyleUnderline"/>
        </w:rPr>
        <w:t>The US hostility to such rights is a manifestation of the historic success of conservatives</w:t>
      </w:r>
      <w:r w:rsidRPr="00A25843">
        <w:t xml:space="preserve"> in framing the normative agenda in this country, </w:t>
      </w:r>
      <w:r w:rsidRPr="00A25843">
        <w:rPr>
          <w:rStyle w:val="StyleUnderline"/>
        </w:rPr>
        <w:t>not a necessary corollary of liberalism as such</w:t>
      </w:r>
      <w:r w:rsidRPr="00A25843">
        <w:t xml:space="preserve">. As earlier emphasized, </w:t>
      </w:r>
      <w:r w:rsidRPr="00A25843">
        <w:rPr>
          <w:rStyle w:val="Emphasis"/>
          <w:highlight w:val="yellow"/>
        </w:rPr>
        <w:t>liberalism must not be collapsed into neo-liberalism</w:t>
      </w:r>
      <w:r w:rsidRPr="00A25843">
        <w:t xml:space="preserve">. Nor is it a refutation to point out that having such rights on paper does not guarantee their implementation, since </w:t>
      </w:r>
      <w:r w:rsidRPr="00A25843">
        <w:rPr>
          <w:rStyle w:val="StyleUnderline"/>
        </w:rPr>
        <w:t>this is just a variation of the already discussed imputation to liberalism of a necessarily idealist conception of the social dynamic</w:t>
      </w:r>
      <w:r w:rsidRPr="00A25843">
        <w:t xml:space="preserve"> (section #6), in which morality is a prime mover. But such a sociological claim is neither a foundational nor a derivative assumption of liberalism.</w:t>
      </w:r>
    </w:p>
    <w:p w14:paraId="0BBF370D" w14:textId="77777777" w:rsidR="00E5248D" w:rsidRPr="00A25843" w:rsidRDefault="00E5248D" w:rsidP="00E5248D">
      <w:r w:rsidRPr="00A25843">
        <w:t xml:space="preserve">Moreover, in </w:t>
      </w:r>
      <w:r w:rsidRPr="00A25843">
        <w:rPr>
          <w:rStyle w:val="StyleUnderline"/>
          <w:highlight w:val="yellow"/>
        </w:rPr>
        <w:t>the specific case of the redress of racial injustice</w:t>
      </w:r>
      <w:r w:rsidRPr="00A25843">
        <w:t xml:space="preserve">, one does not even need to appeal to such rights, since the situation of, for example, </w:t>
      </w:r>
      <w:r w:rsidRPr="00A25843">
        <w:rPr>
          <w:rStyle w:val="StyleUnderline"/>
          <w:highlight w:val="yellow"/>
        </w:rPr>
        <w:t>blacks in the U</w:t>
      </w:r>
      <w:r w:rsidRPr="00A25843">
        <w:rPr>
          <w:rStyle w:val="StyleUnderline"/>
        </w:rPr>
        <w:t xml:space="preserve">nited </w:t>
      </w:r>
      <w:r w:rsidRPr="00A25843">
        <w:rPr>
          <w:rStyle w:val="StyleUnderline"/>
          <w:highlight w:val="yellow"/>
        </w:rPr>
        <w:t>S</w:t>
      </w:r>
      <w:r w:rsidRPr="00A25843">
        <w:rPr>
          <w:rStyle w:val="StyleUnderline"/>
        </w:rPr>
        <w:t xml:space="preserve">tates </w:t>
      </w:r>
      <w:r w:rsidRPr="00A25843">
        <w:rPr>
          <w:rStyle w:val="StyleUnderline"/>
          <w:highlight w:val="yellow"/>
        </w:rPr>
        <w:t>is</w:t>
      </w:r>
      <w:r w:rsidRPr="00A25843">
        <w:rPr>
          <w:rStyle w:val="StyleUnderline"/>
        </w:rPr>
        <w:t xml:space="preserve"> arguably </w:t>
      </w:r>
      <w:r w:rsidRPr="00A25843">
        <w:rPr>
          <w:rStyle w:val="StyleUnderline"/>
          <w:highlight w:val="yellow"/>
        </w:rPr>
        <w:t>the result of the</w:t>
      </w:r>
      <w:r w:rsidRPr="00A25843">
        <w:rPr>
          <w:rStyle w:val="StyleUnderline"/>
        </w:rPr>
        <w:t xml:space="preserve"> historic and current </w:t>
      </w:r>
      <w:r w:rsidRPr="00A25843">
        <w:rPr>
          <w:rStyle w:val="StyleUnderline"/>
          <w:highlight w:val="yellow"/>
        </w:rPr>
        <w:t>violation of traditional negative rights</w:t>
      </w:r>
      <w:r w:rsidRPr="00A25843">
        <w:t xml:space="preserve"> (life, liberty, property), </w:t>
      </w:r>
      <w:r w:rsidRPr="00A25843">
        <w:rPr>
          <w:rStyle w:val="StyleUnderline"/>
          <w:highlight w:val="yellow"/>
        </w:rPr>
        <w:t>which are supposed to be the uncontroversial ones in the liberal tradition</w:t>
      </w:r>
      <w:r w:rsidRPr="00A25843">
        <w:rPr>
          <w:highlight w:val="yellow"/>
        </w:rPr>
        <w:t>,</w:t>
      </w:r>
      <w:r w:rsidRPr="00A25843">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A25843">
        <w:rPr>
          <w:rStyle w:val="StyleUnderline"/>
        </w:rPr>
        <w:t xml:space="preserve">an </w:t>
      </w:r>
      <w:r w:rsidRPr="00A25843">
        <w:rPr>
          <w:rStyle w:val="StyleUnderline"/>
          <w:highlight w:val="yellow"/>
        </w:rPr>
        <w:t>emancipatory liberalism woul</w:t>
      </w:r>
      <w:r w:rsidRPr="00A25843">
        <w:rPr>
          <w:rStyle w:val="StyleUnderline"/>
        </w:rPr>
        <w:t>d</w:t>
      </w:r>
      <w:r w:rsidRPr="00A25843">
        <w:t xml:space="preserve"> be reoriented from (p.26) the start toward non-ideal theory and would correspondingly </w:t>
      </w:r>
      <w:r w:rsidRPr="00A25843">
        <w:rPr>
          <w:rStyle w:val="StyleUnderline"/>
          <w:highlight w:val="yellow"/>
        </w:rPr>
        <w:t>make</w:t>
      </w:r>
      <w:r w:rsidRPr="00A25843">
        <w:rPr>
          <w:rStyle w:val="StyleUnderline"/>
        </w:rPr>
        <w:t xml:space="preserve"> rectificatory justice and the </w:t>
      </w:r>
      <w:r w:rsidRPr="00A25843">
        <w:rPr>
          <w:rStyle w:val="Emphasis"/>
          <w:highlight w:val="yellow"/>
        </w:rPr>
        <w:t>ending</w:t>
      </w:r>
      <w:r w:rsidRPr="00A25843">
        <w:rPr>
          <w:rStyle w:val="Emphasis"/>
        </w:rPr>
        <w:t xml:space="preserve"> of </w:t>
      </w:r>
      <w:r w:rsidRPr="00A25843">
        <w:rPr>
          <w:rStyle w:val="Emphasis"/>
          <w:highlight w:val="yellow"/>
        </w:rPr>
        <w:t>social oppression its priority</w:t>
      </w:r>
      <w:r w:rsidRPr="00A25843">
        <w:rPr>
          <w:rStyle w:val="StyleUnderline"/>
        </w:rPr>
        <w:t>.31</w:t>
      </w:r>
    </w:p>
    <w:p w14:paraId="41AFAB04" w14:textId="77777777" w:rsidR="00E5248D" w:rsidRPr="00A25843" w:rsidRDefault="00E5248D" w:rsidP="00E5248D">
      <w:r w:rsidRPr="00A25843">
        <w:t>10. American Liberalism in Particular Has Been so Shaped in Its Development by Race that Any Emancipatory Possibilities Have Been Foreclosed</w:t>
      </w:r>
    </w:p>
    <w:p w14:paraId="0B408243" w14:textId="77777777" w:rsidR="00E5248D" w:rsidRPr="00A25843" w:rsidRDefault="00E5248D" w:rsidP="00E5248D">
      <w:r w:rsidRPr="00A25843">
        <w:rPr>
          <w:rStyle w:val="StyleUnderline"/>
          <w:highlight w:val="yellow"/>
        </w:rPr>
        <w:t>Liberalism</w:t>
      </w:r>
      <w:r w:rsidRPr="00A25843">
        <w:rPr>
          <w:rStyle w:val="StyleUnderline"/>
        </w:rPr>
        <w:t xml:space="preserve"> in general</w:t>
      </w:r>
      <w:r w:rsidRPr="00A25843">
        <w:t xml:space="preserve"> (both nationally and internationally) </w:t>
      </w:r>
      <w:r w:rsidRPr="00A25843">
        <w:rPr>
          <w:rStyle w:val="StyleUnderline"/>
        </w:rPr>
        <w:t xml:space="preserve">has been </w:t>
      </w:r>
      <w:r w:rsidRPr="00A25843">
        <w:rPr>
          <w:rStyle w:val="StyleUnderline"/>
          <w:highlight w:val="yellow"/>
        </w:rPr>
        <w:t>shaped by race</w:t>
      </w:r>
      <w:r w:rsidRPr="00A25843">
        <w:rPr>
          <w:rStyle w:val="StyleUnderline"/>
        </w:rPr>
        <w:t xml:space="preserve">, but that </w:t>
      </w:r>
      <w:r w:rsidRPr="00A25843">
        <w:rPr>
          <w:rStyle w:val="StyleUnderline"/>
          <w:highlight w:val="yellow"/>
        </w:rPr>
        <w:t xml:space="preserve">does not preclude </w:t>
      </w:r>
      <w:r w:rsidRPr="00A25843">
        <w:rPr>
          <w:rStyle w:val="Emphasis"/>
          <w:highlight w:val="yellow"/>
        </w:rPr>
        <w:t>reclaiming it</w:t>
      </w:r>
      <w:r w:rsidRPr="00A25843">
        <w:t xml:space="preserve">.32 Moreover, </w:t>
      </w:r>
      <w:r w:rsidRPr="00A25843">
        <w:rPr>
          <w:rStyle w:val="StyleUnderline"/>
        </w:rPr>
        <w:t xml:space="preserve">it is precisely </w:t>
      </w:r>
      <w:r w:rsidRPr="00A25843">
        <w:rPr>
          <w:rStyle w:val="StyleUnderline"/>
          <w:highlight w:val="yellow"/>
        </w:rPr>
        <w:t>such shaping</w:t>
      </w:r>
      <w:r w:rsidRPr="00A25843">
        <w:rPr>
          <w:rStyle w:val="StyleUnderline"/>
        </w:rPr>
        <w:t xml:space="preserve"> that </w:t>
      </w:r>
      <w:r w:rsidRPr="00A25843">
        <w:rPr>
          <w:rStyle w:val="StyleUnderline"/>
          <w:highlight w:val="yellow"/>
        </w:rPr>
        <w:t>motivates the imperative of recognizing the multiplicity of liberalisms</w:t>
      </w:r>
      <w:r w:rsidRPr="00A25843">
        <w:t xml:space="preserve">, not merely for cataloging purposes but in order to frame them as theoretical objects whose dynamic requires investigation. </w:t>
      </w:r>
      <w:r w:rsidRPr="00A25843">
        <w:rPr>
          <w:rStyle w:val="StyleUnderline"/>
          <w:highlight w:val="yellow"/>
        </w:rPr>
        <w:t>The conflation of all liberalisms with their racialized versions obstructs seeing these ideologies as historically contingent varieties of liberalism</w:t>
      </w:r>
      <w:r w:rsidRPr="00A25843">
        <w:rPr>
          <w:rStyle w:val="StyleUnderline"/>
        </w:rPr>
        <w:t>, which could have developed otherwise</w:t>
      </w:r>
      <w:r w:rsidRPr="00A25843">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A25843">
        <w:rPr>
          <w:rStyle w:val="StyleUnderline"/>
        </w:rPr>
        <w:t xml:space="preserve">the mere fact of such a range of positions illustrates that </w:t>
      </w:r>
      <w:r w:rsidRPr="00A25843">
        <w:rPr>
          <w:rStyle w:val="StyleUnderline"/>
          <w:highlight w:val="yellow"/>
        </w:rPr>
        <w:t xml:space="preserve">a liberalism neither Eurocentric nor imperialist is </w:t>
      </w:r>
      <w:r w:rsidRPr="00A25843">
        <w:rPr>
          <w:rStyle w:val="Emphasis"/>
          <w:highlight w:val="yellow"/>
        </w:rPr>
        <w:t>not a contradiction in terms</w:t>
      </w:r>
      <w:r w:rsidRPr="00A25843">
        <w:rPr>
          <w:highlight w:val="yellow"/>
        </w:rPr>
        <w:t>.</w:t>
      </w:r>
    </w:p>
    <w:p w14:paraId="44D1F498" w14:textId="77777777" w:rsidR="00E5248D" w:rsidRPr="00A25843" w:rsidRDefault="00E5248D" w:rsidP="00E5248D">
      <w:pPr>
        <w:rPr>
          <w:u w:val="single"/>
        </w:rPr>
      </w:pPr>
      <w:r w:rsidRPr="00A25843">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A25843">
        <w:rPr>
          <w:rStyle w:val="StyleUnderline"/>
        </w:rPr>
        <w:t>From the eighteenth- to nineteenth-century accommodation to racial slavery and aboriginal expropriation to the twentieth-century tainting of welfare and social democracy on this side of the Atlantic</w:t>
      </w:r>
      <w:r w:rsidRPr="00A25843">
        <w:t xml:space="preserve">,36 </w:t>
      </w:r>
      <w:r w:rsidRPr="00A25843">
        <w:rPr>
          <w:rStyle w:val="StyleUnderline"/>
        </w:rPr>
        <w:t>race has refracted crucial terms, concepts, and values in liberal theory so as to remove any cognitive dissonance between the privileging of whites and the subordination of people of color</w:t>
      </w:r>
      <w:r w:rsidRPr="00A25843">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A25843">
        <w:rPr>
          <w:rStyle w:val="StyleUnderline"/>
        </w:rPr>
        <w:t>Herrenvolk socialism existed no less than Herrenvolk liberalism.</w:t>
      </w:r>
    </w:p>
    <w:p w14:paraId="45A14429" w14:textId="77777777" w:rsidR="00E5248D" w:rsidRPr="00A25843" w:rsidRDefault="00E5248D" w:rsidP="00E5248D">
      <w:pPr>
        <w:pStyle w:val="Heading4"/>
        <w:rPr>
          <w:rFonts w:cs="Arial"/>
        </w:rPr>
      </w:pPr>
      <w:r w:rsidRPr="00A25843">
        <w:rPr>
          <w:rFonts w:cs="Arial"/>
        </w:rPr>
        <w:t>Controls on markets extend the franchise of global democracy. Inside/outside binaries deny transnational solidarities and valorize authoritarian projects.</w:t>
      </w:r>
    </w:p>
    <w:p w14:paraId="56C0A3AC" w14:textId="77777777" w:rsidR="00E5248D" w:rsidRPr="00A25843" w:rsidRDefault="00E5248D" w:rsidP="00E5248D"/>
    <w:p w14:paraId="3753E1F7" w14:textId="77777777" w:rsidR="00E5248D" w:rsidRPr="00A25843" w:rsidRDefault="00E5248D" w:rsidP="00E5248D">
      <w:r w:rsidRPr="00A25843">
        <w:t xml:space="preserve">Christopher </w:t>
      </w:r>
      <w:r w:rsidRPr="00A25843">
        <w:rPr>
          <w:b/>
          <w:bCs/>
          <w:u w:val="single"/>
        </w:rPr>
        <w:t>MURRAY</w:t>
      </w:r>
      <w:r w:rsidRPr="00A25843">
        <w:t xml:space="preserve"> PhD Candidate IR LSE </w:t>
      </w:r>
      <w:r w:rsidRPr="00A25843">
        <w:rPr>
          <w:b/>
          <w:bCs/>
          <w:u w:val="single"/>
        </w:rPr>
        <w:t>’20</w:t>
      </w:r>
      <w:r w:rsidRPr="00A25843">
        <w:t xml:space="preserve"> </w:t>
      </w:r>
      <w:r w:rsidRPr="00A25843">
        <w:rPr>
          <w:i/>
          <w:iCs/>
        </w:rPr>
        <w:t xml:space="preserve">Anti-imperial world politics: race, class, and internationalism in the making of post-colonial order </w:t>
      </w:r>
      <w:r w:rsidRPr="00A25843">
        <w:t>p. 42-46</w:t>
      </w:r>
    </w:p>
    <w:p w14:paraId="28108A76" w14:textId="77777777" w:rsidR="00E5248D" w:rsidRPr="00A25843" w:rsidRDefault="00E5248D" w:rsidP="00E5248D"/>
    <w:p w14:paraId="1D9CA085" w14:textId="77777777" w:rsidR="00E5248D" w:rsidRPr="00A25843" w:rsidRDefault="00E5248D" w:rsidP="00E5248D">
      <w:r w:rsidRPr="00A25843">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A25843">
        <w:rPr>
          <w:rStyle w:val="StyleUnderline"/>
        </w:rPr>
        <w:t>Against the claim that non-Western civilisations cannot order because of inferior values, comes the counter-claim that they can, and that those values will make them just as good ‘orderers’ – if not better – than the West</w:t>
      </w:r>
      <w:r w:rsidRPr="00A25843">
        <w:t xml:space="preserve">. </w:t>
      </w:r>
      <w:r w:rsidRPr="00A25843">
        <w:rPr>
          <w:rStyle w:val="StyleUnderline"/>
        </w:rPr>
        <w:t xml:space="preserve">This can lead to the </w:t>
      </w:r>
      <w:r w:rsidRPr="00A25843">
        <w:rPr>
          <w:rStyle w:val="StyleUnderline"/>
          <w:highlight w:val="yellow"/>
        </w:rPr>
        <w:t>inclusion of non-Western values</w:t>
      </w:r>
      <w:r w:rsidRPr="00A25843">
        <w:rPr>
          <w:rStyle w:val="StyleUnderline"/>
        </w:rPr>
        <w:t xml:space="preserve"> which are seen to be more amenable to hegemonic international order, and the marginalisation of other non-Western values deemed destabilising</w:t>
      </w:r>
      <w:r w:rsidRPr="00A25843">
        <w:t>.86</w:t>
      </w:r>
    </w:p>
    <w:p w14:paraId="1CC6C504" w14:textId="77777777" w:rsidR="00E5248D" w:rsidRPr="00A25843" w:rsidRDefault="00E5248D" w:rsidP="00E5248D">
      <w:r w:rsidRPr="00A25843">
        <w:t xml:space="preserve">Even recent scholarship which has attempted to nuance and pluralise the historiography of anticolonial nationalism remains stuck in this way. </w:t>
      </w:r>
      <w:r w:rsidRPr="00A25843">
        <w:rPr>
          <w:rStyle w:val="StyleUnderline"/>
        </w:rPr>
        <w:t>For example, Getachew</w:t>
      </w:r>
      <w:r w:rsidRPr="00A25843">
        <w:t xml:space="preserve"> (2019) </w:t>
      </w:r>
      <w:r w:rsidRPr="00A25843">
        <w:rPr>
          <w:rStyle w:val="StyleUnderline"/>
        </w:rPr>
        <w:t>presents a convincing and welcome argument that</w:t>
      </w:r>
      <w:r w:rsidRPr="00A25843">
        <w:t xml:space="preserve"> the </w:t>
      </w:r>
      <w:r w:rsidRPr="00A25843">
        <w:rPr>
          <w:rStyle w:val="StyleUnderline"/>
        </w:rPr>
        <w:t>anticolonial</w:t>
      </w:r>
      <w:r w:rsidRPr="00A25843">
        <w:t xml:space="preserve"> nationalisms </w:t>
      </w:r>
      <w:r w:rsidRPr="00A25843">
        <w:rPr>
          <w:rStyle w:val="StyleUnderline"/>
        </w:rPr>
        <w:t>of Caribbean and African thinkers</w:t>
      </w:r>
      <w:r w:rsidRPr="00A25843">
        <w:t xml:space="preserve"> were not inert and narrow, but </w:t>
      </w:r>
      <w:r w:rsidRPr="00A25843">
        <w:rPr>
          <w:rStyle w:val="StyleUnderline"/>
        </w:rPr>
        <w:t>should be judged as attempts at worldmaking</w:t>
      </w:r>
      <w:r w:rsidRPr="00A25843">
        <w:t xml:space="preserve">. </w:t>
      </w:r>
      <w:r w:rsidRPr="00A25843">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A25843">
        <w:t>.</w:t>
      </w:r>
    </w:p>
    <w:p w14:paraId="1080F4DC" w14:textId="77777777" w:rsidR="00E5248D" w:rsidRPr="00A25843" w:rsidRDefault="00E5248D" w:rsidP="00E5248D">
      <w:r w:rsidRPr="00A25843">
        <w:rPr>
          <w:rStyle w:val="StyleUnderline"/>
        </w:rPr>
        <w:t xml:space="preserve">However, against her own intentions, Getachew </w:t>
      </w:r>
      <w:r w:rsidRPr="00A25843">
        <w:rPr>
          <w:rStyle w:val="StyleUnderline"/>
          <w:highlight w:val="yellow"/>
        </w:rPr>
        <w:t>ends up valorising</w:t>
      </w:r>
      <w:r w:rsidRPr="00A25843">
        <w:rPr>
          <w:rStyle w:val="StyleUnderline"/>
        </w:rPr>
        <w:t xml:space="preserve"> the </w:t>
      </w:r>
      <w:r w:rsidRPr="00A25843">
        <w:rPr>
          <w:rStyle w:val="Emphasis"/>
          <w:highlight w:val="yellow"/>
        </w:rPr>
        <w:t>democracy-undermining projects</w:t>
      </w:r>
      <w:r w:rsidRPr="00A25843">
        <w:rPr>
          <w:rStyle w:val="StyleUnderline"/>
          <w:highlight w:val="yellow"/>
        </w:rPr>
        <w:t xml:space="preserve"> of </w:t>
      </w:r>
      <w:r w:rsidRPr="00A25843">
        <w:rPr>
          <w:rStyle w:val="Emphasis"/>
          <w:highlight w:val="yellow"/>
        </w:rPr>
        <w:t>elite worldmakers</w:t>
      </w:r>
      <w:r w:rsidRPr="00A25843">
        <w:rPr>
          <w:rStyle w:val="StyleUnderline"/>
          <w:highlight w:val="yellow"/>
        </w:rPr>
        <w:t xml:space="preserve"> by </w:t>
      </w:r>
      <w:r w:rsidRPr="00A25843">
        <w:rPr>
          <w:rStyle w:val="Emphasis"/>
          <w:highlight w:val="yellow"/>
        </w:rPr>
        <w:t>focussing</w:t>
      </w:r>
      <w:r w:rsidRPr="00A25843">
        <w:rPr>
          <w:rStyle w:val="Emphasis"/>
        </w:rPr>
        <w:t xml:space="preserve"> entirely </w:t>
      </w:r>
      <w:r w:rsidRPr="00A25843">
        <w:rPr>
          <w:rStyle w:val="Emphasis"/>
          <w:highlight w:val="yellow"/>
        </w:rPr>
        <w:t>on</w:t>
      </w:r>
      <w:r w:rsidRPr="00A25843">
        <w:rPr>
          <w:rStyle w:val="Emphasis"/>
        </w:rPr>
        <w:t xml:space="preserve"> the </w:t>
      </w:r>
      <w:r w:rsidRPr="00A25843">
        <w:rPr>
          <w:rStyle w:val="Emphasis"/>
          <w:highlight w:val="yellow"/>
        </w:rPr>
        <w:t>activities of</w:t>
      </w:r>
      <w:r w:rsidRPr="00A25843">
        <w:rPr>
          <w:rStyle w:val="Emphasis"/>
        </w:rPr>
        <w:t xml:space="preserve"> racial</w:t>
      </w:r>
      <w:r w:rsidRPr="00A25843">
        <w:t xml:space="preserve"> – i</w:t>
      </w:r>
      <w:r w:rsidRPr="00A25843">
        <w:rPr>
          <w:rStyle w:val="StyleUnderline"/>
        </w:rPr>
        <w:t xml:space="preserve">.e. </w:t>
      </w:r>
      <w:r w:rsidRPr="00A25843">
        <w:rPr>
          <w:rStyle w:val="Emphasis"/>
          <w:highlight w:val="yellow"/>
        </w:rPr>
        <w:t>civilisational</w:t>
      </w:r>
      <w:r w:rsidRPr="00A25843">
        <w:rPr>
          <w:rStyle w:val="StyleUnderline"/>
        </w:rPr>
        <w:t xml:space="preserve"> -- </w:t>
      </w:r>
      <w:r w:rsidRPr="00A25843">
        <w:rPr>
          <w:rStyle w:val="Emphasis"/>
          <w:highlight w:val="yellow"/>
        </w:rPr>
        <w:t>representatives</w:t>
      </w:r>
      <w:r w:rsidRPr="00A25843">
        <w:t xml:space="preserve">. </w:t>
      </w:r>
      <w:r w:rsidRPr="00A25843">
        <w:rPr>
          <w:rStyle w:val="StyleUnderline"/>
        </w:rPr>
        <w:t xml:space="preserve">Instead of opening possibilities for a truly transnational approach to the problems of post-colonial politics, Getachew </w:t>
      </w:r>
      <w:r w:rsidRPr="00A25843">
        <w:rPr>
          <w:rStyle w:val="StyleUnderline"/>
          <w:highlight w:val="yellow"/>
        </w:rPr>
        <w:t>reinscribes</w:t>
      </w:r>
      <w:r w:rsidRPr="00A25843">
        <w:t xml:space="preserve"> R.B.J. </w:t>
      </w:r>
      <w:r w:rsidRPr="00A25843">
        <w:rPr>
          <w:rStyle w:val="StyleUnderline"/>
        </w:rPr>
        <w:t>Walker’s</w:t>
      </w:r>
      <w:r w:rsidRPr="00A25843">
        <w:t xml:space="preserve"> (1993) ‘</w:t>
      </w:r>
      <w:r w:rsidRPr="00A25843">
        <w:rPr>
          <w:rStyle w:val="Emphasis"/>
          <w:highlight w:val="yellow"/>
        </w:rPr>
        <w:t>inside/outside’ divide</w:t>
      </w:r>
      <w:r w:rsidRPr="00A25843">
        <w:rPr>
          <w:rStyle w:val="StyleUnderline"/>
        </w:rPr>
        <w:t xml:space="preserve"> between ‘the international problem of hierarchy’ and ‘the internal question of pluralism and diversity.</w:t>
      </w:r>
      <w:r w:rsidRPr="00A25843">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A25843">
        <w:rPr>
          <w:rStyle w:val="StyleUnderline"/>
        </w:rPr>
        <w:t xml:space="preserve">her </w:t>
      </w:r>
      <w:r w:rsidRPr="00A25843">
        <w:rPr>
          <w:rStyle w:val="StyleUnderline"/>
          <w:highlight w:val="yellow"/>
        </w:rPr>
        <w:t>framing does not</w:t>
      </w:r>
      <w:r w:rsidRPr="00A25843">
        <w:rPr>
          <w:rStyle w:val="StyleUnderline"/>
        </w:rPr>
        <w:t xml:space="preserve"> sufficiently </w:t>
      </w:r>
      <w:r w:rsidRPr="00A25843">
        <w:rPr>
          <w:rStyle w:val="StyleUnderline"/>
          <w:highlight w:val="yellow"/>
        </w:rPr>
        <w:t>address</w:t>
      </w:r>
      <w:r w:rsidRPr="00A25843">
        <w:rPr>
          <w:rStyle w:val="StyleUnderline"/>
        </w:rPr>
        <w:t xml:space="preserve"> the problem that international </w:t>
      </w:r>
      <w:r w:rsidRPr="00A25843">
        <w:rPr>
          <w:rStyle w:val="Emphasis"/>
          <w:highlight w:val="yellow"/>
        </w:rPr>
        <w:t>non-domination</w:t>
      </w:r>
      <w:r w:rsidRPr="00A25843">
        <w:rPr>
          <w:rStyle w:val="StyleUnderline"/>
        </w:rPr>
        <w:t xml:space="preserve"> built </w:t>
      </w:r>
      <w:r w:rsidRPr="00A25843">
        <w:rPr>
          <w:rStyle w:val="StyleUnderline"/>
          <w:highlight w:val="yellow"/>
        </w:rPr>
        <w:t xml:space="preserve">on ‘domestic’ domination of </w:t>
      </w:r>
      <w:r w:rsidRPr="00A25843">
        <w:rPr>
          <w:rStyle w:val="Emphasis"/>
          <w:highlight w:val="yellow"/>
        </w:rPr>
        <w:t>cultural minorities</w:t>
      </w:r>
      <w:r w:rsidRPr="00A25843">
        <w:rPr>
          <w:rStyle w:val="StyleUnderline"/>
          <w:highlight w:val="yellow"/>
        </w:rPr>
        <w:t xml:space="preserve"> not only reproduced</w:t>
      </w:r>
      <w:r w:rsidRPr="00A25843">
        <w:rPr>
          <w:rStyle w:val="StyleUnderline"/>
        </w:rPr>
        <w:t xml:space="preserve"> the logics of </w:t>
      </w:r>
      <w:r w:rsidRPr="00A25843">
        <w:rPr>
          <w:rStyle w:val="Emphasis"/>
          <w:highlight w:val="yellow"/>
        </w:rPr>
        <w:t>empire</w:t>
      </w:r>
      <w:r w:rsidRPr="00A25843">
        <w:rPr>
          <w:rStyle w:val="StyleUnderline"/>
          <w:highlight w:val="yellow"/>
        </w:rPr>
        <w:t>, but</w:t>
      </w:r>
      <w:r w:rsidRPr="00A25843">
        <w:rPr>
          <w:rStyle w:val="StyleUnderline"/>
        </w:rPr>
        <w:t xml:space="preserve"> it </w:t>
      </w:r>
      <w:r w:rsidRPr="00A25843">
        <w:rPr>
          <w:rStyle w:val="StyleUnderline"/>
          <w:highlight w:val="yellow"/>
        </w:rPr>
        <w:t>also undermined</w:t>
      </w:r>
      <w:r w:rsidRPr="00A25843">
        <w:rPr>
          <w:rStyle w:val="StyleUnderline"/>
        </w:rPr>
        <w:t xml:space="preserve"> the </w:t>
      </w:r>
      <w:r w:rsidRPr="00A25843">
        <w:rPr>
          <w:rStyle w:val="Emphasis"/>
        </w:rPr>
        <w:t>moral upper hand</w:t>
      </w:r>
      <w:r w:rsidRPr="00A25843">
        <w:rPr>
          <w:rStyle w:val="StyleUnderline"/>
        </w:rPr>
        <w:t xml:space="preserve"> and </w:t>
      </w:r>
      <w:r w:rsidRPr="00A25843">
        <w:rPr>
          <w:rStyle w:val="Emphasis"/>
        </w:rPr>
        <w:t xml:space="preserve">strategic </w:t>
      </w:r>
      <w:r w:rsidRPr="00A25843">
        <w:rPr>
          <w:rStyle w:val="Emphasis"/>
          <w:highlight w:val="yellow"/>
        </w:rPr>
        <w:t>alliances</w:t>
      </w:r>
      <w:r w:rsidRPr="00A25843">
        <w:rPr>
          <w:rStyle w:val="StyleUnderline"/>
        </w:rPr>
        <w:t xml:space="preserve"> between oppressed groups represented </w:t>
      </w:r>
      <w:r w:rsidRPr="00A25843">
        <w:rPr>
          <w:rStyle w:val="StyleUnderline"/>
          <w:highlight w:val="yellow"/>
        </w:rPr>
        <w:t>by</w:t>
      </w:r>
      <w:r w:rsidRPr="00A25843">
        <w:rPr>
          <w:rStyle w:val="StyleUnderline"/>
        </w:rPr>
        <w:t xml:space="preserve"> the </w:t>
      </w:r>
      <w:r w:rsidRPr="00A25843">
        <w:rPr>
          <w:rStyle w:val="Emphasis"/>
        </w:rPr>
        <w:t xml:space="preserve">transnational </w:t>
      </w:r>
      <w:r w:rsidRPr="00A25843">
        <w:rPr>
          <w:rStyle w:val="Emphasis"/>
          <w:highlight w:val="yellow"/>
        </w:rPr>
        <w:t>solidarity</w:t>
      </w:r>
      <w:r w:rsidRPr="00A25843">
        <w:rPr>
          <w:rStyle w:val="StyleUnderline"/>
          <w:highlight w:val="yellow"/>
        </w:rPr>
        <w:t xml:space="preserve"> of radical activists pushing for greater democratic controls on global capitalism</w:t>
      </w:r>
      <w:r w:rsidRPr="00A25843">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3E3E5D8F" w14:textId="77777777" w:rsidR="00E5248D" w:rsidRPr="00A25843" w:rsidRDefault="00E5248D" w:rsidP="00E5248D">
      <w:r w:rsidRPr="00A25843">
        <w:rPr>
          <w:rStyle w:val="StyleUnderline"/>
        </w:rPr>
        <w:t xml:space="preserve">In agreement with the view that anti-imperialism is worldmaking, but </w:t>
      </w:r>
      <w:r w:rsidRPr="00A25843">
        <w:rPr>
          <w:rStyle w:val="Emphasis"/>
        </w:rPr>
        <w:t>against civilisational ordering</w:t>
      </w:r>
      <w:r w:rsidRPr="00A25843">
        <w:t xml:space="preserve">, I argue that </w:t>
      </w:r>
      <w:r w:rsidRPr="00A25843">
        <w:rPr>
          <w:rStyle w:val="StyleUnderline"/>
        </w:rPr>
        <w:t xml:space="preserve">a major </w:t>
      </w:r>
      <w:r w:rsidRPr="00A25843">
        <w:rPr>
          <w:rStyle w:val="StyleUnderline"/>
          <w:highlight w:val="yellow"/>
        </w:rPr>
        <w:t>animating impetus of</w:t>
      </w:r>
      <w:r w:rsidRPr="00A25843">
        <w:rPr>
          <w:rStyle w:val="StyleUnderline"/>
        </w:rPr>
        <w:t xml:space="preserve"> </w:t>
      </w:r>
      <w:r w:rsidRPr="00A25843">
        <w:rPr>
          <w:rStyle w:val="StyleUnderline"/>
          <w:highlight w:val="yellow"/>
        </w:rPr>
        <w:t>anti-imperialism was</w:t>
      </w:r>
      <w:r w:rsidRPr="00A25843">
        <w:rPr>
          <w:rStyle w:val="StyleUnderline"/>
        </w:rPr>
        <w:t xml:space="preserve"> the </w:t>
      </w:r>
      <w:r w:rsidRPr="00A25843">
        <w:rPr>
          <w:rStyle w:val="StyleUnderline"/>
          <w:highlight w:val="yellow"/>
        </w:rPr>
        <w:t>desire to remake</w:t>
      </w:r>
      <w:r w:rsidRPr="00A25843">
        <w:rPr>
          <w:rStyle w:val="StyleUnderline"/>
        </w:rPr>
        <w:t xml:space="preserve"> the </w:t>
      </w:r>
      <w:r w:rsidRPr="00A25843">
        <w:rPr>
          <w:rStyle w:val="StyleUnderline"/>
          <w:highlight w:val="yellow"/>
        </w:rPr>
        <w:t>world</w:t>
      </w:r>
      <w:r w:rsidRPr="00A25843">
        <w:rPr>
          <w:rStyle w:val="StyleUnderline"/>
        </w:rPr>
        <w:t xml:space="preserve"> in order </w:t>
      </w:r>
      <w:r w:rsidRPr="00A25843">
        <w:rPr>
          <w:rStyle w:val="StyleUnderline"/>
          <w:highlight w:val="yellow"/>
        </w:rPr>
        <w:t>to enable</w:t>
      </w:r>
      <w:r w:rsidRPr="00A25843">
        <w:rPr>
          <w:rStyle w:val="StyleUnderline"/>
        </w:rPr>
        <w:t xml:space="preserve"> the continual </w:t>
      </w:r>
      <w:r w:rsidRPr="00A25843">
        <w:rPr>
          <w:rStyle w:val="StyleUnderline"/>
          <w:highlight w:val="yellow"/>
        </w:rPr>
        <w:t xml:space="preserve">formation of </w:t>
      </w:r>
      <w:r w:rsidRPr="00A25843">
        <w:rPr>
          <w:rStyle w:val="Emphasis"/>
          <w:highlight w:val="yellow"/>
        </w:rPr>
        <w:t>pro-democratic alliances</w:t>
      </w:r>
      <w:r w:rsidRPr="00A25843">
        <w:rPr>
          <w:rStyle w:val="StyleUnderline"/>
          <w:highlight w:val="yellow"/>
        </w:rPr>
        <w:t xml:space="preserve"> beyo</w:t>
      </w:r>
      <w:r w:rsidRPr="00A25843">
        <w:rPr>
          <w:rStyle w:val="StyleUnderline"/>
        </w:rPr>
        <w:t xml:space="preserve">nd national or </w:t>
      </w:r>
      <w:r w:rsidRPr="00A25843">
        <w:rPr>
          <w:rStyle w:val="Emphasis"/>
          <w:highlight w:val="yellow"/>
        </w:rPr>
        <w:t>civilisational boundaries</w:t>
      </w:r>
      <w:r w:rsidRPr="00A25843">
        <w:t xml:space="preserve">. As a broader discourse, </w:t>
      </w:r>
      <w:r w:rsidRPr="00A25843">
        <w:rPr>
          <w:rStyle w:val="StyleUnderline"/>
        </w:rPr>
        <w:t xml:space="preserve">anti-imperialism was not just about negative right to freedom from alien rule, but about </w:t>
      </w:r>
      <w:r w:rsidRPr="00A25843">
        <w:rPr>
          <w:rStyle w:val="Emphasis"/>
          <w:highlight w:val="yellow"/>
        </w:rPr>
        <w:t>democratic access</w:t>
      </w:r>
      <w:r w:rsidRPr="00A25843">
        <w:rPr>
          <w:rStyle w:val="StyleUnderline"/>
          <w:highlight w:val="yellow"/>
        </w:rPr>
        <w:t xml:space="preserve"> to</w:t>
      </w:r>
      <w:r w:rsidRPr="00A25843">
        <w:rPr>
          <w:rStyle w:val="StyleUnderline"/>
        </w:rPr>
        <w:t xml:space="preserve"> the </w:t>
      </w:r>
      <w:r w:rsidRPr="00A25843">
        <w:rPr>
          <w:rStyle w:val="StyleUnderline"/>
          <w:highlight w:val="yellow"/>
        </w:rPr>
        <w:t>international</w:t>
      </w:r>
      <w:r w:rsidRPr="00A25843">
        <w:rPr>
          <w:rStyle w:val="StyleUnderline"/>
        </w:rPr>
        <w:t xml:space="preserve"> realm of </w:t>
      </w:r>
      <w:r w:rsidRPr="00A25843">
        <w:rPr>
          <w:rStyle w:val="StyleUnderline"/>
          <w:highlight w:val="yellow"/>
        </w:rPr>
        <w:t>politics and</w:t>
      </w:r>
      <w:r w:rsidRPr="00A25843">
        <w:rPr>
          <w:rStyle w:val="StyleUnderline"/>
        </w:rPr>
        <w:t xml:space="preserve"> the global </w:t>
      </w:r>
      <w:r w:rsidRPr="00A25843">
        <w:rPr>
          <w:rStyle w:val="StyleUnderline"/>
          <w:highlight w:val="yellow"/>
        </w:rPr>
        <w:t>economy</w:t>
      </w:r>
      <w:r w:rsidRPr="00A25843">
        <w:t xml:space="preserve">.88 Within the anti-imperial discourses which began in the interwar period, there was a fundamental tension over where the authorisation of democratic right would come from: post-colonial states or the international proletariat. </w:t>
      </w:r>
      <w:r w:rsidRPr="00A25843">
        <w:rPr>
          <w:rStyle w:val="StyleUnderline"/>
        </w:rPr>
        <w:t xml:space="preserve">While worldmakers like Nkrumah or Manley wished to build the capacity of post-colonial nation-states, critics like </w:t>
      </w:r>
      <w:r w:rsidRPr="00A25843">
        <w:rPr>
          <w:rStyle w:val="Emphasis"/>
          <w:highlight w:val="yellow"/>
        </w:rPr>
        <w:t>Fanon</w:t>
      </w:r>
      <w:r w:rsidRPr="00A25843">
        <w:rPr>
          <w:rStyle w:val="StyleUnderline"/>
        </w:rPr>
        <w:t xml:space="preserve"> or James also </w:t>
      </w:r>
      <w:r w:rsidRPr="00A25843">
        <w:rPr>
          <w:rStyle w:val="StyleUnderline"/>
          <w:highlight w:val="yellow"/>
        </w:rPr>
        <w:t xml:space="preserve">wished to </w:t>
      </w:r>
      <w:r w:rsidRPr="00A25843">
        <w:rPr>
          <w:rStyle w:val="Emphasis"/>
          <w:highlight w:val="yellow"/>
        </w:rPr>
        <w:t>radically extend</w:t>
      </w:r>
      <w:r w:rsidRPr="00A25843">
        <w:rPr>
          <w:rStyle w:val="StyleUnderline"/>
          <w:highlight w:val="yellow"/>
        </w:rPr>
        <w:t xml:space="preserve"> the franchise of </w:t>
      </w:r>
      <w:r w:rsidRPr="00A25843">
        <w:rPr>
          <w:rStyle w:val="Emphasis"/>
          <w:highlight w:val="yellow"/>
        </w:rPr>
        <w:t>global democracy</w:t>
      </w:r>
      <w:r w:rsidRPr="00A25843">
        <w:t>.</w:t>
      </w:r>
    </w:p>
    <w:p w14:paraId="79981548" w14:textId="77777777" w:rsidR="00E5248D" w:rsidRPr="00A25843" w:rsidRDefault="00E5248D" w:rsidP="00E5248D">
      <w:r w:rsidRPr="00A25843">
        <w:t xml:space="preserve">As C.L.R. </w:t>
      </w:r>
      <w:r w:rsidRPr="00A25843">
        <w:rPr>
          <w:rStyle w:val="StyleUnderline"/>
        </w:rPr>
        <w:t>James</w:t>
      </w:r>
      <w:r w:rsidRPr="00A25843">
        <w:t xml:space="preserve"> </w:t>
      </w:r>
      <w:r w:rsidRPr="00A25843">
        <w:rPr>
          <w:rStyle w:val="StyleUnderline"/>
        </w:rPr>
        <w:t>argued</w:t>
      </w:r>
      <w:r w:rsidRPr="00A25843">
        <w:t xml:space="preserve"> in a lecture series in August, 1960, </w:t>
      </w:r>
      <w:r w:rsidRPr="00A25843">
        <w:rPr>
          <w:rStyle w:val="StyleUnderline"/>
        </w:rPr>
        <w:t xml:space="preserve">the increasingly </w:t>
      </w:r>
      <w:r w:rsidRPr="00A25843">
        <w:rPr>
          <w:rStyle w:val="Emphasis"/>
          <w:highlight w:val="yellow"/>
        </w:rPr>
        <w:t>global penetration</w:t>
      </w:r>
      <w:r w:rsidRPr="00A25843">
        <w:rPr>
          <w:rStyle w:val="StyleUnderline"/>
          <w:highlight w:val="yellow"/>
        </w:rPr>
        <w:t xml:space="preserve"> of </w:t>
      </w:r>
      <w:r w:rsidRPr="00A25843">
        <w:rPr>
          <w:rStyle w:val="Emphasis"/>
          <w:highlight w:val="yellow"/>
        </w:rPr>
        <w:t>capital</w:t>
      </w:r>
      <w:r w:rsidRPr="00A25843">
        <w:rPr>
          <w:rStyle w:val="StyleUnderline"/>
          <w:highlight w:val="yellow"/>
        </w:rPr>
        <w:t xml:space="preserve"> gave rise to</w:t>
      </w:r>
      <w:r w:rsidRPr="00A25843">
        <w:rPr>
          <w:rStyle w:val="StyleUnderline"/>
        </w:rPr>
        <w:t xml:space="preserve"> a need for new forms of political and economic </w:t>
      </w:r>
      <w:r w:rsidRPr="00A25843">
        <w:rPr>
          <w:rStyle w:val="StyleUnderline"/>
          <w:highlight w:val="yellow"/>
        </w:rPr>
        <w:t xml:space="preserve">unification </w:t>
      </w:r>
      <w:r w:rsidRPr="00A25843">
        <w:rPr>
          <w:rStyle w:val="Emphasis"/>
          <w:highlight w:val="yellow"/>
        </w:rPr>
        <w:t>beyond</w:t>
      </w:r>
      <w:r w:rsidRPr="00A25843">
        <w:rPr>
          <w:rStyle w:val="Emphasis"/>
        </w:rPr>
        <w:t xml:space="preserve"> the national </w:t>
      </w:r>
      <w:r w:rsidRPr="00A25843">
        <w:rPr>
          <w:rStyle w:val="Emphasis"/>
          <w:highlight w:val="yellow"/>
        </w:rPr>
        <w:t>state</w:t>
      </w:r>
      <w:r w:rsidRPr="00A25843">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5A755F4B" w14:textId="77777777" w:rsidR="00E5248D" w:rsidRPr="00A25843" w:rsidRDefault="00E5248D" w:rsidP="00E5248D">
      <w:r w:rsidRPr="00A25843">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63D5AEEA" w14:textId="77777777" w:rsidR="00E5248D" w:rsidRPr="00A25843" w:rsidRDefault="00E5248D" w:rsidP="00E5248D">
      <w:r w:rsidRPr="00A25843">
        <w:rPr>
          <w:rStyle w:val="StyleUnderline"/>
        </w:rPr>
        <w:t xml:space="preserve">For James, the </w:t>
      </w:r>
      <w:r w:rsidRPr="00A25843">
        <w:rPr>
          <w:rStyle w:val="StyleUnderline"/>
          <w:highlight w:val="yellow"/>
        </w:rPr>
        <w:t>unification</w:t>
      </w:r>
      <w:r w:rsidRPr="00A25843">
        <w:rPr>
          <w:rStyle w:val="StyleUnderline"/>
        </w:rPr>
        <w:t xml:space="preserve"> of states into larger federations </w:t>
      </w:r>
      <w:r w:rsidRPr="00A25843">
        <w:rPr>
          <w:rStyle w:val="StyleUnderline"/>
          <w:highlight w:val="yellow"/>
        </w:rPr>
        <w:t>was</w:t>
      </w:r>
      <w:r w:rsidRPr="00A25843">
        <w:rPr>
          <w:rStyle w:val="StyleUnderline"/>
        </w:rPr>
        <w:t xml:space="preserve"> a particular means to a more important end: the creation of </w:t>
      </w:r>
      <w:r w:rsidRPr="00A25843">
        <w:rPr>
          <w:rStyle w:val="Emphasis"/>
        </w:rPr>
        <w:t>ra</w:t>
      </w:r>
      <w:r w:rsidRPr="00A25843">
        <w:rPr>
          <w:rStyle w:val="Emphasis"/>
          <w:highlight w:val="yellow"/>
        </w:rPr>
        <w:t>dical democratic controls</w:t>
      </w:r>
      <w:r w:rsidRPr="00A25843">
        <w:rPr>
          <w:rStyle w:val="StyleUnderline"/>
          <w:highlight w:val="yellow"/>
        </w:rPr>
        <w:t xml:space="preserve"> on the world market and</w:t>
      </w:r>
      <w:r w:rsidRPr="00A25843">
        <w:rPr>
          <w:rStyle w:val="StyleUnderline"/>
        </w:rPr>
        <w:t xml:space="preserve"> the </w:t>
      </w:r>
      <w:r w:rsidRPr="00A25843">
        <w:rPr>
          <w:rStyle w:val="Emphasis"/>
          <w:highlight w:val="yellow"/>
        </w:rPr>
        <w:t>global promotion</w:t>
      </w:r>
      <w:r w:rsidRPr="00A25843">
        <w:rPr>
          <w:rStyle w:val="StyleUnderline"/>
          <w:highlight w:val="yellow"/>
        </w:rPr>
        <w:t xml:space="preserve"> of </w:t>
      </w:r>
      <w:r w:rsidRPr="00A25843">
        <w:rPr>
          <w:rStyle w:val="Emphasis"/>
          <w:highlight w:val="yellow"/>
        </w:rPr>
        <w:t>egalitarianism</w:t>
      </w:r>
      <w:r w:rsidRPr="00A25843">
        <w:rPr>
          <w:rStyle w:val="StyleUnderline"/>
        </w:rPr>
        <w:t xml:space="preserve"> as justice. The most important </w:t>
      </w:r>
      <w:r w:rsidRPr="00A25843">
        <w:rPr>
          <w:rStyle w:val="StyleUnderline"/>
          <w:highlight w:val="yellow"/>
        </w:rPr>
        <w:t>question</w:t>
      </w:r>
      <w:r w:rsidRPr="00A25843">
        <w:rPr>
          <w:rStyle w:val="StyleUnderline"/>
        </w:rPr>
        <w:t xml:space="preserve"> of the post-colonial world was not which civilization should have the right to impose order, but ‘who’ – as in </w:t>
      </w:r>
      <w:r w:rsidRPr="00A25843">
        <w:rPr>
          <w:rStyle w:val="StyleUnderline"/>
          <w:highlight w:val="yellow"/>
        </w:rPr>
        <w:t>which class</w:t>
      </w:r>
      <w:r w:rsidRPr="00A25843">
        <w:rPr>
          <w:rStyle w:val="StyleUnderline"/>
        </w:rPr>
        <w:t xml:space="preserve"> – ‘</w:t>
      </w:r>
      <w:r w:rsidRPr="00A25843">
        <w:rPr>
          <w:rStyle w:val="StyleUnderline"/>
          <w:highlight w:val="yellow"/>
        </w:rPr>
        <w:t>will control</w:t>
      </w:r>
      <w:r w:rsidRPr="00A25843">
        <w:rPr>
          <w:rStyle w:val="StyleUnderline"/>
        </w:rPr>
        <w:t xml:space="preserve"> the world </w:t>
      </w:r>
      <w:r w:rsidRPr="00A25843">
        <w:rPr>
          <w:rStyle w:val="StyleUnderline"/>
          <w:highlight w:val="yellow"/>
        </w:rPr>
        <w:t>market</w:t>
      </w:r>
      <w:r w:rsidRPr="00A25843">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17A42BB7" w14:textId="77777777" w:rsidR="00E5248D" w:rsidRPr="00A25843" w:rsidRDefault="00E5248D" w:rsidP="00E5248D">
      <w:pPr>
        <w:pStyle w:val="Heading4"/>
        <w:rPr>
          <w:rFonts w:eastAsia="MS Gothic" w:cs="Arial"/>
        </w:rPr>
      </w:pPr>
      <w:r w:rsidRPr="00A25843">
        <w:rPr>
          <w:rFonts w:eastAsia="MS Gothic" w:cs="Arial"/>
        </w:rPr>
        <w:t>The political is a discursive assembly, not top-down power. Dissensus exerts leverage over government policy.</w:t>
      </w:r>
    </w:p>
    <w:p w14:paraId="102DC3C1" w14:textId="77777777" w:rsidR="00E5248D" w:rsidRPr="00A25843" w:rsidRDefault="00E5248D" w:rsidP="00E5248D"/>
    <w:p w14:paraId="46BB8666" w14:textId="77777777" w:rsidR="00E5248D" w:rsidRPr="00A25843" w:rsidRDefault="00E5248D" w:rsidP="00E5248D">
      <w:pPr>
        <w:rPr>
          <w:rFonts w:eastAsia="Cambria"/>
        </w:rPr>
      </w:pPr>
      <w:r w:rsidRPr="00A25843">
        <w:rPr>
          <w:rFonts w:eastAsia="Cambria"/>
        </w:rPr>
        <w:t xml:space="preserve">Henrik Paul </w:t>
      </w:r>
      <w:r w:rsidRPr="00A25843">
        <w:rPr>
          <w:rFonts w:eastAsia="Cambria"/>
          <w:b/>
          <w:u w:val="single"/>
        </w:rPr>
        <w:t>BANG</w:t>
      </w:r>
      <w:r w:rsidRPr="00A25843">
        <w:rPr>
          <w:rFonts w:eastAsia="Cambria"/>
        </w:rPr>
        <w:t xml:space="preserve"> University of Canberra · IGPA Institute for Governance and Policy Analysis </w:t>
      </w:r>
      <w:r w:rsidRPr="00A25843">
        <w:rPr>
          <w:rFonts w:eastAsia="Cambria"/>
          <w:b/>
          <w:u w:val="single"/>
        </w:rPr>
        <w:t>’15</w:t>
      </w:r>
      <w:r w:rsidRPr="00A25843">
        <w:rPr>
          <w:rFonts w:eastAsia="Cambria"/>
        </w:rPr>
        <w:t xml:space="preserve"> </w:t>
      </w:r>
      <w:r w:rsidRPr="00A25843">
        <w:rPr>
          <w:rFonts w:eastAsia="Cambria"/>
          <w:i/>
        </w:rPr>
        <w:t>Foucault’s Political Challenge: From Hegemony to Truth</w:t>
      </w:r>
      <w:r w:rsidRPr="00A25843">
        <w:rPr>
          <w:rFonts w:eastAsia="Cambria"/>
        </w:rPr>
        <w:t xml:space="preserve"> p. 27-31</w:t>
      </w:r>
    </w:p>
    <w:p w14:paraId="231FD53E" w14:textId="77777777" w:rsidR="00E5248D" w:rsidRPr="00A25843" w:rsidRDefault="00E5248D" w:rsidP="00E5248D">
      <w:pPr>
        <w:rPr>
          <w:rFonts w:eastAsia="Cambria"/>
        </w:rPr>
      </w:pPr>
    </w:p>
    <w:p w14:paraId="17446B5D" w14:textId="77777777" w:rsidR="00E5248D" w:rsidRPr="00A25843" w:rsidRDefault="00E5248D" w:rsidP="00E5248D">
      <w:pPr>
        <w:rPr>
          <w:rFonts w:eastAsia="Cambria"/>
        </w:rPr>
      </w:pPr>
      <w:r w:rsidRPr="00A25843">
        <w:rPr>
          <w:rFonts w:eastAsia="Cambria"/>
        </w:rPr>
        <w:t>Reconfiguring the topography of the common</w:t>
      </w:r>
    </w:p>
    <w:p w14:paraId="36D79F55" w14:textId="77777777" w:rsidR="00E5248D" w:rsidRDefault="00E5248D" w:rsidP="00E5248D">
      <w:pPr>
        <w:rPr>
          <w:rFonts w:eastAsia="Cambria"/>
        </w:rPr>
      </w:pPr>
      <w:r w:rsidRPr="00A25843">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A25843">
        <w:rPr>
          <w:rFonts w:eastAsia="Cambria"/>
          <w:u w:val="single"/>
        </w:rPr>
        <w:t>democracy</w:t>
      </w:r>
      <w:r w:rsidRPr="00A25843">
        <w:rPr>
          <w:rFonts w:eastAsia="Cambria"/>
        </w:rPr>
        <w:t xml:space="preserve"> </w:t>
      </w:r>
      <w:r w:rsidRPr="00A25843">
        <w:rPr>
          <w:rFonts w:eastAsia="Cambria"/>
          <w:u w:val="single"/>
        </w:rPr>
        <w:t>is</w:t>
      </w:r>
      <w:r w:rsidRPr="00A25843">
        <w:rPr>
          <w:rFonts w:eastAsia="Cambria"/>
        </w:rPr>
        <w:t xml:space="preserve"> not a matter of human rights; it is </w:t>
      </w:r>
      <w:r w:rsidRPr="00A25843">
        <w:rPr>
          <w:rFonts w:eastAsia="Cambria"/>
          <w:u w:val="single"/>
        </w:rPr>
        <w:t>about the capability and knowledgeability of political subjects to place the scenes of dissensus</w:t>
      </w:r>
      <w:r w:rsidRPr="00A25843">
        <w:rPr>
          <w:rFonts w:eastAsia="Cambria"/>
        </w:rPr>
        <w:t xml:space="preserve"> in time and space. </w:t>
      </w:r>
      <w:r w:rsidRPr="00A25843">
        <w:rPr>
          <w:rFonts w:eastAsia="Cambria"/>
          <w:u w:val="single"/>
        </w:rPr>
        <w:t>Rancière illustrates this point with the political struggles of women</w:t>
      </w:r>
      <w:r w:rsidRPr="00A25843">
        <w:rPr>
          <w:rFonts w:eastAsia="Cambria"/>
        </w:rPr>
        <w:t xml:space="preserve"> in Western history (2010: 69, emphasis in original): </w:t>
      </w:r>
      <w:r w:rsidRPr="00A25843">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A25843">
        <w:rPr>
          <w:rFonts w:eastAsia="Cambria"/>
        </w:rPr>
        <w:t xml:space="preserve">. </w:t>
      </w:r>
      <w:r w:rsidRPr="00A25843">
        <w:rPr>
          <w:rFonts w:eastAsia="Cambria"/>
          <w:u w:val="single"/>
        </w:rPr>
        <w:t>They acted as subjects that did not have the rights that they had and that had the rights they had not.</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is</w:t>
      </w:r>
      <w:r w:rsidRPr="00A25843">
        <w:rPr>
          <w:rFonts w:eastAsia="Cambria"/>
        </w:rPr>
        <w:t xml:space="preserve"> what I call a </w:t>
      </w:r>
      <w:r w:rsidRPr="00A25843">
        <w:rPr>
          <w:rFonts w:eastAsia="Cambria"/>
          <w:u w:val="single"/>
        </w:rPr>
        <w:t>dissensus</w:t>
      </w:r>
      <w:r w:rsidRPr="00A25843">
        <w:rPr>
          <w:rFonts w:eastAsia="Cambria"/>
        </w:rPr>
        <w:t xml:space="preserve">: the </w:t>
      </w:r>
      <w:r w:rsidRPr="00A25843">
        <w:rPr>
          <w:rFonts w:eastAsia="Cambria"/>
          <w:u w:val="single"/>
        </w:rPr>
        <w:t xml:space="preserve">putting of two worlds in one and the same world. </w:t>
      </w:r>
      <w:r w:rsidRPr="00A25843">
        <w:rPr>
          <w:rFonts w:eastAsia="Cambria"/>
          <w:highlight w:val="yellow"/>
          <w:u w:val="single"/>
        </w:rPr>
        <w:t>Expressing</w:t>
      </w:r>
      <w:r w:rsidRPr="00A25843">
        <w:rPr>
          <w:rFonts w:eastAsia="Cambria"/>
          <w:u w:val="single"/>
        </w:rPr>
        <w:t xml:space="preserve"> political </w:t>
      </w:r>
      <w:r w:rsidRPr="00A25843">
        <w:rPr>
          <w:rFonts w:eastAsia="Cambria"/>
          <w:highlight w:val="yellow"/>
          <w:u w:val="single"/>
        </w:rPr>
        <w:t xml:space="preserve">subjectivity in a </w:t>
      </w:r>
      <w:r w:rsidRPr="00A25843">
        <w:rPr>
          <w:rFonts w:eastAsia="Cambria"/>
          <w:u w:val="single"/>
        </w:rPr>
        <w:t xml:space="preserve">political </w:t>
      </w:r>
      <w:r w:rsidRPr="00A25843">
        <w:rPr>
          <w:rFonts w:eastAsia="Cambria"/>
          <w:highlight w:val="yellow"/>
          <w:u w:val="single"/>
        </w:rPr>
        <w:t>community</w:t>
      </w:r>
      <w:r w:rsidRPr="00A25843">
        <w:rPr>
          <w:rFonts w:eastAsia="Cambria"/>
        </w:rPr>
        <w:t xml:space="preserve"> </w:t>
      </w:r>
      <w:r w:rsidRPr="00A25843">
        <w:rPr>
          <w:rFonts w:eastAsia="Cambria"/>
          <w:u w:val="single"/>
        </w:rPr>
        <w:t>is not a matter of being liberated from something</w:t>
      </w:r>
      <w:r w:rsidRPr="00A25843">
        <w:rPr>
          <w:rFonts w:eastAsia="Cambria"/>
        </w:rPr>
        <w:t xml:space="preserve"> or someone by something or someone. It is to reject, in one’s actual practice of freedom, being subjected to any political institution or human being. </w:t>
      </w:r>
      <w:r w:rsidRPr="00A25843">
        <w:rPr>
          <w:rFonts w:eastAsia="Cambria"/>
          <w:u w:val="single"/>
        </w:rPr>
        <w:t>It is to deny that there is a superpower living in a sphere not only different from but also superior to the political community of free and equal subjects</w:t>
      </w:r>
      <w:r w:rsidRPr="00A25843">
        <w:rPr>
          <w:rFonts w:eastAsia="Cambria"/>
        </w:rPr>
        <w:t xml:space="preserve">. </w:t>
      </w:r>
      <w:r w:rsidRPr="00A25843">
        <w:rPr>
          <w:rFonts w:eastAsia="Cambria"/>
          <w:u w:val="single"/>
        </w:rPr>
        <w:t>It is to dismiss any categorizing of political actors</w:t>
      </w:r>
      <w:r w:rsidRPr="00A25843">
        <w:rPr>
          <w:rFonts w:eastAsia="Cambria"/>
        </w:rPr>
        <w:t xml:space="preserve"> </w:t>
      </w:r>
      <w:r w:rsidRPr="00A25843">
        <w:rPr>
          <w:rFonts w:eastAsia="Cambria"/>
          <w:u w:val="single"/>
        </w:rPr>
        <w:t>by</w:t>
      </w:r>
      <w:r w:rsidRPr="00A25843">
        <w:rPr>
          <w:rFonts w:eastAsia="Cambria"/>
        </w:rPr>
        <w:t xml:space="preserve"> a Herrschaft </w:t>
      </w:r>
      <w:r w:rsidRPr="00A25843">
        <w:rPr>
          <w:rFonts w:eastAsia="Cambria"/>
          <w:u w:val="single"/>
        </w:rPr>
        <w:t>making distinctions between superiors and subordinates, rulers and ruled, strong and weak,</w:t>
      </w:r>
      <w:r w:rsidRPr="00A25843">
        <w:rPr>
          <w:rFonts w:eastAsia="Cambria"/>
        </w:rPr>
        <w:t xml:space="preserve"> and so on. In a way, Foucault is pursuing exactly the same dual tactics as does Rancière above when he states that ‘nowadays, </w:t>
      </w:r>
      <w:r w:rsidRPr="00A25843">
        <w:rPr>
          <w:rFonts w:eastAsia="Cambria"/>
          <w:u w:val="single"/>
        </w:rPr>
        <w:t>the struggles are against the forms of subjection</w:t>
      </w:r>
      <w:r w:rsidRPr="00A25843">
        <w:rPr>
          <w:rFonts w:eastAsia="Cambria"/>
        </w:rPr>
        <w:t xml:space="preserve"> – against the submission of subjectivity – </w:t>
      </w:r>
      <w:r w:rsidRPr="00A25843">
        <w:rPr>
          <w:rFonts w:eastAsia="Cambria"/>
          <w:u w:val="single"/>
        </w:rPr>
        <w:t>is becoming more and more important’</w:t>
      </w:r>
      <w:r w:rsidRPr="00A25843">
        <w:rPr>
          <w:rFonts w:eastAsia="Cambria"/>
        </w:rPr>
        <w:t xml:space="preserve"> (EW3: 351). He denies that mechanisms of subjection ‘merely constitute the “terminal” of more fundamental relations’ (EW3: 352), such as ideological or economic structures. Furthermore, like Rancière, </w:t>
      </w:r>
      <w:r w:rsidRPr="00A25843">
        <w:rPr>
          <w:rFonts w:eastAsia="Cambria"/>
          <w:u w:val="single"/>
        </w:rPr>
        <w:t>Foucault is skeptical toward those who reduce subjectivation to a matter of ‘unfolding’ the program</w:t>
      </w:r>
      <w:r w:rsidRPr="00A25843">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A25843">
        <w:rPr>
          <w:rFonts w:eastAsia="Cambria"/>
          <w:u w:val="single"/>
        </w:rPr>
        <w:t xml:space="preserve">I do not think that there is anything that is functionally </w:t>
      </w:r>
      <w:r w:rsidRPr="00A25843">
        <w:rPr>
          <w:rFonts w:eastAsia="Cambria"/>
        </w:rPr>
        <w:t xml:space="preserve">– by its very nature – </w:t>
      </w:r>
      <w:r w:rsidRPr="00A25843">
        <w:rPr>
          <w:rStyle w:val="Emphasis"/>
        </w:rPr>
        <w:t>absolutely liberating</w:t>
      </w:r>
      <w:r w:rsidRPr="00A25843">
        <w:rPr>
          <w:rFonts w:eastAsia="Cambria"/>
        </w:rPr>
        <w:t xml:space="preserve">. </w:t>
      </w:r>
      <w:r w:rsidRPr="00A25843">
        <w:rPr>
          <w:rFonts w:eastAsia="Cambria"/>
          <w:u w:val="single"/>
        </w:rPr>
        <w:t>Liberty is a practice</w:t>
      </w:r>
      <w:r w:rsidRPr="00A25843">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A25843">
        <w:rPr>
          <w:rStyle w:val="Emphasis"/>
          <w:highlight w:val="yellow"/>
        </w:rPr>
        <w:t>Rather than</w:t>
      </w:r>
      <w:r w:rsidRPr="00A25843">
        <w:rPr>
          <w:rStyle w:val="Emphasis"/>
        </w:rPr>
        <w:t xml:space="preserve"> </w:t>
      </w:r>
      <w:r w:rsidRPr="00A25843">
        <w:rPr>
          <w:rFonts w:eastAsia="Cambria"/>
        </w:rPr>
        <w:t>speaking of</w:t>
      </w:r>
      <w:r w:rsidRPr="00A25843">
        <w:rPr>
          <w:rFonts w:eastAsia="Cambria"/>
          <w:u w:val="single"/>
        </w:rPr>
        <w:t xml:space="preserve"> </w:t>
      </w:r>
      <w:r w:rsidRPr="00A25843">
        <w:rPr>
          <w:rStyle w:val="StyleUnderline"/>
        </w:rPr>
        <w:t>an</w:t>
      </w:r>
      <w:r w:rsidRPr="00A25843">
        <w:rPr>
          <w:rFonts w:eastAsia="Cambria"/>
          <w:highlight w:val="yellow"/>
          <w:u w:val="single"/>
        </w:rPr>
        <w:t xml:space="preserve"> </w:t>
      </w:r>
      <w:r w:rsidRPr="00A25843">
        <w:rPr>
          <w:rStyle w:val="Emphasis"/>
          <w:highlight w:val="yellow"/>
        </w:rPr>
        <w:t>essential antagonism</w:t>
      </w:r>
      <w:r w:rsidRPr="00A25843">
        <w:rPr>
          <w:rFonts w:eastAsia="Cambria"/>
          <w:highlight w:val="yellow"/>
        </w:rPr>
        <w:t xml:space="preserve">, </w:t>
      </w:r>
      <w:r w:rsidRPr="00A25843">
        <w:rPr>
          <w:rFonts w:eastAsia="Cambria"/>
          <w:u w:val="single"/>
        </w:rPr>
        <w:t xml:space="preserve">it would be better to </w:t>
      </w:r>
      <w:r w:rsidRPr="00A25843">
        <w:rPr>
          <w:rFonts w:eastAsia="Cambria"/>
          <w:highlight w:val="yellow"/>
          <w:u w:val="single"/>
        </w:rPr>
        <w:t xml:space="preserve">speak of </w:t>
      </w:r>
      <w:r w:rsidRPr="00A25843">
        <w:rPr>
          <w:rFonts w:eastAsia="Cambria"/>
        </w:rPr>
        <w:t>an</w:t>
      </w:r>
      <w:r w:rsidRPr="00A25843">
        <w:rPr>
          <w:rFonts w:eastAsia="Cambria"/>
          <w:u w:val="single"/>
        </w:rPr>
        <w:t xml:space="preserve"> </w:t>
      </w:r>
      <w:r w:rsidRPr="00A25843">
        <w:rPr>
          <w:rFonts w:eastAsia="Cambria"/>
          <w:highlight w:val="yellow"/>
          <w:u w:val="single"/>
        </w:rPr>
        <w:t>‘agonism’</w:t>
      </w:r>
      <w:r w:rsidRPr="00A25843">
        <w:rPr>
          <w:rFonts w:eastAsia="Cambria"/>
          <w:u w:val="single"/>
        </w:rPr>
        <w:t xml:space="preserve"> – </w:t>
      </w:r>
      <w:r w:rsidRPr="00A25843">
        <w:rPr>
          <w:rFonts w:eastAsia="Cambria"/>
        </w:rPr>
        <w:t>of a relationship that is at the same time</w:t>
      </w:r>
      <w:r w:rsidRPr="00A25843">
        <w:rPr>
          <w:rFonts w:eastAsia="Cambria"/>
          <w:u w:val="single"/>
        </w:rPr>
        <w:t xml:space="preserve"> </w:t>
      </w:r>
      <w:r w:rsidRPr="00A25843">
        <w:rPr>
          <w:rFonts w:eastAsia="Cambria"/>
          <w:highlight w:val="yellow"/>
          <w:u w:val="single"/>
        </w:rPr>
        <w:t>mutual incitement and struggle</w:t>
      </w:r>
      <w:r w:rsidRPr="00A25843">
        <w:rPr>
          <w:rFonts w:eastAsia="Cambria"/>
          <w:u w:val="single"/>
        </w:rPr>
        <w:t xml:space="preserve">; </w:t>
      </w:r>
      <w:r w:rsidRPr="00A25843">
        <w:rPr>
          <w:rFonts w:eastAsia="Cambria"/>
        </w:rPr>
        <w:t>less of a face-to-face confrontation that paralyzes both sides than</w:t>
      </w:r>
      <w:r w:rsidRPr="00A25843">
        <w:rPr>
          <w:rFonts w:eastAsia="Cambria"/>
          <w:u w:val="single"/>
        </w:rPr>
        <w:t xml:space="preserve"> </w:t>
      </w:r>
      <w:r w:rsidRPr="00A25843">
        <w:rPr>
          <w:rStyle w:val="Emphasis"/>
        </w:rPr>
        <w:t>a permanent provocation</w:t>
      </w:r>
      <w:r w:rsidRPr="00A25843">
        <w:rPr>
          <w:rFonts w:eastAsia="Cambria"/>
        </w:rPr>
        <w:t xml:space="preserve">. To Foucault, </w:t>
      </w:r>
      <w:r w:rsidRPr="00A25843">
        <w:rPr>
          <w:rFonts w:eastAsia="Cambria"/>
          <w:u w:val="single"/>
        </w:rPr>
        <w:t xml:space="preserve">agonistic democracy does not derive from any </w:t>
      </w:r>
      <w:r w:rsidRPr="00A25843">
        <w:rPr>
          <w:rStyle w:val="Emphasis"/>
        </w:rPr>
        <w:t>exception</w:t>
      </w:r>
      <w:r w:rsidRPr="00A25843">
        <w:rPr>
          <w:rFonts w:eastAsia="Cambria"/>
        </w:rPr>
        <w:t xml:space="preserve"> </w:t>
      </w:r>
      <w:r w:rsidRPr="00A25843">
        <w:rPr>
          <w:rFonts w:eastAsia="Cambria"/>
          <w:u w:val="single"/>
        </w:rPr>
        <w:t xml:space="preserve">but from the unceasing tension between freedom and truth, politeia and parrhesia </w:t>
      </w:r>
      <w:r w:rsidRPr="00A25843">
        <w:rPr>
          <w:rFonts w:eastAsia="Cambria"/>
          <w:highlight w:val="yellow"/>
          <w:u w:val="single"/>
        </w:rPr>
        <w:t xml:space="preserve">in </w:t>
      </w:r>
      <w:r w:rsidRPr="00A25843">
        <w:rPr>
          <w:rStyle w:val="Emphasis"/>
          <w:highlight w:val="yellow"/>
        </w:rPr>
        <w:t>ongoing processes of authorization and normalization</w:t>
      </w:r>
      <w:r w:rsidRPr="00A25843">
        <w:rPr>
          <w:rFonts w:eastAsia="Cambria"/>
        </w:rPr>
        <w:t>. Problematization is at the core of these processes as chronic tw</w:t>
      </w:r>
      <w:r w:rsidRPr="00A25843">
        <w:rPr>
          <w:rFonts w:eastAsia="Cambria"/>
          <w:u w:val="single"/>
        </w:rPr>
        <w:t>o-way contestations of the discursive practices of authority and community inside political systems: the problematization of how people are governed</w:t>
      </w:r>
      <w:r w:rsidRPr="00A25843">
        <w:rPr>
          <w:rFonts w:eastAsia="Cambria"/>
        </w:rPr>
        <w:t xml:space="preserve"> (govermentality) </w:t>
      </w:r>
      <w:r w:rsidRPr="00A25843">
        <w:rPr>
          <w:rFonts w:eastAsia="Cambria"/>
          <w:u w:val="single"/>
        </w:rPr>
        <w:t>depends on the ethical elaborations of the subject</w:t>
      </w:r>
      <w:r w:rsidRPr="00A25843">
        <w:rPr>
          <w:rFonts w:eastAsia="Cambria"/>
        </w:rPr>
        <w:t xml:space="preserve"> (knowledge) </w:t>
      </w:r>
      <w:r w:rsidRPr="00A25843">
        <w:rPr>
          <w:rFonts w:eastAsia="Cambria"/>
          <w:u w:val="single"/>
        </w:rPr>
        <w:t>for making a difference</w:t>
      </w:r>
      <w:r w:rsidRPr="00A25843">
        <w:rPr>
          <w:rFonts w:eastAsia="Cambria"/>
        </w:rPr>
        <w:t xml:space="preserve"> (power), </w:t>
      </w:r>
      <w:r w:rsidRPr="00A25843">
        <w:rPr>
          <w:rFonts w:eastAsia="Cambria"/>
          <w:u w:val="single"/>
        </w:rPr>
        <w:t>whether acting as an incumbent of political authority or as a lay member of a political community</w:t>
      </w:r>
      <w:r w:rsidRPr="00A25843">
        <w:rPr>
          <w:rFonts w:eastAsia="Cambria"/>
        </w:rPr>
        <w:t xml:space="preserve">. </w:t>
      </w:r>
      <w:r w:rsidRPr="00A25843">
        <w:rPr>
          <w:rFonts w:eastAsia="Cambria"/>
          <w:u w:val="single"/>
        </w:rPr>
        <w:t>Therefore, rather than speaking of authorization and normalization as opposed to practices of subjectivation and intersubjectivation in political communities</w:t>
      </w:r>
      <w:r w:rsidRPr="00A25843">
        <w:rPr>
          <w:rFonts w:eastAsia="Cambria"/>
        </w:rPr>
        <w:t xml:space="preserve">, and vice versa, </w:t>
      </w:r>
      <w:r w:rsidRPr="00A25843">
        <w:rPr>
          <w:rStyle w:val="Emphasis"/>
        </w:rPr>
        <w:t>we should consider their mutual autonomy and dependence</w:t>
      </w:r>
      <w:r w:rsidRPr="00A25843">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A25843">
        <w:rPr>
          <w:rFonts w:eastAsia="Cambria"/>
          <w:u w:val="single"/>
        </w:rPr>
        <w:t>The state is not identical with the political, but one of its emergent properties</w:t>
      </w:r>
      <w:r w:rsidRPr="00A25843">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A25843">
        <w:rPr>
          <w:rFonts w:eastAsia="Cambria"/>
          <w:u w:val="single"/>
        </w:rPr>
        <w:t xml:space="preserve">Agamben’s and Rancière’s </w:t>
      </w:r>
      <w:r w:rsidRPr="00A25843">
        <w:rPr>
          <w:rStyle w:val="Emphasis"/>
        </w:rPr>
        <w:t>critique of modernity</w:t>
      </w:r>
      <w:r w:rsidRPr="00A25843">
        <w:rPr>
          <w:rFonts w:eastAsia="Cambria"/>
        </w:rPr>
        <w:t xml:space="preserve"> </w:t>
      </w:r>
      <w:r w:rsidRPr="00A25843">
        <w:rPr>
          <w:rFonts w:eastAsia="Cambria"/>
          <w:u w:val="single"/>
        </w:rPr>
        <w:t>and</w:t>
      </w:r>
      <w:r w:rsidRPr="00A25843">
        <w:rPr>
          <w:rFonts w:eastAsia="Cambria"/>
        </w:rPr>
        <w:t xml:space="preserve"> </w:t>
      </w:r>
      <w:r w:rsidRPr="00A25843">
        <w:rPr>
          <w:rFonts w:eastAsia="Cambria"/>
          <w:u w:val="single"/>
        </w:rPr>
        <w:t>the</w:t>
      </w:r>
      <w:r w:rsidRPr="00A25843">
        <w:rPr>
          <w:rFonts w:eastAsia="Cambria"/>
        </w:rPr>
        <w:t xml:space="preserve"> very </w:t>
      </w:r>
      <w:r w:rsidRPr="00A25843">
        <w:rPr>
          <w:rFonts w:eastAsia="Cambria"/>
          <w:u w:val="single"/>
        </w:rPr>
        <w:t>reason</w:t>
      </w:r>
      <w:r w:rsidRPr="00A25843">
        <w:rPr>
          <w:rFonts w:eastAsia="Cambria"/>
        </w:rPr>
        <w:t xml:space="preserve"> why </w:t>
      </w:r>
      <w:r w:rsidRPr="00A25843">
        <w:rPr>
          <w:rFonts w:eastAsia="Cambria"/>
          <w:u w:val="single"/>
        </w:rPr>
        <w:t>they</w:t>
      </w:r>
      <w:r w:rsidRPr="00A25843">
        <w:rPr>
          <w:rFonts w:eastAsia="Cambria"/>
        </w:rPr>
        <w:t xml:space="preserve"> both </w:t>
      </w:r>
      <w:r w:rsidRPr="00A25843">
        <w:rPr>
          <w:rFonts w:eastAsia="Cambria"/>
          <w:u w:val="single"/>
        </w:rPr>
        <w:t>argue that the political is prior to law</w:t>
      </w:r>
      <w:r w:rsidRPr="00A25843">
        <w:rPr>
          <w:rFonts w:eastAsia="Cambria"/>
        </w:rPr>
        <w:t xml:space="preserve">, </w:t>
      </w:r>
      <w:r w:rsidRPr="00A25843">
        <w:rPr>
          <w:rFonts w:eastAsia="Cambria"/>
          <w:u w:val="single"/>
        </w:rPr>
        <w:t>just as dissensus is prior to consensus</w:t>
      </w:r>
      <w:r w:rsidRPr="00A25843">
        <w:rPr>
          <w:rFonts w:eastAsia="Cambria"/>
        </w:rPr>
        <w:t xml:space="preserve">. </w:t>
      </w:r>
      <w:r w:rsidRPr="00A25843">
        <w:rPr>
          <w:rFonts w:eastAsia="Cambria"/>
          <w:u w:val="single"/>
        </w:rPr>
        <w:t>But to Foucault it is the existence of the political authority relationship between political authorities and laypeople in their political communities that makes it all possible.</w:t>
      </w:r>
      <w:r w:rsidRPr="00A25843">
        <w:rPr>
          <w:rFonts w:eastAsia="Cambria"/>
        </w:rPr>
        <w:t xml:space="preserve"> </w:t>
      </w:r>
      <w:r w:rsidRPr="00A25843">
        <w:rPr>
          <w:rFonts w:eastAsia="Cambria"/>
          <w:u w:val="single"/>
        </w:rPr>
        <w:t>It is not the state</w:t>
      </w:r>
      <w:r w:rsidRPr="00A25843">
        <w:rPr>
          <w:rFonts w:eastAsia="Cambria"/>
        </w:rPr>
        <w:t xml:space="preserve">, whether as a sovereign state or as a security state, that identifies the political. </w:t>
      </w:r>
      <w:r w:rsidRPr="00A25843">
        <w:rPr>
          <w:rFonts w:eastAsia="Cambria"/>
          <w:u w:val="single"/>
        </w:rPr>
        <w:t>Nor is it the democratic political community</w:t>
      </w:r>
      <w:r w:rsidRPr="00A25843">
        <w:rPr>
          <w:rFonts w:eastAsia="Cambria"/>
        </w:rPr>
        <w:t xml:space="preserve">, </w:t>
      </w:r>
      <w:r w:rsidRPr="00A25843">
        <w:rPr>
          <w:rFonts w:eastAsia="Cambria"/>
          <w:u w:val="single"/>
        </w:rPr>
        <w:t>which</w:t>
      </w:r>
      <w:r w:rsidRPr="00A25843">
        <w:rPr>
          <w:rFonts w:eastAsia="Cambria"/>
        </w:rPr>
        <w:t xml:space="preserve">, as Rancière puts it (2010: 213, emphasis in original), </w:t>
      </w:r>
      <w:r w:rsidRPr="00A25843">
        <w:rPr>
          <w:rFonts w:eastAsia="Cambria"/>
          <w:u w:val="single"/>
        </w:rPr>
        <w:t>breaks with consensus</w:t>
      </w:r>
      <w:r w:rsidRPr="00A25843">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A25843">
        <w:rPr>
          <w:rFonts w:eastAsia="Cambria"/>
          <w:highlight w:val="yellow"/>
          <w:u w:val="single"/>
        </w:rPr>
        <w:t>The political</w:t>
      </w:r>
      <w:r w:rsidRPr="00A25843">
        <w:rPr>
          <w:rFonts w:eastAsia="Cambria"/>
          <w:u w:val="single"/>
        </w:rPr>
        <w:t xml:space="preserve"> is a general societal condition like those of the economic, the cultural and the religious</w:t>
      </w:r>
      <w:r w:rsidRPr="00A25843">
        <w:rPr>
          <w:rFonts w:eastAsia="Cambria"/>
        </w:rPr>
        <w:t xml:space="preserve">; </w:t>
      </w:r>
      <w:r w:rsidRPr="00A25843">
        <w:rPr>
          <w:rStyle w:val="Emphasis"/>
        </w:rPr>
        <w:t xml:space="preserve">it </w:t>
      </w:r>
      <w:r w:rsidRPr="00A25843">
        <w:rPr>
          <w:rStyle w:val="Emphasis"/>
          <w:highlight w:val="yellow"/>
        </w:rPr>
        <w:t xml:space="preserve">is a constitutive aspect of all social and human relations, </w:t>
      </w:r>
      <w:r w:rsidRPr="00A25843">
        <w:rPr>
          <w:rStyle w:val="Emphasis"/>
        </w:rPr>
        <w:t>from the local to the global.</w:t>
      </w:r>
      <w:r w:rsidRPr="00A25843">
        <w:rPr>
          <w:rFonts w:eastAsia="Cambria"/>
        </w:rPr>
        <w:t xml:space="preserve"> Furthermore, </w:t>
      </w:r>
      <w:r w:rsidRPr="00A25843">
        <w:rPr>
          <w:rFonts w:eastAsia="Cambria"/>
          <w:highlight w:val="yellow"/>
          <w:u w:val="single"/>
        </w:rPr>
        <w:t>its generality lies in its transformative capacity</w:t>
      </w:r>
      <w:r w:rsidRPr="00A25843">
        <w:rPr>
          <w:rFonts w:eastAsia="Cambria"/>
          <w:u w:val="single"/>
        </w:rPr>
        <w:t xml:space="preserve"> to do what could not be done without it: </w:t>
      </w:r>
      <w:r w:rsidRPr="00A25843">
        <w:rPr>
          <w:rStyle w:val="Emphasis"/>
          <w:highlight w:val="yellow"/>
        </w:rPr>
        <w:t xml:space="preserve">authorizing and normalizing the way policies are </w:t>
      </w:r>
      <w:r w:rsidRPr="00A25843">
        <w:rPr>
          <w:rStyle w:val="Emphasis"/>
        </w:rPr>
        <w:t>articulated</w:t>
      </w:r>
      <w:r w:rsidRPr="00A25843">
        <w:rPr>
          <w:rStyle w:val="Emphasis"/>
          <w:highlight w:val="yellow"/>
        </w:rPr>
        <w:t xml:space="preserve">, performed, </w:t>
      </w:r>
      <w:r w:rsidRPr="00A25843">
        <w:rPr>
          <w:rStyle w:val="Emphasis"/>
        </w:rPr>
        <w:t xml:space="preserve">delivered </w:t>
      </w:r>
      <w:r w:rsidRPr="00A25843">
        <w:rPr>
          <w:rStyle w:val="Emphasis"/>
          <w:highlight w:val="yellow"/>
        </w:rPr>
        <w:t>and evaluated</w:t>
      </w:r>
      <w:r w:rsidRPr="00A25843">
        <w:rPr>
          <w:rFonts w:eastAsia="Cambria"/>
          <w:b/>
        </w:rPr>
        <w:t>.</w:t>
      </w:r>
      <w:r w:rsidRPr="00A25843">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A25843">
        <w:rPr>
          <w:rFonts w:eastAsia="Cambria"/>
          <w:u w:val="single"/>
        </w:rPr>
        <w:t>, it is the</w:t>
      </w:r>
      <w:r w:rsidRPr="00A25843">
        <w:rPr>
          <w:rFonts w:eastAsia="Cambria"/>
        </w:rPr>
        <w:t xml:space="preserve"> notions of function, space, population and, most of all, the </w:t>
      </w:r>
      <w:r w:rsidRPr="00A25843">
        <w:rPr>
          <w:rFonts w:eastAsia="Cambria"/>
          <w:u w:val="single"/>
        </w:rPr>
        <w:t>power-knowledge of subjectivation that show why Foucault wants to ‘</w:t>
      </w:r>
      <w:r w:rsidRPr="00A25843">
        <w:rPr>
          <w:rStyle w:val="Emphasis"/>
          <w:highlight w:val="yellow"/>
        </w:rPr>
        <w:t>decapitate the king’</w:t>
      </w:r>
      <w:r w:rsidRPr="00A25843">
        <w:rPr>
          <w:rStyle w:val="Emphasis"/>
        </w:rPr>
        <w:t xml:space="preserve"> and connect the politics of exception to the policy of cooperation for handling or solving common concerns</w:t>
      </w:r>
      <w:r w:rsidRPr="00A25843">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A25843">
        <w:rPr>
          <w:rFonts w:eastAsia="Cambria"/>
          <w:u w:val="single"/>
        </w:rPr>
        <w:t xml:space="preserve">the </w:t>
      </w:r>
      <w:r w:rsidRPr="00A25843">
        <w:rPr>
          <w:rFonts w:eastAsia="Cambria"/>
          <w:highlight w:val="yellow"/>
          <w:u w:val="single"/>
        </w:rPr>
        <w:t xml:space="preserve">recoding of the political as a complex or ensemble of discursive practices for </w:t>
      </w:r>
      <w:r w:rsidRPr="00A25843">
        <w:rPr>
          <w:rStyle w:val="Emphasis"/>
          <w:highlight w:val="yellow"/>
        </w:rPr>
        <w:t xml:space="preserve">deciding on </w:t>
      </w:r>
      <w:r w:rsidRPr="00A25843">
        <w:rPr>
          <w:rStyle w:val="Emphasis"/>
        </w:rPr>
        <w:t xml:space="preserve">and </w:t>
      </w:r>
      <w:r w:rsidRPr="00A25843">
        <w:rPr>
          <w:rStyle w:val="Emphasis"/>
          <w:highlight w:val="yellow"/>
        </w:rPr>
        <w:t>doing policies in an acceptable manner,</w:t>
      </w:r>
      <w:r w:rsidRPr="00A25843">
        <w:rPr>
          <w:rFonts w:eastAsia="Cambria"/>
        </w:rPr>
        <w:t xml:space="preserve"> which is distinctly </w:t>
      </w:r>
      <w:r w:rsidRPr="00A25843">
        <w:rPr>
          <w:rFonts w:eastAsia="Cambria"/>
          <w:highlight w:val="yellow"/>
          <w:u w:val="single"/>
        </w:rPr>
        <w:t xml:space="preserve">open to </w:t>
      </w:r>
      <w:r w:rsidRPr="00A25843">
        <w:t>the possibility of self-governance and co-</w:t>
      </w:r>
      <w:r w:rsidRPr="00A25843">
        <w:rPr>
          <w:rFonts w:eastAsia="Cambria"/>
          <w:highlight w:val="yellow"/>
          <w:u w:val="single"/>
        </w:rPr>
        <w:t>governance from below</w:t>
      </w:r>
      <w:r w:rsidRPr="00A25843">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A25843">
        <w:rPr>
          <w:rFonts w:eastAsia="Cambria"/>
          <w:u w:val="single"/>
        </w:rPr>
        <w:t>democracy and parrhesia could be made to work together</w:t>
      </w:r>
      <w:r w:rsidRPr="00A25843">
        <w:rPr>
          <w:rFonts w:eastAsia="Cambria"/>
        </w:rPr>
        <w:t xml:space="preserve"> as the simultaneous manifestation of contingency and necessity; but </w:t>
      </w:r>
      <w:r w:rsidRPr="00A25843">
        <w:rPr>
          <w:rFonts w:eastAsia="Cambria"/>
          <w:u w:val="single"/>
        </w:rPr>
        <w:t>only if we can transcend the mal adjustment of the democracy of equals and the ascendancy of parrhesi</w:t>
      </w:r>
      <w:r w:rsidRPr="00A25843">
        <w:rPr>
          <w:rFonts w:eastAsia="Cambria"/>
        </w:rPr>
        <w:t xml:space="preserve">a that the politics of exception expresses. </w:t>
      </w:r>
      <w:r w:rsidRPr="00A25843">
        <w:rPr>
          <w:rFonts w:eastAsia="Cambria"/>
          <w:u w:val="single"/>
        </w:rPr>
        <w:t>This either turns the citizens into a superpower of dissensus and rupture or includes the parrhesiast as one more alterity in the community of equals ‘constituted through polemicizing over the common’</w:t>
      </w:r>
      <w:r w:rsidRPr="00A25843">
        <w:rPr>
          <w:rFonts w:eastAsia="Cambria"/>
        </w:rPr>
        <w:t xml:space="preserve"> (Rancière 2010: 104). In any case</w:t>
      </w:r>
      <w:r w:rsidRPr="00A25843">
        <w:rPr>
          <w:rFonts w:eastAsia="Cambria"/>
          <w:u w:val="single"/>
        </w:rPr>
        <w:t>, the result is that ‘the game of democracy and of truth-telling, do not manage to combine and suitably adjust to each other in a way which will enable this democracy to survive’</w:t>
      </w:r>
      <w:r w:rsidRPr="00A25843">
        <w:rPr>
          <w:rFonts w:eastAsia="Cambria"/>
        </w:rPr>
        <w:t xml:space="preserve"> (GSO: 181). Rather, </w:t>
      </w:r>
      <w:r w:rsidRPr="00A25843">
        <w:rPr>
          <w:rStyle w:val="Emphasis"/>
        </w:rPr>
        <w:t>it insulates the political authorities from the political community</w:t>
      </w:r>
      <w:r w:rsidRPr="00A25843">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A25843">
        <w:rPr>
          <w:rFonts w:eastAsia="Cambria"/>
          <w:u w:val="single"/>
        </w:rPr>
        <w:t>the conception of the good political parrhesia moves political analysis beyond all rulers–ruled oppositions</w:t>
      </w:r>
      <w:r w:rsidRPr="00A25843">
        <w:rPr>
          <w:rFonts w:eastAsia="Cambria"/>
        </w:rPr>
        <w:t xml:space="preserve">. </w:t>
      </w:r>
      <w:r w:rsidRPr="00A25843">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A25843">
        <w:rPr>
          <w:rFonts w:eastAsia="Cambria"/>
        </w:rPr>
        <w:t xml:space="preserve"> if only both parties to the authority relationship would accept and recognize the real and necessary political difference between the interdependent logics of politeia and parrhesia . Hence, </w:t>
      </w:r>
      <w:r w:rsidRPr="00A25843">
        <w:rPr>
          <w:rFonts w:eastAsia="Cambria"/>
          <w:u w:val="single"/>
        </w:rPr>
        <w:t>to critique modernity</w:t>
      </w:r>
      <w:r w:rsidRPr="00A25843">
        <w:rPr>
          <w:rFonts w:eastAsia="Cambria"/>
        </w:rPr>
        <w:t xml:space="preserve"> in Foucault’s manner </w:t>
      </w:r>
      <w:r w:rsidRPr="00A25843">
        <w:rPr>
          <w:rFonts w:eastAsia="Cambria"/>
          <w:u w:val="single"/>
        </w:rPr>
        <w:t>is not equivalent to identifying the political with an extraordinary decision,</w:t>
      </w:r>
      <w:r w:rsidRPr="00A25843">
        <w:rPr>
          <w:rFonts w:eastAsia="Cambria"/>
        </w:rPr>
        <w:t xml:space="preserve"> which then is coercively imposed on people</w:t>
      </w:r>
      <w:r w:rsidRPr="00A25843">
        <w:rPr>
          <w:rFonts w:eastAsia="Cambria"/>
          <w:u w:val="single"/>
        </w:rPr>
        <w:t xml:space="preserve">. Nor does it compel us to conclude that the circle of political authority and political community merely expresses the political construction of </w:t>
      </w:r>
      <w:r w:rsidRPr="00A25843">
        <w:rPr>
          <w:rFonts w:eastAsia="Cambria"/>
        </w:rPr>
        <w:t xml:space="preserve">‘a paradoxical world that puts together </w:t>
      </w:r>
      <w:r w:rsidRPr="00A25843">
        <w:rPr>
          <w:rStyle w:val="Emphasis"/>
        </w:rPr>
        <w:t>two separable worlds’</w:t>
      </w:r>
      <w:r w:rsidRPr="00A25843">
        <w:rPr>
          <w:rFonts w:eastAsia="Cambria"/>
        </w:rPr>
        <w:t xml:space="preserve"> (Rancière 2010: 39). </w:t>
      </w:r>
      <w:r w:rsidRPr="00A25843">
        <w:rPr>
          <w:rFonts w:eastAsia="Cambria"/>
          <w:highlight w:val="yellow"/>
        </w:rPr>
        <w:t>T</w:t>
      </w:r>
      <w:r w:rsidRPr="00A25843">
        <w:rPr>
          <w:rFonts w:eastAsia="Cambria"/>
          <w:highlight w:val="yellow"/>
          <w:u w:val="single"/>
        </w:rPr>
        <w:t xml:space="preserve">hat </w:t>
      </w:r>
      <w:r w:rsidRPr="00A25843">
        <w:rPr>
          <w:rStyle w:val="Emphasis"/>
          <w:highlight w:val="yellow"/>
        </w:rPr>
        <w:t>only becomes the case</w:t>
      </w:r>
      <w:r w:rsidRPr="00A25843">
        <w:rPr>
          <w:rFonts w:eastAsia="Cambria"/>
          <w:highlight w:val="yellow"/>
          <w:u w:val="single"/>
        </w:rPr>
        <w:t xml:space="preserve"> if acceptance and recognition of </w:t>
      </w:r>
      <w:r w:rsidRPr="00A25843">
        <w:rPr>
          <w:rStyle w:val="Emphasis"/>
          <w:highlight w:val="yellow"/>
        </w:rPr>
        <w:t>political authority is equated with</w:t>
      </w:r>
      <w:r w:rsidRPr="00A25843">
        <w:rPr>
          <w:rFonts w:eastAsia="Cambria"/>
        </w:rPr>
        <w:t xml:space="preserve"> a forced compliance induced through disciplinary subjection and </w:t>
      </w:r>
      <w:r w:rsidRPr="00A25843">
        <w:rPr>
          <w:rStyle w:val="Emphasis"/>
          <w:highlight w:val="yellow"/>
        </w:rPr>
        <w:t>policing</w:t>
      </w:r>
      <w:r w:rsidRPr="00A25843">
        <w:rPr>
          <w:rFonts w:eastAsia="Cambria"/>
        </w:rPr>
        <w:t xml:space="preserve">. Then, evidently, the ethical life among equals inside political communities will appear as always and intrinsically opposed to political authorities’ world of lived necessity. </w:t>
      </w:r>
      <w:r w:rsidRPr="00A25843">
        <w:rPr>
          <w:rFonts w:eastAsia="Cambria"/>
          <w:u w:val="single"/>
        </w:rPr>
        <w:t xml:space="preserve">The virtue of being a </w:t>
      </w:r>
      <w:r w:rsidRPr="00A25843">
        <w:rPr>
          <w:rStyle w:val="Emphasis"/>
        </w:rPr>
        <w:t>political lay actor in a democratic political community</w:t>
      </w:r>
      <w:r w:rsidRPr="00A25843">
        <w:rPr>
          <w:rFonts w:eastAsia="Cambria"/>
          <w:u w:val="single"/>
        </w:rPr>
        <w:t xml:space="preserve"> is not just that one can act without a command, ‘ as if a command was not needed’</w:t>
      </w:r>
      <w:r w:rsidRPr="00A25843">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A25843">
        <w:rPr>
          <w:rFonts w:eastAsia="Cambria"/>
          <w:u w:val="single"/>
        </w:rPr>
        <w:t xml:space="preserve">Foucault does not classify people inside the political according to </w:t>
      </w:r>
      <w:r w:rsidRPr="00A25843">
        <w:rPr>
          <w:rFonts w:eastAsia="Cambria"/>
        </w:rPr>
        <w:t>the power and</w:t>
      </w:r>
      <w:r w:rsidRPr="00A25843">
        <w:rPr>
          <w:rFonts w:eastAsia="Cambria"/>
          <w:u w:val="single"/>
        </w:rPr>
        <w:t xml:space="preserve"> control they actually hold.</w:t>
      </w:r>
      <w:r w:rsidRPr="00A25843">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A25843">
        <w:rPr>
          <w:rFonts w:eastAsia="Cambria"/>
          <w:u w:val="single"/>
        </w:rPr>
        <w:t xml:space="preserve">, </w:t>
      </w:r>
      <w:r w:rsidRPr="00A25843">
        <w:rPr>
          <w:rStyle w:val="Emphasis"/>
          <w:highlight w:val="yellow"/>
        </w:rPr>
        <w:t>however little actual control</w:t>
      </w:r>
      <w:r w:rsidRPr="00A25843">
        <w:rPr>
          <w:rFonts w:eastAsia="Cambria"/>
          <w:highlight w:val="yellow"/>
          <w:u w:val="single"/>
        </w:rPr>
        <w:t xml:space="preserve"> laypeople</w:t>
      </w:r>
      <w:r w:rsidRPr="00A25843">
        <w:rPr>
          <w:rFonts w:eastAsia="Cambria"/>
          <w:u w:val="single"/>
        </w:rPr>
        <w:t xml:space="preserve"> may </w:t>
      </w:r>
      <w:r w:rsidRPr="00A25843">
        <w:rPr>
          <w:rFonts w:eastAsia="Cambria"/>
          <w:highlight w:val="yellow"/>
          <w:u w:val="single"/>
        </w:rPr>
        <w:t>possess</w:t>
      </w:r>
      <w:r w:rsidRPr="00A25843">
        <w:rPr>
          <w:rFonts w:eastAsia="Cambria"/>
          <w:u w:val="single"/>
        </w:rPr>
        <w:t xml:space="preserve"> under given circumstances, </w:t>
      </w:r>
      <w:r w:rsidRPr="00A25843">
        <w:rPr>
          <w:rFonts w:eastAsia="Cambria"/>
          <w:highlight w:val="yellow"/>
          <w:u w:val="single"/>
        </w:rPr>
        <w:t>it is</w:t>
      </w:r>
      <w:r w:rsidRPr="00A25843">
        <w:rPr>
          <w:rFonts w:eastAsia="Cambria"/>
          <w:u w:val="single"/>
        </w:rPr>
        <w:t xml:space="preserve"> </w:t>
      </w:r>
      <w:r w:rsidRPr="00A25843">
        <w:rPr>
          <w:rStyle w:val="Emphasis"/>
        </w:rPr>
        <w:t xml:space="preserve">still </w:t>
      </w:r>
      <w:r w:rsidRPr="00A25843">
        <w:rPr>
          <w:rStyle w:val="Emphasis"/>
          <w:highlight w:val="yellow"/>
        </w:rPr>
        <w:t>necessary for</w:t>
      </w:r>
      <w:r w:rsidRPr="00A25843">
        <w:rPr>
          <w:rStyle w:val="Emphasis"/>
        </w:rPr>
        <w:t xml:space="preserve"> </w:t>
      </w:r>
      <w:r w:rsidRPr="00A25843">
        <w:rPr>
          <w:rStyle w:val="Emphasis"/>
          <w:highlight w:val="yellow"/>
        </w:rPr>
        <w:t>them to systematically articulate</w:t>
      </w:r>
      <w:r w:rsidRPr="00A25843">
        <w:rPr>
          <w:rStyle w:val="Emphasis"/>
        </w:rPr>
        <w:t xml:space="preserve"> and perform </w:t>
      </w:r>
      <w:r w:rsidRPr="00A25843">
        <w:rPr>
          <w:rStyle w:val="Emphasis"/>
          <w:highlight w:val="yellow"/>
        </w:rPr>
        <w:t>policies that</w:t>
      </w:r>
      <w:r w:rsidRPr="00A25843">
        <w:rPr>
          <w:rStyle w:val="Emphasis"/>
        </w:rPr>
        <w:t xml:space="preserve"> most </w:t>
      </w:r>
      <w:r w:rsidRPr="00A25843">
        <w:rPr>
          <w:rStyle w:val="Emphasis"/>
          <w:highlight w:val="yellow"/>
        </w:rPr>
        <w:t>people will accept</w:t>
      </w:r>
      <w:r w:rsidRPr="00A25843">
        <w:rPr>
          <w:rFonts w:eastAsia="Cambria"/>
          <w:u w:val="single"/>
        </w:rPr>
        <w:t xml:space="preserve"> and recognize </w:t>
      </w:r>
      <w:r w:rsidRPr="00A25843">
        <w:rPr>
          <w:rFonts w:eastAsia="Cambria"/>
          <w:highlight w:val="yellow"/>
          <w:u w:val="single"/>
        </w:rPr>
        <w:t>as binding</w:t>
      </w:r>
      <w:r w:rsidRPr="00A25843">
        <w:rPr>
          <w:rFonts w:eastAsia="Cambria"/>
        </w:rPr>
        <w:t xml:space="preserve">, at least most of the time. However, the point is that some </w:t>
      </w:r>
      <w:r w:rsidRPr="00A25843">
        <w:rPr>
          <w:rFonts w:eastAsia="Cambria"/>
          <w:u w:val="single"/>
        </w:rPr>
        <w:t>basic faculties are required to be in a position to exercise good political parrhesia</w:t>
      </w:r>
      <w:r w:rsidRPr="00A25843">
        <w:rPr>
          <w:rFonts w:eastAsia="Cambria"/>
        </w:rPr>
        <w:t xml:space="preserve"> . You cannot just walk in from the street and do so. </w:t>
      </w:r>
      <w:r w:rsidRPr="00A25843">
        <w:rPr>
          <w:rFonts w:eastAsia="Cambria"/>
          <w:u w:val="single"/>
        </w:rPr>
        <w:t>Special political competences are required, developed from day-to-day experiences with the risks, problems and challenges that have to be dealt with in, and through, systematic political decision and action</w:t>
      </w:r>
      <w:r w:rsidRPr="00A25843">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A25843">
        <w:rPr>
          <w:rFonts w:eastAsia="Cambria"/>
          <w:u w:val="single"/>
        </w:rPr>
        <w:t>What laypeople do in their political communities is not reducible to a matter of repoliticizing what has been depoliticized by the police.</w:t>
      </w:r>
      <w:r w:rsidRPr="00A25843">
        <w:rPr>
          <w:rFonts w:eastAsia="Cambria"/>
        </w:rPr>
        <w:t xml:space="preserve"> </w:t>
      </w:r>
      <w:r w:rsidRPr="00A25843">
        <w:rPr>
          <w:rFonts w:eastAsia="Cambria"/>
          <w:u w:val="single"/>
        </w:rPr>
        <w:t>It is not merely this notion of democracy as dispute and struggle that is intrinsic to understanding what political community is all about.</w:t>
      </w:r>
      <w:r w:rsidRPr="00A25843">
        <w:rPr>
          <w:rFonts w:eastAsia="Cambria"/>
        </w:rPr>
        <w:t xml:space="preserve"> </w:t>
      </w:r>
      <w:r w:rsidRPr="00A25843">
        <w:rPr>
          <w:rFonts w:eastAsia="Cambria"/>
          <w:u w:val="single"/>
        </w:rPr>
        <w:t>It is, more than anything else, the ability of laypeople to continuously problematize how policies are articulated and performed in time-space</w:t>
      </w:r>
      <w:r w:rsidRPr="00A25843">
        <w:rPr>
          <w:rFonts w:eastAsia="Cambria"/>
        </w:rPr>
        <w:t xml:space="preserve">. Whereas </w:t>
      </w:r>
      <w:r w:rsidRPr="00A25843">
        <w:rPr>
          <w:rFonts w:eastAsia="Cambria"/>
          <w:u w:val="single"/>
        </w:rPr>
        <w:t>politicization is tied to the logic of dissensus and consensus, problematization is connected with the logic of accepting and rejecting</w:t>
      </w:r>
      <w:r w:rsidRPr="00A25843">
        <w:rPr>
          <w:rFonts w:eastAsia="Cambria"/>
        </w:rPr>
        <w:t xml:space="preserve">. Where </w:t>
      </w:r>
      <w:r w:rsidRPr="00A25843">
        <w:rPr>
          <w:rStyle w:val="Emphasis"/>
          <w:highlight w:val="yellow"/>
        </w:rPr>
        <w:t>problematization is continuous</w:t>
      </w:r>
      <w:r w:rsidRPr="00A25843">
        <w:rPr>
          <w:rFonts w:eastAsia="Cambria"/>
        </w:rPr>
        <w:t xml:space="preserve">, politicization is discontinuous. Thus, </w:t>
      </w:r>
      <w:r w:rsidRPr="00A25843">
        <w:rPr>
          <w:rFonts w:eastAsia="Cambria"/>
          <w:highlight w:val="yellow"/>
          <w:u w:val="single"/>
        </w:rPr>
        <w:t>problematization provides ‘ordinary people’ inside their political communities with</w:t>
      </w:r>
      <w:r w:rsidRPr="00A25843">
        <w:rPr>
          <w:rFonts w:eastAsia="Cambria"/>
          <w:u w:val="single"/>
        </w:rPr>
        <w:t xml:space="preserve"> a much </w:t>
      </w:r>
      <w:r w:rsidRPr="00A25843">
        <w:rPr>
          <w:rFonts w:eastAsia="Cambria"/>
          <w:highlight w:val="yellow"/>
          <w:u w:val="single"/>
        </w:rPr>
        <w:t>more</w:t>
      </w:r>
      <w:r w:rsidRPr="00A25843">
        <w:rPr>
          <w:rFonts w:eastAsia="Cambria"/>
          <w:u w:val="single"/>
        </w:rPr>
        <w:t xml:space="preserve"> long-lasting and </w:t>
      </w:r>
      <w:r w:rsidRPr="00A25843">
        <w:rPr>
          <w:rFonts w:eastAsia="Cambria"/>
          <w:highlight w:val="yellow"/>
          <w:u w:val="single"/>
        </w:rPr>
        <w:t>general political significance</w:t>
      </w:r>
      <w:r w:rsidRPr="00A25843">
        <w:rPr>
          <w:rFonts w:eastAsia="Cambria"/>
          <w:u w:val="single"/>
        </w:rPr>
        <w:t xml:space="preserve"> and relevance </w:t>
      </w:r>
      <w:r w:rsidRPr="00A25843">
        <w:rPr>
          <w:rFonts w:eastAsia="Cambria"/>
          <w:highlight w:val="yellow"/>
          <w:u w:val="single"/>
        </w:rPr>
        <w:t>than is possible in politicization</w:t>
      </w:r>
      <w:r w:rsidRPr="00A25843">
        <w:rPr>
          <w:rFonts w:eastAsia="Cambria"/>
          <w:u w:val="single"/>
        </w:rPr>
        <w:t>.</w:t>
      </w:r>
      <w:r w:rsidRPr="00A25843">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090863D6" w14:textId="77777777" w:rsidR="00E5248D" w:rsidRPr="002B162F" w:rsidRDefault="00E5248D" w:rsidP="00E5248D">
      <w:pPr>
        <w:pStyle w:val="Heading4"/>
        <w:rPr>
          <w:rFonts w:cs="Arial"/>
        </w:rPr>
      </w:pPr>
      <w:r>
        <w:rPr>
          <w:rFonts w:cs="Arial"/>
        </w:rPr>
        <w:t>A</w:t>
      </w:r>
      <w:r w:rsidRPr="002B162F">
        <w:rPr>
          <w:rFonts w:cs="Arial"/>
        </w:rPr>
        <w:t xml:space="preserve">ntimarket purity alienates allies and assumes non-market economics wouldn’t oppress. </w:t>
      </w:r>
    </w:p>
    <w:p w14:paraId="21EAC80F" w14:textId="77777777" w:rsidR="00E5248D" w:rsidRDefault="00E5248D" w:rsidP="00E5248D"/>
    <w:p w14:paraId="4709AD95" w14:textId="77777777" w:rsidR="00E5248D" w:rsidRPr="002B162F" w:rsidRDefault="00E5248D" w:rsidP="00E5248D">
      <w:r w:rsidRPr="002B162F">
        <w:t xml:space="preserve">Julie </w:t>
      </w:r>
      <w:r w:rsidRPr="002B162F">
        <w:rPr>
          <w:b/>
          <w:u w:val="single"/>
        </w:rPr>
        <w:t>NELSON</w:t>
      </w:r>
      <w:r w:rsidRPr="002B162F">
        <w:t xml:space="preserve"> Global Development and Environment @ Tufts </w:t>
      </w:r>
      <w:r w:rsidRPr="002B162F">
        <w:rPr>
          <w:b/>
          <w:u w:val="single"/>
        </w:rPr>
        <w:t>‘6</w:t>
      </w:r>
      <w:r w:rsidRPr="002B162F">
        <w:t xml:space="preserve"> </w:t>
      </w:r>
      <w:r w:rsidRPr="002B162F">
        <w:rPr>
          <w:i/>
        </w:rPr>
        <w:t>Economics for Humans</w:t>
      </w:r>
      <w:r w:rsidRPr="002B162F">
        <w:t xml:space="preserve"> p. 37-40</w:t>
      </w:r>
    </w:p>
    <w:p w14:paraId="59550791" w14:textId="77777777" w:rsidR="00E5248D" w:rsidRDefault="00E5248D" w:rsidP="00E5248D"/>
    <w:p w14:paraId="2E1028BB" w14:textId="77777777" w:rsidR="00E5248D" w:rsidRPr="002B162F" w:rsidRDefault="00E5248D" w:rsidP="00E5248D">
      <w:r w:rsidRPr="002B162F">
        <w:t>Problems with the Market-Critic Prescriptions</w:t>
      </w:r>
    </w:p>
    <w:p w14:paraId="3CF76CB8" w14:textId="77777777" w:rsidR="00E5248D" w:rsidRPr="002B162F" w:rsidRDefault="00E5248D" w:rsidP="00E5248D">
      <w:r w:rsidRPr="002B162F">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7B12A010" w14:textId="77777777" w:rsidR="00E5248D" w:rsidRPr="002B162F" w:rsidRDefault="00E5248D" w:rsidP="00E5248D">
      <w:r w:rsidRPr="002B162F">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1493821F" w14:textId="77777777" w:rsidR="00E5248D" w:rsidRPr="002B162F" w:rsidRDefault="00E5248D" w:rsidP="00E5248D">
      <w:r w:rsidRPr="002B162F">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79F39FEC" w14:textId="77777777" w:rsidR="00E5248D" w:rsidRPr="002B162F" w:rsidRDefault="00E5248D" w:rsidP="00E5248D">
      <w:r w:rsidRPr="002B162F">
        <w:t xml:space="preserve">A first problem is that </w:t>
      </w:r>
      <w:r w:rsidRPr="002B162F">
        <w:rPr>
          <w:rStyle w:val="StyleUnderline"/>
          <w:highlight w:val="yellow"/>
        </w:rPr>
        <w:t>these views</w:t>
      </w:r>
      <w:r w:rsidRPr="002B162F">
        <w:rPr>
          <w:rStyle w:val="StyleUnderline"/>
        </w:rPr>
        <w:t xml:space="preserve"> tend to </w:t>
      </w:r>
      <w:r w:rsidRPr="002B162F">
        <w:rPr>
          <w:rStyle w:val="Emphasis"/>
          <w:highlight w:val="yellow"/>
        </w:rPr>
        <w:t>assume</w:t>
      </w:r>
      <w:r w:rsidRPr="002B162F">
        <w:rPr>
          <w:rStyle w:val="StyleUnderline"/>
          <w:highlight w:val="yellow"/>
        </w:rPr>
        <w:t xml:space="preserve"> </w:t>
      </w:r>
      <w:r w:rsidRPr="002B162F">
        <w:rPr>
          <w:rStyle w:val="StyleUnderline"/>
        </w:rPr>
        <w:t xml:space="preserve">not only that the </w:t>
      </w:r>
      <w:r w:rsidRPr="002B162F">
        <w:rPr>
          <w:rStyle w:val="Emphasis"/>
        </w:rPr>
        <w:t>market sphere</w:t>
      </w:r>
      <w:r w:rsidRPr="002B162F">
        <w:rPr>
          <w:rStyle w:val="StyleUnderline"/>
        </w:rPr>
        <w:t xml:space="preserve"> is driven </w:t>
      </w:r>
      <w:r w:rsidRPr="002B162F">
        <w:rPr>
          <w:rStyle w:val="Emphasis"/>
        </w:rPr>
        <w:t>exclusively</w:t>
      </w:r>
      <w:r w:rsidRPr="002B162F">
        <w:rPr>
          <w:rStyle w:val="StyleUnderline"/>
        </w:rPr>
        <w:t xml:space="preserve"> by </w:t>
      </w:r>
      <w:r w:rsidRPr="002B162F">
        <w:rPr>
          <w:rStyle w:val="Emphasis"/>
        </w:rPr>
        <w:t>self-interest</w:t>
      </w:r>
      <w:r w:rsidRPr="002B162F">
        <w:rPr>
          <w:rStyle w:val="StyleUnderline"/>
        </w:rPr>
        <w:t xml:space="preserve">, but that </w:t>
      </w:r>
      <w:r w:rsidRPr="002B162F">
        <w:rPr>
          <w:rStyle w:val="Emphasis"/>
          <w:highlight w:val="yellow"/>
        </w:rPr>
        <w:t>self-interest</w:t>
      </w:r>
      <w:r w:rsidRPr="002B162F">
        <w:rPr>
          <w:rStyle w:val="StyleUnderline"/>
          <w:highlight w:val="yellow"/>
        </w:rPr>
        <w:t xml:space="preserve"> is </w:t>
      </w:r>
      <w:r w:rsidRPr="002B162F">
        <w:rPr>
          <w:rStyle w:val="Emphasis"/>
          <w:highlight w:val="yellow"/>
        </w:rPr>
        <w:t>exclusive</w:t>
      </w:r>
      <w:r w:rsidRPr="002B162F">
        <w:rPr>
          <w:rStyle w:val="StyleUnderline"/>
          <w:highlight w:val="yellow"/>
        </w:rPr>
        <w:t xml:space="preserve"> to the market</w:t>
      </w:r>
      <w:r w:rsidRPr="002B162F">
        <w:t xml:space="preserve"> sphere. They often seem to assume that if an organization is small, or nonprofit, or governmental, then non-self-interested motivations can be trusted to take over. We should consider the evidence on this.</w:t>
      </w:r>
    </w:p>
    <w:p w14:paraId="124B1793" w14:textId="77777777" w:rsidR="00E5248D" w:rsidRPr="002B162F" w:rsidRDefault="00E5248D" w:rsidP="00E5248D">
      <w:r w:rsidRPr="002B162F">
        <w:rPr>
          <w:rStyle w:val="StyleUnderline"/>
          <w:highlight w:val="yellow"/>
        </w:rPr>
        <w:t>Families</w:t>
      </w:r>
      <w:r w:rsidRPr="002B162F">
        <w:t xml:space="preserve">, for example, </w:t>
      </w:r>
      <w:r w:rsidRPr="002B162F">
        <w:rPr>
          <w:rStyle w:val="StyleUnderline"/>
          <w:highlight w:val="yellow"/>
        </w:rPr>
        <w:t xml:space="preserve">are very small </w:t>
      </w:r>
      <w:r w:rsidRPr="002B162F">
        <w:rPr>
          <w:rStyle w:val="Emphasis"/>
        </w:rPr>
        <w:t>nonprofit organizations</w:t>
      </w:r>
      <w:r w:rsidRPr="002B162F">
        <w:rPr>
          <w:rStyle w:val="StyleUnderline"/>
        </w:rPr>
        <w:t xml:space="preserve">, presumably governed by interests of </w:t>
      </w:r>
      <w:r w:rsidRPr="002B162F">
        <w:rPr>
          <w:rStyle w:val="Emphasis"/>
        </w:rPr>
        <w:t>love</w:t>
      </w:r>
      <w:r w:rsidRPr="002B162F">
        <w:rPr>
          <w:rStyle w:val="StyleUnderline"/>
        </w:rPr>
        <w:t xml:space="preserve"> and </w:t>
      </w:r>
      <w:r w:rsidRPr="002B162F">
        <w:rPr>
          <w:rStyle w:val="Emphasis"/>
        </w:rPr>
        <w:t>intimacy</w:t>
      </w:r>
      <w:r w:rsidRPr="002B162F">
        <w:t xml:space="preserve"> (as in the Victorian image).The newspaper reminds us daily, however, that </w:t>
      </w:r>
      <w:r w:rsidRPr="002B162F">
        <w:rPr>
          <w:rStyle w:val="StyleUnderline"/>
          <w:highlight w:val="yellow"/>
        </w:rPr>
        <w:t xml:space="preserve">families can also be </w:t>
      </w:r>
      <w:r w:rsidRPr="002B162F">
        <w:rPr>
          <w:rStyle w:val="Emphasis"/>
          <w:highlight w:val="yellow"/>
        </w:rPr>
        <w:t>characterized</w:t>
      </w:r>
      <w:r w:rsidRPr="002B162F">
        <w:rPr>
          <w:rStyle w:val="StyleUnderline"/>
          <w:highlight w:val="yellow"/>
        </w:rPr>
        <w:t xml:space="preserve"> by </w:t>
      </w:r>
      <w:r w:rsidRPr="002B162F">
        <w:rPr>
          <w:rStyle w:val="Emphasis"/>
          <w:highlight w:val="yellow"/>
        </w:rPr>
        <w:t>domination</w:t>
      </w:r>
      <w:r w:rsidRPr="002B162F">
        <w:rPr>
          <w:rStyle w:val="StyleUnderline"/>
          <w:highlight w:val="yellow"/>
        </w:rPr>
        <w:t xml:space="preserve"> and</w:t>
      </w:r>
      <w:r w:rsidRPr="002B162F">
        <w:rPr>
          <w:rStyle w:val="StyleUnderline"/>
        </w:rPr>
        <w:t xml:space="preserve"> abuse, even </w:t>
      </w:r>
      <w:r w:rsidRPr="002B162F">
        <w:rPr>
          <w:rStyle w:val="Emphasis"/>
          <w:highlight w:val="yellow"/>
        </w:rPr>
        <w:t>violence</w:t>
      </w:r>
      <w:r w:rsidRPr="002B162F">
        <w:rPr>
          <w:highlight w:val="yellow"/>
        </w:rPr>
        <w:t>.</w:t>
      </w:r>
      <w:r w:rsidRPr="002B162F">
        <w:t xml:space="preserve"> </w:t>
      </w:r>
      <w:r w:rsidRPr="002B162F">
        <w:rPr>
          <w:rStyle w:val="StyleUnderline"/>
        </w:rPr>
        <w:t xml:space="preserve">Sometimes being in a small-scale organization just means being </w:t>
      </w:r>
      <w:r w:rsidRPr="002B162F">
        <w:rPr>
          <w:rStyle w:val="Emphasis"/>
        </w:rPr>
        <w:t>under the thumb</w:t>
      </w:r>
      <w:r w:rsidRPr="002B162F">
        <w:rPr>
          <w:rStyle w:val="StyleUnderline"/>
        </w:rPr>
        <w:t xml:space="preserve"> of a </w:t>
      </w:r>
      <w:r w:rsidRPr="002B162F">
        <w:rPr>
          <w:rStyle w:val="Emphasis"/>
        </w:rPr>
        <w:t>small-scale oppressor</w:t>
      </w:r>
      <w:r w:rsidRPr="002B162F">
        <w:rPr>
          <w:rStyle w:val="StyleUnderline"/>
        </w:rPr>
        <w:t>.</w:t>
      </w:r>
    </w:p>
    <w:p w14:paraId="65D41906" w14:textId="77777777" w:rsidR="00E5248D" w:rsidRPr="002B162F" w:rsidRDefault="00E5248D" w:rsidP="00E5248D">
      <w:r w:rsidRPr="002B162F">
        <w:t xml:space="preserve">Community organizing is a great way to bring a group together to work on issues of social concern and to create opportunities for activism. </w:t>
      </w:r>
      <w:r w:rsidRPr="002B162F">
        <w:rPr>
          <w:rStyle w:val="Emphasis"/>
          <w:highlight w:val="yellow"/>
        </w:rPr>
        <w:t>Community organizing</w:t>
      </w:r>
      <w:r w:rsidRPr="002B162F">
        <w:rPr>
          <w:rStyle w:val="StyleUnderline"/>
          <w:highlight w:val="yellow"/>
        </w:rPr>
        <w:t xml:space="preserve"> was very </w:t>
      </w:r>
      <w:r w:rsidRPr="002B162F">
        <w:rPr>
          <w:rStyle w:val="Emphasis"/>
          <w:highlight w:val="yellow"/>
        </w:rPr>
        <w:t>effective</w:t>
      </w:r>
      <w:r w:rsidRPr="002B162F">
        <w:rPr>
          <w:rStyle w:val="StyleUnderline"/>
          <w:highlight w:val="yellow"/>
        </w:rPr>
        <w:t xml:space="preserve"> in </w:t>
      </w:r>
      <w:r w:rsidRPr="002B162F">
        <w:rPr>
          <w:rStyle w:val="StyleUnderline"/>
        </w:rPr>
        <w:t xml:space="preserve">South </w:t>
      </w:r>
      <w:r w:rsidRPr="002B162F">
        <w:rPr>
          <w:rStyle w:val="Emphasis"/>
          <w:highlight w:val="yellow"/>
        </w:rPr>
        <w:t>Boston</w:t>
      </w:r>
      <w:r w:rsidRPr="002B162F">
        <w:rPr>
          <w:rStyle w:val="StyleUnderline"/>
        </w:rPr>
        <w:t xml:space="preserve"> in the 1970s, for instance, when big community demonstrations were organized </w:t>
      </w:r>
      <w:r w:rsidRPr="002B162F">
        <w:rPr>
          <w:rStyle w:val="StyleUnderline"/>
          <w:highlight w:val="yellow"/>
        </w:rPr>
        <w:t xml:space="preserve">to fight </w:t>
      </w:r>
      <w:r w:rsidRPr="002B162F">
        <w:rPr>
          <w:rStyle w:val="Emphasis"/>
          <w:highlight w:val="yellow"/>
        </w:rPr>
        <w:t>racial integration</w:t>
      </w:r>
      <w:r w:rsidRPr="002B162F">
        <w:rPr>
          <w:rStyle w:val="StyleUnderline"/>
        </w:rPr>
        <w:t xml:space="preserve"> of the local public schools</w:t>
      </w:r>
      <w:r w:rsidRPr="002B162F">
        <w:t xml:space="preserve">. </w:t>
      </w:r>
      <w:r w:rsidRPr="002B162F">
        <w:rPr>
          <w:rStyle w:val="StyleUnderline"/>
        </w:rPr>
        <w:t xml:space="preserve">Sometimes </w:t>
      </w:r>
      <w:r w:rsidRPr="002B162F">
        <w:rPr>
          <w:rStyle w:val="Emphasis"/>
        </w:rPr>
        <w:t>community groups</w:t>
      </w:r>
      <w:r w:rsidRPr="002B162F">
        <w:rPr>
          <w:rStyle w:val="StyleUnderline"/>
        </w:rPr>
        <w:t xml:space="preserve"> carry out </w:t>
      </w:r>
      <w:r w:rsidRPr="002B162F">
        <w:rPr>
          <w:rStyle w:val="Emphasis"/>
        </w:rPr>
        <w:t>agendas of racism</w:t>
      </w:r>
      <w:r w:rsidRPr="002B162F">
        <w:rPr>
          <w:rStyle w:val="StyleUnderline"/>
        </w:rPr>
        <w:t>.</w:t>
      </w:r>
      <w:r w:rsidRPr="002B162F">
        <w:t xml:space="preserve"> And it is not uncommon for community activists motivated by not-in-my-backyard sentiments to try to push undesirable projects off on some other community. Communities, like individuals, can act in purely self-interested ways.</w:t>
      </w:r>
    </w:p>
    <w:p w14:paraId="14D0E4FB" w14:textId="77777777" w:rsidR="00E5248D" w:rsidRPr="002B162F" w:rsidRDefault="00E5248D" w:rsidP="00E5248D">
      <w:r w:rsidRPr="002B162F">
        <w:t>Nonprofit and religious organizations can bring people together to work for goals other than profit.</w:t>
      </w:r>
      <w:r w:rsidRPr="002B162F">
        <w:rPr>
          <w:rStyle w:val="StyleUnderline"/>
        </w:rPr>
        <w:t>The Boston diocese of the Catholic Church, for example, is legally not allowed to be motivated by profit.</w:t>
      </w:r>
      <w:r w:rsidRPr="002B162F">
        <w:t xml:space="preserve"> It was the maintenance of its own institutional hierarchies and reputation that motivated it to quietly move priests who sexually abused children from one parish to another, thereby supplying the abusers with fresh victims. </w:t>
      </w:r>
      <w:r w:rsidRPr="002B162F">
        <w:rPr>
          <w:rStyle w:val="Emphasis"/>
          <w:highlight w:val="yellow"/>
        </w:rPr>
        <w:t>Nonprofit institutions</w:t>
      </w:r>
      <w:r w:rsidRPr="002B162F">
        <w:rPr>
          <w:rStyle w:val="StyleUnderline"/>
        </w:rPr>
        <w:t>—even those ostensibly concerned with maintaining moral and spiritual values—</w:t>
      </w:r>
      <w:r w:rsidRPr="002B162F">
        <w:rPr>
          <w:rStyle w:val="StyleUnderline"/>
          <w:highlight w:val="yellow"/>
        </w:rPr>
        <w:t xml:space="preserve">are </w:t>
      </w:r>
      <w:r w:rsidRPr="002B162F">
        <w:rPr>
          <w:rStyle w:val="Emphasis"/>
          <w:highlight w:val="yellow"/>
        </w:rPr>
        <w:t>not immune to evil</w:t>
      </w:r>
      <w:r w:rsidRPr="002B162F">
        <w:rPr>
          <w:rStyle w:val="StyleUnderline"/>
          <w:highlight w:val="yellow"/>
        </w:rPr>
        <w:t>.</w:t>
      </w:r>
    </w:p>
    <w:p w14:paraId="2CED36F1" w14:textId="77777777" w:rsidR="00E5248D" w:rsidRPr="002B162F" w:rsidRDefault="00E5248D" w:rsidP="00E5248D">
      <w:r w:rsidRPr="002B162F">
        <w:t>In an era of suspicious elections, campaign finance fiascos, and powerful lobbyists, one has to be naive in the extreme to believe that governments can be trusted to automatically or naturally work for the common good.</w:t>
      </w:r>
    </w:p>
    <w:p w14:paraId="23619983" w14:textId="77777777" w:rsidR="00E5248D" w:rsidRPr="002B162F" w:rsidRDefault="00E5248D" w:rsidP="00E5248D">
      <w:r w:rsidRPr="002B162F">
        <w:rPr>
          <w:rStyle w:val="StyleUnderline"/>
          <w:highlight w:val="yellow"/>
        </w:rPr>
        <w:t xml:space="preserve">Appeals to </w:t>
      </w:r>
      <w:r w:rsidRPr="002B162F">
        <w:rPr>
          <w:rStyle w:val="Emphasis"/>
          <w:highlight w:val="yellow"/>
        </w:rPr>
        <w:t>small communities</w:t>
      </w:r>
      <w:r w:rsidRPr="002B162F">
        <w:rPr>
          <w:rStyle w:val="StyleUnderline"/>
        </w:rPr>
        <w:t xml:space="preserve">, nonprofits, </w:t>
      </w:r>
      <w:r w:rsidRPr="002B162F">
        <w:rPr>
          <w:rStyle w:val="StyleUnderline"/>
          <w:highlight w:val="yellow"/>
        </w:rPr>
        <w:t xml:space="preserve">or </w:t>
      </w:r>
      <w:r w:rsidRPr="002B162F">
        <w:rPr>
          <w:rStyle w:val="Emphasis"/>
          <w:highlight w:val="yellow"/>
        </w:rPr>
        <w:t>governments</w:t>
      </w:r>
      <w:r w:rsidRPr="002B162F">
        <w:rPr>
          <w:rStyle w:val="StyleUnderline"/>
          <w:highlight w:val="yellow"/>
        </w:rPr>
        <w:t xml:space="preserve"> to take over </w:t>
      </w:r>
      <w:r w:rsidRPr="002B162F">
        <w:rPr>
          <w:rStyle w:val="Emphasis"/>
          <w:highlight w:val="yellow"/>
        </w:rPr>
        <w:t>economic activities</w:t>
      </w:r>
      <w:r w:rsidRPr="002B162F">
        <w:rPr>
          <w:rStyle w:val="StyleUnderline"/>
        </w:rPr>
        <w:t xml:space="preserve"> “in the </w:t>
      </w:r>
      <w:r w:rsidRPr="002B162F">
        <w:rPr>
          <w:rStyle w:val="Emphasis"/>
        </w:rPr>
        <w:t>public interest</w:t>
      </w:r>
      <w:r w:rsidRPr="002B162F">
        <w:rPr>
          <w:rStyle w:val="StyleUnderline"/>
        </w:rPr>
        <w:t xml:space="preserve">” </w:t>
      </w:r>
      <w:r w:rsidRPr="002B162F">
        <w:rPr>
          <w:rStyle w:val="StyleUnderline"/>
          <w:highlight w:val="yellow"/>
        </w:rPr>
        <w:t xml:space="preserve">seem to me to bring in a </w:t>
      </w:r>
      <w:r w:rsidRPr="002B162F">
        <w:rPr>
          <w:rStyle w:val="Emphasis"/>
          <w:highlight w:val="yellow"/>
        </w:rPr>
        <w:t>deus ex machina</w:t>
      </w:r>
      <w:r w:rsidRPr="002B162F">
        <w:rPr>
          <w:rStyle w:val="StyleUnderline"/>
          <w:highlight w:val="yellow"/>
        </w:rPr>
        <w:t xml:space="preserve"> solution</w:t>
      </w:r>
      <w:r w:rsidRPr="002B162F">
        <w:rPr>
          <w:highlight w:val="yellow"/>
        </w:rPr>
        <w:t>.</w:t>
      </w:r>
      <w:r w:rsidRPr="002B162F">
        <w:t>Yes, it would be nice if it worked. But how do we know that those selfish motivations critics assume drive the market are not also going to show up in families, community organizations, nonprofits, and the state?</w:t>
      </w:r>
    </w:p>
    <w:p w14:paraId="724B07E2" w14:textId="77777777" w:rsidR="00E5248D" w:rsidRPr="002B162F" w:rsidRDefault="00E5248D" w:rsidP="00E5248D">
      <w:r w:rsidRPr="002B162F">
        <w:t xml:space="preserve">A second problem with </w:t>
      </w:r>
      <w:r w:rsidRPr="002B162F">
        <w:rPr>
          <w:rStyle w:val="StyleUnderline"/>
        </w:rPr>
        <w:t xml:space="preserve">these views is that they largely </w:t>
      </w:r>
      <w:r w:rsidRPr="002B162F">
        <w:rPr>
          <w:rStyle w:val="Emphasis"/>
        </w:rPr>
        <w:t>pull the rug out</w:t>
      </w:r>
      <w:r w:rsidRPr="002B162F">
        <w:rPr>
          <w:rStyle w:val="StyleUnderline"/>
        </w:rPr>
        <w:t xml:space="preserve"> from </w:t>
      </w:r>
      <w:r w:rsidRPr="002B162F">
        <w:rPr>
          <w:rStyle w:val="Emphasis"/>
        </w:rPr>
        <w:t>under their own noble drives</w:t>
      </w:r>
      <w:r w:rsidRPr="002B162F">
        <w:t xml:space="preserve">. </w:t>
      </w:r>
      <w:r w:rsidRPr="002B162F">
        <w:rPr>
          <w:rStyle w:val="StyleUnderline"/>
        </w:rPr>
        <w:t xml:space="preserve">Because </w:t>
      </w:r>
      <w:r w:rsidRPr="002B162F">
        <w:rPr>
          <w:rStyle w:val="Emphasis"/>
        </w:rPr>
        <w:t>money</w:t>
      </w:r>
      <w:r w:rsidRPr="002B162F">
        <w:rPr>
          <w:rStyle w:val="StyleUnderline"/>
        </w:rPr>
        <w:t xml:space="preserve"> and </w:t>
      </w:r>
      <w:r w:rsidRPr="002B162F">
        <w:rPr>
          <w:rStyle w:val="Emphasis"/>
        </w:rPr>
        <w:t>power</w:t>
      </w:r>
      <w:r w:rsidRPr="002B162F">
        <w:rPr>
          <w:rStyle w:val="StyleUnderline"/>
        </w:rPr>
        <w:t xml:space="preserve"> are associated with </w:t>
      </w:r>
      <w:r w:rsidRPr="002B162F">
        <w:rPr>
          <w:rStyle w:val="Emphasis"/>
        </w:rPr>
        <w:t>greed</w:t>
      </w:r>
      <w:r w:rsidRPr="002B162F">
        <w:rPr>
          <w:rStyle w:val="StyleUnderline"/>
        </w:rPr>
        <w:t xml:space="preserve"> and </w:t>
      </w:r>
      <w:r w:rsidRPr="002B162F">
        <w:rPr>
          <w:rStyle w:val="Emphasis"/>
        </w:rPr>
        <w:t>oppression</w:t>
      </w:r>
      <w:r w:rsidRPr="002B162F">
        <w:rPr>
          <w:rStyle w:val="StyleUnderline"/>
        </w:rPr>
        <w:t xml:space="preserve">, money and power are treated as </w:t>
      </w:r>
      <w:r w:rsidRPr="002B162F">
        <w:rPr>
          <w:rStyle w:val="Emphasis"/>
        </w:rPr>
        <w:t>inherently morally suspect</w:t>
      </w:r>
      <w:r w:rsidRPr="002B162F">
        <w:rPr>
          <w:rStyle w:val="StyleUnderline"/>
        </w:rPr>
        <w:t>.</w:t>
      </w:r>
      <w:r w:rsidRPr="002B162F">
        <w:t xml:space="preserve"> </w:t>
      </w:r>
      <w:r w:rsidRPr="002B162F">
        <w:rPr>
          <w:rStyle w:val="StyleUnderline"/>
        </w:rPr>
        <w:t xml:space="preserve">People who </w:t>
      </w:r>
      <w:r w:rsidRPr="002B162F">
        <w:rPr>
          <w:rStyle w:val="Emphasis"/>
        </w:rPr>
        <w:t>possess</w:t>
      </w:r>
      <w:r w:rsidRPr="002B162F">
        <w:rPr>
          <w:rStyle w:val="StyleUnderline"/>
        </w:rPr>
        <w:t xml:space="preserve"> these</w:t>
      </w:r>
      <w:r w:rsidRPr="002B162F">
        <w:t xml:space="preserve">, such as corporate executives who might be willing to engage in ethical discussion (if given the chance), are </w:t>
      </w:r>
      <w:r w:rsidRPr="002B162F">
        <w:rPr>
          <w:rStyle w:val="StyleUnderline"/>
        </w:rPr>
        <w:t xml:space="preserve">labeled as the </w:t>
      </w:r>
      <w:r w:rsidRPr="002B162F">
        <w:rPr>
          <w:rStyle w:val="Emphasis"/>
        </w:rPr>
        <w:t>evil</w:t>
      </w:r>
      <w:r w:rsidRPr="002B162F">
        <w:rPr>
          <w:rStyle w:val="StyleUnderline"/>
        </w:rPr>
        <w:t xml:space="preserve"> “them,” separated by a </w:t>
      </w:r>
      <w:r w:rsidRPr="002B162F">
        <w:rPr>
          <w:rStyle w:val="Emphasis"/>
        </w:rPr>
        <w:t>large gulf</w:t>
      </w:r>
      <w:r w:rsidRPr="002B162F">
        <w:rPr>
          <w:rStyle w:val="StyleUnderline"/>
        </w:rPr>
        <w:t xml:space="preserve"> from the moral “</w:t>
      </w:r>
      <w:r w:rsidRPr="002B162F">
        <w:rPr>
          <w:rStyle w:val="Emphasis"/>
        </w:rPr>
        <w:t>us</w:t>
      </w:r>
      <w:r w:rsidRPr="002B162F">
        <w:rPr>
          <w:rStyle w:val="StyleUnderline"/>
        </w:rPr>
        <w:t>.”</w:t>
      </w:r>
      <w:r w:rsidRPr="002B162F">
        <w:t xml:space="preserve"> Thus, </w:t>
      </w:r>
      <w:r w:rsidRPr="002B162F">
        <w:rPr>
          <w:rStyle w:val="Emphasis"/>
          <w:highlight w:val="yellow"/>
        </w:rPr>
        <w:t>potential allies</w:t>
      </w:r>
      <w:r w:rsidRPr="002B162F">
        <w:rPr>
          <w:rStyle w:val="StyleUnderline"/>
        </w:rPr>
        <w:t xml:space="preserve"> and </w:t>
      </w:r>
      <w:r w:rsidRPr="002B162F">
        <w:rPr>
          <w:rStyle w:val="Emphasis"/>
        </w:rPr>
        <w:t>power bases</w:t>
      </w:r>
      <w:r w:rsidRPr="002B162F">
        <w:rPr>
          <w:rStyle w:val="StyleUnderline"/>
        </w:rPr>
        <w:t xml:space="preserve"> </w:t>
      </w:r>
      <w:r w:rsidRPr="002B162F">
        <w:rPr>
          <w:rStyle w:val="StyleUnderline"/>
          <w:highlight w:val="yellow"/>
        </w:rPr>
        <w:t xml:space="preserve">are </w:t>
      </w:r>
      <w:r w:rsidRPr="002B162F">
        <w:rPr>
          <w:rStyle w:val="Emphasis"/>
          <w:highlight w:val="yellow"/>
        </w:rPr>
        <w:t>eliminated</w:t>
      </w:r>
      <w:r w:rsidRPr="002B162F">
        <w:t xml:space="preserve">. </w:t>
      </w:r>
      <w:r w:rsidRPr="002B162F">
        <w:rPr>
          <w:rStyle w:val="StyleUnderline"/>
        </w:rPr>
        <w:t xml:space="preserve">This </w:t>
      </w:r>
      <w:r w:rsidRPr="002B162F">
        <w:rPr>
          <w:rStyle w:val="Emphasis"/>
          <w:highlight w:val="yellow"/>
        </w:rPr>
        <w:t>aversion</w:t>
      </w:r>
      <w:r w:rsidRPr="002B162F">
        <w:rPr>
          <w:rStyle w:val="StyleUnderline"/>
          <w:highlight w:val="yellow"/>
        </w:rPr>
        <w:t xml:space="preserve"> to </w:t>
      </w:r>
      <w:r w:rsidRPr="002B162F">
        <w:rPr>
          <w:rStyle w:val="Emphasis"/>
          <w:highlight w:val="yellow"/>
        </w:rPr>
        <w:t>money</w:t>
      </w:r>
      <w:r w:rsidRPr="002B162F">
        <w:rPr>
          <w:rStyle w:val="StyleUnderline"/>
          <w:highlight w:val="yellow"/>
        </w:rPr>
        <w:t xml:space="preserve"> and </w:t>
      </w:r>
      <w:r w:rsidRPr="002B162F">
        <w:rPr>
          <w:rStyle w:val="Emphasis"/>
          <w:highlight w:val="yellow"/>
        </w:rPr>
        <w:t>power</w:t>
      </w:r>
      <w:r w:rsidRPr="002B162F">
        <w:rPr>
          <w:rStyle w:val="StyleUnderline"/>
          <w:highlight w:val="yellow"/>
        </w:rPr>
        <w:t xml:space="preserve"> has</w:t>
      </w:r>
      <w:r w:rsidRPr="002B162F">
        <w:rPr>
          <w:rStyle w:val="StyleUnderline"/>
        </w:rPr>
        <w:t xml:space="preserve">, I believe, been </w:t>
      </w:r>
      <w:r w:rsidRPr="002B162F">
        <w:rPr>
          <w:rStyle w:val="Emphasis"/>
          <w:highlight w:val="yellow"/>
        </w:rPr>
        <w:t>especially damaging</w:t>
      </w:r>
      <w:r w:rsidRPr="002B162F">
        <w:rPr>
          <w:rStyle w:val="StyleUnderline"/>
          <w:highlight w:val="yellow"/>
        </w:rPr>
        <w:t xml:space="preserve"> to the </w:t>
      </w:r>
      <w:r w:rsidRPr="002B162F">
        <w:rPr>
          <w:rStyle w:val="Emphasis"/>
          <w:highlight w:val="yellow"/>
        </w:rPr>
        <w:t>sectors</w:t>
      </w:r>
      <w:r w:rsidRPr="002B162F">
        <w:rPr>
          <w:rStyle w:val="StyleUnderline"/>
          <w:highlight w:val="yellow"/>
        </w:rPr>
        <w:t xml:space="preserve"> of the </w:t>
      </w:r>
      <w:r w:rsidRPr="002B162F">
        <w:rPr>
          <w:rStyle w:val="Emphasis"/>
          <w:highlight w:val="yellow"/>
        </w:rPr>
        <w:t>economy</w:t>
      </w:r>
      <w:r w:rsidRPr="002B162F">
        <w:rPr>
          <w:rStyle w:val="StyleUnderline"/>
          <w:highlight w:val="yellow"/>
        </w:rPr>
        <w:t xml:space="preserve"> in which </w:t>
      </w:r>
      <w:r w:rsidRPr="002B162F">
        <w:rPr>
          <w:rStyle w:val="Emphasis"/>
          <w:highlight w:val="yellow"/>
        </w:rPr>
        <w:t>hands-on care</w:t>
      </w:r>
      <w:r w:rsidRPr="002B162F">
        <w:rPr>
          <w:rStyle w:val="StyleUnderline"/>
          <w:highlight w:val="yellow"/>
        </w:rPr>
        <w:t xml:space="preserve"> is provided to </w:t>
      </w:r>
      <w:r w:rsidRPr="002B162F">
        <w:rPr>
          <w:rStyle w:val="Emphasis"/>
          <w:highlight w:val="yellow"/>
        </w:rPr>
        <w:t>children</w:t>
      </w:r>
      <w:r w:rsidRPr="002B162F">
        <w:rPr>
          <w:rStyle w:val="StyleUnderline"/>
        </w:rPr>
        <w:t xml:space="preserve">, the </w:t>
      </w:r>
      <w:r w:rsidRPr="002B162F">
        <w:rPr>
          <w:rStyle w:val="Emphasis"/>
        </w:rPr>
        <w:t>sick</w:t>
      </w:r>
      <w:r w:rsidRPr="002B162F">
        <w:rPr>
          <w:rStyle w:val="StyleUnderline"/>
        </w:rPr>
        <w:t xml:space="preserve">, </w:t>
      </w:r>
      <w:r w:rsidRPr="002B162F">
        <w:rPr>
          <w:rStyle w:val="StyleUnderline"/>
          <w:highlight w:val="yellow"/>
        </w:rPr>
        <w:t xml:space="preserve">and </w:t>
      </w:r>
      <w:r w:rsidRPr="002B162F">
        <w:rPr>
          <w:rStyle w:val="StyleUnderline"/>
        </w:rPr>
        <w:t xml:space="preserve">the </w:t>
      </w:r>
      <w:r w:rsidRPr="002B162F">
        <w:rPr>
          <w:rStyle w:val="Emphasis"/>
          <w:highlight w:val="yellow"/>
        </w:rPr>
        <w:t>elderly</w:t>
      </w:r>
      <w:r w:rsidRPr="002B162F">
        <w:rPr>
          <w:rStyle w:val="StyleUnderline"/>
        </w:rPr>
        <w:t xml:space="preserve">. </w:t>
      </w:r>
      <w:r w:rsidRPr="002B162F">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2B162F">
        <w:rPr>
          <w:rStyle w:val="StyleUnderline"/>
          <w:highlight w:val="yellow"/>
        </w:rPr>
        <w:t xml:space="preserve">even if </w:t>
      </w:r>
      <w:r w:rsidRPr="002B162F">
        <w:rPr>
          <w:rStyle w:val="StyleUnderline"/>
        </w:rPr>
        <w:t xml:space="preserve">the </w:t>
      </w:r>
      <w:r w:rsidRPr="002B162F">
        <w:rPr>
          <w:rStyle w:val="StyleUnderline"/>
          <w:highlight w:val="yellow"/>
        </w:rPr>
        <w:t xml:space="preserve">prescriptions given by </w:t>
      </w:r>
      <w:r w:rsidRPr="002B162F">
        <w:rPr>
          <w:rStyle w:val="Emphasis"/>
          <w:highlight w:val="yellow"/>
        </w:rPr>
        <w:t>market critics</w:t>
      </w:r>
      <w:r w:rsidRPr="002B162F">
        <w:rPr>
          <w:rStyle w:val="StyleUnderline"/>
          <w:highlight w:val="yellow"/>
        </w:rPr>
        <w:t xml:space="preserve"> were </w:t>
      </w:r>
      <w:r w:rsidRPr="002B162F">
        <w:rPr>
          <w:rStyle w:val="Emphasis"/>
          <w:highlight w:val="yellow"/>
        </w:rPr>
        <w:t>viable</w:t>
      </w:r>
      <w:r w:rsidRPr="002B162F">
        <w:rPr>
          <w:rStyle w:val="StyleUnderline"/>
        </w:rPr>
        <w:t xml:space="preserve"> once put in place, </w:t>
      </w:r>
      <w:r w:rsidRPr="002B162F">
        <w:rPr>
          <w:rStyle w:val="StyleUnderline"/>
          <w:highlight w:val="yellow"/>
        </w:rPr>
        <w:t xml:space="preserve">there would </w:t>
      </w:r>
      <w:r w:rsidRPr="002B162F">
        <w:rPr>
          <w:rStyle w:val="StyleUnderline"/>
        </w:rPr>
        <w:t xml:space="preserve">still </w:t>
      </w:r>
      <w:r w:rsidRPr="002B162F">
        <w:rPr>
          <w:rStyle w:val="StyleUnderline"/>
          <w:highlight w:val="yellow"/>
        </w:rPr>
        <w:t xml:space="preserve">remain the problem of </w:t>
      </w:r>
      <w:r w:rsidRPr="002B162F">
        <w:rPr>
          <w:rStyle w:val="Emphasis"/>
          <w:highlight w:val="yellow"/>
        </w:rPr>
        <w:t>getting there</w:t>
      </w:r>
      <w:r w:rsidRPr="002B162F">
        <w:rPr>
          <w:rStyle w:val="StyleUnderline"/>
          <w:highlight w:val="yellow"/>
        </w:rPr>
        <w:t xml:space="preserve">. The </w:t>
      </w:r>
      <w:r w:rsidRPr="002B162F">
        <w:rPr>
          <w:rStyle w:val="Emphasis"/>
          <w:highlight w:val="yellow"/>
        </w:rPr>
        <w:t>massive promarket tide</w:t>
      </w:r>
      <w:r w:rsidRPr="002B162F">
        <w:rPr>
          <w:rStyle w:val="StyleUnderline"/>
        </w:rPr>
        <w:t xml:space="preserve"> now </w:t>
      </w:r>
      <w:r w:rsidRPr="002B162F">
        <w:rPr>
          <w:rStyle w:val="StyleUnderline"/>
          <w:highlight w:val="yellow"/>
        </w:rPr>
        <w:t xml:space="preserve">flooding </w:t>
      </w:r>
      <w:r w:rsidRPr="002B162F">
        <w:rPr>
          <w:rStyle w:val="StyleUnderline"/>
        </w:rPr>
        <w:t>the Un</w:t>
      </w:r>
      <w:r w:rsidRPr="002B162F">
        <w:rPr>
          <w:rStyle w:val="Emphasis"/>
        </w:rPr>
        <w:t>ited States</w:t>
      </w:r>
      <w:r w:rsidRPr="002B162F">
        <w:rPr>
          <w:rStyle w:val="StyleUnderline"/>
        </w:rPr>
        <w:t xml:space="preserve"> and </w:t>
      </w:r>
      <w:r w:rsidRPr="002B162F">
        <w:rPr>
          <w:rStyle w:val="Emphasis"/>
          <w:highlight w:val="yellow"/>
        </w:rPr>
        <w:t>global institutions</w:t>
      </w:r>
      <w:r w:rsidRPr="002B162F">
        <w:rPr>
          <w:rStyle w:val="StyleUnderline"/>
          <w:highlight w:val="yellow"/>
        </w:rPr>
        <w:t xml:space="preserve"> presents an </w:t>
      </w:r>
      <w:r w:rsidRPr="002B162F">
        <w:rPr>
          <w:rStyle w:val="Emphasis"/>
          <w:highlight w:val="yellow"/>
        </w:rPr>
        <w:t>intimidating reality check</w:t>
      </w:r>
      <w:r w:rsidRPr="002B162F">
        <w:rPr>
          <w:rStyle w:val="StyleUnderline"/>
        </w:rPr>
        <w:t>. The “small is beautiful” view tells us that we must have a massive economic restructuring</w:t>
      </w:r>
      <w:r w:rsidRPr="002B162F">
        <w:t>— the thorough destruction of large corporations as a form of economic organization—</w:t>
      </w:r>
      <w:r w:rsidRPr="002B162F">
        <w:rPr>
          <w:rStyle w:val="StyleUnderline"/>
        </w:rPr>
        <w:t xml:space="preserve">before we can really be human in our economic lives. </w:t>
      </w:r>
      <w:r w:rsidRPr="002B162F">
        <w:rPr>
          <w:rStyle w:val="StyleUnderline"/>
          <w:highlight w:val="yellow"/>
        </w:rPr>
        <w:t xml:space="preserve">This would require a </w:t>
      </w:r>
      <w:r w:rsidRPr="002B162F">
        <w:rPr>
          <w:rStyle w:val="Emphasis"/>
          <w:highlight w:val="yellow"/>
        </w:rPr>
        <w:t>gargantuan change</w:t>
      </w:r>
      <w:r w:rsidRPr="002B162F">
        <w:rPr>
          <w:highlight w:val="yellow"/>
        </w:rPr>
        <w:t xml:space="preserve">— </w:t>
      </w:r>
      <w:r w:rsidRPr="002B162F">
        <w:rPr>
          <w:rStyle w:val="StyleUnderline"/>
          <w:highlight w:val="yellow"/>
        </w:rPr>
        <w:t>larger</w:t>
      </w:r>
      <w:r w:rsidRPr="002B162F">
        <w:t xml:space="preserve">, perhaps, </w:t>
      </w:r>
      <w:r w:rsidRPr="002B162F">
        <w:rPr>
          <w:rStyle w:val="StyleUnderline"/>
          <w:highlight w:val="yellow"/>
        </w:rPr>
        <w:t>than</w:t>
      </w:r>
      <w:r w:rsidRPr="002B162F">
        <w:rPr>
          <w:highlight w:val="yellow"/>
        </w:rPr>
        <w:t xml:space="preserve"> </w:t>
      </w:r>
      <w:r w:rsidRPr="002B162F">
        <w:rPr>
          <w:rStyle w:val="StyleUnderline"/>
          <w:highlight w:val="yellow"/>
        </w:rPr>
        <w:t xml:space="preserve">the </w:t>
      </w:r>
      <w:r w:rsidRPr="002B162F">
        <w:rPr>
          <w:rStyle w:val="Emphasis"/>
          <w:highlight w:val="yellow"/>
        </w:rPr>
        <w:t>Industrial Revolution</w:t>
      </w:r>
      <w:r w:rsidRPr="002B162F">
        <w:rPr>
          <w:rStyle w:val="StyleUnderline"/>
          <w:highlight w:val="yellow"/>
        </w:rPr>
        <w:t xml:space="preserve"> and the </w:t>
      </w:r>
      <w:r w:rsidRPr="002B162F">
        <w:rPr>
          <w:rStyle w:val="Emphasis"/>
          <w:highlight w:val="yellow"/>
        </w:rPr>
        <w:t>rise</w:t>
      </w:r>
      <w:r w:rsidRPr="002B162F">
        <w:rPr>
          <w:rStyle w:val="StyleUnderline"/>
          <w:highlight w:val="yellow"/>
        </w:rPr>
        <w:t xml:space="preserve"> and </w:t>
      </w:r>
      <w:r w:rsidRPr="002B162F">
        <w:rPr>
          <w:rStyle w:val="Emphasis"/>
          <w:highlight w:val="yellow"/>
        </w:rPr>
        <w:t>fall</w:t>
      </w:r>
      <w:r w:rsidRPr="002B162F">
        <w:rPr>
          <w:rStyle w:val="StyleUnderline"/>
          <w:highlight w:val="yellow"/>
        </w:rPr>
        <w:t xml:space="preserve"> of </w:t>
      </w:r>
      <w:r w:rsidRPr="002B162F">
        <w:rPr>
          <w:rStyle w:val="Emphasis"/>
          <w:highlight w:val="yellow"/>
        </w:rPr>
        <w:t>Communism combined</w:t>
      </w:r>
      <w:r w:rsidRPr="002B162F">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437A6C60" w14:textId="77777777" w:rsidR="00E5248D" w:rsidRPr="002B162F" w:rsidRDefault="00E5248D" w:rsidP="00E5248D">
      <w:r w:rsidRPr="002B162F">
        <w:rPr>
          <w:rStyle w:val="StyleUnderline"/>
        </w:rPr>
        <w:t>Some people enjoy tilting at the economic machine—or at windmills, like Don Quixote in his hopeless crusades</w:t>
      </w:r>
      <w:r w:rsidRPr="002B162F">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bookmarkEnd w:id="0"/>
    <w:p w14:paraId="0F3855BA" w14:textId="77777777" w:rsidR="00E5248D" w:rsidRPr="00F6770D" w:rsidRDefault="00E5248D" w:rsidP="00E5248D">
      <w:pPr>
        <w:pStyle w:val="Heading1"/>
      </w:pPr>
      <w:r w:rsidRPr="00F6770D">
        <w:t>2AC</w:t>
      </w:r>
    </w:p>
    <w:p w14:paraId="7F3D783D" w14:textId="77777777" w:rsidR="00E5248D" w:rsidRPr="00F6770D" w:rsidRDefault="00E5248D" w:rsidP="00E5248D">
      <w:pPr>
        <w:pStyle w:val="Heading2"/>
      </w:pPr>
      <w:r w:rsidRPr="00F6770D">
        <w:t>Labor</w:t>
      </w:r>
    </w:p>
    <w:p w14:paraId="743ABAC9" w14:textId="77777777" w:rsidR="00E5248D" w:rsidRPr="00F6770D" w:rsidRDefault="00E5248D" w:rsidP="00E5248D">
      <w:pPr>
        <w:pStyle w:val="Heading2"/>
      </w:pPr>
      <w:r w:rsidRPr="00F6770D">
        <w:t>AT: K</w:t>
      </w:r>
    </w:p>
    <w:p w14:paraId="0C1CB02D" w14:textId="77777777" w:rsidR="00E5248D" w:rsidRPr="00F6770D" w:rsidRDefault="00E5248D" w:rsidP="00E5248D">
      <w:pPr>
        <w:pStyle w:val="Heading3"/>
        <w:rPr>
          <w:rFonts w:cs="Arial"/>
        </w:rPr>
      </w:pPr>
      <w:r w:rsidRPr="00F6770D">
        <w:rPr>
          <w:rFonts w:cs="Arial"/>
        </w:rPr>
        <w:t>2AC – AT: K</w:t>
      </w:r>
    </w:p>
    <w:p w14:paraId="367F678F" w14:textId="77777777" w:rsidR="00E5248D" w:rsidRPr="00F6770D" w:rsidRDefault="00E5248D" w:rsidP="00E5248D">
      <w:pPr>
        <w:pStyle w:val="Heading4"/>
      </w:pPr>
      <w:r w:rsidRPr="00F6770D">
        <w:t xml:space="preserve">Our labor frame is </w:t>
      </w:r>
      <w:r w:rsidRPr="00F6770D">
        <w:rPr>
          <w:u w:val="single"/>
        </w:rPr>
        <w:t>compatible</w:t>
      </w:r>
      <w:r w:rsidRPr="00F6770D">
        <w:t xml:space="preserve"> with </w:t>
      </w:r>
      <w:r w:rsidRPr="00F6770D">
        <w:rPr>
          <w:u w:val="single"/>
        </w:rPr>
        <w:t>black mothering</w:t>
      </w:r>
      <w:r w:rsidRPr="00F6770D">
        <w:t>.</w:t>
      </w:r>
      <w:bookmarkStart w:id="1" w:name="_Hlk19128522"/>
      <w:r w:rsidRPr="00F6770D">
        <w:t xml:space="preserve"> The end of the breadwinner model and the fissured firm means the constructed spheres of productive and reproductive work are overlapping.  That makes the aff strategy a stronger lever for confronting gendered exploitation.  All of these firms advertise their jobs as sources of freedom, choice, and empowerment because any can choose their time to work.  But, in order to earn even close to a living wage, workers must work 18+ hours per day.  The time taken from ability to spend time with family and friends, children or parents, is all packaged to the worker as freedom.  Confronting this model of work leaves more time for all to share in helping one another survive </w:t>
      </w:r>
    </w:p>
    <w:p w14:paraId="50B49950" w14:textId="77777777" w:rsidR="00E5248D" w:rsidRPr="00F6770D" w:rsidRDefault="00E5248D" w:rsidP="00E5248D"/>
    <w:p w14:paraId="3B6A6D07" w14:textId="77777777" w:rsidR="00E5248D" w:rsidRPr="00F6770D" w:rsidRDefault="00E5248D" w:rsidP="00E5248D">
      <w:r w:rsidRPr="00F6770D">
        <w:t xml:space="preserve">Damian </w:t>
      </w:r>
      <w:r w:rsidRPr="00F6770D">
        <w:rPr>
          <w:b/>
          <w:bCs/>
          <w:u w:val="single"/>
        </w:rPr>
        <w:t>WHITE</w:t>
      </w:r>
      <w:r w:rsidRPr="00F6770D">
        <w:t xml:space="preserve"> Prf. Rhode Island School of Design </w:t>
      </w:r>
      <w:r w:rsidRPr="00F6770D">
        <w:rPr>
          <w:b/>
          <w:bCs/>
          <w:u w:val="single"/>
        </w:rPr>
        <w:t>’19</w:t>
      </w:r>
      <w:r w:rsidRPr="00F6770D">
        <w:t xml:space="preserve"> in </w:t>
      </w:r>
      <w:r w:rsidRPr="00F6770D">
        <w:rPr>
          <w:i/>
          <w:iCs/>
        </w:rPr>
        <w:t>Rethinking the Environment for the Anthropocene</w:t>
      </w:r>
      <w:r w:rsidRPr="00F6770D">
        <w:t xml:space="preserve"> eds. Manuel Arias-Maldonado &amp; Zev Trachtenberg p.198-199</w:t>
      </w:r>
    </w:p>
    <w:p w14:paraId="7CE56CA6" w14:textId="77777777" w:rsidR="00E5248D" w:rsidRPr="00F6770D" w:rsidRDefault="00E5248D" w:rsidP="00E5248D">
      <w:r w:rsidRPr="00F6770D">
        <w:t xml:space="preserve">More generally, agencies are everywhere in critical design but the potential creativity of labor is almost completely missing from a great deal of the discussion (see Wark 2015; Goldstein 2018). </w:t>
      </w:r>
      <w:r w:rsidRPr="00F6770D">
        <w:rPr>
          <w:rStyle w:val="StyleUnderline"/>
        </w:rPr>
        <w:t xml:space="preserve">By referencing </w:t>
      </w:r>
      <w:r w:rsidRPr="00F6770D">
        <w:rPr>
          <w:rStyle w:val="Emphasis"/>
        </w:rPr>
        <w:t>labor</w:t>
      </w:r>
      <w:r w:rsidRPr="00F6770D">
        <w:t xml:space="preserve">, of course, </w:t>
      </w:r>
      <w:r w:rsidRPr="00F6770D">
        <w:rPr>
          <w:rStyle w:val="StyleUnderline"/>
        </w:rPr>
        <w:t xml:space="preserve">I take it as given that we </w:t>
      </w:r>
      <w:r w:rsidRPr="00F6770D">
        <w:rPr>
          <w:rStyle w:val="Emphasis"/>
        </w:rPr>
        <w:t>cannot understand</w:t>
      </w:r>
      <w:r w:rsidRPr="00F6770D">
        <w:rPr>
          <w:rStyle w:val="StyleUnderline"/>
        </w:rPr>
        <w:t xml:space="preserve"> this in the traditional singular and masculine fashion that would take us back</w:t>
      </w:r>
      <w:r w:rsidRPr="00F6770D">
        <w:t xml:space="preserve"> </w:t>
      </w:r>
      <w:r w:rsidRPr="00F6770D">
        <w:rPr>
          <w:rStyle w:val="StyleUnderline"/>
        </w:rPr>
        <w:t>behind</w:t>
      </w:r>
      <w:r w:rsidRPr="00F6770D">
        <w:t xml:space="preserve"> the gains and </w:t>
      </w:r>
      <w:r w:rsidRPr="00F6770D">
        <w:rPr>
          <w:rStyle w:val="StyleUnderline"/>
        </w:rPr>
        <w:t>insights of feminist, queer, post-colonial political economy or political ecology</w:t>
      </w:r>
      <w:r w:rsidRPr="00F6770D">
        <w:t xml:space="preserve">. </w:t>
      </w:r>
      <w:r w:rsidRPr="00F6770D">
        <w:rPr>
          <w:rStyle w:val="StyleUnderline"/>
        </w:rPr>
        <w:t xml:space="preserve">Our </w:t>
      </w:r>
      <w:r w:rsidRPr="00F6770D">
        <w:rPr>
          <w:rStyle w:val="StyleUnderline"/>
          <w:highlight w:val="yellow"/>
        </w:rPr>
        <w:t xml:space="preserve">labor is </w:t>
      </w:r>
      <w:r w:rsidRPr="00F6770D">
        <w:rPr>
          <w:rStyle w:val="StyleUnderline"/>
        </w:rPr>
        <w:t xml:space="preserve">always </w:t>
      </w:r>
      <w:r w:rsidRPr="00F6770D">
        <w:rPr>
          <w:rStyle w:val="Emphasis"/>
          <w:highlight w:val="yellow"/>
        </w:rPr>
        <w:t>hybrid</w:t>
      </w:r>
      <w:r w:rsidRPr="00F6770D">
        <w:t xml:space="preserve"> (enrolling humans and non-humans) </w:t>
      </w:r>
      <w:r w:rsidRPr="00F6770D">
        <w:rPr>
          <w:rStyle w:val="StyleUnderline"/>
        </w:rPr>
        <w:t xml:space="preserve">and queer in being simultaneously </w:t>
      </w:r>
      <w:r w:rsidRPr="00F6770D">
        <w:rPr>
          <w:rStyle w:val="Emphasis"/>
          <w:highlight w:val="yellow"/>
        </w:rPr>
        <w:t>classed</w:t>
      </w:r>
      <w:r w:rsidRPr="00F6770D">
        <w:rPr>
          <w:rStyle w:val="StyleUnderline"/>
          <w:highlight w:val="yellow"/>
        </w:rPr>
        <w:t xml:space="preserve">, </w:t>
      </w:r>
      <w:r w:rsidRPr="00F6770D">
        <w:rPr>
          <w:rStyle w:val="Emphasis"/>
          <w:highlight w:val="yellow"/>
        </w:rPr>
        <w:t>gendered</w:t>
      </w:r>
      <w:r w:rsidRPr="00F6770D">
        <w:rPr>
          <w:rStyle w:val="StyleUnderline"/>
          <w:highlight w:val="yellow"/>
        </w:rPr>
        <w:t xml:space="preserve">, </w:t>
      </w:r>
      <w:r w:rsidRPr="00F6770D">
        <w:rPr>
          <w:rStyle w:val="Emphasis"/>
          <w:highlight w:val="yellow"/>
        </w:rPr>
        <w:t>racialized</w:t>
      </w:r>
      <w:r w:rsidRPr="00F6770D">
        <w:rPr>
          <w:rStyle w:val="StyleUnderline"/>
          <w:highlight w:val="yellow"/>
        </w:rPr>
        <w:t>, bound up in</w:t>
      </w:r>
      <w:r w:rsidRPr="00F6770D">
        <w:rPr>
          <w:rStyle w:val="StyleUnderline"/>
        </w:rPr>
        <w:t xml:space="preserve"> the dichotomies of </w:t>
      </w:r>
      <w:r w:rsidRPr="00F6770D">
        <w:rPr>
          <w:rStyle w:val="Emphasis"/>
          <w:highlight w:val="yellow"/>
        </w:rPr>
        <w:t>first/third world</w:t>
      </w:r>
      <w:r w:rsidRPr="00F6770D">
        <w:rPr>
          <w:rStyle w:val="StyleUnderline"/>
        </w:rPr>
        <w:t xml:space="preserve">, </w:t>
      </w:r>
      <w:r w:rsidRPr="00F6770D">
        <w:rPr>
          <w:rStyle w:val="Emphasis"/>
          <w:highlight w:val="yellow"/>
        </w:rPr>
        <w:t>able/disabled</w:t>
      </w:r>
      <w:r w:rsidRPr="00F6770D">
        <w:rPr>
          <w:rStyle w:val="StyleUnderline"/>
        </w:rPr>
        <w:t xml:space="preserve"> and other modes of social </w:t>
      </w:r>
      <w:r w:rsidRPr="00F6770D">
        <w:rPr>
          <w:rStyle w:val="Emphasis"/>
        </w:rPr>
        <w:t>domination</w:t>
      </w:r>
      <w:r w:rsidRPr="00F6770D">
        <w:rPr>
          <w:rStyle w:val="StyleUnderline"/>
        </w:rPr>
        <w:t xml:space="preserve"> and </w:t>
      </w:r>
      <w:r w:rsidRPr="00F6770D">
        <w:rPr>
          <w:rStyle w:val="Emphasis"/>
        </w:rPr>
        <w:t>subordination</w:t>
      </w:r>
      <w:r w:rsidRPr="00F6770D">
        <w:t xml:space="preserve"> (Moore 2015; Battistoni 2016). A coherent accounting of labor in worlds torn between industrial and post industrial economies must acknowledge how it is material and immaterial, direct and affective, physical, cognitive and emotional. Our socio-natural reality is a product of constant hybrid organism-environment-interactions where all organ- isms, including humans are in a process of actively making their worlds (Harvey 1996; Arias-Maldonado 2015; Wark 2016; White, Rudy and Gareau 2016). But nevertheless, the relations between critical design and labor need to be carefully explored for an Anthropocene politics that is committed to the just transition.</w:t>
      </w:r>
    </w:p>
    <w:p w14:paraId="186B8228" w14:textId="6D78485F" w:rsidR="00E5248D" w:rsidRPr="00F6770D" w:rsidRDefault="00E5248D" w:rsidP="00E5248D">
      <w:r w:rsidRPr="00F6770D">
        <w:t xml:space="preserve">Much critical design futuring to date has placed a great deal of attention on everyday life as the site for transition experimentation (see Fry, 2009; Manzini 2014; Irwin, Kossoff and Tonkinwise 2015). This has value, </w:t>
      </w:r>
      <w:r w:rsidRPr="00F6770D">
        <w:rPr>
          <w:rStyle w:val="StyleUnderline"/>
        </w:rPr>
        <w:t xml:space="preserve">but a credible vision of the </w:t>
      </w:r>
      <w:r w:rsidRPr="00F6770D">
        <w:rPr>
          <w:rStyle w:val="Emphasis"/>
        </w:rPr>
        <w:t xml:space="preserve">just </w:t>
      </w:r>
      <w:r w:rsidRPr="00F6770D">
        <w:rPr>
          <w:rStyle w:val="Emphasis"/>
          <w:highlight w:val="yellow"/>
        </w:rPr>
        <w:t>transition</w:t>
      </w:r>
      <w:r w:rsidRPr="00F6770D">
        <w:rPr>
          <w:rStyle w:val="StyleUnderline"/>
          <w:highlight w:val="yellow"/>
        </w:rPr>
        <w:t xml:space="preserve"> has to acknowledge</w:t>
      </w:r>
      <w:r w:rsidRPr="00F6770D">
        <w:rPr>
          <w:rStyle w:val="StyleUnderline"/>
        </w:rPr>
        <w:t xml:space="preserve"> the extent to which </w:t>
      </w:r>
      <w:r w:rsidRPr="00F6770D">
        <w:rPr>
          <w:rStyle w:val="StyleUnderline"/>
          <w:highlight w:val="yellow"/>
        </w:rPr>
        <w:t>many</w:t>
      </w:r>
      <w:r w:rsidRPr="00F6770D">
        <w:t xml:space="preserve"> of our fellow working men and women across the planet </w:t>
      </w:r>
      <w:r w:rsidRPr="00F6770D">
        <w:rPr>
          <w:rStyle w:val="StyleUnderline"/>
        </w:rPr>
        <w:t xml:space="preserve">find themselves </w:t>
      </w:r>
      <w:r w:rsidRPr="00F6770D">
        <w:rPr>
          <w:rStyle w:val="StyleUnderline"/>
          <w:highlight w:val="yellow"/>
        </w:rPr>
        <w:t>in</w:t>
      </w:r>
      <w:r w:rsidRPr="00F6770D">
        <w:rPr>
          <w:rStyle w:val="StyleUnderline"/>
        </w:rPr>
        <w:t xml:space="preserve"> conditions of </w:t>
      </w:r>
      <w:r w:rsidRPr="00F6770D">
        <w:rPr>
          <w:rStyle w:val="Emphasis"/>
          <w:highlight w:val="yellow"/>
        </w:rPr>
        <w:t>servitude</w:t>
      </w:r>
      <w:r w:rsidRPr="00F6770D">
        <w:rPr>
          <w:rStyle w:val="StyleUnderline"/>
        </w:rPr>
        <w:t xml:space="preserve"> at work.</w:t>
      </w:r>
      <w:r w:rsidRPr="00F6770D">
        <w:t xml:space="preserve"> </w:t>
      </w:r>
      <w:r w:rsidRPr="00F6770D">
        <w:rPr>
          <w:rStyle w:val="StyleUnderline"/>
        </w:rPr>
        <w:t xml:space="preserve">There are </w:t>
      </w:r>
      <w:r w:rsidRPr="00F6770D">
        <w:rPr>
          <w:rStyle w:val="Emphasis"/>
          <w:highlight w:val="yellow"/>
        </w:rPr>
        <w:t>debts</w:t>
      </w:r>
      <w:r w:rsidRPr="00F6770D">
        <w:rPr>
          <w:rStyle w:val="StyleUnderline"/>
        </w:rPr>
        <w:t xml:space="preserve"> to be paid, </w:t>
      </w:r>
      <w:r w:rsidRPr="00F6770D">
        <w:rPr>
          <w:rStyle w:val="Emphasis"/>
          <w:highlight w:val="yellow"/>
        </w:rPr>
        <w:t>childcare</w:t>
      </w:r>
      <w:r w:rsidRPr="00F6770D">
        <w:rPr>
          <w:rStyle w:val="StyleUnderline"/>
        </w:rPr>
        <w:t xml:space="preserve"> to be done, </w:t>
      </w:r>
      <w:r w:rsidRPr="00F6770D">
        <w:rPr>
          <w:rStyle w:val="Emphasis"/>
          <w:highlight w:val="yellow"/>
        </w:rPr>
        <w:t>eldercare</w:t>
      </w:r>
      <w:r w:rsidRPr="00F6770D">
        <w:rPr>
          <w:rStyle w:val="StyleUnderline"/>
        </w:rPr>
        <w:t xml:space="preserve"> to engage with, </w:t>
      </w:r>
      <w:r w:rsidRPr="00F6770D">
        <w:rPr>
          <w:rStyle w:val="Emphasis"/>
          <w:highlight w:val="yellow"/>
        </w:rPr>
        <w:t>bosses to please</w:t>
      </w:r>
      <w:r w:rsidRPr="00F6770D">
        <w:rPr>
          <w:rStyle w:val="StyleUnderline"/>
        </w:rPr>
        <w:t xml:space="preserve"> and all manner of other modes of </w:t>
      </w:r>
      <w:r w:rsidRPr="00F6770D">
        <w:rPr>
          <w:rStyle w:val="Emphasis"/>
        </w:rPr>
        <w:t>subordination</w:t>
      </w:r>
      <w:r w:rsidRPr="00F6770D">
        <w:rPr>
          <w:rStyle w:val="StyleUnderline"/>
        </w:rPr>
        <w:t xml:space="preserve"> to carefully negotiate as we make our way through </w:t>
      </w:r>
      <w:r w:rsidRPr="00F6770D">
        <w:rPr>
          <w:rStyle w:val="Emphasis"/>
        </w:rPr>
        <w:t>everyday</w:t>
      </w:r>
      <w:r w:rsidRPr="00F6770D">
        <w:rPr>
          <w:rStyle w:val="StyleUnderline"/>
        </w:rPr>
        <w:t xml:space="preserve"> life</w:t>
      </w:r>
      <w:r w:rsidRPr="00F6770D">
        <w:t xml:space="preserve">. </w:t>
      </w:r>
      <w:r w:rsidRPr="00F6770D">
        <w:rPr>
          <w:rStyle w:val="StyleUnderline"/>
          <w:highlight w:val="yellow"/>
        </w:rPr>
        <w:t>Unless we grapple with</w:t>
      </w:r>
      <w:r w:rsidRPr="00F6770D">
        <w:t xml:space="preserve"> the way so many of our fellow citizens are effectively still feudal subjects “in </w:t>
      </w:r>
      <w:r w:rsidRPr="00F6770D">
        <w:rPr>
          <w:rStyle w:val="StyleUnderline"/>
          <w:highlight w:val="yellow"/>
        </w:rPr>
        <w:t xml:space="preserve">the </w:t>
      </w:r>
      <w:r w:rsidRPr="00F6770D">
        <w:rPr>
          <w:rStyle w:val="Emphasis"/>
        </w:rPr>
        <w:t>family</w:t>
      </w:r>
      <w:r w:rsidRPr="00F6770D">
        <w:rPr>
          <w:rStyle w:val="StyleUnderline"/>
        </w:rPr>
        <w:t xml:space="preserve">, the </w:t>
      </w:r>
      <w:r w:rsidRPr="00F6770D">
        <w:rPr>
          <w:rStyle w:val="Emphasis"/>
          <w:highlight w:val="yellow"/>
        </w:rPr>
        <w:t>factory</w:t>
      </w:r>
      <w:r w:rsidRPr="00F6770D">
        <w:rPr>
          <w:rStyle w:val="StyleUnderline"/>
        </w:rPr>
        <w:t xml:space="preserve"> and the </w:t>
      </w:r>
      <w:r w:rsidRPr="00F6770D">
        <w:rPr>
          <w:rStyle w:val="Emphasis"/>
        </w:rPr>
        <w:t>field</w:t>
      </w:r>
      <w:r w:rsidRPr="00F6770D">
        <w:rPr>
          <w:rStyle w:val="StyleUnderline"/>
        </w:rPr>
        <w:t>”</w:t>
      </w:r>
      <w:r w:rsidRPr="00F6770D">
        <w:t xml:space="preserve"> (Robin 2011:15), </w:t>
      </w:r>
      <w:r w:rsidRPr="00F6770D">
        <w:rPr>
          <w:rStyle w:val="StyleUnderline"/>
          <w:highlight w:val="yellow"/>
        </w:rPr>
        <w:t>we</w:t>
      </w:r>
      <w:r w:rsidRPr="00F6770D">
        <w:rPr>
          <w:rStyle w:val="StyleUnderline"/>
        </w:rPr>
        <w:t xml:space="preserve"> will not only delimit the audience</w:t>
      </w:r>
      <w:r w:rsidRPr="00F6770D">
        <w:t xml:space="preserve"> for transition futuring </w:t>
      </w:r>
      <w:r w:rsidRPr="00F6770D">
        <w:rPr>
          <w:rStyle w:val="StyleUnderline"/>
        </w:rPr>
        <w:t xml:space="preserve">but </w:t>
      </w:r>
      <w:r w:rsidRPr="00F6770D">
        <w:rPr>
          <w:rStyle w:val="Emphasis"/>
          <w:highlight w:val="yellow"/>
        </w:rPr>
        <w:t>underestimate</w:t>
      </w:r>
      <w:r w:rsidRPr="00F6770D">
        <w:rPr>
          <w:rStyle w:val="StyleUnderline"/>
        </w:rPr>
        <w:t xml:space="preserve"> the </w:t>
      </w:r>
      <w:r w:rsidRPr="00F6770D">
        <w:rPr>
          <w:rStyle w:val="Emphasis"/>
          <w:highlight w:val="yellow"/>
        </w:rPr>
        <w:t>forces</w:t>
      </w:r>
      <w:r w:rsidRPr="00F6770D">
        <w:rPr>
          <w:rStyle w:val="StyleUnderline"/>
        </w:rPr>
        <w:t xml:space="preserve"> that </w:t>
      </w:r>
      <w:r w:rsidRPr="00F6770D">
        <w:rPr>
          <w:rStyle w:val="Emphasis"/>
        </w:rPr>
        <w:t xml:space="preserve">press </w:t>
      </w:r>
      <w:r w:rsidRPr="00F6770D">
        <w:rPr>
          <w:rStyle w:val="Emphasis"/>
          <w:highlight w:val="yellow"/>
        </w:rPr>
        <w:t>against</w:t>
      </w:r>
      <w:r w:rsidRPr="00F6770D">
        <w:rPr>
          <w:rStyle w:val="Emphasis"/>
        </w:rPr>
        <w:t xml:space="preserve"> the possibility of </w:t>
      </w:r>
      <w:r w:rsidRPr="00F6770D">
        <w:rPr>
          <w:rStyle w:val="Emphasis"/>
          <w:highlight w:val="yellow"/>
        </w:rPr>
        <w:t>having</w:t>
      </w:r>
      <w:r w:rsidRPr="00F6770D">
        <w:rPr>
          <w:rStyle w:val="Emphasis"/>
        </w:rPr>
        <w:t xml:space="preserve"> the time or </w:t>
      </w:r>
      <w:r w:rsidRPr="00F6770D">
        <w:rPr>
          <w:rStyle w:val="Emphasis"/>
          <w:highlight w:val="yellow"/>
        </w:rPr>
        <w:t>energy to</w:t>
      </w:r>
      <w:r w:rsidRPr="00F6770D">
        <w:rPr>
          <w:rStyle w:val="Emphasis"/>
        </w:rPr>
        <w:t xml:space="preserve"> be involved in civic experiments</w:t>
      </w:r>
      <w:r w:rsidRPr="00F6770D">
        <w:rPr>
          <w:rStyle w:val="StyleUnderline"/>
        </w:rPr>
        <w:t xml:space="preserve"> to </w:t>
      </w:r>
      <w:r w:rsidRPr="00F6770D">
        <w:rPr>
          <w:rStyle w:val="StyleUnderline"/>
          <w:highlight w:val="yellow"/>
        </w:rPr>
        <w:t>enable</w:t>
      </w:r>
      <w:r w:rsidRPr="00F6770D">
        <w:rPr>
          <w:rStyle w:val="StyleUnderline"/>
        </w:rPr>
        <w:t xml:space="preserve"> </w:t>
      </w:r>
      <w:r w:rsidRPr="00F6770D">
        <w:rPr>
          <w:rStyle w:val="Emphasis"/>
        </w:rPr>
        <w:t xml:space="preserve">just and </w:t>
      </w:r>
      <w:r w:rsidRPr="00F6770D">
        <w:rPr>
          <w:rStyle w:val="Emphasis"/>
          <w:highlight w:val="yellow"/>
        </w:rPr>
        <w:t>democratic transition</w:t>
      </w:r>
      <w:r w:rsidRPr="00F6770D">
        <w:rPr>
          <w:rStyle w:val="Emphasis"/>
        </w:rPr>
        <w:t xml:space="preserve"> futures</w:t>
      </w:r>
      <w:r w:rsidRPr="00F6770D">
        <w:t xml:space="preserve">. </w:t>
      </w:r>
      <w:r w:rsidRPr="00F6770D">
        <w:rPr>
          <w:rStyle w:val="StyleUnderline"/>
        </w:rPr>
        <w:t>Critical forms</w:t>
      </w:r>
      <w:r w:rsidRPr="00F6770D">
        <w:t xml:space="preserve"> of design futuring </w:t>
      </w:r>
      <w:r w:rsidRPr="00F6770D">
        <w:rPr>
          <w:rStyle w:val="StyleUnderline"/>
        </w:rPr>
        <w:t xml:space="preserve">must address the question of </w:t>
      </w:r>
      <w:r w:rsidRPr="00F6770D">
        <w:rPr>
          <w:rStyle w:val="Emphasis"/>
        </w:rPr>
        <w:t>work</w:t>
      </w:r>
      <w:r w:rsidRPr="00F6770D">
        <w:t xml:space="preserve"> simply </w:t>
      </w:r>
      <w:r w:rsidRPr="00F6770D">
        <w:rPr>
          <w:rStyle w:val="StyleUnderline"/>
        </w:rPr>
        <w:t xml:space="preserve">because the </w:t>
      </w:r>
      <w:r w:rsidRPr="00F6770D">
        <w:rPr>
          <w:rStyle w:val="Emphasis"/>
        </w:rPr>
        <w:t>workplace</w:t>
      </w:r>
      <w:r w:rsidRPr="00F6770D">
        <w:rPr>
          <w:rStyle w:val="StyleUnderline"/>
        </w:rPr>
        <w:t xml:space="preserve"> and </w:t>
      </w:r>
      <w:r w:rsidRPr="00F6770D">
        <w:rPr>
          <w:rStyle w:val="Emphasis"/>
        </w:rPr>
        <w:t>control</w:t>
      </w:r>
      <w:r w:rsidRPr="00F6770D">
        <w:rPr>
          <w:rStyle w:val="StyleUnderline"/>
        </w:rPr>
        <w:t xml:space="preserve"> over </w:t>
      </w:r>
      <w:r w:rsidRPr="00F6770D">
        <w:rPr>
          <w:rStyle w:val="Emphasis"/>
          <w:highlight w:val="yellow"/>
        </w:rPr>
        <w:t xml:space="preserve">terms </w:t>
      </w:r>
      <w:r w:rsidRPr="00F6770D">
        <w:rPr>
          <w:rStyle w:val="Emphasis"/>
        </w:rPr>
        <w:t xml:space="preserve">and conditions </w:t>
      </w:r>
      <w:r w:rsidRPr="00F6770D">
        <w:rPr>
          <w:rStyle w:val="Emphasis"/>
          <w:highlight w:val="yellow"/>
        </w:rPr>
        <w:t>in the workplace</w:t>
      </w:r>
      <w:r w:rsidRPr="00F6770D">
        <w:rPr>
          <w:rStyle w:val="StyleUnderline"/>
        </w:rPr>
        <w:t xml:space="preserve"> will </w:t>
      </w:r>
      <w:r w:rsidRPr="00F6770D">
        <w:rPr>
          <w:rStyle w:val="StyleUnderline"/>
          <w:highlight w:val="yellow"/>
        </w:rPr>
        <w:t>continue to be a</w:t>
      </w:r>
      <w:r w:rsidRPr="00F6770D">
        <w:rPr>
          <w:rStyle w:val="StyleUnderline"/>
        </w:rPr>
        <w:t xml:space="preserve"> </w:t>
      </w:r>
      <w:r w:rsidRPr="00F6770D">
        <w:rPr>
          <w:rStyle w:val="Emphasis"/>
          <w:highlight w:val="yellow"/>
        </w:rPr>
        <w:t>critical site for political struggle</w:t>
      </w:r>
      <w:r w:rsidRPr="00F6770D">
        <w:rPr>
          <w:rStyle w:val="Emphasis"/>
        </w:rPr>
        <w:t xml:space="preserve"> for the foreseeable future</w:t>
      </w:r>
      <w:r w:rsidRPr="00F6770D">
        <w:rPr>
          <w:rStyle w:val="StyleUnderline"/>
        </w:rPr>
        <w:t xml:space="preserve"> as will the demand for more leisure</w:t>
      </w:r>
      <w:r w:rsidRPr="00F6770D">
        <w:t xml:space="preserve"> (see White 2015b).</w:t>
      </w:r>
    </w:p>
    <w:p w14:paraId="6F6CF5D2" w14:textId="77777777" w:rsidR="00E5248D" w:rsidRPr="00F6770D" w:rsidRDefault="00E5248D" w:rsidP="00E5248D">
      <w:pPr>
        <w:pStyle w:val="Heading4"/>
      </w:pPr>
      <w:r w:rsidRPr="00F6770D">
        <w:t xml:space="preserve">Black struggle for equality is a </w:t>
      </w:r>
      <w:r w:rsidRPr="00F6770D">
        <w:rPr>
          <w:u w:val="single"/>
        </w:rPr>
        <w:t>central part</w:t>
      </w:r>
      <w:r w:rsidRPr="00F6770D">
        <w:t xml:space="preserve"> of labor struggle for </w:t>
      </w:r>
      <w:r w:rsidRPr="00F6770D">
        <w:rPr>
          <w:u w:val="single"/>
        </w:rPr>
        <w:t>workers rights</w:t>
      </w:r>
      <w:r w:rsidRPr="00F6770D">
        <w:t xml:space="preserve">.   </w:t>
      </w:r>
    </w:p>
    <w:p w14:paraId="421F6975" w14:textId="77777777" w:rsidR="00E5248D" w:rsidRPr="00F6770D" w:rsidRDefault="00E5248D" w:rsidP="00E5248D">
      <w:r w:rsidRPr="00F6770D">
        <w:rPr>
          <w:rStyle w:val="Style13ptBold"/>
        </w:rPr>
        <w:t>Loomis ’18</w:t>
      </w:r>
      <w:r w:rsidRPr="00F6770D">
        <w:t xml:space="preserve"> [Erik; Associate Professor and Director of Graduate Studies @ University of Rhode Island; “Slaves on Strike” in </w:t>
      </w:r>
      <w:r w:rsidRPr="00F6770D">
        <w:rPr>
          <w:i/>
          <w:iCs/>
        </w:rPr>
        <w:t>A History of America in Ten Strikes</w:t>
      </w:r>
      <w:r w:rsidRPr="00F6770D">
        <w:t>, The New Press, p. 29-48; AS]</w:t>
      </w:r>
    </w:p>
    <w:p w14:paraId="4A1D8432" w14:textId="77777777" w:rsidR="00E5248D" w:rsidRPr="00F6770D" w:rsidRDefault="00E5248D" w:rsidP="00E5248D">
      <w:pPr>
        <w:rPr>
          <w:sz w:val="16"/>
        </w:rPr>
      </w:pPr>
      <w:r w:rsidRPr="00F6770D">
        <w:rPr>
          <w:sz w:val="16"/>
        </w:rPr>
        <w:t>The slaves freed themselves.</w:t>
      </w:r>
    </w:p>
    <w:p w14:paraId="69655212" w14:textId="77777777" w:rsidR="00E5248D" w:rsidRPr="00F6770D" w:rsidRDefault="00E5248D" w:rsidP="00E5248D">
      <w:pPr>
        <w:rPr>
          <w:sz w:val="16"/>
        </w:rPr>
      </w:pPr>
      <w:r w:rsidRPr="00F6770D">
        <w:rPr>
          <w:sz w:val="16"/>
        </w:rPr>
        <w:t xml:space="preserve">The </w:t>
      </w:r>
      <w:r w:rsidRPr="00F6770D">
        <w:rPr>
          <w:rStyle w:val="Emphasis"/>
        </w:rPr>
        <w:t>contemporary uprisings</w:t>
      </w:r>
      <w:r w:rsidRPr="00F6770D">
        <w:rPr>
          <w:sz w:val="16"/>
        </w:rPr>
        <w:t xml:space="preserve"> </w:t>
      </w:r>
      <w:r w:rsidRPr="00F6770D">
        <w:rPr>
          <w:rStyle w:val="StyleUnderline"/>
        </w:rPr>
        <w:t>of African Americans against police violence, systemic racism, low wages, and poverty</w:t>
      </w:r>
      <w:r w:rsidRPr="00F6770D">
        <w:rPr>
          <w:sz w:val="16"/>
        </w:rPr>
        <w:t xml:space="preserve"> over the past few years </w:t>
      </w:r>
      <w:r w:rsidRPr="00F6770D">
        <w:rPr>
          <w:rStyle w:val="StyleUnderline"/>
        </w:rPr>
        <w:t>have</w:t>
      </w:r>
      <w:r w:rsidRPr="00F6770D">
        <w:rPr>
          <w:sz w:val="16"/>
        </w:rPr>
        <w:t xml:space="preserve"> </w:t>
      </w:r>
      <w:r w:rsidRPr="00F6770D">
        <w:rPr>
          <w:rStyle w:val="StyleUnderline"/>
        </w:rPr>
        <w:t>inspired</w:t>
      </w:r>
      <w:r w:rsidRPr="00F6770D">
        <w:rPr>
          <w:sz w:val="16"/>
        </w:rPr>
        <w:t xml:space="preserve"> many </w:t>
      </w:r>
      <w:r w:rsidRPr="00F6770D">
        <w:rPr>
          <w:rStyle w:val="StyleUnderline"/>
        </w:rPr>
        <w:t xml:space="preserve">people to </w:t>
      </w:r>
      <w:r w:rsidRPr="00F6770D">
        <w:rPr>
          <w:rStyle w:val="Emphasis"/>
        </w:rPr>
        <w:t>action</w:t>
      </w:r>
      <w:r w:rsidRPr="00F6770D">
        <w:rPr>
          <w:sz w:val="16"/>
        </w:rPr>
        <w:t xml:space="preserve">. </w:t>
      </w:r>
      <w:r w:rsidRPr="00F6770D">
        <w:rPr>
          <w:rStyle w:val="StyleUnderline"/>
          <w:highlight w:val="yellow"/>
        </w:rPr>
        <w:t>B</w:t>
      </w:r>
      <w:r w:rsidRPr="00F6770D">
        <w:rPr>
          <w:sz w:val="16"/>
        </w:rPr>
        <w:t xml:space="preserve">lack </w:t>
      </w:r>
      <w:r w:rsidRPr="00F6770D">
        <w:rPr>
          <w:rStyle w:val="StyleUnderline"/>
          <w:highlight w:val="yellow"/>
        </w:rPr>
        <w:t>L</w:t>
      </w:r>
      <w:r w:rsidRPr="00F6770D">
        <w:rPr>
          <w:sz w:val="16"/>
        </w:rPr>
        <w:t xml:space="preserve">ives </w:t>
      </w:r>
      <w:r w:rsidRPr="00F6770D">
        <w:rPr>
          <w:rStyle w:val="StyleUnderline"/>
          <w:highlight w:val="yellow"/>
        </w:rPr>
        <w:t>M</w:t>
      </w:r>
      <w:r w:rsidRPr="00F6770D">
        <w:rPr>
          <w:sz w:val="16"/>
        </w:rPr>
        <w:t xml:space="preserve">atter, the </w:t>
      </w:r>
      <w:r w:rsidRPr="00F6770D">
        <w:rPr>
          <w:rStyle w:val="StyleUnderline"/>
          <w:highlight w:val="yellow"/>
        </w:rPr>
        <w:t>fight for</w:t>
      </w:r>
      <w:r w:rsidRPr="00F6770D">
        <w:rPr>
          <w:rStyle w:val="StyleUnderline"/>
        </w:rPr>
        <w:t xml:space="preserve"> the </w:t>
      </w:r>
      <w:r w:rsidRPr="00F6770D">
        <w:rPr>
          <w:rStyle w:val="Emphasis"/>
        </w:rPr>
        <w:t>$</w:t>
      </w:r>
      <w:r w:rsidRPr="00F6770D">
        <w:rPr>
          <w:rStyle w:val="Emphasis"/>
          <w:highlight w:val="yellow"/>
        </w:rPr>
        <w:t>15</w:t>
      </w:r>
      <w:r w:rsidRPr="00F6770D">
        <w:rPr>
          <w:sz w:val="16"/>
        </w:rPr>
        <w:t xml:space="preserve"> minimum wage, the </w:t>
      </w:r>
      <w:r w:rsidRPr="00F6770D">
        <w:rPr>
          <w:rStyle w:val="StyleUnderline"/>
          <w:highlight w:val="yellow"/>
        </w:rPr>
        <w:t>struggle agai</w:t>
      </w:r>
      <w:r w:rsidRPr="00F6770D">
        <w:rPr>
          <w:rStyle w:val="StyleUnderline"/>
        </w:rPr>
        <w:t>nst</w:t>
      </w:r>
      <w:r w:rsidRPr="00F6770D">
        <w:rPr>
          <w:sz w:val="16"/>
        </w:rPr>
        <w:t xml:space="preserve"> mass </w:t>
      </w:r>
      <w:r w:rsidRPr="00F6770D">
        <w:rPr>
          <w:rStyle w:val="Emphasis"/>
          <w:highlight w:val="yellow"/>
        </w:rPr>
        <w:t>incarceration</w:t>
      </w:r>
      <w:r w:rsidRPr="00F6770D">
        <w:rPr>
          <w:sz w:val="16"/>
        </w:rPr>
        <w:t xml:space="preserve">, and many other movements </w:t>
      </w:r>
      <w:r w:rsidRPr="00F6770D">
        <w:rPr>
          <w:rStyle w:val="StyleUnderline"/>
          <w:highlight w:val="yellow"/>
        </w:rPr>
        <w:t>have led</w:t>
      </w:r>
      <w:r w:rsidRPr="00F6770D">
        <w:rPr>
          <w:sz w:val="16"/>
        </w:rPr>
        <w:t xml:space="preserve"> the way in a new era of </w:t>
      </w:r>
      <w:r w:rsidRPr="00F6770D">
        <w:rPr>
          <w:rStyle w:val="StyleUnderline"/>
          <w:highlight w:val="yellow"/>
        </w:rPr>
        <w:t>activism</w:t>
      </w:r>
      <w:r w:rsidRPr="00F6770D">
        <w:rPr>
          <w:sz w:val="16"/>
        </w:rPr>
        <w:t xml:space="preserve"> in the United States. These are the latest examples of centuries-long resistance by people of color to white domination and exploitation. </w:t>
      </w:r>
      <w:r w:rsidRPr="00F6770D">
        <w:rPr>
          <w:rStyle w:val="StyleUnderline"/>
        </w:rPr>
        <w:t>From the beginning of</w:t>
      </w:r>
      <w:r w:rsidRPr="00F6770D">
        <w:rPr>
          <w:sz w:val="16"/>
        </w:rPr>
        <w:t xml:space="preserve"> European </w:t>
      </w:r>
      <w:r w:rsidRPr="00F6770D">
        <w:rPr>
          <w:rStyle w:val="Emphasis"/>
        </w:rPr>
        <w:t>colonization</w:t>
      </w:r>
      <w:r w:rsidRPr="00F6770D">
        <w:rPr>
          <w:sz w:val="16"/>
        </w:rPr>
        <w:t xml:space="preserve"> of the Americas, </w:t>
      </w:r>
      <w:r w:rsidRPr="00F6770D">
        <w:rPr>
          <w:rStyle w:val="StyleUnderline"/>
        </w:rPr>
        <w:t xml:space="preserve">European </w:t>
      </w:r>
      <w:r w:rsidRPr="00F6770D">
        <w:rPr>
          <w:rStyle w:val="StyleUnderline"/>
          <w:highlight w:val="yellow"/>
        </w:rPr>
        <w:t>Americans</w:t>
      </w:r>
      <w:r w:rsidRPr="00F6770D">
        <w:rPr>
          <w:sz w:val="16"/>
        </w:rPr>
        <w:t xml:space="preserve"> have </w:t>
      </w:r>
      <w:r w:rsidRPr="00F6770D">
        <w:rPr>
          <w:rStyle w:val="StyleUnderline"/>
          <w:highlight w:val="yellow"/>
        </w:rPr>
        <w:t>sought to exploit</w:t>
      </w:r>
      <w:r w:rsidRPr="00F6770D">
        <w:rPr>
          <w:sz w:val="16"/>
        </w:rPr>
        <w:t xml:space="preserve"> </w:t>
      </w:r>
      <w:r w:rsidRPr="00F6770D">
        <w:rPr>
          <w:rStyle w:val="StyleUnderline"/>
        </w:rPr>
        <w:t>people of colo</w:t>
      </w:r>
      <w:r w:rsidRPr="00F6770D">
        <w:rPr>
          <w:sz w:val="16"/>
        </w:rPr>
        <w:t xml:space="preserve">r, </w:t>
      </w:r>
      <w:r w:rsidRPr="00F6770D">
        <w:rPr>
          <w:rStyle w:val="StyleUnderline"/>
        </w:rPr>
        <w:t xml:space="preserve">especially their </w:t>
      </w:r>
      <w:r w:rsidRPr="00F6770D">
        <w:rPr>
          <w:rStyle w:val="Emphasis"/>
          <w:highlight w:val="yellow"/>
        </w:rPr>
        <w:t>labor</w:t>
      </w:r>
      <w:r w:rsidRPr="00F6770D">
        <w:rPr>
          <w:sz w:val="16"/>
        </w:rPr>
        <w:t xml:space="preserve">. These </w:t>
      </w:r>
      <w:r w:rsidRPr="00F6770D">
        <w:rPr>
          <w:rStyle w:val="StyleUnderline"/>
          <w:highlight w:val="yellow"/>
        </w:rPr>
        <w:t>latest protests are</w:t>
      </w:r>
      <w:r w:rsidRPr="00F6770D">
        <w:rPr>
          <w:rStyle w:val="StyleUnderline"/>
        </w:rPr>
        <w:t xml:space="preserve"> part of </w:t>
      </w:r>
      <w:r w:rsidRPr="00F6770D">
        <w:rPr>
          <w:rStyle w:val="StyleUnderline"/>
          <w:highlight w:val="yellow"/>
        </w:rPr>
        <w:t xml:space="preserve">a </w:t>
      </w:r>
      <w:r w:rsidRPr="00F6770D">
        <w:rPr>
          <w:rStyle w:val="Emphasis"/>
          <w:highlight w:val="yellow"/>
        </w:rPr>
        <w:t>continuum</w:t>
      </w:r>
      <w:r w:rsidRPr="00F6770D">
        <w:rPr>
          <w:rStyle w:val="StyleUnderline"/>
          <w:highlight w:val="yellow"/>
        </w:rPr>
        <w:t xml:space="preserve"> of </w:t>
      </w:r>
      <w:r w:rsidRPr="00F6770D">
        <w:rPr>
          <w:rStyle w:val="Emphasis"/>
          <w:highlight w:val="yellow"/>
        </w:rPr>
        <w:t>black resistance</w:t>
      </w:r>
      <w:r w:rsidRPr="00F6770D">
        <w:rPr>
          <w:sz w:val="16"/>
        </w:rPr>
        <w:t xml:space="preserve"> in the United States </w:t>
      </w:r>
      <w:r w:rsidRPr="00F6770D">
        <w:rPr>
          <w:rStyle w:val="StyleUnderline"/>
          <w:highlight w:val="yellow"/>
        </w:rPr>
        <w:t xml:space="preserve">that began with the </w:t>
      </w:r>
      <w:r w:rsidRPr="00F6770D">
        <w:rPr>
          <w:rStyle w:val="Emphasis"/>
          <w:highlight w:val="yellow"/>
        </w:rPr>
        <w:t>first slaves</w:t>
      </w:r>
      <w:r w:rsidRPr="00F6770D">
        <w:rPr>
          <w:sz w:val="16"/>
        </w:rPr>
        <w:t xml:space="preserve"> imported into Virginia </w:t>
      </w:r>
      <w:r w:rsidRPr="00F6770D">
        <w:rPr>
          <w:rStyle w:val="StyleUnderline"/>
        </w:rPr>
        <w:t>in 1619</w:t>
      </w:r>
      <w:r w:rsidRPr="00F6770D">
        <w:rPr>
          <w:sz w:val="16"/>
        </w:rPr>
        <w:t xml:space="preserve">. </w:t>
      </w:r>
      <w:r w:rsidRPr="00F6770D">
        <w:rPr>
          <w:rStyle w:val="StyleUnderline"/>
          <w:highlight w:val="yellow"/>
        </w:rPr>
        <w:t xml:space="preserve">The biggest </w:t>
      </w:r>
      <w:r w:rsidRPr="00F6770D">
        <w:rPr>
          <w:rStyle w:val="Emphasis"/>
          <w:highlight w:val="yellow"/>
        </w:rPr>
        <w:t>labor strike</w:t>
      </w:r>
      <w:r w:rsidRPr="00F6770D">
        <w:rPr>
          <w:sz w:val="16"/>
        </w:rPr>
        <w:t xml:space="preserve"> </w:t>
      </w:r>
      <w:r w:rsidRPr="00F6770D">
        <w:rPr>
          <w:rStyle w:val="StyleUnderline"/>
        </w:rPr>
        <w:t xml:space="preserve">in American history </w:t>
      </w:r>
      <w:r w:rsidRPr="00F6770D">
        <w:rPr>
          <w:rStyle w:val="StyleUnderline"/>
          <w:highlight w:val="yellow"/>
        </w:rPr>
        <w:t xml:space="preserve">took place during the </w:t>
      </w:r>
      <w:r w:rsidRPr="00F6770D">
        <w:rPr>
          <w:rStyle w:val="Emphasis"/>
          <w:highlight w:val="yellow"/>
        </w:rPr>
        <w:t>Civil War</w:t>
      </w:r>
      <w:r w:rsidRPr="00F6770D">
        <w:rPr>
          <w:sz w:val="16"/>
          <w:highlight w:val="yellow"/>
        </w:rPr>
        <w:t xml:space="preserve">, </w:t>
      </w:r>
      <w:r w:rsidRPr="00F6770D">
        <w:rPr>
          <w:rStyle w:val="StyleUnderline"/>
          <w:highlight w:val="yellow"/>
        </w:rPr>
        <w:t>when slaves</w:t>
      </w:r>
      <w:r w:rsidRPr="00F6770D">
        <w:rPr>
          <w:sz w:val="16"/>
        </w:rPr>
        <w:t xml:space="preserve"> simply </w:t>
      </w:r>
      <w:r w:rsidRPr="00F6770D">
        <w:rPr>
          <w:rStyle w:val="Emphasis"/>
          <w:highlight w:val="yellow"/>
        </w:rPr>
        <w:t>stopped working</w:t>
      </w:r>
      <w:r w:rsidRPr="00F6770D">
        <w:rPr>
          <w:sz w:val="16"/>
        </w:rPr>
        <w:t xml:space="preserve"> </w:t>
      </w:r>
      <w:r w:rsidRPr="00F6770D">
        <w:rPr>
          <w:rStyle w:val="StyleUnderline"/>
        </w:rPr>
        <w:t>for their owners at</w:t>
      </w:r>
      <w:r w:rsidRPr="00F6770D">
        <w:rPr>
          <w:sz w:val="16"/>
        </w:rPr>
        <w:t xml:space="preserve"> the </w:t>
      </w:r>
      <w:r w:rsidRPr="00F6770D">
        <w:rPr>
          <w:rStyle w:val="StyleUnderline"/>
        </w:rPr>
        <w:t>first opportunity</w:t>
      </w:r>
      <w:r w:rsidRPr="00F6770D">
        <w:rPr>
          <w:sz w:val="16"/>
        </w:rPr>
        <w:t xml:space="preserve">. </w:t>
      </w:r>
      <w:r w:rsidRPr="00F6770D">
        <w:rPr>
          <w:rStyle w:val="StyleUnderline"/>
        </w:rPr>
        <w:t xml:space="preserve">They </w:t>
      </w:r>
      <w:r w:rsidRPr="00F6770D">
        <w:rPr>
          <w:rStyle w:val="Emphasis"/>
        </w:rPr>
        <w:t>did not wait</w:t>
      </w:r>
      <w:r w:rsidRPr="00F6770D">
        <w:rPr>
          <w:sz w:val="16"/>
        </w:rPr>
        <w:t xml:space="preserve"> </w:t>
      </w:r>
      <w:r w:rsidRPr="00F6770D">
        <w:rPr>
          <w:rStyle w:val="StyleUnderline"/>
        </w:rPr>
        <w:t>for</w:t>
      </w:r>
      <w:r w:rsidRPr="00F6770D">
        <w:rPr>
          <w:sz w:val="16"/>
        </w:rPr>
        <w:t xml:space="preserve"> Abraham </w:t>
      </w:r>
      <w:r w:rsidRPr="00F6770D">
        <w:rPr>
          <w:rStyle w:val="Emphasis"/>
        </w:rPr>
        <w:t>Lincoln</w:t>
      </w:r>
      <w:r w:rsidRPr="00F6770D">
        <w:rPr>
          <w:sz w:val="16"/>
        </w:rPr>
        <w:t xml:space="preserve"> to free them. Rather, </w:t>
      </w:r>
      <w:r w:rsidRPr="00F6770D">
        <w:rPr>
          <w:rStyle w:val="StyleUnderline"/>
        </w:rPr>
        <w:t xml:space="preserve">they took their lives in their </w:t>
      </w:r>
      <w:r w:rsidRPr="00F6770D">
        <w:rPr>
          <w:rStyle w:val="Emphasis"/>
        </w:rPr>
        <w:t>own hands</w:t>
      </w:r>
      <w:r w:rsidRPr="00F6770D">
        <w:rPr>
          <w:sz w:val="16"/>
        </w:rPr>
        <w:t xml:space="preserve"> </w:t>
      </w:r>
      <w:r w:rsidRPr="00F6770D">
        <w:rPr>
          <w:rStyle w:val="StyleUnderline"/>
        </w:rPr>
        <w:t xml:space="preserve">through </w:t>
      </w:r>
      <w:r w:rsidRPr="00F6770D">
        <w:rPr>
          <w:rStyle w:val="Emphasis"/>
        </w:rPr>
        <w:t>withholding</w:t>
      </w:r>
      <w:r w:rsidRPr="00F6770D">
        <w:rPr>
          <w:sz w:val="16"/>
        </w:rPr>
        <w:t xml:space="preserve"> their </w:t>
      </w:r>
      <w:r w:rsidRPr="00F6770D">
        <w:rPr>
          <w:rStyle w:val="Emphasis"/>
        </w:rPr>
        <w:t>labor</w:t>
      </w:r>
      <w:r w:rsidRPr="00F6770D">
        <w:rPr>
          <w:sz w:val="16"/>
        </w:rPr>
        <w:t xml:space="preserve"> </w:t>
      </w:r>
      <w:r w:rsidRPr="00F6770D">
        <w:rPr>
          <w:rStyle w:val="StyleUnderline"/>
        </w:rPr>
        <w:t>from their masters</w:t>
      </w:r>
      <w:r w:rsidRPr="00F6770D">
        <w:rPr>
          <w:sz w:val="16"/>
        </w:rPr>
        <w:t xml:space="preserve">, fleeing to Union lines, and forcing Lincoln and the North to recognize the new reality of their lives. The </w:t>
      </w:r>
      <w:r w:rsidRPr="00F6770D">
        <w:rPr>
          <w:rStyle w:val="StyleUnderline"/>
          <w:highlight w:val="yellow"/>
        </w:rPr>
        <w:t>self-emancipating slaves are</w:t>
      </w:r>
      <w:r w:rsidRPr="00F6770D">
        <w:rPr>
          <w:sz w:val="16"/>
        </w:rPr>
        <w:t xml:space="preserve"> </w:t>
      </w:r>
      <w:r w:rsidRPr="00F6770D">
        <w:rPr>
          <w:rStyle w:val="Emphasis"/>
        </w:rPr>
        <w:t xml:space="preserve">true </w:t>
      </w:r>
      <w:r w:rsidRPr="00F6770D">
        <w:rPr>
          <w:rStyle w:val="Emphasis"/>
          <w:highlight w:val="yellow"/>
        </w:rPr>
        <w:t>heroes</w:t>
      </w:r>
      <w:r w:rsidRPr="00F6770D">
        <w:rPr>
          <w:sz w:val="16"/>
          <w:highlight w:val="yellow"/>
        </w:rPr>
        <w:t xml:space="preserve"> </w:t>
      </w:r>
      <w:r w:rsidRPr="00F6770D">
        <w:rPr>
          <w:rStyle w:val="StyleUnderline"/>
          <w:highlight w:val="yellow"/>
        </w:rPr>
        <w:t xml:space="preserve">of </w:t>
      </w:r>
      <w:r w:rsidRPr="00F6770D">
        <w:rPr>
          <w:rStyle w:val="Emphasis"/>
          <w:highlight w:val="yellow"/>
        </w:rPr>
        <w:t>working-class</w:t>
      </w:r>
      <w:r w:rsidRPr="00F6770D">
        <w:rPr>
          <w:sz w:val="16"/>
          <w:highlight w:val="yellow"/>
        </w:rPr>
        <w:t xml:space="preserve"> </w:t>
      </w:r>
      <w:r w:rsidRPr="00F6770D">
        <w:rPr>
          <w:rStyle w:val="StyleUnderline"/>
          <w:highlight w:val="yellow"/>
        </w:rPr>
        <w:t>struggle</w:t>
      </w:r>
      <w:r w:rsidRPr="00F6770D">
        <w:rPr>
          <w:sz w:val="16"/>
        </w:rPr>
        <w:t>.</w:t>
      </w:r>
    </w:p>
    <w:p w14:paraId="6F0A698F" w14:textId="77777777" w:rsidR="00E5248D" w:rsidRPr="00F6770D" w:rsidRDefault="00E5248D" w:rsidP="00E5248D">
      <w:pPr>
        <w:rPr>
          <w:sz w:val="16"/>
        </w:rPr>
      </w:pPr>
      <w:r w:rsidRPr="00F6770D">
        <w:rPr>
          <w:rStyle w:val="Emphasis"/>
          <w:highlight w:val="yellow"/>
        </w:rPr>
        <w:t>Slavery is</w:t>
      </w:r>
      <w:r w:rsidRPr="00F6770D">
        <w:rPr>
          <w:rStyle w:val="Emphasis"/>
        </w:rPr>
        <w:t xml:space="preserve"> fundamentally </w:t>
      </w:r>
      <w:r w:rsidRPr="00F6770D">
        <w:rPr>
          <w:rStyle w:val="Emphasis"/>
          <w:highlight w:val="yellow"/>
        </w:rPr>
        <w:t>a labor system</w:t>
      </w:r>
      <w:r w:rsidRPr="00F6770D">
        <w:rPr>
          <w:sz w:val="16"/>
        </w:rPr>
        <w:t xml:space="preserve">. Slaves lived unimaginable horrors every day. </w:t>
      </w:r>
      <w:r w:rsidRPr="00F6770D">
        <w:rPr>
          <w:rStyle w:val="StyleUnderline"/>
        </w:rPr>
        <w:t>They</w:t>
      </w:r>
      <w:r w:rsidRPr="00F6770D">
        <w:rPr>
          <w:sz w:val="16"/>
        </w:rPr>
        <w:t xml:space="preserve"> also </w:t>
      </w:r>
      <w:r w:rsidRPr="00F6770D">
        <w:rPr>
          <w:rStyle w:val="Emphasis"/>
        </w:rPr>
        <w:t>fought back</w:t>
      </w:r>
      <w:r w:rsidRPr="00F6770D">
        <w:rPr>
          <w:sz w:val="16"/>
        </w:rPr>
        <w:t xml:space="preserve"> any way they could. </w:t>
      </w:r>
      <w:r w:rsidRPr="00F6770D">
        <w:rPr>
          <w:rStyle w:val="StyleUnderline"/>
        </w:rPr>
        <w:t>Whether through</w:t>
      </w:r>
      <w:r w:rsidRPr="00F6770D">
        <w:rPr>
          <w:sz w:val="16"/>
        </w:rPr>
        <w:t xml:space="preserve"> </w:t>
      </w:r>
      <w:r w:rsidRPr="00F6770D">
        <w:rPr>
          <w:rStyle w:val="StyleUnderline"/>
        </w:rPr>
        <w:t>slowing down</w:t>
      </w:r>
      <w:r w:rsidRPr="00F6770D">
        <w:rPr>
          <w:sz w:val="16"/>
        </w:rPr>
        <w:t xml:space="preserve"> their </w:t>
      </w:r>
      <w:r w:rsidRPr="00F6770D">
        <w:rPr>
          <w:rStyle w:val="StyleUnderline"/>
        </w:rPr>
        <w:t>work, stealing</w:t>
      </w:r>
      <w:r w:rsidRPr="00F6770D">
        <w:rPr>
          <w:sz w:val="16"/>
        </w:rPr>
        <w:t xml:space="preserve"> from their masters, </w:t>
      </w:r>
      <w:r w:rsidRPr="00F6770D">
        <w:rPr>
          <w:rStyle w:val="StyleUnderline"/>
        </w:rPr>
        <w:t xml:space="preserve">running away, or rebelling, whenever slaves saw an opportunity to </w:t>
      </w:r>
      <w:r w:rsidRPr="00F6770D">
        <w:rPr>
          <w:rStyle w:val="Emphasis"/>
        </w:rPr>
        <w:t>improve their lives</w:t>
      </w:r>
      <w:r w:rsidRPr="00F6770D">
        <w:rPr>
          <w:sz w:val="16"/>
        </w:rPr>
        <w:t xml:space="preserve">, </w:t>
      </w:r>
      <w:r w:rsidRPr="00F6770D">
        <w:rPr>
          <w:rStyle w:val="StyleUnderline"/>
        </w:rPr>
        <w:t>they took it</w:t>
      </w:r>
      <w:r w:rsidRPr="00F6770D">
        <w:rPr>
          <w:sz w:val="16"/>
        </w:rPr>
        <w:t xml:space="preserve">. When opposing soldiers arrived in the South— whether British soldiers during the Revolutionary War and War of 1812 or American soldiers during the Civil War— slaves ran to the arriving armies, hoping for freedom. The black scholar and civil rights leader W.E.B. </w:t>
      </w:r>
      <w:r w:rsidRPr="00F6770D">
        <w:rPr>
          <w:rStyle w:val="Emphasis"/>
          <w:highlight w:val="yellow"/>
        </w:rPr>
        <w:t>DuBois</w:t>
      </w:r>
      <w:r w:rsidRPr="00F6770D">
        <w:rPr>
          <w:sz w:val="16"/>
        </w:rPr>
        <w:t xml:space="preserve"> identified this phenomenon in his seminal 1935 book Black Reconstruction in America, when he </w:t>
      </w:r>
      <w:r w:rsidRPr="00F6770D">
        <w:rPr>
          <w:rStyle w:val="StyleUnderline"/>
          <w:highlight w:val="yellow"/>
        </w:rPr>
        <w:t>called</w:t>
      </w:r>
      <w:r w:rsidRPr="00F6770D">
        <w:rPr>
          <w:sz w:val="16"/>
        </w:rPr>
        <w:t xml:space="preserve"> </w:t>
      </w:r>
      <w:r w:rsidRPr="00F6770D">
        <w:rPr>
          <w:rStyle w:val="StyleUnderline"/>
        </w:rPr>
        <w:t xml:space="preserve">slave self emancipation </w:t>
      </w:r>
      <w:r w:rsidRPr="00F6770D">
        <w:rPr>
          <w:rStyle w:val="StyleUnderline"/>
          <w:highlight w:val="yellow"/>
        </w:rPr>
        <w:t>a “</w:t>
      </w:r>
      <w:r w:rsidRPr="00F6770D">
        <w:rPr>
          <w:rStyle w:val="Emphasis"/>
          <w:highlight w:val="yellow"/>
        </w:rPr>
        <w:t>general strike</w:t>
      </w:r>
      <w:r w:rsidRPr="00F6770D">
        <w:rPr>
          <w:sz w:val="16"/>
        </w:rPr>
        <w:t>,” which is a moment when workers across employers and industries collectively stop their labor. DuBois’s insight was ignored by generations of historians imbued with white supremacist ideas, but in recent decades, historians have built upon DuBois to demonstrate the complex ways that slaves sought freedom.1</w:t>
      </w:r>
    </w:p>
    <w:p w14:paraId="7D8077CD" w14:textId="77777777" w:rsidR="00E5248D" w:rsidRPr="00F6770D" w:rsidRDefault="00E5248D" w:rsidP="00E5248D">
      <w:pPr>
        <w:rPr>
          <w:sz w:val="16"/>
        </w:rPr>
      </w:pPr>
      <w:r w:rsidRPr="00F6770D">
        <w:rPr>
          <w:sz w:val="16"/>
        </w:rPr>
        <w:t xml:space="preserve">When the Civil War began in 1861, African Americans, slave and free, knew what was at stake: the future of slavery. </w:t>
      </w:r>
      <w:r w:rsidRPr="00F6770D">
        <w:rPr>
          <w:rStyle w:val="StyleUnderline"/>
        </w:rPr>
        <w:t>By</w:t>
      </w:r>
      <w:r w:rsidRPr="00F6770D">
        <w:rPr>
          <w:sz w:val="16"/>
        </w:rPr>
        <w:t xml:space="preserve"> walking away from the plantations, </w:t>
      </w:r>
      <w:r w:rsidRPr="00F6770D">
        <w:rPr>
          <w:rStyle w:val="Emphasis"/>
        </w:rPr>
        <w:t>withholding</w:t>
      </w:r>
      <w:r w:rsidRPr="00F6770D">
        <w:rPr>
          <w:sz w:val="16"/>
        </w:rPr>
        <w:t xml:space="preserve"> their </w:t>
      </w:r>
      <w:r w:rsidRPr="00F6770D">
        <w:rPr>
          <w:rStyle w:val="Emphasis"/>
        </w:rPr>
        <w:t>labor</w:t>
      </w:r>
      <w:r w:rsidRPr="00F6770D">
        <w:rPr>
          <w:sz w:val="16"/>
        </w:rPr>
        <w:t xml:space="preserve"> from masters who increasingly could not control them, </w:t>
      </w:r>
      <w:r w:rsidRPr="00F6770D">
        <w:rPr>
          <w:rStyle w:val="StyleUnderline"/>
        </w:rPr>
        <w:t xml:space="preserve">the slaves undermined the </w:t>
      </w:r>
      <w:r w:rsidRPr="00F6770D">
        <w:rPr>
          <w:rStyle w:val="Emphasis"/>
        </w:rPr>
        <w:t>southern economy</w:t>
      </w:r>
      <w:r w:rsidRPr="00F6770D">
        <w:rPr>
          <w:sz w:val="16"/>
        </w:rPr>
        <w:t xml:space="preserve"> </w:t>
      </w:r>
      <w:r w:rsidRPr="00F6770D">
        <w:rPr>
          <w:rStyle w:val="StyleUnderline"/>
        </w:rPr>
        <w:t>and morale</w:t>
      </w:r>
      <w:r w:rsidRPr="00F6770D">
        <w:rPr>
          <w:sz w:val="16"/>
        </w:rPr>
        <w:t xml:space="preserve">. By fleeing to Union lines and then fighting for the freedom of themselves and their families, they helped Abraham Lincoln and the northern public understand the true meaning of the war. </w:t>
      </w:r>
      <w:r w:rsidRPr="00F6770D">
        <w:rPr>
          <w:rStyle w:val="StyleUnderline"/>
          <w:highlight w:val="yellow"/>
        </w:rPr>
        <w:t xml:space="preserve">By </w:t>
      </w:r>
      <w:r w:rsidRPr="00F6770D">
        <w:rPr>
          <w:rStyle w:val="Emphasis"/>
          <w:highlight w:val="yellow"/>
        </w:rPr>
        <w:t>demanding labor rights</w:t>
      </w:r>
      <w:r w:rsidRPr="00F6770D">
        <w:rPr>
          <w:sz w:val="16"/>
        </w:rPr>
        <w:t xml:space="preserve"> after the war, </w:t>
      </w:r>
      <w:r w:rsidRPr="00F6770D">
        <w:rPr>
          <w:rStyle w:val="Emphasis"/>
          <w:highlight w:val="yellow"/>
        </w:rPr>
        <w:t>they challenged white supremacy</w:t>
      </w:r>
      <w:r w:rsidRPr="00F6770D">
        <w:rPr>
          <w:sz w:val="16"/>
          <w:highlight w:val="yellow"/>
        </w:rPr>
        <w:t>,</w:t>
      </w:r>
      <w:r w:rsidRPr="00F6770D">
        <w:rPr>
          <w:sz w:val="16"/>
        </w:rPr>
        <w:t xml:space="preserve"> including that in the North.</w:t>
      </w:r>
    </w:p>
    <w:p w14:paraId="4480E00B" w14:textId="77777777" w:rsidR="00E5248D" w:rsidRPr="00F6770D" w:rsidRDefault="00E5248D" w:rsidP="00E5248D">
      <w:pPr>
        <w:rPr>
          <w:sz w:val="16"/>
        </w:rPr>
      </w:pPr>
      <w:r w:rsidRPr="00F6770D">
        <w:rPr>
          <w:sz w:val="16"/>
        </w:rPr>
        <w:t>Slavery: The Foundation of the American Economy</w:t>
      </w:r>
    </w:p>
    <w:p w14:paraId="1F1FE77B" w14:textId="77777777" w:rsidR="00E5248D" w:rsidRPr="00F6770D" w:rsidRDefault="00E5248D" w:rsidP="00E5248D">
      <w:pPr>
        <w:rPr>
          <w:sz w:val="16"/>
        </w:rPr>
      </w:pPr>
      <w:r w:rsidRPr="00F6770D">
        <w:rPr>
          <w:sz w:val="16"/>
        </w:rPr>
        <w:t>When the English settled in Virginia in 1607, they demanded native peoples serve their every whim. In doing so, they reflected the overall European view of indigenous peoples when they colonized the Americas. The Spanish conquest of Hispaniola in 1492, Mexico in 1521, and Peru in 1533 all included the enslavement of indigenous peoples. The English, French, and Spanish who came to the United States also brought race-based slavery with them.2</w:t>
      </w:r>
    </w:p>
    <w:p w14:paraId="2600193A" w14:textId="77777777" w:rsidR="00E5248D" w:rsidRPr="00F6770D" w:rsidRDefault="00E5248D" w:rsidP="00E5248D">
      <w:pPr>
        <w:rPr>
          <w:sz w:val="16"/>
        </w:rPr>
      </w:pPr>
      <w:r w:rsidRPr="00F6770D">
        <w:rPr>
          <w:sz w:val="16"/>
        </w:rPr>
        <w:t>Led by Powhatan, the native peoples of Virginia resisted the English, and the colony nearly collapsed when the colonists, too scared of Indian attacks to leave their fort, starved to death and left the survivors eating the human dead. But in 1612, John Rolfe introduced tobacco into the colony and Virginia had an economic basis to survive and expand. Tobacco is a labor-intensive crop, and no one who could pay their own way to Virginia would toil for someone else. Large-scale plans to enslave Native Americans failed in the face of the diseases that quickly reduced indigenous populations; additionally, native peoples had the ability to escape into the nearby forests. Planters first recruited white indentured servants from England, who took the chance to escape poverty at home. In return for a five- to seven-year contract, indentured servants would eventually receive land. Planters frequently abused these workers, including with whippings and overwork. Many contracts for women included clauses that if a woman became pregnant, time would be added to her indentureship. If a master raped and impregnated his servant, he could keep her under his control. Fifty thousand English men and women migrated to Virginia for a chance at a new life between 1630 and 1680. But the cruel conditions and better opportunities at home reduced the supply by the 1670s.3</w:t>
      </w:r>
    </w:p>
    <w:p w14:paraId="6CD47ABE" w14:textId="77777777" w:rsidR="00E5248D" w:rsidRPr="00F6770D" w:rsidRDefault="00E5248D" w:rsidP="00E5248D">
      <w:pPr>
        <w:rPr>
          <w:sz w:val="16"/>
        </w:rPr>
      </w:pPr>
      <w:r w:rsidRPr="00F6770D">
        <w:rPr>
          <w:rStyle w:val="StyleUnderline"/>
        </w:rPr>
        <w:t xml:space="preserve">Virginians turned to </w:t>
      </w:r>
      <w:r w:rsidRPr="00F6770D">
        <w:rPr>
          <w:rStyle w:val="Emphasis"/>
        </w:rPr>
        <w:t>Africans</w:t>
      </w:r>
      <w:r w:rsidRPr="00F6770D">
        <w:rPr>
          <w:rStyle w:val="StyleUnderline"/>
        </w:rPr>
        <w:t xml:space="preserve"> as a </w:t>
      </w:r>
      <w:r w:rsidRPr="00F6770D">
        <w:rPr>
          <w:rStyle w:val="Emphasis"/>
        </w:rPr>
        <w:t>permanent labor force</w:t>
      </w:r>
      <w:r w:rsidRPr="00F6770D">
        <w:rPr>
          <w:sz w:val="16"/>
        </w:rPr>
        <w:t xml:space="preserve"> in the late eighteenth century. The first African slaves came to Virginia in 1619. They did not, however, pioneer the transatlantic slave trade. The Spanish and Portuguese were already using African slaves in large numbers. But they had been too expensive for early Virginia planters. However, rising supplies of slaves by 1700 lowered prices and made them available to Virginians. Early Africans had ambiguous legal status in Virginia; some gained freedom and a very few even bought their own slaves. However, Virginia courts began laying the groundwork for permanent slave status. In 1662, after a slave sued for freedom by claiming his father was white, Virginia decided that slave status was confirmed by the mother. This gave masters the right to rape their slaves and keep their own children as property. </w:t>
      </w:r>
      <w:r w:rsidRPr="00F6770D">
        <w:rPr>
          <w:rStyle w:val="StyleUnderline"/>
        </w:rPr>
        <w:t xml:space="preserve">Forced </w:t>
      </w:r>
      <w:r w:rsidRPr="00F6770D">
        <w:rPr>
          <w:rStyle w:val="Emphasis"/>
        </w:rPr>
        <w:t>sexual labor</w:t>
      </w:r>
      <w:r w:rsidRPr="00F6770D">
        <w:rPr>
          <w:sz w:val="16"/>
        </w:rPr>
        <w:t xml:space="preserve"> </w:t>
      </w:r>
      <w:r w:rsidRPr="00F6770D">
        <w:rPr>
          <w:rStyle w:val="StyleUnderline"/>
        </w:rPr>
        <w:t>became central</w:t>
      </w:r>
      <w:r w:rsidRPr="00F6770D">
        <w:rPr>
          <w:sz w:val="16"/>
        </w:rPr>
        <w:t xml:space="preserve"> </w:t>
      </w:r>
      <w:r w:rsidRPr="00F6770D">
        <w:rPr>
          <w:rStyle w:val="StyleUnderline"/>
        </w:rPr>
        <w:t>to a system that denied slaves</w:t>
      </w:r>
      <w:r w:rsidRPr="00F6770D">
        <w:rPr>
          <w:sz w:val="16"/>
        </w:rPr>
        <w:t xml:space="preserve"> basic </w:t>
      </w:r>
      <w:r w:rsidRPr="00F6770D">
        <w:rPr>
          <w:rStyle w:val="Emphasis"/>
        </w:rPr>
        <w:t>human rights</w:t>
      </w:r>
      <w:r w:rsidRPr="00F6770D">
        <w:rPr>
          <w:sz w:val="16"/>
        </w:rPr>
        <w:t>. The new era of chattel slavery, that is, slaves who could be bought, sold, and traded, had begun.4</w:t>
      </w:r>
    </w:p>
    <w:p w14:paraId="2E75BF77" w14:textId="77777777" w:rsidR="00E5248D" w:rsidRPr="00F6770D" w:rsidRDefault="00E5248D" w:rsidP="00E5248D">
      <w:pPr>
        <w:rPr>
          <w:sz w:val="16"/>
        </w:rPr>
      </w:pPr>
      <w:r w:rsidRPr="00F6770D">
        <w:rPr>
          <w:sz w:val="16"/>
        </w:rPr>
        <w:t xml:space="preserve">Slavery spread around the North American colonies. The New England Puritans did not have a plantation economy, but those with the money bought a few slaves. New York became a center of slavery. </w:t>
      </w:r>
      <w:r w:rsidRPr="00F6770D">
        <w:rPr>
          <w:rStyle w:val="StyleUnderline"/>
          <w:highlight w:val="yellow"/>
        </w:rPr>
        <w:t xml:space="preserve">Slaves did the </w:t>
      </w:r>
      <w:r w:rsidRPr="00F6770D">
        <w:rPr>
          <w:rStyle w:val="Emphasis"/>
          <w:highlight w:val="yellow"/>
        </w:rPr>
        <w:t>work</w:t>
      </w:r>
      <w:r w:rsidRPr="00F6770D">
        <w:rPr>
          <w:rStyle w:val="StyleUnderline"/>
          <w:highlight w:val="yellow"/>
        </w:rPr>
        <w:t xml:space="preserve"> of rice</w:t>
      </w:r>
      <w:r w:rsidRPr="00F6770D">
        <w:rPr>
          <w:rStyle w:val="StyleUnderline"/>
        </w:rPr>
        <w:t xml:space="preserve"> and </w:t>
      </w:r>
      <w:r w:rsidRPr="00F6770D">
        <w:rPr>
          <w:rStyle w:val="StyleUnderline"/>
          <w:highlight w:val="yellow"/>
        </w:rPr>
        <w:t>indigo</w:t>
      </w:r>
      <w:r w:rsidRPr="00F6770D">
        <w:rPr>
          <w:rStyle w:val="StyleUnderline"/>
        </w:rPr>
        <w:t xml:space="preserve"> growing in South Carolina and Georgia</w:t>
      </w:r>
      <w:r w:rsidRPr="00F6770D">
        <w:rPr>
          <w:sz w:val="16"/>
        </w:rPr>
        <w:t xml:space="preserve">. The French colony of </w:t>
      </w:r>
      <w:r w:rsidRPr="00F6770D">
        <w:rPr>
          <w:rStyle w:val="Emphasis"/>
        </w:rPr>
        <w:t>Louisiana</w:t>
      </w:r>
      <w:r w:rsidRPr="00F6770D">
        <w:rPr>
          <w:sz w:val="16"/>
        </w:rPr>
        <w:t xml:space="preserve"> </w:t>
      </w:r>
      <w:r w:rsidRPr="00F6770D">
        <w:rPr>
          <w:rStyle w:val="StyleUnderline"/>
        </w:rPr>
        <w:t xml:space="preserve">grew </w:t>
      </w:r>
      <w:r w:rsidRPr="00F6770D">
        <w:rPr>
          <w:rStyle w:val="StyleUnderline"/>
          <w:highlight w:val="yellow"/>
        </w:rPr>
        <w:t>sugar</w:t>
      </w:r>
      <w:r w:rsidRPr="00F6770D">
        <w:rPr>
          <w:rStyle w:val="StyleUnderline"/>
        </w:rPr>
        <w:t xml:space="preserve">, the most </w:t>
      </w:r>
      <w:r w:rsidRPr="00F6770D">
        <w:rPr>
          <w:rStyle w:val="Emphasis"/>
        </w:rPr>
        <w:t>labor-intensive</w:t>
      </w:r>
      <w:r w:rsidRPr="00F6770D">
        <w:rPr>
          <w:sz w:val="16"/>
        </w:rPr>
        <w:t xml:space="preserve"> </w:t>
      </w:r>
      <w:r w:rsidRPr="00F6770D">
        <w:rPr>
          <w:rStyle w:val="StyleUnderline"/>
        </w:rPr>
        <w:t>slave crop</w:t>
      </w:r>
      <w:r w:rsidRPr="00F6770D">
        <w:rPr>
          <w:sz w:val="16"/>
        </w:rPr>
        <w:t xml:space="preserve"> of all and the basis of European fortunes. To acquire these slaves, slave traders, often operating out of northern colonies such as Rhode Island, bought slaves from Africans. Over 12 million Africans were sent to the Americas, the vast majority between 1701 and 1810. Slave merchants stacked thousands of slaves inside of ships for long journeys to the Americas, in what came to be known as the Middle Passage. If weather delayed the ship and supplies were low, the ship captains would throw live slaves into the ocean to drown. </w:t>
      </w:r>
      <w:r w:rsidRPr="00F6770D">
        <w:rPr>
          <w:rStyle w:val="StyleUnderline"/>
          <w:highlight w:val="yellow"/>
        </w:rPr>
        <w:t>Slaves faced</w:t>
      </w:r>
      <w:r w:rsidRPr="00F6770D">
        <w:rPr>
          <w:sz w:val="16"/>
        </w:rPr>
        <w:t xml:space="preserve"> lives of endless toil and </w:t>
      </w:r>
      <w:r w:rsidRPr="00F6770D">
        <w:rPr>
          <w:rStyle w:val="Emphasis"/>
          <w:highlight w:val="yellow"/>
        </w:rPr>
        <w:t>exploitation</w:t>
      </w:r>
      <w:r w:rsidRPr="00F6770D">
        <w:rPr>
          <w:sz w:val="16"/>
        </w:rPr>
        <w:t xml:space="preserve">, </w:t>
      </w:r>
      <w:r w:rsidRPr="00F6770D">
        <w:rPr>
          <w:rStyle w:val="StyleUnderline"/>
          <w:highlight w:val="yellow"/>
        </w:rPr>
        <w:t>under</w:t>
      </w:r>
      <w:r w:rsidRPr="00F6770D">
        <w:rPr>
          <w:sz w:val="16"/>
        </w:rPr>
        <w:t xml:space="preserve"> the complete </w:t>
      </w:r>
      <w:r w:rsidRPr="00F6770D">
        <w:rPr>
          <w:rStyle w:val="StyleUnderline"/>
        </w:rPr>
        <w:t xml:space="preserve">control of masters who saw them as beasts of burden, as sex slaves, and </w:t>
      </w:r>
      <w:r w:rsidRPr="00F6770D">
        <w:rPr>
          <w:rStyle w:val="StyleUnderline"/>
          <w:highlight w:val="yellow"/>
        </w:rPr>
        <w:t>as breeders for</w:t>
      </w:r>
      <w:r w:rsidRPr="00F6770D">
        <w:rPr>
          <w:rStyle w:val="StyleUnderline"/>
        </w:rPr>
        <w:t xml:space="preserve"> </w:t>
      </w:r>
      <w:r w:rsidRPr="00F6770D">
        <w:rPr>
          <w:rStyle w:val="Emphasis"/>
        </w:rPr>
        <w:t xml:space="preserve">future </w:t>
      </w:r>
      <w:r w:rsidRPr="00F6770D">
        <w:rPr>
          <w:rStyle w:val="Emphasis"/>
          <w:highlight w:val="yellow"/>
        </w:rPr>
        <w:t>profit</w:t>
      </w:r>
      <w:r w:rsidRPr="00F6770D">
        <w:rPr>
          <w:sz w:val="16"/>
        </w:rPr>
        <w:t>.5</w:t>
      </w:r>
    </w:p>
    <w:p w14:paraId="763EF60B" w14:textId="77777777" w:rsidR="00E5248D" w:rsidRPr="00F6770D" w:rsidRDefault="00E5248D" w:rsidP="00E5248D">
      <w:pPr>
        <w:rPr>
          <w:sz w:val="16"/>
        </w:rPr>
      </w:pPr>
      <w:r w:rsidRPr="00F6770D">
        <w:rPr>
          <w:sz w:val="16"/>
        </w:rPr>
        <w:t xml:space="preserve">These slaves did not accept their new lives if they could help it. In 1739, a group of twenty recent arrivals from Africa under the leadership of a man named Jemmy started the Stono Rebellion in South Carolina. Arming themselves by robbing a gunsmith, they </w:t>
      </w:r>
      <w:r w:rsidRPr="00F6770D">
        <w:rPr>
          <w:rStyle w:val="StyleUnderline"/>
        </w:rPr>
        <w:t xml:space="preserve">had no intention of accepting their status as </w:t>
      </w:r>
      <w:r w:rsidRPr="00F6770D">
        <w:rPr>
          <w:rStyle w:val="Emphasis"/>
        </w:rPr>
        <w:t>slave laborers</w:t>
      </w:r>
      <w:r w:rsidRPr="00F6770D">
        <w:rPr>
          <w:sz w:val="16"/>
        </w:rPr>
        <w:t>. They hoped to reach the Spanish fort at St. Augustine, Florida, believing that the enemies of the English would grant them freedom. Gathering more followers as they marched, they killed perhaps twenty-five whites before engaging in a final bloody battle with the South Carolina militia; twenty whites and forty-four blacks died that day. Some of the rebellious slaves were executed, others sent to the Caribbean. South Carolina cracked down by banning slaves from reading and limiting the rights of slaves to assemble in groups, raise food, or earn money; the state also allowed slave owners to kill their slaves.6</w:t>
      </w:r>
    </w:p>
    <w:p w14:paraId="6871FE94" w14:textId="77777777" w:rsidR="00E5248D" w:rsidRPr="00F6770D" w:rsidRDefault="00E5248D" w:rsidP="00E5248D">
      <w:pPr>
        <w:rPr>
          <w:sz w:val="16"/>
        </w:rPr>
      </w:pPr>
      <w:r w:rsidRPr="00F6770D">
        <w:rPr>
          <w:sz w:val="16"/>
        </w:rPr>
        <w:t>The ideas of the eighteenth-century Enlightenment convinced some white Americans that slavery was wrong. If people had the right to life, liberty, and the pursuit of happiness, did that also include slaves? After the American Revolution, northern states moved toward freeing slaves, sometimes immediately but usually after a period of gradual emancipation. Vermont abolished slavery in 1777, before it became a state, while the rest of the New England states, along with Pennsylvania, followed in the 1780s. By 1804, all northern states had either barred slavery or had plans in place to eventually free slaves, although New York still had some slaves in the 1820s. Talk of emancipation even reached southern states. George Washington freed his slaves when he died in 1799, and Thomas Jefferson bemoaned the existence of slavery and hoped for a way to be rid of it, even though he exploited his slaves for both plantation and sexual labor.7</w:t>
      </w:r>
    </w:p>
    <w:p w14:paraId="784053E5" w14:textId="77777777" w:rsidR="00E5248D" w:rsidRPr="00F6770D" w:rsidRDefault="00E5248D" w:rsidP="00E5248D">
      <w:pPr>
        <w:rPr>
          <w:sz w:val="16"/>
        </w:rPr>
      </w:pPr>
      <w:r w:rsidRPr="00F6770D">
        <w:rPr>
          <w:sz w:val="16"/>
        </w:rPr>
        <w:t xml:space="preserve">Slaves also took matters into their own hands. When they could, slaves used the Revolutionary War to free themselves. While some free blacks and slaves fought for the colonists, the British found that offering freedom to slaves in exchange for fighting was an effective tool to punish southern revolutionaries. Thousands of slaves fled to British lines, as they would during the War of 1812. After both wars, many of those now freed slaves settled in Nova Scotia, the West Indies, Britain, and Africa. They faced hard lives, poverty, and racism, but they were no longer slaves. Fleeing to British lines, </w:t>
      </w:r>
      <w:r w:rsidRPr="00F6770D">
        <w:rPr>
          <w:rStyle w:val="StyleUnderline"/>
        </w:rPr>
        <w:t xml:space="preserve">refusing to </w:t>
      </w:r>
      <w:r w:rsidRPr="00F6770D">
        <w:rPr>
          <w:rStyle w:val="Emphasis"/>
        </w:rPr>
        <w:t>labor</w:t>
      </w:r>
      <w:r w:rsidRPr="00F6770D">
        <w:rPr>
          <w:sz w:val="16"/>
        </w:rPr>
        <w:t xml:space="preserve"> </w:t>
      </w:r>
      <w:r w:rsidRPr="00F6770D">
        <w:rPr>
          <w:rStyle w:val="StyleUnderline"/>
        </w:rPr>
        <w:t xml:space="preserve">any longer for a </w:t>
      </w:r>
      <w:r w:rsidRPr="00F6770D">
        <w:rPr>
          <w:rStyle w:val="Emphasis"/>
        </w:rPr>
        <w:t>planter</w:t>
      </w:r>
      <w:r w:rsidRPr="00F6770D">
        <w:rPr>
          <w:sz w:val="16"/>
        </w:rPr>
        <w:t xml:space="preserve"> </w:t>
      </w:r>
      <w:r w:rsidRPr="00F6770D">
        <w:rPr>
          <w:rStyle w:val="StyleUnderline"/>
        </w:rPr>
        <w:t xml:space="preserve">and instead selling their labor to </w:t>
      </w:r>
      <w:r w:rsidRPr="00F6770D">
        <w:rPr>
          <w:rStyle w:val="Emphasis"/>
        </w:rPr>
        <w:t>free themselves</w:t>
      </w:r>
      <w:r w:rsidRPr="00F6770D">
        <w:rPr>
          <w:sz w:val="16"/>
        </w:rPr>
        <w:t xml:space="preserve"> </w:t>
      </w:r>
      <w:r w:rsidRPr="00F6770D">
        <w:rPr>
          <w:rStyle w:val="StyleUnderline"/>
        </w:rPr>
        <w:t>and then make their own lives, was a prelude to slaves’ response to the Civil War</w:t>
      </w:r>
      <w:r w:rsidRPr="00F6770D">
        <w:rPr>
          <w:sz w:val="16"/>
        </w:rPr>
        <w:t>.8</w:t>
      </w:r>
    </w:p>
    <w:p w14:paraId="56DF7A1E" w14:textId="77777777" w:rsidR="00E5248D" w:rsidRPr="00F6770D" w:rsidRDefault="00E5248D" w:rsidP="00E5248D">
      <w:pPr>
        <w:rPr>
          <w:sz w:val="16"/>
        </w:rPr>
      </w:pPr>
      <w:r w:rsidRPr="00F6770D">
        <w:rPr>
          <w:sz w:val="16"/>
        </w:rPr>
        <w:t xml:space="preserve">While slavery slowly withered in the North after the Revolution, it exploded in the South thanks to the rapid expansion of cotton production. </w:t>
      </w:r>
      <w:r w:rsidRPr="00F6770D">
        <w:rPr>
          <w:rStyle w:val="StyleUnderline"/>
        </w:rPr>
        <w:t xml:space="preserve">The rise of the Industrial Revolution fueled by </w:t>
      </w:r>
      <w:r w:rsidRPr="00F6770D">
        <w:rPr>
          <w:rStyle w:val="Emphasis"/>
          <w:highlight w:val="yellow"/>
        </w:rPr>
        <w:t>cotton capitalism</w:t>
      </w:r>
      <w:r w:rsidRPr="00F6770D">
        <w:rPr>
          <w:sz w:val="16"/>
        </w:rPr>
        <w:t xml:space="preserve"> transformed the South as much as the North, </w:t>
      </w:r>
      <w:r w:rsidRPr="00F6770D">
        <w:rPr>
          <w:rStyle w:val="StyleUnderline"/>
          <w:highlight w:val="yellow"/>
        </w:rPr>
        <w:t>enmeshing slave owners in</w:t>
      </w:r>
      <w:r w:rsidRPr="00F6770D">
        <w:rPr>
          <w:rStyle w:val="StyleUnderline"/>
        </w:rPr>
        <w:t xml:space="preserve"> a global </w:t>
      </w:r>
      <w:r w:rsidRPr="00F6770D">
        <w:rPr>
          <w:rStyle w:val="StyleUnderline"/>
          <w:highlight w:val="yellow"/>
        </w:rPr>
        <w:t>economy based</w:t>
      </w:r>
      <w:r w:rsidRPr="00F6770D">
        <w:rPr>
          <w:rStyle w:val="StyleUnderline"/>
        </w:rPr>
        <w:t xml:space="preserve"> </w:t>
      </w:r>
      <w:r w:rsidRPr="00F6770D">
        <w:rPr>
          <w:rStyle w:val="StyleUnderline"/>
          <w:highlight w:val="yellow"/>
        </w:rPr>
        <w:t>around</w:t>
      </w:r>
      <w:r w:rsidRPr="00F6770D">
        <w:rPr>
          <w:rStyle w:val="StyleUnderline"/>
        </w:rPr>
        <w:t xml:space="preserve"> </w:t>
      </w:r>
      <w:r w:rsidRPr="00F6770D">
        <w:rPr>
          <w:rStyle w:val="Emphasis"/>
        </w:rPr>
        <w:t xml:space="preserve">commodity </w:t>
      </w:r>
      <w:r w:rsidRPr="00F6770D">
        <w:rPr>
          <w:rStyle w:val="Emphasis"/>
          <w:highlight w:val="yellow"/>
        </w:rPr>
        <w:t>production</w:t>
      </w:r>
      <w:r w:rsidRPr="00F6770D">
        <w:rPr>
          <w:sz w:val="16"/>
        </w:rPr>
        <w:t xml:space="preserve">, </w:t>
      </w:r>
      <w:r w:rsidRPr="00F6770D">
        <w:rPr>
          <w:rStyle w:val="Emphasis"/>
        </w:rPr>
        <w:t xml:space="preserve">transnational </w:t>
      </w:r>
      <w:r w:rsidRPr="00F6770D">
        <w:rPr>
          <w:rStyle w:val="Emphasis"/>
          <w:highlight w:val="yellow"/>
        </w:rPr>
        <w:t>markets</w:t>
      </w:r>
      <w:r w:rsidRPr="00F6770D">
        <w:rPr>
          <w:sz w:val="16"/>
          <w:highlight w:val="yellow"/>
        </w:rPr>
        <w:t xml:space="preserve">, </w:t>
      </w:r>
      <w:r w:rsidRPr="00F6770D">
        <w:rPr>
          <w:rStyle w:val="StyleUnderline"/>
          <w:highlight w:val="yellow"/>
        </w:rPr>
        <w:t xml:space="preserve">and </w:t>
      </w:r>
      <w:r w:rsidRPr="00F6770D">
        <w:rPr>
          <w:rStyle w:val="Emphasis"/>
          <w:highlight w:val="yellow"/>
        </w:rPr>
        <w:t>debt</w:t>
      </w:r>
      <w:r w:rsidRPr="00F6770D">
        <w:rPr>
          <w:rStyle w:val="StyleUnderline"/>
        </w:rPr>
        <w:t xml:space="preserve"> to fund more slaves and land</w:t>
      </w:r>
      <w:r w:rsidRPr="00F6770D">
        <w:rPr>
          <w:sz w:val="16"/>
        </w:rPr>
        <w:t>. Slave owners in states such as Maryland and Virginia who had considered freeing their slaves after the Revolution suddenly found themselves buying up land on the western frontier as fast as wars of genocide pushed the Native Americans off it. This had a brutal effect on slaves, as planters split up slave families, sending some west to work in the cotton fields and keeping others on the original plantation.9</w:t>
      </w:r>
    </w:p>
    <w:p w14:paraId="565CA963" w14:textId="77777777" w:rsidR="00E5248D" w:rsidRPr="00F6770D" w:rsidRDefault="00E5248D" w:rsidP="00E5248D">
      <w:pPr>
        <w:rPr>
          <w:sz w:val="16"/>
        </w:rPr>
      </w:pPr>
      <w:r w:rsidRPr="00F6770D">
        <w:rPr>
          <w:sz w:val="16"/>
        </w:rPr>
        <w:t xml:space="preserve">As the cotton economy developed, planters bred new strains that vastly increased the crop. At harvest time, overseers drove slaves to the point of death to pick every possible boll of cotton. Masters balanced this brutality with maximizing the harvest, often with slaves dying of exhaustion in the fields or being beaten into submission.10 </w:t>
      </w:r>
      <w:r w:rsidRPr="00F6770D">
        <w:rPr>
          <w:rStyle w:val="StyleUnderline"/>
        </w:rPr>
        <w:t xml:space="preserve">Violence was at the heart of </w:t>
      </w:r>
      <w:r w:rsidRPr="00F6770D">
        <w:rPr>
          <w:rStyle w:val="Emphasis"/>
        </w:rPr>
        <w:t>slave labor</w:t>
      </w:r>
      <w:r w:rsidRPr="00F6770D">
        <w:rPr>
          <w:sz w:val="16"/>
        </w:rPr>
        <w:t>. Said the escaped slave and abolitionist legend Frederick Douglass, “I have often been awakened at the dawn of day by the most heartrending shrieks of an aunt of mine, whom he used to tie up to a joist, and whip upon her naked back till she was literally covered with blood. He would whip her to make her scream, and whip her to make her hush; and not until overcome by fatigue, would he cease to swing the blood-clotted cowskin.”11 Such beatings occurred daily on many plantations. Owners could murder slaves at will. Harriet Jacobs, who hid in her grandmother’s attic for seven years after escaping from her master, wrote of a story of a slave locked in a cotton gin until he died. By the time the gin was opened, rats had eaten much of the body.12</w:t>
      </w:r>
    </w:p>
    <w:p w14:paraId="3BDB28A9" w14:textId="77777777" w:rsidR="00E5248D" w:rsidRPr="00F6770D" w:rsidRDefault="00E5248D" w:rsidP="00E5248D">
      <w:pPr>
        <w:rPr>
          <w:sz w:val="16"/>
        </w:rPr>
      </w:pPr>
      <w:r w:rsidRPr="00F6770D">
        <w:rPr>
          <w:rStyle w:val="StyleUnderline"/>
        </w:rPr>
        <w:t xml:space="preserve">Slaves rarely rose up in violent rebellions, but owners lived in </w:t>
      </w:r>
      <w:r w:rsidRPr="00F6770D">
        <w:rPr>
          <w:rStyle w:val="Emphasis"/>
        </w:rPr>
        <w:t>constant fear of it</w:t>
      </w:r>
      <w:r w:rsidRPr="00F6770D">
        <w:rPr>
          <w:sz w:val="16"/>
        </w:rPr>
        <w:t xml:space="preserve">. </w:t>
      </w:r>
      <w:r w:rsidRPr="00F6770D">
        <w:rPr>
          <w:rStyle w:val="Emphasis"/>
          <w:highlight w:val="yellow"/>
        </w:rPr>
        <w:t>Stono</w:t>
      </w:r>
      <w:r w:rsidRPr="00F6770D">
        <w:rPr>
          <w:sz w:val="16"/>
          <w:highlight w:val="yellow"/>
        </w:rPr>
        <w:t xml:space="preserve"> </w:t>
      </w:r>
      <w:r w:rsidRPr="00F6770D">
        <w:rPr>
          <w:rStyle w:val="StyleUnderline"/>
          <w:highlight w:val="yellow"/>
        </w:rPr>
        <w:t xml:space="preserve">remained in the </w:t>
      </w:r>
      <w:r w:rsidRPr="00F6770D">
        <w:rPr>
          <w:rStyle w:val="Emphasis"/>
          <w:highlight w:val="yellow"/>
        </w:rPr>
        <w:t>memory</w:t>
      </w:r>
      <w:r w:rsidRPr="00F6770D">
        <w:rPr>
          <w:rStyle w:val="StyleUnderline"/>
          <w:highlight w:val="yellow"/>
        </w:rPr>
        <w:t xml:space="preserve"> of</w:t>
      </w:r>
      <w:r w:rsidRPr="00F6770D">
        <w:rPr>
          <w:rStyle w:val="StyleUnderline"/>
        </w:rPr>
        <w:t xml:space="preserve"> the </w:t>
      </w:r>
      <w:r w:rsidRPr="00F6770D">
        <w:rPr>
          <w:rStyle w:val="StyleUnderline"/>
          <w:highlight w:val="yellow"/>
        </w:rPr>
        <w:t>slaveholders</w:t>
      </w:r>
      <w:r w:rsidRPr="00F6770D">
        <w:rPr>
          <w:sz w:val="16"/>
        </w:rPr>
        <w:t xml:space="preserve">. In 1791, slaves in Haiti revolted against their white masters, leading to the nation’s independence in 1804. </w:t>
      </w:r>
      <w:r w:rsidRPr="00F6770D">
        <w:rPr>
          <w:rStyle w:val="StyleUnderline"/>
        </w:rPr>
        <w:t xml:space="preserve">Slave </w:t>
      </w:r>
      <w:r w:rsidRPr="00F6770D">
        <w:rPr>
          <w:rStyle w:val="StyleUnderline"/>
          <w:highlight w:val="yellow"/>
        </w:rPr>
        <w:t>owners</w:t>
      </w:r>
      <w:r w:rsidRPr="00F6770D">
        <w:rPr>
          <w:sz w:val="16"/>
          <w:highlight w:val="yellow"/>
        </w:rPr>
        <w:t xml:space="preserve"> </w:t>
      </w:r>
      <w:r w:rsidRPr="00F6770D">
        <w:rPr>
          <w:rStyle w:val="Emphasis"/>
          <w:highlight w:val="yellow"/>
        </w:rPr>
        <w:t>feared</w:t>
      </w:r>
      <w:r w:rsidRPr="00F6770D">
        <w:rPr>
          <w:sz w:val="16"/>
        </w:rPr>
        <w:t xml:space="preserve"> a similar </w:t>
      </w:r>
      <w:r w:rsidRPr="00F6770D">
        <w:rPr>
          <w:rStyle w:val="Emphasis"/>
          <w:highlight w:val="yellow"/>
        </w:rPr>
        <w:t>revolt</w:t>
      </w:r>
      <w:r w:rsidRPr="00F6770D">
        <w:rPr>
          <w:sz w:val="16"/>
        </w:rPr>
        <w:t xml:space="preserve"> in the United States. On January 8, 1811, it seemed that their fears might come true when the </w:t>
      </w:r>
      <w:r w:rsidRPr="00F6770D">
        <w:rPr>
          <w:rStyle w:val="Emphasis"/>
        </w:rPr>
        <w:t>German Coast uprising</w:t>
      </w:r>
      <w:r w:rsidRPr="00F6770D">
        <w:rPr>
          <w:sz w:val="16"/>
        </w:rPr>
        <w:t xml:space="preserve"> began in Louisiana. Charles Deslondes led this rebellion, with men named Quamana and Harry playing major roles. Quamana and another slave named Kook were Asante warriors, imported from Africa around 1806. Deslondes was the son of a white planter and a black slave. As they marched toward New Orleans, </w:t>
      </w:r>
      <w:r w:rsidRPr="00F6770D">
        <w:rPr>
          <w:rStyle w:val="StyleUnderline"/>
        </w:rPr>
        <w:t>hundreds of slaves joined them</w:t>
      </w:r>
      <w:r w:rsidRPr="00F6770D">
        <w:rPr>
          <w:sz w:val="16"/>
        </w:rPr>
        <w:t xml:space="preserve">. Armed with hand tools, knives, and a few guns, they came close to New Orleans before being crushed near modern-day Norco, Louisiana. </w:t>
      </w:r>
      <w:r w:rsidRPr="00F6770D">
        <w:rPr>
          <w:rStyle w:val="StyleUnderline"/>
        </w:rPr>
        <w:t xml:space="preserve">Forty-four slaves were tried and </w:t>
      </w:r>
      <w:r w:rsidRPr="00F6770D">
        <w:rPr>
          <w:rStyle w:val="Emphasis"/>
        </w:rPr>
        <w:t>executed</w:t>
      </w:r>
      <w:r w:rsidRPr="00F6770D">
        <w:rPr>
          <w:sz w:val="16"/>
        </w:rPr>
        <w:t xml:space="preserve"> and around ninety-five died in all. </w:t>
      </w:r>
      <w:r w:rsidRPr="00F6770D">
        <w:rPr>
          <w:rStyle w:val="StyleUnderline"/>
        </w:rPr>
        <w:t>Slave owners cut off the heads of the slaves, placed them on pikes, and lined the roads with t</w:t>
      </w:r>
      <w:r w:rsidRPr="00F6770D">
        <w:rPr>
          <w:sz w:val="16"/>
        </w:rPr>
        <w:t>hem.13</w:t>
      </w:r>
    </w:p>
    <w:p w14:paraId="61B3B23C" w14:textId="77777777" w:rsidR="00E5248D" w:rsidRPr="00F6770D" w:rsidRDefault="00E5248D" w:rsidP="00E5248D">
      <w:pPr>
        <w:rPr>
          <w:sz w:val="16"/>
        </w:rPr>
      </w:pPr>
      <w:r w:rsidRPr="00F6770D">
        <w:rPr>
          <w:rStyle w:val="StyleUnderline"/>
        </w:rPr>
        <w:t xml:space="preserve">Slave </w:t>
      </w:r>
      <w:r w:rsidRPr="00F6770D">
        <w:rPr>
          <w:rStyle w:val="StyleUnderline"/>
          <w:highlight w:val="yellow"/>
        </w:rPr>
        <w:t>owners</w:t>
      </w:r>
      <w:r w:rsidRPr="00F6770D">
        <w:rPr>
          <w:rStyle w:val="StyleUnderline"/>
        </w:rPr>
        <w:t xml:space="preserve"> began </w:t>
      </w:r>
      <w:r w:rsidRPr="00F6770D">
        <w:rPr>
          <w:rStyle w:val="StyleUnderline"/>
          <w:highlight w:val="yellow"/>
        </w:rPr>
        <w:t>fear</w:t>
      </w:r>
      <w:r w:rsidRPr="00F6770D">
        <w:rPr>
          <w:rStyle w:val="StyleUnderline"/>
        </w:rPr>
        <w:t xml:space="preserve">ing </w:t>
      </w:r>
      <w:r w:rsidRPr="00F6770D">
        <w:rPr>
          <w:rStyle w:val="StyleUnderline"/>
          <w:highlight w:val="yellow"/>
        </w:rPr>
        <w:t xml:space="preserve">rebellion </w:t>
      </w:r>
      <w:r w:rsidRPr="00F6770D">
        <w:rPr>
          <w:rStyle w:val="Emphasis"/>
          <w:highlight w:val="yellow"/>
        </w:rPr>
        <w:t>everywhere</w:t>
      </w:r>
      <w:r w:rsidRPr="00F6770D">
        <w:rPr>
          <w:rStyle w:val="Emphasis"/>
        </w:rPr>
        <w:t xml:space="preserve"> they looked</w:t>
      </w:r>
      <w:r w:rsidRPr="00F6770D">
        <w:rPr>
          <w:sz w:val="16"/>
        </w:rPr>
        <w:t>. In 1822</w:t>
      </w:r>
      <w:r w:rsidRPr="00F6770D">
        <w:rPr>
          <w:rStyle w:val="StyleUnderline"/>
        </w:rPr>
        <w:t xml:space="preserve">, </w:t>
      </w:r>
      <w:r w:rsidRPr="00F6770D">
        <w:rPr>
          <w:rStyle w:val="StyleUnderline"/>
          <w:highlight w:val="yellow"/>
        </w:rPr>
        <w:t>South Carolina cracked down</w:t>
      </w:r>
      <w:r w:rsidRPr="00F6770D">
        <w:rPr>
          <w:rStyle w:val="StyleUnderline"/>
        </w:rPr>
        <w:t xml:space="preserve"> with </w:t>
      </w:r>
      <w:r w:rsidRPr="00F6770D">
        <w:rPr>
          <w:rStyle w:val="Emphasis"/>
        </w:rPr>
        <w:t>vicious violence</w:t>
      </w:r>
      <w:r w:rsidRPr="00F6770D">
        <w:rPr>
          <w:sz w:val="16"/>
        </w:rPr>
        <w:t xml:space="preserve"> </w:t>
      </w:r>
      <w:r w:rsidRPr="00F6770D">
        <w:rPr>
          <w:rStyle w:val="StyleUnderline"/>
        </w:rPr>
        <w:t>once they uncovered a plot</w:t>
      </w:r>
      <w:r w:rsidRPr="00F6770D">
        <w:rPr>
          <w:sz w:val="16"/>
        </w:rPr>
        <w:t xml:space="preserve"> by Denmark Vesey, a freed slave and minister, to lead a slave rebellion.. </w:t>
      </w:r>
      <w:r w:rsidRPr="00F6770D">
        <w:rPr>
          <w:rStyle w:val="StyleUnderline"/>
        </w:rPr>
        <w:t>Even more terrifying to slave owners was</w:t>
      </w:r>
      <w:r w:rsidRPr="00F6770D">
        <w:rPr>
          <w:sz w:val="16"/>
        </w:rPr>
        <w:t xml:space="preserve"> </w:t>
      </w:r>
      <w:r w:rsidRPr="00F6770D">
        <w:rPr>
          <w:rStyle w:val="Emphasis"/>
          <w:highlight w:val="yellow"/>
        </w:rPr>
        <w:t>Nat Turner’s Rebellion</w:t>
      </w:r>
      <w:r w:rsidRPr="00F6770D">
        <w:rPr>
          <w:sz w:val="16"/>
        </w:rPr>
        <w:t xml:space="preserve"> in August 1831. Turner and a trusted group of fellow slaves began a war of extermination against whites. Armed with axes, knives, and blunt instruments, they went house to house in Southampton County, Virginia, killing between fiftyfive and sixty-five whites. More slaves joined them and their force grew to forty. Although they moved swiftly and silently, </w:t>
      </w:r>
      <w:r w:rsidRPr="00F6770D">
        <w:rPr>
          <w:rStyle w:val="StyleUnderline"/>
        </w:rPr>
        <w:t xml:space="preserve">the rebellion was </w:t>
      </w:r>
      <w:r w:rsidRPr="00F6770D">
        <w:rPr>
          <w:rStyle w:val="Emphasis"/>
        </w:rPr>
        <w:t>suppressed</w:t>
      </w:r>
      <w:r w:rsidRPr="00F6770D">
        <w:rPr>
          <w:sz w:val="16"/>
        </w:rPr>
        <w:t xml:space="preserve"> within forty-eight hours. </w:t>
      </w:r>
      <w:r w:rsidRPr="00F6770D">
        <w:rPr>
          <w:rStyle w:val="StyleUnderline"/>
        </w:rPr>
        <w:t>Turner eluded capture for over two months before he was found and executed</w:t>
      </w:r>
      <w:r w:rsidRPr="00F6770D">
        <w:rPr>
          <w:sz w:val="16"/>
        </w:rPr>
        <w:t xml:space="preserve"> in November. </w:t>
      </w:r>
      <w:r w:rsidRPr="00F6770D">
        <w:rPr>
          <w:rStyle w:val="StyleUnderline"/>
        </w:rPr>
        <w:t xml:space="preserve">Fifty-six slaves were executed, while mobs murdered perhaps one hundred innocent slaves in an orgy of </w:t>
      </w:r>
      <w:r w:rsidRPr="00F6770D">
        <w:rPr>
          <w:rStyle w:val="Emphasis"/>
        </w:rPr>
        <w:t>anti-black terrorism</w:t>
      </w:r>
      <w:r w:rsidRPr="00F6770D">
        <w:rPr>
          <w:sz w:val="16"/>
        </w:rPr>
        <w:t xml:space="preserve">. Harriet Jacobs remembered the fear slaves in North Carolina felt in the aftermath, when white mobs entered their cabins and threatened their lives. Virginia and other states passed laws making it illegal for whites to teach blacks how to read, as Turner’s apocalyptic visions based on the Bible represented a very real threat. </w:t>
      </w:r>
      <w:r w:rsidRPr="00F6770D">
        <w:rPr>
          <w:rStyle w:val="StyleUnderline"/>
        </w:rPr>
        <w:t xml:space="preserve">Each of </w:t>
      </w:r>
      <w:r w:rsidRPr="00F6770D">
        <w:rPr>
          <w:rStyle w:val="StyleUnderline"/>
          <w:highlight w:val="yellow"/>
        </w:rPr>
        <w:t>these moments of</w:t>
      </w:r>
      <w:r w:rsidRPr="00F6770D">
        <w:rPr>
          <w:sz w:val="16"/>
        </w:rPr>
        <w:t xml:space="preserve"> </w:t>
      </w:r>
      <w:r w:rsidRPr="00F6770D">
        <w:rPr>
          <w:rStyle w:val="Emphasis"/>
        </w:rPr>
        <w:t xml:space="preserve">heroic </w:t>
      </w:r>
      <w:r w:rsidRPr="00F6770D">
        <w:rPr>
          <w:rStyle w:val="Emphasis"/>
          <w:highlight w:val="yellow"/>
        </w:rPr>
        <w:t>resistance</w:t>
      </w:r>
      <w:r w:rsidRPr="00F6770D">
        <w:rPr>
          <w:sz w:val="16"/>
          <w:highlight w:val="yellow"/>
        </w:rPr>
        <w:t xml:space="preserve"> </w:t>
      </w:r>
      <w:r w:rsidRPr="00F6770D">
        <w:rPr>
          <w:rStyle w:val="StyleUnderline"/>
          <w:highlight w:val="yellow"/>
        </w:rPr>
        <w:t xml:space="preserve">laid the </w:t>
      </w:r>
      <w:r w:rsidRPr="00F6770D">
        <w:rPr>
          <w:rStyle w:val="Emphasis"/>
          <w:highlight w:val="yellow"/>
        </w:rPr>
        <w:t>groundwork</w:t>
      </w:r>
      <w:r w:rsidRPr="00F6770D">
        <w:rPr>
          <w:sz w:val="16"/>
        </w:rPr>
        <w:t xml:space="preserve"> for </w:t>
      </w:r>
      <w:r w:rsidRPr="00F6770D">
        <w:rPr>
          <w:rStyle w:val="StyleUnderline"/>
        </w:rPr>
        <w:t>slaves’ actions to free themselves during the</w:t>
      </w:r>
      <w:r w:rsidRPr="00F6770D">
        <w:rPr>
          <w:sz w:val="16"/>
        </w:rPr>
        <w:t xml:space="preserve"> </w:t>
      </w:r>
      <w:r w:rsidRPr="00F6770D">
        <w:rPr>
          <w:rStyle w:val="Emphasis"/>
        </w:rPr>
        <w:t>Civil War</w:t>
      </w:r>
      <w:r w:rsidRPr="00F6770D">
        <w:rPr>
          <w:sz w:val="16"/>
        </w:rPr>
        <w:t>.14</w:t>
      </w:r>
    </w:p>
    <w:p w14:paraId="45C995A4" w14:textId="77777777" w:rsidR="00E5248D" w:rsidRPr="00F6770D" w:rsidRDefault="00E5248D" w:rsidP="00E5248D">
      <w:pPr>
        <w:rPr>
          <w:sz w:val="16"/>
        </w:rPr>
      </w:pPr>
      <w:r w:rsidRPr="00F6770D">
        <w:rPr>
          <w:rStyle w:val="StyleUnderline"/>
          <w:highlight w:val="yellow"/>
        </w:rPr>
        <w:t>Rebellions</w:t>
      </w:r>
      <w:r w:rsidRPr="00F6770D">
        <w:rPr>
          <w:sz w:val="16"/>
        </w:rPr>
        <w:t xml:space="preserve"> dramatically </w:t>
      </w:r>
      <w:r w:rsidRPr="00F6770D">
        <w:rPr>
          <w:rStyle w:val="StyleUnderline"/>
          <w:highlight w:val="yellow"/>
        </w:rPr>
        <w:t>demonstrate</w:t>
      </w:r>
      <w:r w:rsidRPr="00F6770D">
        <w:rPr>
          <w:rStyle w:val="StyleUnderline"/>
        </w:rPr>
        <w:t xml:space="preserve"> the </w:t>
      </w:r>
      <w:r w:rsidRPr="00F6770D">
        <w:rPr>
          <w:rStyle w:val="StyleUnderline"/>
          <w:highlight w:val="yellow"/>
        </w:rPr>
        <w:t xml:space="preserve">power of </w:t>
      </w:r>
      <w:r w:rsidRPr="00F6770D">
        <w:rPr>
          <w:rStyle w:val="Emphasis"/>
          <w:highlight w:val="yellow"/>
        </w:rPr>
        <w:t>collective action</w:t>
      </w:r>
      <w:r w:rsidRPr="00F6770D">
        <w:rPr>
          <w:sz w:val="16"/>
        </w:rPr>
        <w:t xml:space="preserve">. </w:t>
      </w:r>
      <w:r w:rsidRPr="00F6770D">
        <w:rPr>
          <w:rStyle w:val="StyleUnderline"/>
          <w:highlight w:val="yellow"/>
        </w:rPr>
        <w:t xml:space="preserve">Far more common were </w:t>
      </w:r>
      <w:r w:rsidRPr="00F6770D">
        <w:rPr>
          <w:rStyle w:val="Emphasis"/>
          <w:highlight w:val="yellow"/>
        </w:rPr>
        <w:t>everyday</w:t>
      </w:r>
      <w:r w:rsidRPr="00F6770D">
        <w:rPr>
          <w:rStyle w:val="Emphasis"/>
        </w:rPr>
        <w:t xml:space="preserve"> acts</w:t>
      </w:r>
      <w:r w:rsidRPr="00F6770D">
        <w:rPr>
          <w:sz w:val="16"/>
        </w:rPr>
        <w:t xml:space="preserve"> </w:t>
      </w:r>
      <w:r w:rsidRPr="00F6770D">
        <w:rPr>
          <w:rStyle w:val="StyleUnderline"/>
        </w:rPr>
        <w:t xml:space="preserve">of </w:t>
      </w:r>
      <w:r w:rsidRPr="00F6770D">
        <w:rPr>
          <w:rStyle w:val="StyleUnderline"/>
          <w:highlight w:val="yellow"/>
        </w:rPr>
        <w:t>resistance</w:t>
      </w:r>
      <w:r w:rsidRPr="00F6770D">
        <w:rPr>
          <w:rStyle w:val="StyleUnderline"/>
        </w:rPr>
        <w:t xml:space="preserve">. </w:t>
      </w:r>
      <w:r w:rsidRPr="00F6770D">
        <w:rPr>
          <w:rStyle w:val="StyleUnderline"/>
          <w:highlight w:val="yellow"/>
        </w:rPr>
        <w:t>Slaves</w:t>
      </w:r>
      <w:r w:rsidRPr="00F6770D">
        <w:rPr>
          <w:rStyle w:val="StyleUnderline"/>
        </w:rPr>
        <w:t xml:space="preserve"> taught their children</w:t>
      </w:r>
      <w:r w:rsidRPr="00F6770D">
        <w:rPr>
          <w:sz w:val="16"/>
        </w:rPr>
        <w:t xml:space="preserve"> </w:t>
      </w:r>
      <w:r w:rsidRPr="00F6770D">
        <w:rPr>
          <w:rStyle w:val="StyleUnderline"/>
        </w:rPr>
        <w:t xml:space="preserve">to </w:t>
      </w:r>
      <w:r w:rsidRPr="00F6770D">
        <w:rPr>
          <w:rStyle w:val="Emphasis"/>
        </w:rPr>
        <w:t>never reveal</w:t>
      </w:r>
      <w:r w:rsidRPr="00F6770D">
        <w:rPr>
          <w:sz w:val="16"/>
        </w:rPr>
        <w:t xml:space="preserve"> </w:t>
      </w:r>
      <w:r w:rsidRPr="00F6770D">
        <w:rPr>
          <w:rStyle w:val="StyleUnderline"/>
        </w:rPr>
        <w:t>their true selves to their owners</w:t>
      </w:r>
      <w:r w:rsidRPr="00F6770D">
        <w:rPr>
          <w:sz w:val="16"/>
        </w:rPr>
        <w:t xml:space="preserve">, </w:t>
      </w:r>
      <w:r w:rsidRPr="00F6770D">
        <w:rPr>
          <w:rStyle w:val="StyleUnderline"/>
        </w:rPr>
        <w:t xml:space="preserve">creating </w:t>
      </w:r>
      <w:r w:rsidRPr="00F6770D">
        <w:rPr>
          <w:rStyle w:val="Emphasis"/>
        </w:rPr>
        <w:t>outer masks</w:t>
      </w:r>
      <w:r w:rsidRPr="00F6770D">
        <w:rPr>
          <w:sz w:val="16"/>
        </w:rPr>
        <w:t xml:space="preserve"> </w:t>
      </w:r>
      <w:r w:rsidRPr="00F6770D">
        <w:rPr>
          <w:rStyle w:val="StyleUnderline"/>
        </w:rPr>
        <w:t xml:space="preserve">to contain their </w:t>
      </w:r>
      <w:r w:rsidRPr="00F6770D">
        <w:rPr>
          <w:rStyle w:val="Emphasis"/>
        </w:rPr>
        <w:t>inner thoughts</w:t>
      </w:r>
      <w:r w:rsidRPr="00F6770D">
        <w:rPr>
          <w:sz w:val="16"/>
        </w:rPr>
        <w:t xml:space="preserve"> </w:t>
      </w:r>
      <w:r w:rsidRPr="00F6770D">
        <w:rPr>
          <w:rStyle w:val="StyleUnderline"/>
        </w:rPr>
        <w:t xml:space="preserve">from their masters. They </w:t>
      </w:r>
      <w:r w:rsidRPr="00F6770D">
        <w:rPr>
          <w:rStyle w:val="StyleUnderline"/>
          <w:highlight w:val="yellow"/>
        </w:rPr>
        <w:t xml:space="preserve">held on to </w:t>
      </w:r>
      <w:r w:rsidRPr="00F6770D">
        <w:rPr>
          <w:rStyle w:val="Emphasis"/>
          <w:highlight w:val="yellow"/>
        </w:rPr>
        <w:t>African</w:t>
      </w:r>
      <w:r w:rsidRPr="00F6770D">
        <w:rPr>
          <w:rStyle w:val="Emphasis"/>
        </w:rPr>
        <w:t xml:space="preserve"> </w:t>
      </w:r>
      <w:r w:rsidRPr="00F6770D">
        <w:rPr>
          <w:rStyle w:val="Emphasis"/>
          <w:highlight w:val="yellow"/>
        </w:rPr>
        <w:t>traditions</w:t>
      </w:r>
      <w:r w:rsidRPr="00F6770D">
        <w:rPr>
          <w:sz w:val="16"/>
        </w:rPr>
        <w:t xml:space="preserve"> </w:t>
      </w:r>
      <w:r w:rsidRPr="00F6770D">
        <w:rPr>
          <w:rStyle w:val="StyleUnderline"/>
        </w:rPr>
        <w:t xml:space="preserve">and </w:t>
      </w:r>
      <w:r w:rsidRPr="00F6770D">
        <w:rPr>
          <w:rStyle w:val="StyleUnderline"/>
          <w:highlight w:val="yellow"/>
        </w:rPr>
        <w:t>developed</w:t>
      </w:r>
      <w:r w:rsidRPr="00F6770D">
        <w:rPr>
          <w:rStyle w:val="StyleUnderline"/>
        </w:rPr>
        <w:t xml:space="preserve"> their own forms of </w:t>
      </w:r>
      <w:r w:rsidRPr="00F6770D">
        <w:rPr>
          <w:rStyle w:val="Emphasis"/>
          <w:highlight w:val="yellow"/>
        </w:rPr>
        <w:t>religion</w:t>
      </w:r>
      <w:r w:rsidRPr="00F6770D">
        <w:rPr>
          <w:sz w:val="16"/>
        </w:rPr>
        <w:t xml:space="preserve"> </w:t>
      </w:r>
      <w:r w:rsidRPr="00F6770D">
        <w:rPr>
          <w:rStyle w:val="StyleUnderline"/>
        </w:rPr>
        <w:t xml:space="preserve">in defiance of </w:t>
      </w:r>
      <w:r w:rsidRPr="00F6770D">
        <w:rPr>
          <w:sz w:val="16"/>
        </w:rPr>
        <w:t xml:space="preserve">owners attempting to foist an approved form of </w:t>
      </w:r>
      <w:r w:rsidRPr="00F6770D">
        <w:rPr>
          <w:rStyle w:val="Emphasis"/>
        </w:rPr>
        <w:t>Christianity</w:t>
      </w:r>
      <w:r w:rsidRPr="00F6770D">
        <w:rPr>
          <w:sz w:val="16"/>
        </w:rPr>
        <w:t xml:space="preserve"> upon them. </w:t>
      </w:r>
      <w:r w:rsidRPr="00F6770D">
        <w:rPr>
          <w:rStyle w:val="StyleUnderline"/>
        </w:rPr>
        <w:t xml:space="preserve">They </w:t>
      </w:r>
      <w:r w:rsidRPr="00F6770D">
        <w:rPr>
          <w:rStyle w:val="Emphasis"/>
          <w:highlight w:val="yellow"/>
        </w:rPr>
        <w:t>faked illness</w:t>
      </w:r>
      <w:r w:rsidRPr="00F6770D">
        <w:rPr>
          <w:sz w:val="16"/>
        </w:rPr>
        <w:t xml:space="preserve"> </w:t>
      </w:r>
      <w:r w:rsidRPr="00F6770D">
        <w:rPr>
          <w:rStyle w:val="StyleUnderline"/>
        </w:rPr>
        <w:t>or</w:t>
      </w:r>
      <w:r w:rsidRPr="00F6770D">
        <w:rPr>
          <w:sz w:val="16"/>
        </w:rPr>
        <w:t xml:space="preserve"> </w:t>
      </w:r>
      <w:r w:rsidRPr="00F6770D">
        <w:rPr>
          <w:rStyle w:val="Emphasis"/>
          <w:highlight w:val="yellow"/>
        </w:rPr>
        <w:t>broke</w:t>
      </w:r>
      <w:r w:rsidRPr="00F6770D">
        <w:rPr>
          <w:rStyle w:val="Emphasis"/>
        </w:rPr>
        <w:t xml:space="preserve"> farming </w:t>
      </w:r>
      <w:r w:rsidRPr="00F6770D">
        <w:rPr>
          <w:rStyle w:val="Emphasis"/>
          <w:highlight w:val="yellow"/>
        </w:rPr>
        <w:t>equipment</w:t>
      </w:r>
      <w:r w:rsidRPr="00F6770D">
        <w:rPr>
          <w:sz w:val="16"/>
        </w:rPr>
        <w:t xml:space="preserve">. </w:t>
      </w:r>
      <w:r w:rsidRPr="00F6770D">
        <w:rPr>
          <w:rStyle w:val="Emphasis"/>
          <w:highlight w:val="yellow"/>
        </w:rPr>
        <w:t>Reading was resistance</w:t>
      </w:r>
      <w:r w:rsidRPr="00F6770D">
        <w:rPr>
          <w:sz w:val="16"/>
        </w:rPr>
        <w:t xml:space="preserve">. </w:t>
      </w:r>
      <w:r w:rsidRPr="00F6770D">
        <w:rPr>
          <w:rStyle w:val="StyleUnderline"/>
        </w:rPr>
        <w:t xml:space="preserve">They fought to keep what they saw as their </w:t>
      </w:r>
      <w:r w:rsidRPr="00F6770D">
        <w:rPr>
          <w:rStyle w:val="Emphasis"/>
        </w:rPr>
        <w:t>customary rights</w:t>
      </w:r>
      <w:r w:rsidRPr="00F6770D">
        <w:rPr>
          <w:sz w:val="16"/>
        </w:rPr>
        <w:t xml:space="preserve">. </w:t>
      </w:r>
      <w:r w:rsidRPr="00F6770D">
        <w:rPr>
          <w:rStyle w:val="StyleUnderline"/>
        </w:rPr>
        <w:t>When a new overseer at Bowler Cocke’s Virginia plantation tried to end the slaves’</w:t>
      </w:r>
      <w:r w:rsidRPr="00F6770D">
        <w:rPr>
          <w:sz w:val="16"/>
        </w:rPr>
        <w:t xml:space="preserve"> traditional five-day </w:t>
      </w:r>
      <w:r w:rsidRPr="00F6770D">
        <w:rPr>
          <w:rStyle w:val="Emphasis"/>
        </w:rPr>
        <w:t>break</w:t>
      </w:r>
      <w:r w:rsidRPr="00F6770D">
        <w:rPr>
          <w:sz w:val="16"/>
        </w:rPr>
        <w:t xml:space="preserve"> at the end of 1769, </w:t>
      </w:r>
      <w:r w:rsidRPr="00F6770D">
        <w:rPr>
          <w:rStyle w:val="StyleUnderline"/>
        </w:rPr>
        <w:t>the slaves beat him up and whipped him</w:t>
      </w:r>
      <w:r w:rsidRPr="00F6770D">
        <w:rPr>
          <w:sz w:val="16"/>
        </w:rPr>
        <w:t xml:space="preserve">. </w:t>
      </w:r>
      <w:r w:rsidRPr="00F6770D">
        <w:rPr>
          <w:rStyle w:val="StyleUnderline"/>
        </w:rPr>
        <w:t xml:space="preserve">This led to a </w:t>
      </w:r>
      <w:r w:rsidRPr="00F6770D">
        <w:rPr>
          <w:rStyle w:val="Emphasis"/>
        </w:rPr>
        <w:t>localized rebellion</w:t>
      </w:r>
      <w:r w:rsidRPr="00F6770D">
        <w:rPr>
          <w:sz w:val="16"/>
        </w:rPr>
        <w:t xml:space="preserve"> that left two whites dead.15 </w:t>
      </w:r>
      <w:r w:rsidRPr="00F6770D">
        <w:rPr>
          <w:rStyle w:val="Emphasis"/>
        </w:rPr>
        <w:t>Domestic slaves</w:t>
      </w:r>
      <w:r w:rsidRPr="00F6770D">
        <w:rPr>
          <w:sz w:val="16"/>
        </w:rPr>
        <w:t xml:space="preserve"> dealt with the tyranny of slaveholding women, who might slap them or burn them with an iron. They </w:t>
      </w:r>
      <w:r w:rsidRPr="00F6770D">
        <w:rPr>
          <w:rStyle w:val="StyleUnderline"/>
        </w:rPr>
        <w:t xml:space="preserve">resisted too, by </w:t>
      </w:r>
      <w:r w:rsidRPr="00F6770D">
        <w:rPr>
          <w:rStyle w:val="Emphasis"/>
        </w:rPr>
        <w:t>laughing</w:t>
      </w:r>
      <w:r w:rsidRPr="00F6770D">
        <w:rPr>
          <w:rStyle w:val="StyleUnderline"/>
        </w:rPr>
        <w:t xml:space="preserve"> at their mistresses</w:t>
      </w:r>
      <w:r w:rsidRPr="00F6770D">
        <w:rPr>
          <w:sz w:val="16"/>
        </w:rPr>
        <w:t xml:space="preserve">, </w:t>
      </w:r>
      <w:r w:rsidRPr="00F6770D">
        <w:rPr>
          <w:rStyle w:val="Emphasis"/>
          <w:highlight w:val="yellow"/>
        </w:rPr>
        <w:t>slowing down</w:t>
      </w:r>
      <w:r w:rsidRPr="00F6770D">
        <w:rPr>
          <w:sz w:val="16"/>
        </w:rPr>
        <w:t xml:space="preserve"> </w:t>
      </w:r>
      <w:r w:rsidRPr="00F6770D">
        <w:rPr>
          <w:rStyle w:val="StyleUnderline"/>
        </w:rPr>
        <w:t xml:space="preserve">the </w:t>
      </w:r>
      <w:r w:rsidRPr="00F6770D">
        <w:rPr>
          <w:rStyle w:val="StyleUnderline"/>
          <w:highlight w:val="yellow"/>
        </w:rPr>
        <w:t xml:space="preserve">work, </w:t>
      </w:r>
      <w:r w:rsidRPr="00F6770D">
        <w:rPr>
          <w:rStyle w:val="Emphasis"/>
          <w:highlight w:val="yellow"/>
        </w:rPr>
        <w:t>burning food</w:t>
      </w:r>
      <w:r w:rsidRPr="00F6770D">
        <w:rPr>
          <w:sz w:val="16"/>
        </w:rPr>
        <w:t xml:space="preserve">, or otherwise infuriating their owners. </w:t>
      </w:r>
      <w:r w:rsidRPr="00F6770D">
        <w:rPr>
          <w:rStyle w:val="StyleUnderline"/>
        </w:rPr>
        <w:t>These actions</w:t>
      </w:r>
      <w:r w:rsidRPr="00F6770D">
        <w:rPr>
          <w:sz w:val="16"/>
        </w:rPr>
        <w:t xml:space="preserve"> might not have led a rebellion, but they </w:t>
      </w:r>
      <w:r w:rsidRPr="00F6770D">
        <w:rPr>
          <w:rStyle w:val="StyleUnderline"/>
        </w:rPr>
        <w:t xml:space="preserve">helped slaves </w:t>
      </w:r>
      <w:r w:rsidRPr="00F6770D">
        <w:rPr>
          <w:rStyle w:val="Emphasis"/>
        </w:rPr>
        <w:t>retain their dignity</w:t>
      </w:r>
      <w:r w:rsidRPr="00F6770D">
        <w:rPr>
          <w:sz w:val="16"/>
        </w:rPr>
        <w:t xml:space="preserve">.16 </w:t>
      </w:r>
      <w:r w:rsidRPr="00F6770D">
        <w:rPr>
          <w:rStyle w:val="StyleUnderline"/>
        </w:rPr>
        <w:t xml:space="preserve">Slaves also </w:t>
      </w:r>
      <w:r w:rsidRPr="00F6770D">
        <w:rPr>
          <w:rStyle w:val="Emphasis"/>
        </w:rPr>
        <w:t>escaped</w:t>
      </w:r>
      <w:r w:rsidRPr="00F6770D">
        <w:rPr>
          <w:sz w:val="16"/>
        </w:rPr>
        <w:t>. Usually these desperate actions consisted of fleeing to a forest or swamp and only lasted a few days before the hungry slaves returned. A few achieved permanent freedom. Slaves who lived on the border with the free states or near waterways had more opportunities. Slaves in Texas could get to Mexico. But if a slave lived on a cotton plantation in Alabama, the opportunities to run to freedom were few. The Underground Railroad helped a lucky few slaves escape, but most did not have that opportunity.</w:t>
      </w:r>
    </w:p>
    <w:p w14:paraId="617E995B" w14:textId="77777777" w:rsidR="00E5248D" w:rsidRPr="00F6770D" w:rsidRDefault="00E5248D" w:rsidP="00E5248D">
      <w:pPr>
        <w:rPr>
          <w:sz w:val="16"/>
        </w:rPr>
      </w:pPr>
      <w:r w:rsidRPr="00F6770D">
        <w:rPr>
          <w:sz w:val="16"/>
        </w:rPr>
        <w:t xml:space="preserve">Sometimes, </w:t>
      </w:r>
      <w:r w:rsidRPr="00F6770D">
        <w:rPr>
          <w:rStyle w:val="StyleUnderline"/>
        </w:rPr>
        <w:t xml:space="preserve">slaves </w:t>
      </w:r>
      <w:r w:rsidRPr="00F6770D">
        <w:rPr>
          <w:rStyle w:val="Emphasis"/>
        </w:rPr>
        <w:t>killed their owners</w:t>
      </w:r>
      <w:r w:rsidRPr="00F6770D">
        <w:rPr>
          <w:sz w:val="16"/>
        </w:rPr>
        <w:t xml:space="preserve"> rather than subject themselves to mistreatment. In 1855, a nineteen-year-old slave in Missouri named Celia murdered her master rather than allow him to rape her. He had bought her in 1850 when she was fourteen. He first raped Celia before they returned to his plantation. She eventually had two children by him. Celia did everything she could to stop it. She asked his daughters to intervene. She pleaded with him. Nothing helped. One night, she smashed his head with a brick and burned his body. Her crime was discovered the next day and she was executed, after delivering her master’s stillborn child.17</w:t>
      </w:r>
    </w:p>
    <w:p w14:paraId="50CE1DA9" w14:textId="77777777" w:rsidR="00E5248D" w:rsidRPr="00F6770D" w:rsidRDefault="00E5248D" w:rsidP="00E5248D">
      <w:pPr>
        <w:rPr>
          <w:sz w:val="16"/>
        </w:rPr>
      </w:pPr>
      <w:r w:rsidRPr="00F6770D">
        <w:rPr>
          <w:sz w:val="16"/>
        </w:rPr>
        <w:t>This was the “peculiar institution” southern whites committed treason against the United States to defend in 1861. After decades of expansionist policies that included stealing half of Mexico in the Mexican-American War, after demanding increased protection for their human property that included the Fugitive Slave Act of 1850 and the ability to take their slaves into free territories—the result of the Supreme Court’s infamous Dred Scott decision—and after justifying these actions with an intellectual framework that declared slavery a “positive good” that created the ideal society, southern nationalists decided to leave the United States. What they did not anticipate is that their own slaves, who they sincerely believed were loyal to them, would destroy their way of life by walking off the plantations.18</w:t>
      </w:r>
    </w:p>
    <w:p w14:paraId="0E54C1ED" w14:textId="77777777" w:rsidR="00E5248D" w:rsidRPr="00F6770D" w:rsidRDefault="00E5248D" w:rsidP="00E5248D">
      <w:pPr>
        <w:rPr>
          <w:sz w:val="16"/>
        </w:rPr>
      </w:pPr>
      <w:r w:rsidRPr="00F6770D">
        <w:rPr>
          <w:sz w:val="16"/>
        </w:rPr>
        <w:t>The Slave Strike and the Civil War</w:t>
      </w:r>
    </w:p>
    <w:p w14:paraId="64A0594B" w14:textId="77777777" w:rsidR="00E5248D" w:rsidRPr="00F6770D" w:rsidRDefault="00E5248D" w:rsidP="00E5248D">
      <w:pPr>
        <w:rPr>
          <w:sz w:val="16"/>
        </w:rPr>
      </w:pPr>
      <w:r w:rsidRPr="00F6770D">
        <w:rPr>
          <w:sz w:val="16"/>
        </w:rPr>
        <w:t>On April 12, 1861, Confederate forces in South Carolina fired on American troops at Fort Sumter, off the coast of Charleston. The Civil War had begun. Eleven southern states made up the new Confederate States of America, a nation explicitly founded on slavery. Their documents of secession repeatedly stated the need to defend slavery. Abraham Lincoln believed that most southern whites were unionists at heart and that a moderate policy could entice them to rejoin the United States. He was wrong. The Republican Party was deeply divided over slavery in 1861; abolitionists urged immediate emancipation but conservatives feared the loss of the border states to the Confederacy. Lincoln took a moderate tone and delayed doing anything about slavery except reassuring border states he would not interfere with their human property.19</w:t>
      </w:r>
    </w:p>
    <w:p w14:paraId="768E74EC" w14:textId="77777777" w:rsidR="00E5248D" w:rsidRPr="00F6770D" w:rsidRDefault="00E5248D" w:rsidP="00E5248D">
      <w:pPr>
        <w:rPr>
          <w:sz w:val="16"/>
        </w:rPr>
      </w:pPr>
      <w:r w:rsidRPr="00F6770D">
        <w:rPr>
          <w:rStyle w:val="StyleUnderline"/>
        </w:rPr>
        <w:t>Southern whites</w:t>
      </w:r>
      <w:r w:rsidRPr="00F6770D">
        <w:rPr>
          <w:sz w:val="16"/>
        </w:rPr>
        <w:t xml:space="preserve"> had </w:t>
      </w:r>
      <w:r w:rsidRPr="00F6770D">
        <w:rPr>
          <w:rStyle w:val="StyleUnderline"/>
        </w:rPr>
        <w:t>convinced themselves</w:t>
      </w:r>
      <w:r w:rsidRPr="00F6770D">
        <w:rPr>
          <w:sz w:val="16"/>
        </w:rPr>
        <w:t xml:space="preserve"> that their </w:t>
      </w:r>
      <w:r w:rsidRPr="00F6770D">
        <w:rPr>
          <w:rStyle w:val="StyleUnderline"/>
        </w:rPr>
        <w:t xml:space="preserve">slaves were </w:t>
      </w:r>
      <w:r w:rsidRPr="00F6770D">
        <w:rPr>
          <w:rStyle w:val="Emphasis"/>
        </w:rPr>
        <w:t>happy</w:t>
      </w:r>
      <w:r w:rsidRPr="00F6770D">
        <w:rPr>
          <w:rStyle w:val="StyleUnderline"/>
        </w:rPr>
        <w:t xml:space="preserve"> and </w:t>
      </w:r>
      <w:r w:rsidRPr="00F6770D">
        <w:rPr>
          <w:rStyle w:val="Emphasis"/>
        </w:rPr>
        <w:t>content</w:t>
      </w:r>
      <w:r w:rsidRPr="00F6770D">
        <w:rPr>
          <w:rStyle w:val="StyleUnderline"/>
        </w:rPr>
        <w:t xml:space="preserve"> with their lives</w:t>
      </w:r>
      <w:r w:rsidRPr="00F6770D">
        <w:rPr>
          <w:sz w:val="16"/>
        </w:rPr>
        <w:t>. The New Orleans Crescent wrote of the “absurdity of the assertion of a general stampede of our Negroes.”20 Other southern papers talked of how the loyal slaves would allow the whites to fight the war while keeping masters wealthy. When Confederate president Jefferson Davis left his Mississippi plantation to take office, his wife wrote that he “assembled his negroes and made them an affectionate farewell speech, to which they responded with expressions of devotion.”21</w:t>
      </w:r>
    </w:p>
    <w:p w14:paraId="52288A67" w14:textId="77777777" w:rsidR="00E5248D" w:rsidRPr="00F6770D" w:rsidRDefault="00E5248D" w:rsidP="00E5248D">
      <w:pPr>
        <w:rPr>
          <w:sz w:val="16"/>
        </w:rPr>
      </w:pPr>
      <w:r w:rsidRPr="00F6770D">
        <w:rPr>
          <w:rStyle w:val="Emphasis"/>
          <w:highlight w:val="yellow"/>
        </w:rPr>
        <w:t>Slaves proved</w:t>
      </w:r>
      <w:r w:rsidRPr="00F6770D">
        <w:rPr>
          <w:rStyle w:val="Emphasis"/>
        </w:rPr>
        <w:t xml:space="preserve"> their </w:t>
      </w:r>
      <w:r w:rsidRPr="00F6770D">
        <w:rPr>
          <w:rStyle w:val="Emphasis"/>
          <w:highlight w:val="yellow"/>
        </w:rPr>
        <w:t>owners wrong</w:t>
      </w:r>
      <w:r w:rsidRPr="00F6770D">
        <w:rPr>
          <w:sz w:val="16"/>
        </w:rPr>
        <w:t xml:space="preserve">. </w:t>
      </w:r>
      <w:r w:rsidRPr="00F6770D">
        <w:rPr>
          <w:rStyle w:val="StyleUnderline"/>
        </w:rPr>
        <w:t xml:space="preserve">They </w:t>
      </w:r>
      <w:r w:rsidRPr="00F6770D">
        <w:rPr>
          <w:rStyle w:val="StyleUnderline"/>
          <w:highlight w:val="yellow"/>
        </w:rPr>
        <w:t>started</w:t>
      </w:r>
      <w:r w:rsidRPr="00F6770D">
        <w:rPr>
          <w:sz w:val="16"/>
          <w:highlight w:val="yellow"/>
        </w:rPr>
        <w:t xml:space="preserve"> </w:t>
      </w:r>
      <w:r w:rsidRPr="00F6770D">
        <w:rPr>
          <w:rStyle w:val="Emphasis"/>
          <w:highlight w:val="yellow"/>
        </w:rPr>
        <w:t>fleeing</w:t>
      </w:r>
      <w:r w:rsidRPr="00F6770D">
        <w:rPr>
          <w:sz w:val="16"/>
        </w:rPr>
        <w:t xml:space="preserve">, </w:t>
      </w:r>
      <w:r w:rsidRPr="00F6770D">
        <w:rPr>
          <w:rStyle w:val="StyleUnderline"/>
          <w:highlight w:val="yellow"/>
        </w:rPr>
        <w:t xml:space="preserve">showing up at </w:t>
      </w:r>
      <w:r w:rsidRPr="00F6770D">
        <w:rPr>
          <w:rStyle w:val="Emphasis"/>
          <w:highlight w:val="yellow"/>
        </w:rPr>
        <w:t>Union lines</w:t>
      </w:r>
      <w:r w:rsidRPr="00F6770D">
        <w:rPr>
          <w:sz w:val="16"/>
        </w:rPr>
        <w:t xml:space="preserve"> almost immediately. A few </w:t>
      </w:r>
      <w:r w:rsidRPr="00F6770D">
        <w:rPr>
          <w:rStyle w:val="StyleUnderline"/>
        </w:rPr>
        <w:t>generals</w:t>
      </w:r>
      <w:r w:rsidRPr="00F6770D">
        <w:rPr>
          <w:sz w:val="16"/>
        </w:rPr>
        <w:t xml:space="preserve"> quickly </w:t>
      </w:r>
      <w:r w:rsidRPr="00F6770D">
        <w:rPr>
          <w:rStyle w:val="StyleUnderline"/>
        </w:rPr>
        <w:t>realized the</w:t>
      </w:r>
      <w:r w:rsidRPr="00F6770D">
        <w:rPr>
          <w:sz w:val="16"/>
        </w:rPr>
        <w:t xml:space="preserve"> </w:t>
      </w:r>
      <w:r w:rsidRPr="00F6770D">
        <w:rPr>
          <w:rStyle w:val="Emphasis"/>
        </w:rPr>
        <w:t>military potential</w:t>
      </w:r>
      <w:r w:rsidRPr="00F6770D">
        <w:rPr>
          <w:sz w:val="16"/>
        </w:rPr>
        <w:t xml:space="preserve"> </w:t>
      </w:r>
      <w:r w:rsidRPr="00F6770D">
        <w:rPr>
          <w:rStyle w:val="StyleUnderline"/>
        </w:rPr>
        <w:t>of the slaves</w:t>
      </w:r>
      <w:r w:rsidRPr="00F6770D">
        <w:rPr>
          <w:sz w:val="16"/>
        </w:rPr>
        <w:t xml:space="preserve">. Some abolitionist generals used their power to end this national evil. General John C. </w:t>
      </w:r>
      <w:r w:rsidRPr="00F6770D">
        <w:rPr>
          <w:rStyle w:val="Emphasis"/>
        </w:rPr>
        <w:t>Frémont</w:t>
      </w:r>
      <w:r w:rsidRPr="00F6770D">
        <w:rPr>
          <w:sz w:val="16"/>
        </w:rPr>
        <w:t xml:space="preserve">, the Republican candidate for president in 1856, </w:t>
      </w:r>
      <w:r w:rsidRPr="00F6770D">
        <w:rPr>
          <w:rStyle w:val="StyleUnderline"/>
        </w:rPr>
        <w:t xml:space="preserve">declared slaves </w:t>
      </w:r>
      <w:r w:rsidRPr="00F6770D">
        <w:rPr>
          <w:rStyle w:val="Emphasis"/>
        </w:rPr>
        <w:t>free</w:t>
      </w:r>
      <w:r w:rsidRPr="00F6770D">
        <w:rPr>
          <w:sz w:val="16"/>
        </w:rPr>
        <w:t xml:space="preserve"> in Missouri. </w:t>
      </w:r>
      <w:r w:rsidRPr="00F6770D">
        <w:rPr>
          <w:rStyle w:val="StyleUnderline"/>
        </w:rPr>
        <w:t>General</w:t>
      </w:r>
      <w:r w:rsidRPr="00F6770D">
        <w:rPr>
          <w:sz w:val="16"/>
        </w:rPr>
        <w:t xml:space="preserve"> David </w:t>
      </w:r>
      <w:r w:rsidRPr="00F6770D">
        <w:rPr>
          <w:rStyle w:val="StyleUnderline"/>
        </w:rPr>
        <w:t>Hunter</w:t>
      </w:r>
      <w:r w:rsidRPr="00F6770D">
        <w:rPr>
          <w:sz w:val="16"/>
        </w:rPr>
        <w:t xml:space="preserve">, working on the South Carolina coast, </w:t>
      </w:r>
      <w:r w:rsidRPr="00F6770D">
        <w:rPr>
          <w:rStyle w:val="Emphasis"/>
        </w:rPr>
        <w:t>freed all the slaves</w:t>
      </w:r>
      <w:r w:rsidRPr="00F6770D">
        <w:rPr>
          <w:sz w:val="16"/>
        </w:rPr>
        <w:t xml:space="preserve"> who could make it to his lines </w:t>
      </w:r>
      <w:r w:rsidRPr="00F6770D">
        <w:rPr>
          <w:rStyle w:val="StyleUnderline"/>
        </w:rPr>
        <w:t xml:space="preserve">and created the first </w:t>
      </w:r>
      <w:r w:rsidRPr="00F6770D">
        <w:rPr>
          <w:rStyle w:val="Emphasis"/>
        </w:rPr>
        <w:t>black regiment</w:t>
      </w:r>
      <w:r w:rsidRPr="00F6770D">
        <w:rPr>
          <w:sz w:val="16"/>
        </w:rPr>
        <w:t xml:space="preserve"> of troops in U.S. history. Lincoln, fearful of the regiment’s impact upon both slave-owning border states that remained in the Union and a northern population largely nervous about ending slavery, reversed both decisions.22</w:t>
      </w:r>
    </w:p>
    <w:p w14:paraId="7852773E" w14:textId="77777777" w:rsidR="00E5248D" w:rsidRPr="00F6770D" w:rsidRDefault="00E5248D" w:rsidP="00E5248D">
      <w:pPr>
        <w:rPr>
          <w:sz w:val="16"/>
        </w:rPr>
      </w:pPr>
      <w:r w:rsidRPr="00F6770D">
        <w:rPr>
          <w:rStyle w:val="StyleUnderline"/>
        </w:rPr>
        <w:t xml:space="preserve">Slaves taking freedom into their own hands </w:t>
      </w:r>
      <w:r w:rsidRPr="00F6770D">
        <w:rPr>
          <w:rStyle w:val="Emphasis"/>
        </w:rPr>
        <w:t>forced the issue</w:t>
      </w:r>
      <w:r w:rsidRPr="00F6770D">
        <w:rPr>
          <w:sz w:val="16"/>
        </w:rPr>
        <w:t xml:space="preserve">. </w:t>
      </w:r>
      <w:r w:rsidRPr="00F6770D">
        <w:rPr>
          <w:rStyle w:val="StyleUnderline"/>
        </w:rPr>
        <w:t>Eight slaves escaped and arrived at U.S. lines at Fort Monroe, at the very spot where the first slaves arrived in</w:t>
      </w:r>
      <w:r w:rsidRPr="00F6770D">
        <w:rPr>
          <w:sz w:val="16"/>
        </w:rPr>
        <w:t xml:space="preserve"> Virginia in </w:t>
      </w:r>
      <w:r w:rsidRPr="00F6770D">
        <w:rPr>
          <w:rStyle w:val="StyleUnderline"/>
        </w:rPr>
        <w:t>1619</w:t>
      </w:r>
      <w:r w:rsidRPr="00F6770D">
        <w:rPr>
          <w:sz w:val="16"/>
        </w:rPr>
        <w:t xml:space="preserve">. </w:t>
      </w:r>
      <w:r w:rsidRPr="00F6770D">
        <w:rPr>
          <w:rStyle w:val="StyleUnderline"/>
        </w:rPr>
        <w:t>The commanding officer</w:t>
      </w:r>
      <w:r w:rsidRPr="00F6770D">
        <w:rPr>
          <w:sz w:val="16"/>
        </w:rPr>
        <w:t xml:space="preserve">, Benjamin Butler, immediately </w:t>
      </w:r>
      <w:r w:rsidRPr="00F6770D">
        <w:rPr>
          <w:rStyle w:val="StyleUnderline"/>
        </w:rPr>
        <w:t xml:space="preserve">recognized the </w:t>
      </w:r>
      <w:r w:rsidRPr="00F6770D">
        <w:rPr>
          <w:rStyle w:val="Emphasis"/>
        </w:rPr>
        <w:t>value</w:t>
      </w:r>
      <w:r w:rsidRPr="00F6770D">
        <w:rPr>
          <w:sz w:val="16"/>
        </w:rPr>
        <w:t xml:space="preserve"> of </w:t>
      </w:r>
      <w:r w:rsidRPr="00F6770D">
        <w:rPr>
          <w:rStyle w:val="StyleUnderline"/>
        </w:rPr>
        <w:t>the slaves to his forces</w:t>
      </w:r>
      <w:r w:rsidRPr="00F6770D">
        <w:rPr>
          <w:sz w:val="16"/>
        </w:rPr>
        <w:t xml:space="preserve">. Rather than free them and risk Lincoln’s ire, he declared them contraband and, realizing that he could take the Confederacy’s labor force, </w:t>
      </w:r>
      <w:r w:rsidRPr="00F6770D">
        <w:rPr>
          <w:rStyle w:val="StyleUnderline"/>
        </w:rPr>
        <w:t xml:space="preserve">he put the escaped slaves to </w:t>
      </w:r>
      <w:r w:rsidRPr="00F6770D">
        <w:rPr>
          <w:rStyle w:val="Emphasis"/>
        </w:rPr>
        <w:t>work</w:t>
      </w:r>
      <w:r w:rsidRPr="00F6770D">
        <w:rPr>
          <w:rStyle w:val="StyleUnderline"/>
        </w:rPr>
        <w:t xml:space="preserve"> in the fort. When slaves heard about this,</w:t>
      </w:r>
      <w:r w:rsidRPr="00F6770D">
        <w:rPr>
          <w:sz w:val="16"/>
        </w:rPr>
        <w:t xml:space="preserve"> </w:t>
      </w:r>
      <w:r w:rsidRPr="00F6770D">
        <w:rPr>
          <w:rStyle w:val="Emphasis"/>
        </w:rPr>
        <w:t>more showed up</w:t>
      </w:r>
      <w:r w:rsidRPr="00F6770D">
        <w:rPr>
          <w:sz w:val="16"/>
        </w:rPr>
        <w:t xml:space="preserve">. Lincoln appreciated Butler’s justification: if the South considered slaves property, then taking property was acceptable by the standards of war. No racial radical, Butler even had his troops keep track of hours the contraband worked so their masters could be paid at the end of the war. </w:t>
      </w:r>
      <w:r w:rsidRPr="00F6770D">
        <w:rPr>
          <w:rStyle w:val="StyleUnderline"/>
        </w:rPr>
        <w:t xml:space="preserve">Butler’s actions outraged Confederates, who had the gall to demand the return of their </w:t>
      </w:r>
      <w:r w:rsidRPr="00F6770D">
        <w:rPr>
          <w:rStyle w:val="Emphasis"/>
        </w:rPr>
        <w:t>escaped slaves</w:t>
      </w:r>
      <w:r w:rsidRPr="00F6770D">
        <w:rPr>
          <w:sz w:val="16"/>
        </w:rPr>
        <w:t xml:space="preserve"> by invoking the Fugitive Slave Act, even though they had renounced the United States. </w:t>
      </w:r>
      <w:r w:rsidRPr="00F6770D">
        <w:rPr>
          <w:rStyle w:val="StyleUnderline"/>
        </w:rPr>
        <w:t xml:space="preserve">For </w:t>
      </w:r>
      <w:r w:rsidRPr="00F6770D">
        <w:rPr>
          <w:rStyle w:val="StyleUnderline"/>
          <w:highlight w:val="yellow"/>
        </w:rPr>
        <w:t>slaves</w:t>
      </w:r>
      <w:r w:rsidRPr="00F6770D">
        <w:rPr>
          <w:rStyle w:val="StyleUnderline"/>
        </w:rPr>
        <w:t>,</w:t>
      </w:r>
      <w:r w:rsidRPr="00F6770D">
        <w:rPr>
          <w:sz w:val="16"/>
        </w:rPr>
        <w:t xml:space="preserve"> </w:t>
      </w:r>
      <w:r w:rsidRPr="00F6770D">
        <w:rPr>
          <w:rStyle w:val="Emphasis"/>
        </w:rPr>
        <w:t xml:space="preserve">who </w:t>
      </w:r>
      <w:r w:rsidRPr="00F6770D">
        <w:rPr>
          <w:rStyle w:val="Emphasis"/>
          <w:highlight w:val="yellow"/>
        </w:rPr>
        <w:t>understood this was a war</w:t>
      </w:r>
      <w:r w:rsidRPr="00F6770D">
        <w:rPr>
          <w:rStyle w:val="Emphasis"/>
        </w:rPr>
        <w:t xml:space="preserve"> </w:t>
      </w:r>
      <w:r w:rsidRPr="00F6770D">
        <w:rPr>
          <w:rStyle w:val="Emphasis"/>
          <w:highlight w:val="yellow"/>
        </w:rPr>
        <w:t>about slavery even if</w:t>
      </w:r>
      <w:r w:rsidRPr="00F6770D">
        <w:rPr>
          <w:rStyle w:val="Emphasis"/>
        </w:rPr>
        <w:t xml:space="preserve"> northern </w:t>
      </w:r>
      <w:r w:rsidRPr="00F6770D">
        <w:rPr>
          <w:rStyle w:val="Emphasis"/>
          <w:highlight w:val="yellow"/>
        </w:rPr>
        <w:t>whites did not</w:t>
      </w:r>
      <w:r w:rsidRPr="00F6770D">
        <w:rPr>
          <w:sz w:val="16"/>
          <w:highlight w:val="yellow"/>
        </w:rPr>
        <w:t xml:space="preserve">, </w:t>
      </w:r>
      <w:r w:rsidRPr="00F6770D">
        <w:rPr>
          <w:rStyle w:val="StyleUnderline"/>
          <w:highlight w:val="yellow"/>
        </w:rPr>
        <w:t xml:space="preserve">working for the military </w:t>
      </w:r>
      <w:r w:rsidRPr="00F6770D">
        <w:rPr>
          <w:rStyle w:val="Emphasis"/>
          <w:highlight w:val="yellow"/>
        </w:rPr>
        <w:t>furthered</w:t>
      </w:r>
      <w:r w:rsidRPr="00F6770D">
        <w:rPr>
          <w:rStyle w:val="Emphasis"/>
        </w:rPr>
        <w:t xml:space="preserve"> their </w:t>
      </w:r>
      <w:r w:rsidRPr="00F6770D">
        <w:rPr>
          <w:rStyle w:val="Emphasis"/>
          <w:highlight w:val="yellow"/>
        </w:rPr>
        <w:t>freedom</w:t>
      </w:r>
      <w:r w:rsidRPr="00F6770D">
        <w:rPr>
          <w:sz w:val="16"/>
          <w:highlight w:val="yellow"/>
        </w:rPr>
        <w:t xml:space="preserve">, </w:t>
      </w:r>
      <w:r w:rsidRPr="00F6770D">
        <w:rPr>
          <w:rStyle w:val="Emphasis"/>
          <w:highlight w:val="yellow"/>
        </w:rPr>
        <w:t>even if</w:t>
      </w:r>
      <w:r w:rsidRPr="00F6770D">
        <w:rPr>
          <w:sz w:val="16"/>
          <w:highlight w:val="yellow"/>
        </w:rPr>
        <w:t xml:space="preserve"> </w:t>
      </w:r>
      <w:r w:rsidRPr="00F6770D">
        <w:rPr>
          <w:rStyle w:val="StyleUnderline"/>
          <w:highlight w:val="yellow"/>
        </w:rPr>
        <w:t xml:space="preserve">Butler </w:t>
      </w:r>
      <w:r w:rsidRPr="00F6770D">
        <w:rPr>
          <w:rStyle w:val="Emphasis"/>
          <w:highlight w:val="yellow"/>
        </w:rPr>
        <w:t>did not pay them</w:t>
      </w:r>
      <w:r w:rsidRPr="00F6770D">
        <w:rPr>
          <w:sz w:val="16"/>
        </w:rPr>
        <w:t xml:space="preserve">. By June 1861, over </w:t>
      </w:r>
      <w:r w:rsidRPr="00F6770D">
        <w:rPr>
          <w:rStyle w:val="Emphasis"/>
        </w:rPr>
        <w:t>five hundred slaves</w:t>
      </w:r>
      <w:r w:rsidRPr="00F6770D">
        <w:rPr>
          <w:sz w:val="16"/>
        </w:rPr>
        <w:t xml:space="preserve"> </w:t>
      </w:r>
      <w:r w:rsidRPr="00F6770D">
        <w:rPr>
          <w:rStyle w:val="StyleUnderline"/>
        </w:rPr>
        <w:t>had fled to Fort Monroe</w:t>
      </w:r>
      <w:r w:rsidRPr="00F6770D">
        <w:rPr>
          <w:sz w:val="16"/>
        </w:rPr>
        <w:t>. Other commanders began following Butler’s lead. Slaves changed the national strategy over the relationship between slavery and the war.23</w:t>
      </w:r>
    </w:p>
    <w:p w14:paraId="0EB57FF6" w14:textId="77777777" w:rsidR="00E5248D" w:rsidRPr="00F6770D" w:rsidRDefault="00E5248D" w:rsidP="00E5248D">
      <w:pPr>
        <w:rPr>
          <w:sz w:val="16"/>
        </w:rPr>
      </w:pPr>
      <w:r w:rsidRPr="00F6770D">
        <w:rPr>
          <w:rStyle w:val="StyleUnderline"/>
          <w:highlight w:val="yellow"/>
        </w:rPr>
        <w:t xml:space="preserve">What the slaves had done is </w:t>
      </w:r>
      <w:r w:rsidRPr="00F6770D">
        <w:rPr>
          <w:rStyle w:val="Emphasis"/>
          <w:highlight w:val="yellow"/>
        </w:rPr>
        <w:t>strike</w:t>
      </w:r>
      <w:r w:rsidRPr="00F6770D">
        <w:rPr>
          <w:sz w:val="16"/>
        </w:rPr>
        <w:t xml:space="preserve"> </w:t>
      </w:r>
      <w:r w:rsidRPr="00F6770D">
        <w:rPr>
          <w:rStyle w:val="StyleUnderline"/>
        </w:rPr>
        <w:t xml:space="preserve">in the form of </w:t>
      </w:r>
      <w:r w:rsidRPr="00F6770D">
        <w:rPr>
          <w:rStyle w:val="Emphasis"/>
        </w:rPr>
        <w:t>self emancipation</w:t>
      </w:r>
      <w:r w:rsidRPr="00F6770D">
        <w:rPr>
          <w:sz w:val="16"/>
        </w:rPr>
        <w:t xml:space="preserve">. </w:t>
      </w:r>
      <w:r w:rsidRPr="00F6770D">
        <w:rPr>
          <w:rStyle w:val="StyleUnderline"/>
        </w:rPr>
        <w:t xml:space="preserve">When they fled to the Union army, the now ex-slaves </w:t>
      </w:r>
      <w:r w:rsidRPr="00F6770D">
        <w:rPr>
          <w:rStyle w:val="Emphasis"/>
        </w:rPr>
        <w:t>undermined</w:t>
      </w:r>
      <w:r w:rsidRPr="00F6770D">
        <w:rPr>
          <w:rStyle w:val="StyleUnderline"/>
        </w:rPr>
        <w:t xml:space="preserve"> the Confederate war effort</w:t>
      </w:r>
      <w:r w:rsidRPr="00F6770D">
        <w:rPr>
          <w:sz w:val="16"/>
        </w:rPr>
        <w:t xml:space="preserve">. The </w:t>
      </w:r>
      <w:r w:rsidRPr="00F6770D">
        <w:rPr>
          <w:rStyle w:val="StyleUnderline"/>
        </w:rPr>
        <w:t>Confederate elite needed slaves</w:t>
      </w:r>
      <w:r w:rsidRPr="00F6770D">
        <w:rPr>
          <w:sz w:val="16"/>
        </w:rPr>
        <w:t xml:space="preserve"> to grow the cotton they hoped to sell to the British for weapons and other war material. </w:t>
      </w:r>
      <w:r w:rsidRPr="00F6770D">
        <w:rPr>
          <w:rStyle w:val="StyleUnderline"/>
        </w:rPr>
        <w:t xml:space="preserve">When slaves refused, they </w:t>
      </w:r>
      <w:r w:rsidRPr="00F6770D">
        <w:rPr>
          <w:rStyle w:val="Emphasis"/>
        </w:rPr>
        <w:t>freed themselves</w:t>
      </w:r>
      <w:r w:rsidRPr="00F6770D">
        <w:rPr>
          <w:sz w:val="16"/>
        </w:rPr>
        <w:t xml:space="preserve"> </w:t>
      </w:r>
      <w:r w:rsidRPr="00F6770D">
        <w:rPr>
          <w:rStyle w:val="StyleUnderline"/>
        </w:rPr>
        <w:t xml:space="preserve">and </w:t>
      </w:r>
      <w:r w:rsidRPr="00F6770D">
        <w:rPr>
          <w:rStyle w:val="Emphasis"/>
        </w:rPr>
        <w:t>withheld their labor</w:t>
      </w:r>
      <w:r w:rsidRPr="00F6770D">
        <w:rPr>
          <w:sz w:val="16"/>
        </w:rPr>
        <w:t xml:space="preserve"> </w:t>
      </w:r>
      <w:r w:rsidRPr="00F6770D">
        <w:rPr>
          <w:rStyle w:val="StyleUnderline"/>
        </w:rPr>
        <w:t>from their oppressors</w:t>
      </w:r>
      <w:r w:rsidRPr="00F6770D">
        <w:rPr>
          <w:sz w:val="16"/>
        </w:rPr>
        <w:t xml:space="preserve">. Even when they could not run away, with many of their masters away at war, </w:t>
      </w:r>
      <w:r w:rsidRPr="00F6770D">
        <w:rPr>
          <w:rStyle w:val="StyleUnderline"/>
        </w:rPr>
        <w:t xml:space="preserve">slaves took </w:t>
      </w:r>
      <w:r w:rsidRPr="00F6770D">
        <w:rPr>
          <w:rStyle w:val="Emphasis"/>
        </w:rPr>
        <w:t>more control</w:t>
      </w:r>
      <w:r w:rsidRPr="00F6770D">
        <w:rPr>
          <w:sz w:val="16"/>
        </w:rPr>
        <w:t xml:space="preserve"> </w:t>
      </w:r>
      <w:r w:rsidRPr="00F6770D">
        <w:rPr>
          <w:rStyle w:val="StyleUnderline"/>
        </w:rPr>
        <w:t xml:space="preserve">over their lives and slowed or even </w:t>
      </w:r>
      <w:r w:rsidRPr="00F6770D">
        <w:rPr>
          <w:rStyle w:val="Emphasis"/>
        </w:rPr>
        <w:t>stopped their work</w:t>
      </w:r>
      <w:r w:rsidRPr="00F6770D">
        <w:rPr>
          <w:sz w:val="16"/>
        </w:rPr>
        <w:t xml:space="preserve">. </w:t>
      </w:r>
      <w:r w:rsidRPr="00F6770D">
        <w:rPr>
          <w:rStyle w:val="Emphasis"/>
          <w:highlight w:val="yellow"/>
        </w:rPr>
        <w:t>Without their labor</w:t>
      </w:r>
      <w:r w:rsidRPr="00F6770D">
        <w:rPr>
          <w:sz w:val="16"/>
        </w:rPr>
        <w:t xml:space="preserve">, </w:t>
      </w:r>
      <w:r w:rsidRPr="00F6770D">
        <w:rPr>
          <w:rStyle w:val="StyleUnderline"/>
        </w:rPr>
        <w:t xml:space="preserve">the </w:t>
      </w:r>
      <w:r w:rsidRPr="00F6770D">
        <w:rPr>
          <w:rStyle w:val="StyleUnderline"/>
          <w:highlight w:val="yellow"/>
        </w:rPr>
        <w:t>Confederate</w:t>
      </w:r>
      <w:r w:rsidRPr="00F6770D">
        <w:rPr>
          <w:rStyle w:val="StyleUnderline"/>
        </w:rPr>
        <w:t xml:space="preserve"> war </w:t>
      </w:r>
      <w:r w:rsidRPr="00F6770D">
        <w:rPr>
          <w:rStyle w:val="StyleUnderline"/>
          <w:highlight w:val="yellow"/>
        </w:rPr>
        <w:t>effort melted</w:t>
      </w:r>
      <w:r w:rsidRPr="00F6770D">
        <w:rPr>
          <w:sz w:val="16"/>
        </w:rPr>
        <w:t>.</w:t>
      </w:r>
    </w:p>
    <w:p w14:paraId="63FAAC33" w14:textId="77777777" w:rsidR="00E5248D" w:rsidRPr="00F6770D" w:rsidRDefault="00E5248D" w:rsidP="00E5248D">
      <w:pPr>
        <w:rPr>
          <w:sz w:val="16"/>
        </w:rPr>
      </w:pPr>
      <w:r w:rsidRPr="00F6770D">
        <w:rPr>
          <w:sz w:val="16"/>
        </w:rPr>
        <w:t>To quote DuBois, “</w:t>
      </w:r>
      <w:r w:rsidRPr="00F6770D">
        <w:rPr>
          <w:rStyle w:val="StyleUnderline"/>
        </w:rPr>
        <w:t xml:space="preserve">It was a </w:t>
      </w:r>
      <w:r w:rsidRPr="00F6770D">
        <w:rPr>
          <w:rStyle w:val="Emphasis"/>
        </w:rPr>
        <w:t>general strike</w:t>
      </w:r>
      <w:r w:rsidRPr="00F6770D">
        <w:rPr>
          <w:rStyle w:val="StyleUnderline"/>
        </w:rPr>
        <w:t xml:space="preserve"> that involved directly in the end perhaps a </w:t>
      </w:r>
      <w:r w:rsidRPr="00F6770D">
        <w:rPr>
          <w:rStyle w:val="Emphasis"/>
        </w:rPr>
        <w:t>half million people</w:t>
      </w:r>
      <w:r w:rsidRPr="00F6770D">
        <w:rPr>
          <w:sz w:val="16"/>
        </w:rPr>
        <w:t xml:space="preserve">. </w:t>
      </w:r>
      <w:r w:rsidRPr="00F6770D">
        <w:rPr>
          <w:rStyle w:val="StyleUnderline"/>
        </w:rPr>
        <w:t xml:space="preserve">They wanted to </w:t>
      </w:r>
      <w:r w:rsidRPr="00F6770D">
        <w:rPr>
          <w:rStyle w:val="Emphasis"/>
        </w:rPr>
        <w:t>stop the economy</w:t>
      </w:r>
      <w:r w:rsidRPr="00F6770D">
        <w:rPr>
          <w:sz w:val="16"/>
        </w:rPr>
        <w:t xml:space="preserve"> </w:t>
      </w:r>
      <w:r w:rsidRPr="00F6770D">
        <w:rPr>
          <w:rStyle w:val="StyleUnderline"/>
        </w:rPr>
        <w:t xml:space="preserve">of the </w:t>
      </w:r>
      <w:r w:rsidRPr="00F6770D">
        <w:rPr>
          <w:rStyle w:val="Emphasis"/>
        </w:rPr>
        <w:t>plantation system</w:t>
      </w:r>
      <w:r w:rsidRPr="00F6770D">
        <w:rPr>
          <w:sz w:val="16"/>
        </w:rPr>
        <w:t xml:space="preserve">, </w:t>
      </w:r>
      <w:r w:rsidRPr="00F6770D">
        <w:rPr>
          <w:rStyle w:val="StyleUnderline"/>
        </w:rPr>
        <w:t xml:space="preserve">and to do that they </w:t>
      </w:r>
      <w:r w:rsidRPr="00F6770D">
        <w:rPr>
          <w:rStyle w:val="Emphasis"/>
        </w:rPr>
        <w:t>left the plantations</w:t>
      </w:r>
      <w:r w:rsidRPr="00F6770D">
        <w:rPr>
          <w:sz w:val="16"/>
        </w:rPr>
        <w:t>.”24 Whenever the Union troops arrived, slaves just left their plantations, as they had done when British forces gave them the opportunity in the American Revolution and War of 1812. South Carolina slave Robert Smalls used his knowledge of the Charleston waterways to commandeer a ship, pick up the families of himself and his crew, and sail the ship to the North.25 Meanwhile, as the journalist Charles Carleton Coffin wrote, when the Union army began shelling the South Carolina Sea Islands, a planter ordered his overseer to round up the slaves to move them inland. But as soon as the slaves heard the shells, they fled into the woods and the overseer found “his drove of human cattle gone.” The planter left without his human property.26 Another planter lost seventy-five slaves in one night in March 1863.27</w:t>
      </w:r>
    </w:p>
    <w:p w14:paraId="22AD0455" w14:textId="77777777" w:rsidR="00E5248D" w:rsidRPr="00F6770D" w:rsidRDefault="00E5248D" w:rsidP="00E5248D">
      <w:pPr>
        <w:rPr>
          <w:sz w:val="16"/>
        </w:rPr>
      </w:pPr>
      <w:r w:rsidRPr="00F6770D">
        <w:rPr>
          <w:sz w:val="16"/>
        </w:rPr>
        <w:t xml:space="preserve">With many men away, </w:t>
      </w:r>
      <w:r w:rsidRPr="00F6770D">
        <w:rPr>
          <w:rStyle w:val="StyleUnderline"/>
        </w:rPr>
        <w:t xml:space="preserve">slaves who did not have the opportunity to run took </w:t>
      </w:r>
      <w:r w:rsidRPr="00F6770D">
        <w:rPr>
          <w:rStyle w:val="Emphasis"/>
        </w:rPr>
        <w:t>more control</w:t>
      </w:r>
      <w:r w:rsidRPr="00F6770D">
        <w:rPr>
          <w:rStyle w:val="StyleUnderline"/>
        </w:rPr>
        <w:t xml:space="preserve"> on the</w:t>
      </w:r>
      <w:r w:rsidRPr="00F6770D">
        <w:rPr>
          <w:sz w:val="16"/>
        </w:rPr>
        <w:t xml:space="preserve"> </w:t>
      </w:r>
      <w:r w:rsidRPr="00F6770D">
        <w:rPr>
          <w:rStyle w:val="Emphasis"/>
        </w:rPr>
        <w:t>plantations</w:t>
      </w:r>
      <w:r w:rsidRPr="00F6770D">
        <w:rPr>
          <w:sz w:val="16"/>
        </w:rPr>
        <w:t xml:space="preserve">. Virginia slave owners complained constantly about </w:t>
      </w:r>
      <w:r w:rsidRPr="00F6770D">
        <w:rPr>
          <w:rStyle w:val="StyleUnderline"/>
        </w:rPr>
        <w:t xml:space="preserve">slaves </w:t>
      </w:r>
      <w:r w:rsidRPr="00F6770D">
        <w:rPr>
          <w:rStyle w:val="Emphasis"/>
        </w:rPr>
        <w:t>slowing down</w:t>
      </w:r>
      <w:r w:rsidRPr="00F6770D">
        <w:rPr>
          <w:sz w:val="16"/>
        </w:rPr>
        <w:t xml:space="preserve"> </w:t>
      </w:r>
      <w:r w:rsidRPr="00F6770D">
        <w:rPr>
          <w:rStyle w:val="StyleUnderline"/>
        </w:rPr>
        <w:t>in the tobacco fields after the war began</w:t>
      </w:r>
      <w:r w:rsidRPr="00F6770D">
        <w:rPr>
          <w:sz w:val="16"/>
        </w:rPr>
        <w:t xml:space="preserve">.28 The </w:t>
      </w:r>
      <w:r w:rsidRPr="00F6770D">
        <w:rPr>
          <w:rStyle w:val="StyleUnderline"/>
        </w:rPr>
        <w:t>radical secessionist Edmund Ruffin was shocked when</w:t>
      </w:r>
      <w:r w:rsidRPr="00F6770D">
        <w:rPr>
          <w:sz w:val="16"/>
        </w:rPr>
        <w:t xml:space="preserve"> </w:t>
      </w:r>
      <w:r w:rsidRPr="00F6770D">
        <w:rPr>
          <w:rStyle w:val="Emphasis"/>
        </w:rPr>
        <w:t>70 percent</w:t>
      </w:r>
      <w:r w:rsidRPr="00F6770D">
        <w:rPr>
          <w:sz w:val="16"/>
        </w:rPr>
        <w:t xml:space="preserve"> </w:t>
      </w:r>
      <w:r w:rsidRPr="00F6770D">
        <w:rPr>
          <w:rStyle w:val="StyleUnderline"/>
        </w:rPr>
        <w:t>of his slaves walked away from his Virginia plantations</w:t>
      </w:r>
      <w:r w:rsidRPr="00F6770D">
        <w:rPr>
          <w:sz w:val="16"/>
        </w:rPr>
        <w:t xml:space="preserve"> in 1862. He could not understand how there was “not an indication of disobedience or discontent” and then immediately nearly every male over the age of twelve disappeared. For someone such as Ruffin, who had convinced himself that his slaves were happy, the expression of slave self-emancipation was shocking.29 One slave coachman, freed in 1862, went into his master’s bedroom, dressed himself in the master’s finest clothes, and walked out the door.30 Slaves on one plantation sixty miles southwest of New Orleans simply announced that they would take Christmas off and erected wooden gallows to ensure the owner knew they were serious.31</w:t>
      </w:r>
    </w:p>
    <w:p w14:paraId="628C089E" w14:textId="77777777" w:rsidR="00E5248D" w:rsidRPr="00F6770D" w:rsidRDefault="00E5248D" w:rsidP="00E5248D">
      <w:pPr>
        <w:rPr>
          <w:sz w:val="16"/>
        </w:rPr>
      </w:pPr>
      <w:r w:rsidRPr="00F6770D">
        <w:rPr>
          <w:rStyle w:val="Emphasis"/>
          <w:highlight w:val="yellow"/>
        </w:rPr>
        <w:t>Escaped slaves</w:t>
      </w:r>
      <w:r w:rsidRPr="00F6770D">
        <w:rPr>
          <w:sz w:val="16"/>
          <w:highlight w:val="yellow"/>
        </w:rPr>
        <w:t xml:space="preserve"> </w:t>
      </w:r>
      <w:r w:rsidRPr="00F6770D">
        <w:rPr>
          <w:rStyle w:val="StyleUnderline"/>
          <w:highlight w:val="yellow"/>
        </w:rPr>
        <w:t xml:space="preserve">proved </w:t>
      </w:r>
      <w:r w:rsidRPr="00F6770D">
        <w:rPr>
          <w:rStyle w:val="Emphasis"/>
          <w:highlight w:val="yellow"/>
        </w:rPr>
        <w:t>critical</w:t>
      </w:r>
      <w:r w:rsidRPr="00F6770D">
        <w:rPr>
          <w:sz w:val="16"/>
        </w:rPr>
        <w:t xml:space="preserve"> </w:t>
      </w:r>
      <w:r w:rsidRPr="00F6770D">
        <w:rPr>
          <w:rStyle w:val="StyleUnderline"/>
        </w:rPr>
        <w:t xml:space="preserve">to the American war effort. Many of them went to work for the </w:t>
      </w:r>
      <w:r w:rsidRPr="00F6770D">
        <w:rPr>
          <w:rStyle w:val="Emphasis"/>
        </w:rPr>
        <w:t>U.S. military</w:t>
      </w:r>
      <w:r w:rsidRPr="00F6770D">
        <w:rPr>
          <w:sz w:val="16"/>
        </w:rPr>
        <w:t xml:space="preserve">. </w:t>
      </w:r>
      <w:r w:rsidRPr="00F6770D">
        <w:rPr>
          <w:rStyle w:val="StyleUnderline"/>
        </w:rPr>
        <w:t xml:space="preserve">By </w:t>
      </w:r>
      <w:r w:rsidRPr="00F6770D">
        <w:rPr>
          <w:rStyle w:val="Emphasis"/>
          <w:highlight w:val="yellow"/>
        </w:rPr>
        <w:t>cooking</w:t>
      </w:r>
      <w:r w:rsidRPr="00F6770D">
        <w:rPr>
          <w:rStyle w:val="StyleUnderline"/>
        </w:rPr>
        <w:t xml:space="preserve">, </w:t>
      </w:r>
      <w:r w:rsidRPr="00F6770D">
        <w:rPr>
          <w:rStyle w:val="Emphasis"/>
          <w:highlight w:val="yellow"/>
        </w:rPr>
        <w:t>digging latrines</w:t>
      </w:r>
      <w:r w:rsidRPr="00F6770D">
        <w:rPr>
          <w:rStyle w:val="StyleUnderline"/>
        </w:rPr>
        <w:t xml:space="preserve">, and burying soldiers, they freed up the military to </w:t>
      </w:r>
      <w:r w:rsidRPr="00F6770D">
        <w:rPr>
          <w:rStyle w:val="Emphasis"/>
        </w:rPr>
        <w:t>fight the war</w:t>
      </w:r>
      <w:r w:rsidRPr="00F6770D">
        <w:rPr>
          <w:sz w:val="16"/>
        </w:rPr>
        <w:t xml:space="preserve"> </w:t>
      </w:r>
      <w:r w:rsidRPr="00F6770D">
        <w:rPr>
          <w:rStyle w:val="StyleUnderline"/>
        </w:rPr>
        <w:t xml:space="preserve">at the same time that Confederate plantations </w:t>
      </w:r>
      <w:r w:rsidRPr="00F6770D">
        <w:rPr>
          <w:rStyle w:val="Emphasis"/>
        </w:rPr>
        <w:t>lost their labor force</w:t>
      </w:r>
      <w:r w:rsidRPr="00F6770D">
        <w:rPr>
          <w:sz w:val="16"/>
        </w:rPr>
        <w:t xml:space="preserve">, </w:t>
      </w:r>
      <w:r w:rsidRPr="00F6770D">
        <w:rPr>
          <w:rStyle w:val="StyleUnderline"/>
        </w:rPr>
        <w:t>leading to declines in cotton and food production</w:t>
      </w:r>
      <w:r w:rsidRPr="00F6770D">
        <w:rPr>
          <w:sz w:val="16"/>
        </w:rPr>
        <w:t xml:space="preserve">. Even when they could not escape, </w:t>
      </w:r>
      <w:r w:rsidRPr="00F6770D">
        <w:rPr>
          <w:rStyle w:val="StyleUnderline"/>
          <w:highlight w:val="yellow"/>
        </w:rPr>
        <w:t xml:space="preserve">they provided </w:t>
      </w:r>
      <w:r w:rsidRPr="00F6770D">
        <w:rPr>
          <w:rStyle w:val="Emphasis"/>
          <w:highlight w:val="yellow"/>
        </w:rPr>
        <w:t>intelligence</w:t>
      </w:r>
      <w:r w:rsidRPr="00F6770D">
        <w:rPr>
          <w:sz w:val="16"/>
        </w:rPr>
        <w:t xml:space="preserve"> </w:t>
      </w:r>
      <w:r w:rsidRPr="00F6770D">
        <w:rPr>
          <w:rStyle w:val="StyleUnderline"/>
        </w:rPr>
        <w:t>to Union troops, guiding them through swamps and informing them of the state of Confederate defenses</w:t>
      </w:r>
      <w:r w:rsidRPr="00F6770D">
        <w:rPr>
          <w:sz w:val="16"/>
        </w:rPr>
        <w:t xml:space="preserve">. But </w:t>
      </w:r>
      <w:r w:rsidRPr="00F6770D">
        <w:rPr>
          <w:rStyle w:val="StyleUnderline"/>
        </w:rPr>
        <w:t>they wanted</w:t>
      </w:r>
      <w:r w:rsidRPr="00F6770D">
        <w:rPr>
          <w:sz w:val="16"/>
        </w:rPr>
        <w:t xml:space="preserve"> </w:t>
      </w:r>
      <w:r w:rsidRPr="00F6770D">
        <w:rPr>
          <w:rStyle w:val="Emphasis"/>
        </w:rPr>
        <w:t>more</w:t>
      </w:r>
      <w:r w:rsidRPr="00F6770D">
        <w:rPr>
          <w:sz w:val="16"/>
        </w:rPr>
        <w:t xml:space="preserve">: </w:t>
      </w:r>
      <w:r w:rsidRPr="00F6770D">
        <w:rPr>
          <w:rStyle w:val="StyleUnderline"/>
        </w:rPr>
        <w:t xml:space="preserve">the right to </w:t>
      </w:r>
      <w:r w:rsidRPr="00F6770D">
        <w:rPr>
          <w:rStyle w:val="Emphasis"/>
        </w:rPr>
        <w:t>pick up a gun</w:t>
      </w:r>
      <w:r w:rsidRPr="00F6770D">
        <w:rPr>
          <w:rStyle w:val="StyleUnderline"/>
        </w:rPr>
        <w:t xml:space="preserve"> against their former masters</w:t>
      </w:r>
      <w:r w:rsidRPr="00F6770D">
        <w:rPr>
          <w:sz w:val="16"/>
        </w:rPr>
        <w:t>. Immediately after the war commenced, Frederick Douglass and other abolitionists urged Lincoln to enlist black troops. In May 1861, Douglass wrote an editorial that argued that “carrying the war into Africa” was the ticket for victory over the Confederacy.32 But Lincoln did not think blacks would make good soldiers and he continued to fear the impact on the slave-owning border states that had remained in the United States. Lincoln, a white man of his time, questioned whether whites and blacks could live together peacefully. Well into the war, he toyed with colonization schemes to send slaves back to Africa or to Central America, struggling to imagine a nation with a large free black population.33</w:t>
      </w:r>
    </w:p>
    <w:p w14:paraId="31338A23" w14:textId="77777777" w:rsidR="00E5248D" w:rsidRPr="00F6770D" w:rsidRDefault="00E5248D" w:rsidP="00E5248D">
      <w:pPr>
        <w:rPr>
          <w:sz w:val="16"/>
        </w:rPr>
      </w:pPr>
      <w:r w:rsidRPr="00F6770D">
        <w:rPr>
          <w:sz w:val="16"/>
        </w:rPr>
        <w:t xml:space="preserve">Yet </w:t>
      </w:r>
      <w:r w:rsidRPr="00F6770D">
        <w:rPr>
          <w:rStyle w:val="StyleUnderline"/>
        </w:rPr>
        <w:t xml:space="preserve">the bravery of the slaves pushed a reluctant Union toward </w:t>
      </w:r>
      <w:r w:rsidRPr="00F6770D">
        <w:rPr>
          <w:rStyle w:val="Emphasis"/>
        </w:rPr>
        <w:t>abolition</w:t>
      </w:r>
      <w:r w:rsidRPr="00F6770D">
        <w:rPr>
          <w:sz w:val="16"/>
        </w:rPr>
        <w:t xml:space="preserve">. By mid-1862, with pro-Union forces in control of the border states, Lincoln reconsidered his position on slavery and black troops, signing new laws that moved the nation toward ending slavery. Finally, on September 22, 1862, </w:t>
      </w:r>
      <w:r w:rsidRPr="00F6770D">
        <w:rPr>
          <w:rStyle w:val="StyleUnderline"/>
        </w:rPr>
        <w:t>Lincoln announced the</w:t>
      </w:r>
      <w:r w:rsidRPr="00F6770D">
        <w:rPr>
          <w:sz w:val="16"/>
        </w:rPr>
        <w:t xml:space="preserve"> impending </w:t>
      </w:r>
      <w:r w:rsidRPr="00F6770D">
        <w:rPr>
          <w:rStyle w:val="Emphasis"/>
        </w:rPr>
        <w:t>Emancipation Proclamation</w:t>
      </w:r>
      <w:r w:rsidRPr="00F6770D">
        <w:rPr>
          <w:sz w:val="16"/>
        </w:rPr>
        <w:t xml:space="preserve">. This groundbreaking announcement freed all slaves in areas of rebellion beginning on January 1, 1863. </w:t>
      </w:r>
      <w:r w:rsidRPr="00F6770D">
        <w:rPr>
          <w:rStyle w:val="StyleUnderline"/>
          <w:highlight w:val="yellow"/>
        </w:rPr>
        <w:t xml:space="preserve">Slaves could </w:t>
      </w:r>
      <w:r w:rsidRPr="00F6770D">
        <w:rPr>
          <w:rStyle w:val="Emphasis"/>
          <w:highlight w:val="yellow"/>
        </w:rPr>
        <w:t>not have ended slavery</w:t>
      </w:r>
      <w:r w:rsidRPr="00F6770D">
        <w:rPr>
          <w:sz w:val="16"/>
          <w:highlight w:val="yellow"/>
        </w:rPr>
        <w:t xml:space="preserve"> </w:t>
      </w:r>
      <w:r w:rsidRPr="00F6770D">
        <w:rPr>
          <w:rStyle w:val="StyleUnderline"/>
          <w:highlight w:val="yellow"/>
        </w:rPr>
        <w:t>without</w:t>
      </w:r>
      <w:r w:rsidRPr="00F6770D">
        <w:rPr>
          <w:rStyle w:val="StyleUnderline"/>
        </w:rPr>
        <w:t xml:space="preserve"> the help of </w:t>
      </w:r>
      <w:r w:rsidRPr="00F6770D">
        <w:rPr>
          <w:rStyle w:val="StyleUnderline"/>
          <w:highlight w:val="yellow"/>
        </w:rPr>
        <w:t xml:space="preserve">the </w:t>
      </w:r>
      <w:r w:rsidRPr="00F6770D">
        <w:rPr>
          <w:rStyle w:val="Emphasis"/>
          <w:highlight w:val="yellow"/>
        </w:rPr>
        <w:t>federal government</w:t>
      </w:r>
      <w:r w:rsidRPr="00F6770D">
        <w:rPr>
          <w:sz w:val="16"/>
          <w:highlight w:val="yellow"/>
        </w:rPr>
        <w:t xml:space="preserve">, </w:t>
      </w:r>
      <w:r w:rsidRPr="00F6770D">
        <w:rPr>
          <w:rStyle w:val="StyleUnderline"/>
          <w:highlight w:val="yellow"/>
        </w:rPr>
        <w:t>but without their own actions, it’s</w:t>
      </w:r>
      <w:r w:rsidRPr="00F6770D">
        <w:rPr>
          <w:rStyle w:val="StyleUnderline"/>
        </w:rPr>
        <w:t xml:space="preserve"> highly </w:t>
      </w:r>
      <w:r w:rsidRPr="00F6770D">
        <w:rPr>
          <w:rStyle w:val="StyleUnderline"/>
          <w:highlight w:val="yellow"/>
        </w:rPr>
        <w:t>unlikely</w:t>
      </w:r>
      <w:r w:rsidRPr="00F6770D">
        <w:rPr>
          <w:sz w:val="16"/>
        </w:rPr>
        <w:t xml:space="preserve"> the </w:t>
      </w:r>
      <w:r w:rsidRPr="00F6770D">
        <w:rPr>
          <w:rStyle w:val="Emphasis"/>
          <w:highlight w:val="yellow"/>
        </w:rPr>
        <w:t>Lincoln</w:t>
      </w:r>
      <w:r w:rsidRPr="00F6770D">
        <w:rPr>
          <w:sz w:val="16"/>
        </w:rPr>
        <w:t xml:space="preserve"> administration </w:t>
      </w:r>
      <w:r w:rsidRPr="00F6770D">
        <w:rPr>
          <w:rStyle w:val="StyleUnderline"/>
          <w:highlight w:val="yellow"/>
        </w:rPr>
        <w:t xml:space="preserve">would have issued the </w:t>
      </w:r>
      <w:r w:rsidRPr="00F6770D">
        <w:rPr>
          <w:rStyle w:val="Emphasis"/>
          <w:highlight w:val="yellow"/>
        </w:rPr>
        <w:t>proclamation</w:t>
      </w:r>
      <w:r w:rsidRPr="00F6770D">
        <w:rPr>
          <w:sz w:val="16"/>
        </w:rPr>
        <w:t xml:space="preserve">. It did not free any slaves in most, though not all, areas controlled by the United States. But if slavery was eliminated in Mississippi and South Carolina, it could not survive in Delaware and Kentucky. By 1864, slavery in the border states began to wane, and </w:t>
      </w:r>
      <w:r w:rsidRPr="00F6770D">
        <w:rPr>
          <w:rStyle w:val="StyleUnderline"/>
        </w:rPr>
        <w:t xml:space="preserve">with the passage of the </w:t>
      </w:r>
      <w:r w:rsidRPr="00F6770D">
        <w:rPr>
          <w:rStyle w:val="Emphasis"/>
        </w:rPr>
        <w:t>Thirteenth Amendment</w:t>
      </w:r>
      <w:r w:rsidRPr="00F6770D">
        <w:rPr>
          <w:sz w:val="16"/>
        </w:rPr>
        <w:t xml:space="preserve"> in 1865, </w:t>
      </w:r>
      <w:r w:rsidRPr="00F6770D">
        <w:rPr>
          <w:rStyle w:val="StyleUnderline"/>
        </w:rPr>
        <w:t xml:space="preserve">slavery was </w:t>
      </w:r>
      <w:r w:rsidRPr="00F6770D">
        <w:rPr>
          <w:rStyle w:val="Emphasis"/>
        </w:rPr>
        <w:t>legally dead</w:t>
      </w:r>
      <w:r w:rsidRPr="00F6770D">
        <w:rPr>
          <w:sz w:val="16"/>
        </w:rPr>
        <w:t xml:space="preserve">, </w:t>
      </w:r>
      <w:r w:rsidRPr="00F6770D">
        <w:rPr>
          <w:rStyle w:val="StyleUnderline"/>
        </w:rPr>
        <w:t>an</w:t>
      </w:r>
      <w:r w:rsidRPr="00F6770D">
        <w:rPr>
          <w:sz w:val="16"/>
        </w:rPr>
        <w:t xml:space="preserve"> </w:t>
      </w:r>
      <w:r w:rsidRPr="00F6770D">
        <w:rPr>
          <w:rStyle w:val="Emphasis"/>
        </w:rPr>
        <w:t>amazing achievement</w:t>
      </w:r>
      <w:r w:rsidRPr="00F6770D">
        <w:rPr>
          <w:sz w:val="16"/>
        </w:rPr>
        <w:t>.34</w:t>
      </w:r>
    </w:p>
    <w:p w14:paraId="21473A68" w14:textId="77777777" w:rsidR="00E5248D" w:rsidRPr="00F6770D" w:rsidRDefault="00E5248D" w:rsidP="00E5248D">
      <w:pPr>
        <w:rPr>
          <w:sz w:val="16"/>
        </w:rPr>
      </w:pPr>
      <w:r w:rsidRPr="00F6770D">
        <w:rPr>
          <w:rStyle w:val="StyleUnderline"/>
        </w:rPr>
        <w:t xml:space="preserve">The Lincoln administration began </w:t>
      </w:r>
      <w:r w:rsidRPr="00F6770D">
        <w:rPr>
          <w:rStyle w:val="Emphasis"/>
        </w:rPr>
        <w:t>to arm black soldiers</w:t>
      </w:r>
      <w:r w:rsidRPr="00F6770D">
        <w:rPr>
          <w:sz w:val="16"/>
        </w:rPr>
        <w:t xml:space="preserve"> in 1863. African Americans, both freedmen in the North and slaves who had recently freed themselves, rushed to join the military. Confederates were furious; Robert E. Lee called it a “savage and brutal policy.”35 </w:t>
      </w:r>
      <w:r w:rsidRPr="00F6770D">
        <w:rPr>
          <w:rStyle w:val="Emphasis"/>
          <w:highlight w:val="yellow"/>
        </w:rPr>
        <w:t>Frederick Douglass</w:t>
      </w:r>
      <w:r w:rsidRPr="00F6770D">
        <w:rPr>
          <w:sz w:val="16"/>
          <w:highlight w:val="yellow"/>
        </w:rPr>
        <w:t xml:space="preserve"> </w:t>
      </w:r>
      <w:r w:rsidRPr="00F6770D">
        <w:rPr>
          <w:rStyle w:val="StyleUnderline"/>
          <w:highlight w:val="yellow"/>
        </w:rPr>
        <w:t>traveled</w:t>
      </w:r>
      <w:r w:rsidRPr="00F6770D">
        <w:rPr>
          <w:rStyle w:val="StyleUnderline"/>
        </w:rPr>
        <w:t xml:space="preserve"> across the North </w:t>
      </w:r>
      <w:r w:rsidRPr="00F6770D">
        <w:rPr>
          <w:rStyle w:val="StyleUnderline"/>
          <w:highlight w:val="yellow"/>
        </w:rPr>
        <w:t>to recruit black troops</w:t>
      </w:r>
      <w:r w:rsidRPr="00F6770D">
        <w:rPr>
          <w:sz w:val="16"/>
        </w:rPr>
        <w:t xml:space="preserve">. Around </w:t>
      </w:r>
      <w:r w:rsidRPr="00F6770D">
        <w:rPr>
          <w:rStyle w:val="Emphasis"/>
        </w:rPr>
        <w:t>two hundred thousand</w:t>
      </w:r>
      <w:r w:rsidRPr="00F6770D">
        <w:rPr>
          <w:sz w:val="16"/>
        </w:rPr>
        <w:t xml:space="preserve"> </w:t>
      </w:r>
      <w:r w:rsidRPr="00F6770D">
        <w:rPr>
          <w:rStyle w:val="StyleUnderline"/>
        </w:rPr>
        <w:t>African Americans served in the Union military</w:t>
      </w:r>
      <w:r w:rsidRPr="00F6770D">
        <w:rPr>
          <w:sz w:val="16"/>
        </w:rPr>
        <w:t xml:space="preserve"> during the Civil War; around 81 percent of them originated from slave states, where they fought for their own freedom and that of their families, albeit always under white officers. Some were recruited from the northern free black population, including the Fifty-Fourth Massachusetts Volunteer Infantry Regiment, made famous by the film Glory. Confederates often executed black soldiers they took as prisoners of war, most notoriously at the Fort Pillow Massacre in Tennessee in 1864, when regiments commanded by Confederate general and future Ku Klux Klan founder Nathan Bedford Forrest murdered surrendering black troops in one of the war’s worst atrocities.36 </w:t>
      </w:r>
    </w:p>
    <w:p w14:paraId="44986B84" w14:textId="77777777" w:rsidR="00E5248D" w:rsidRPr="00F6770D" w:rsidRDefault="00E5248D" w:rsidP="00E5248D">
      <w:pPr>
        <w:rPr>
          <w:sz w:val="16"/>
        </w:rPr>
      </w:pPr>
      <w:r w:rsidRPr="00F6770D">
        <w:rPr>
          <w:rStyle w:val="StyleUnderline"/>
        </w:rPr>
        <w:t>As the war reached its bloody conclusion</w:t>
      </w:r>
      <w:r w:rsidRPr="00F6770D">
        <w:rPr>
          <w:sz w:val="16"/>
        </w:rPr>
        <w:t xml:space="preserve">, </w:t>
      </w:r>
      <w:r w:rsidRPr="00F6770D">
        <w:rPr>
          <w:rStyle w:val="StyleUnderline"/>
          <w:highlight w:val="yellow"/>
        </w:rPr>
        <w:t>slaves</w:t>
      </w:r>
      <w:r w:rsidRPr="00F6770D">
        <w:rPr>
          <w:rStyle w:val="StyleUnderline"/>
        </w:rPr>
        <w:t xml:space="preserve"> became </w:t>
      </w:r>
      <w:r w:rsidRPr="00F6770D">
        <w:rPr>
          <w:rStyle w:val="Emphasis"/>
        </w:rPr>
        <w:t>ever braver</w:t>
      </w:r>
      <w:r w:rsidRPr="00F6770D">
        <w:rPr>
          <w:sz w:val="16"/>
        </w:rPr>
        <w:t xml:space="preserve"> </w:t>
      </w:r>
      <w:r w:rsidRPr="00F6770D">
        <w:rPr>
          <w:rStyle w:val="StyleUnderline"/>
        </w:rPr>
        <w:t>in demanding their freedom</w:t>
      </w:r>
      <w:r w:rsidRPr="00F6770D">
        <w:rPr>
          <w:sz w:val="16"/>
        </w:rPr>
        <w:t xml:space="preserve">. </w:t>
      </w:r>
      <w:r w:rsidRPr="00F6770D">
        <w:rPr>
          <w:rStyle w:val="StyleUnderline"/>
        </w:rPr>
        <w:t xml:space="preserve">One slave in Georgia shoved her mistress </w:t>
      </w:r>
      <w:r w:rsidRPr="00F6770D">
        <w:rPr>
          <w:rStyle w:val="Emphasis"/>
        </w:rPr>
        <w:t>into a fire</w:t>
      </w:r>
      <w:r w:rsidRPr="00F6770D">
        <w:rPr>
          <w:sz w:val="16"/>
        </w:rPr>
        <w:t xml:space="preserve"> and fled to Union lines. </w:t>
      </w:r>
      <w:r w:rsidRPr="00F6770D">
        <w:rPr>
          <w:rStyle w:val="StyleUnderline"/>
        </w:rPr>
        <w:t>A group of slaves</w:t>
      </w:r>
      <w:r w:rsidRPr="00F6770D">
        <w:rPr>
          <w:sz w:val="16"/>
        </w:rPr>
        <w:t xml:space="preserve"> near Pineville, South Carolina, </w:t>
      </w:r>
      <w:r w:rsidRPr="00F6770D">
        <w:rPr>
          <w:rStyle w:val="StyleUnderline"/>
          <w:highlight w:val="yellow"/>
        </w:rPr>
        <w:t xml:space="preserve">started </w:t>
      </w:r>
      <w:r w:rsidRPr="00F6770D">
        <w:rPr>
          <w:rStyle w:val="Emphasis"/>
          <w:highlight w:val="yellow"/>
        </w:rPr>
        <w:t>burning plantation homes</w:t>
      </w:r>
      <w:r w:rsidRPr="00F6770D">
        <w:rPr>
          <w:sz w:val="16"/>
        </w:rPr>
        <w:t xml:space="preserve"> to the ground. When Union troops arrived at the Cherry Grove Plantation in South Carolina in March 1865, the slaves urged them to burn it so their hated mistress could never return. </w:t>
      </w:r>
      <w:r w:rsidRPr="00F6770D">
        <w:rPr>
          <w:rStyle w:val="StyleUnderline"/>
        </w:rPr>
        <w:t xml:space="preserve">Rice planter Charles Manigault wrote in outrage how his slave Peggy confiscated </w:t>
      </w:r>
      <w:r w:rsidRPr="00F6770D">
        <w:rPr>
          <w:rStyle w:val="Emphasis"/>
        </w:rPr>
        <w:t>anything she could carry</w:t>
      </w:r>
      <w:r w:rsidRPr="00F6770D">
        <w:rPr>
          <w:sz w:val="16"/>
        </w:rPr>
        <w:t xml:space="preserve"> </w:t>
      </w:r>
      <w:r w:rsidRPr="00F6770D">
        <w:rPr>
          <w:rStyle w:val="StyleUnderline"/>
        </w:rPr>
        <w:t xml:space="preserve">from the man who had </w:t>
      </w:r>
      <w:r w:rsidRPr="00F6770D">
        <w:rPr>
          <w:rStyle w:val="Emphasis"/>
        </w:rPr>
        <w:t>stolen her labor</w:t>
      </w:r>
      <w:r w:rsidRPr="00F6770D">
        <w:rPr>
          <w:sz w:val="16"/>
        </w:rPr>
        <w:t xml:space="preserve"> </w:t>
      </w:r>
      <w:r w:rsidRPr="00F6770D">
        <w:rPr>
          <w:rStyle w:val="StyleUnderline"/>
        </w:rPr>
        <w:t>for her entire</w:t>
      </w:r>
      <w:r w:rsidRPr="00F6770D">
        <w:rPr>
          <w:sz w:val="16"/>
        </w:rPr>
        <w:t xml:space="preserve"> </w:t>
      </w:r>
      <w:r w:rsidRPr="00F6770D">
        <w:rPr>
          <w:rStyle w:val="StyleUnderline"/>
        </w:rPr>
        <w:t xml:space="preserve">life. Each of these individual actions </w:t>
      </w:r>
      <w:r w:rsidRPr="00F6770D">
        <w:rPr>
          <w:rStyle w:val="Emphasis"/>
        </w:rPr>
        <w:t>undermined white morale</w:t>
      </w:r>
      <w:r w:rsidRPr="00F6770D">
        <w:rPr>
          <w:sz w:val="16"/>
        </w:rPr>
        <w:t xml:space="preserve"> </w:t>
      </w:r>
      <w:r w:rsidRPr="00F6770D">
        <w:rPr>
          <w:rStyle w:val="StyleUnderline"/>
        </w:rPr>
        <w:t>in the South</w:t>
      </w:r>
      <w:r w:rsidRPr="00F6770D">
        <w:rPr>
          <w:sz w:val="16"/>
        </w:rPr>
        <w:t>, with slave owners now worried as much about slave rebellions on the plantations as about declining fortunes in battles against Union armies.37</w:t>
      </w:r>
    </w:p>
    <w:p w14:paraId="26618896" w14:textId="77777777" w:rsidR="00E5248D" w:rsidRPr="00F6770D" w:rsidRDefault="00E5248D" w:rsidP="00E5248D">
      <w:pPr>
        <w:rPr>
          <w:sz w:val="16"/>
        </w:rPr>
      </w:pPr>
      <w:r w:rsidRPr="00F6770D">
        <w:rPr>
          <w:sz w:val="16"/>
        </w:rPr>
        <w:t xml:space="preserve">When </w:t>
      </w:r>
      <w:r w:rsidRPr="00F6770D">
        <w:rPr>
          <w:rStyle w:val="Emphasis"/>
        </w:rPr>
        <w:t>William Tecumseh Sherman</w:t>
      </w:r>
      <w:r w:rsidRPr="00F6770D">
        <w:rPr>
          <w:sz w:val="16"/>
        </w:rPr>
        <w:t xml:space="preserve"> marched through Georgia in 1864, destroying the heart of the Confederacy, he knew slaves would follow his forces. They poured toward Sherman’s lines. Sherman himself had little interest in black welfare; a racial conservative, he found his status among the slaves as a Moses bemusing. Some of his soldiers committed atrocities against the freed slaves. But wanting to crush the treason of the slaveholding South, Sherman sought to help the slaves, if for no other reason than to get them to stop following his army, which was slowing them down and forcing him to feed the slaves at the same time his own forces were foraging off the land. He </w:t>
      </w:r>
      <w:r w:rsidRPr="00F6770D">
        <w:rPr>
          <w:rStyle w:val="StyleUnderline"/>
        </w:rPr>
        <w:t xml:space="preserve">met with </w:t>
      </w:r>
      <w:r w:rsidRPr="00F6770D">
        <w:rPr>
          <w:rStyle w:val="Emphasis"/>
          <w:highlight w:val="yellow"/>
        </w:rPr>
        <w:t>black leaders</w:t>
      </w:r>
      <w:r w:rsidRPr="00F6770D">
        <w:rPr>
          <w:sz w:val="16"/>
        </w:rPr>
        <w:t xml:space="preserve"> on the South Carolina and Georgia coast </w:t>
      </w:r>
      <w:r w:rsidRPr="00F6770D">
        <w:rPr>
          <w:rStyle w:val="StyleUnderline"/>
        </w:rPr>
        <w:t xml:space="preserve">and asked what they wanted. Their </w:t>
      </w:r>
      <w:r w:rsidRPr="00F6770D">
        <w:rPr>
          <w:rStyle w:val="Emphasis"/>
        </w:rPr>
        <w:t>leader</w:t>
      </w:r>
      <w:r w:rsidRPr="00F6770D">
        <w:rPr>
          <w:sz w:val="16"/>
        </w:rPr>
        <w:t xml:space="preserve">, a sixty-seven-year-old Baptist minister named Garrison Frazier, </w:t>
      </w:r>
      <w:r w:rsidRPr="00F6770D">
        <w:rPr>
          <w:rStyle w:val="StyleUnderline"/>
          <w:highlight w:val="yellow"/>
        </w:rPr>
        <w:t>replied, “The way we can</w:t>
      </w:r>
      <w:r w:rsidRPr="00F6770D">
        <w:rPr>
          <w:rStyle w:val="StyleUnderline"/>
        </w:rPr>
        <w:t xml:space="preserve"> best </w:t>
      </w:r>
      <w:r w:rsidRPr="00F6770D">
        <w:rPr>
          <w:rStyle w:val="StyleUnderline"/>
          <w:highlight w:val="yellow"/>
        </w:rPr>
        <w:t>take care of</w:t>
      </w:r>
      <w:r w:rsidRPr="00F6770D">
        <w:rPr>
          <w:sz w:val="16"/>
          <w:highlight w:val="yellow"/>
        </w:rPr>
        <w:t xml:space="preserve"> </w:t>
      </w:r>
      <w:r w:rsidRPr="00F6770D">
        <w:rPr>
          <w:rStyle w:val="StyleUnderline"/>
          <w:highlight w:val="yellow"/>
        </w:rPr>
        <w:t xml:space="preserve">ourselves is to have </w:t>
      </w:r>
      <w:r w:rsidRPr="00F6770D">
        <w:rPr>
          <w:rStyle w:val="Emphasis"/>
          <w:highlight w:val="yellow"/>
        </w:rPr>
        <w:t>land</w:t>
      </w:r>
      <w:r w:rsidRPr="00F6770D">
        <w:rPr>
          <w:sz w:val="16"/>
          <w:highlight w:val="yellow"/>
        </w:rPr>
        <w:t xml:space="preserve">, </w:t>
      </w:r>
      <w:r w:rsidRPr="00F6770D">
        <w:rPr>
          <w:rStyle w:val="StyleUnderline"/>
          <w:highlight w:val="yellow"/>
        </w:rPr>
        <w:t>and</w:t>
      </w:r>
      <w:r w:rsidRPr="00F6770D">
        <w:rPr>
          <w:rStyle w:val="StyleUnderline"/>
        </w:rPr>
        <w:t xml:space="preserve"> </w:t>
      </w:r>
      <w:r w:rsidRPr="00F6770D">
        <w:rPr>
          <w:rStyle w:val="Emphasis"/>
        </w:rPr>
        <w:t>turn it</w:t>
      </w:r>
      <w:r w:rsidRPr="00F6770D">
        <w:rPr>
          <w:rStyle w:val="StyleUnderline"/>
        </w:rPr>
        <w:t xml:space="preserve"> and </w:t>
      </w:r>
      <w:r w:rsidRPr="00F6770D">
        <w:rPr>
          <w:rStyle w:val="Emphasis"/>
        </w:rPr>
        <w:t>till it</w:t>
      </w:r>
      <w:r w:rsidRPr="00F6770D">
        <w:rPr>
          <w:rStyle w:val="StyleUnderline"/>
        </w:rPr>
        <w:t xml:space="preserve"> by our </w:t>
      </w:r>
      <w:r w:rsidRPr="00F6770D">
        <w:rPr>
          <w:rStyle w:val="Emphasis"/>
        </w:rPr>
        <w:t xml:space="preserve">own </w:t>
      </w:r>
      <w:r w:rsidRPr="00F6770D">
        <w:rPr>
          <w:rStyle w:val="Emphasis"/>
          <w:highlight w:val="yellow"/>
        </w:rPr>
        <w:t>labor</w:t>
      </w:r>
      <w:r w:rsidRPr="00F6770D">
        <w:rPr>
          <w:sz w:val="16"/>
        </w:rPr>
        <w:t xml:space="preserve">.”38 So, on January 16, 1865, </w:t>
      </w:r>
      <w:r w:rsidRPr="00F6770D">
        <w:rPr>
          <w:rStyle w:val="StyleUnderline"/>
        </w:rPr>
        <w:t>Sherman issued</w:t>
      </w:r>
      <w:r w:rsidRPr="00F6770D">
        <w:rPr>
          <w:sz w:val="16"/>
        </w:rPr>
        <w:t xml:space="preserve"> </w:t>
      </w:r>
      <w:r w:rsidRPr="00F6770D">
        <w:rPr>
          <w:rStyle w:val="Emphasis"/>
        </w:rPr>
        <w:t>Special Field Order</w:t>
      </w:r>
      <w:r w:rsidRPr="00F6770D">
        <w:rPr>
          <w:sz w:val="16"/>
        </w:rPr>
        <w:t xml:space="preserve"> No. 15, which </w:t>
      </w:r>
      <w:r w:rsidRPr="00F6770D">
        <w:rPr>
          <w:rStyle w:val="StyleUnderline"/>
        </w:rPr>
        <w:t xml:space="preserve">granted forty-acre plots of land to African Americans and the use of an army mule in the coastal areas of those states. The idea of </w:t>
      </w:r>
      <w:r w:rsidRPr="00F6770D">
        <w:rPr>
          <w:rStyle w:val="Emphasis"/>
          <w:highlight w:val="yellow"/>
        </w:rPr>
        <w:t>forty acres and a mule</w:t>
      </w:r>
      <w:r w:rsidRPr="00F6770D">
        <w:rPr>
          <w:sz w:val="16"/>
          <w:highlight w:val="yellow"/>
        </w:rPr>
        <w:t xml:space="preserve"> </w:t>
      </w:r>
      <w:r w:rsidRPr="00F6770D">
        <w:rPr>
          <w:rStyle w:val="StyleUnderline"/>
          <w:highlight w:val="yellow"/>
        </w:rPr>
        <w:t>became</w:t>
      </w:r>
      <w:r w:rsidRPr="00F6770D">
        <w:rPr>
          <w:rStyle w:val="StyleUnderline"/>
        </w:rPr>
        <w:t xml:space="preserve"> a </w:t>
      </w:r>
      <w:r w:rsidRPr="00F6770D">
        <w:rPr>
          <w:rStyle w:val="Emphasis"/>
        </w:rPr>
        <w:t xml:space="preserve">powerful </w:t>
      </w:r>
      <w:r w:rsidRPr="00F6770D">
        <w:rPr>
          <w:rStyle w:val="Emphasis"/>
          <w:highlight w:val="yellow"/>
        </w:rPr>
        <w:t>demand</w:t>
      </w:r>
      <w:r w:rsidRPr="00F6770D">
        <w:rPr>
          <w:sz w:val="16"/>
        </w:rPr>
        <w:t xml:space="preserve"> </w:t>
      </w:r>
      <w:r w:rsidRPr="00F6770D">
        <w:rPr>
          <w:rStyle w:val="StyleUnderline"/>
        </w:rPr>
        <w:t xml:space="preserve">for freed slaves because it meant </w:t>
      </w:r>
      <w:r w:rsidRPr="00F6770D">
        <w:rPr>
          <w:rStyle w:val="Emphasis"/>
        </w:rPr>
        <w:t>control over their labor</w:t>
      </w:r>
      <w:r w:rsidRPr="00F6770D">
        <w:rPr>
          <w:sz w:val="16"/>
        </w:rPr>
        <w:t xml:space="preserve">, </w:t>
      </w:r>
      <w:r w:rsidRPr="00F6770D">
        <w:rPr>
          <w:rStyle w:val="StyleUnderline"/>
        </w:rPr>
        <w:t xml:space="preserve">and their </w:t>
      </w:r>
      <w:r w:rsidRPr="00F6770D">
        <w:rPr>
          <w:rStyle w:val="Emphasis"/>
        </w:rPr>
        <w:t>independence from whites</w:t>
      </w:r>
      <w:r w:rsidRPr="00F6770D">
        <w:rPr>
          <w:sz w:val="16"/>
        </w:rPr>
        <w:t>.39</w:t>
      </w:r>
    </w:p>
    <w:p w14:paraId="06C1AFF9" w14:textId="77777777" w:rsidR="00E5248D" w:rsidRPr="00F6770D" w:rsidRDefault="00E5248D" w:rsidP="00E5248D">
      <w:pPr>
        <w:rPr>
          <w:sz w:val="16"/>
        </w:rPr>
      </w:pPr>
      <w:r w:rsidRPr="00F6770D">
        <w:rPr>
          <w:rStyle w:val="StyleUnderline"/>
        </w:rPr>
        <w:t xml:space="preserve">Slaves wanted their masters’ lands </w:t>
      </w:r>
      <w:r w:rsidRPr="00F6770D">
        <w:rPr>
          <w:rStyle w:val="Emphasis"/>
        </w:rPr>
        <w:t>confiscated</w:t>
      </w:r>
      <w:r w:rsidRPr="00F6770D">
        <w:rPr>
          <w:sz w:val="16"/>
        </w:rPr>
        <w:t xml:space="preserve"> </w:t>
      </w:r>
      <w:r w:rsidRPr="00F6770D">
        <w:rPr>
          <w:rStyle w:val="StyleUnderline"/>
        </w:rPr>
        <w:t>and</w:t>
      </w:r>
      <w:r w:rsidRPr="00F6770D">
        <w:rPr>
          <w:sz w:val="16"/>
        </w:rPr>
        <w:t xml:space="preserve"> </w:t>
      </w:r>
      <w:r w:rsidRPr="00F6770D">
        <w:rPr>
          <w:rStyle w:val="Emphasis"/>
        </w:rPr>
        <w:t>redistributed</w:t>
      </w:r>
      <w:r w:rsidRPr="00F6770D">
        <w:rPr>
          <w:sz w:val="16"/>
        </w:rPr>
        <w:t xml:space="preserve"> </w:t>
      </w:r>
      <w:r w:rsidRPr="00F6770D">
        <w:rPr>
          <w:rStyle w:val="StyleUnderline"/>
        </w:rPr>
        <w:t>as</w:t>
      </w:r>
      <w:r w:rsidRPr="00F6770D">
        <w:rPr>
          <w:sz w:val="16"/>
        </w:rPr>
        <w:t xml:space="preserve"> </w:t>
      </w:r>
      <w:r w:rsidRPr="00F6770D">
        <w:rPr>
          <w:rStyle w:val="Emphasis"/>
        </w:rPr>
        <w:t>subsistence plots</w:t>
      </w:r>
      <w:r w:rsidRPr="00F6770D">
        <w:rPr>
          <w:sz w:val="16"/>
        </w:rPr>
        <w:t xml:space="preserve">. In March 1865, now freed slaves took over the Keithfield rice plantation in South Carolina. During the next year, 150 people worked it on their own. When the owner returned in early 1866, she asked her neighbor Francis Parker to help her recapture it. Parker had executed escaped slaves during the war. He hired a former slave driver named Dennis Hazel to be the new overseer. When the ex-slaves saw Parker and Hazel, they erupted in a bloody riot. Led by the plantation’s women, they threatened to kill the interlopers. The freedpeople beat them with their working tools and then attacked a soldier accompanying them. A former slave named Becky hit Parker in the right eye with a club, causing blood to gush across his face. Finally, they dove into the river to escape. </w:t>
      </w:r>
      <w:r w:rsidRPr="00F6770D">
        <w:rPr>
          <w:rStyle w:val="StyleUnderline"/>
        </w:rPr>
        <w:t xml:space="preserve">Former slaves would fight to the death to control their </w:t>
      </w:r>
      <w:r w:rsidRPr="00F6770D">
        <w:rPr>
          <w:rStyle w:val="Emphasis"/>
        </w:rPr>
        <w:t>land and labor</w:t>
      </w:r>
      <w:r w:rsidRPr="00F6770D">
        <w:rPr>
          <w:sz w:val="16"/>
        </w:rPr>
        <w:t>.40</w:t>
      </w:r>
    </w:p>
    <w:p w14:paraId="4F888FE4" w14:textId="77777777" w:rsidR="00E5248D" w:rsidRPr="00F6770D" w:rsidRDefault="00E5248D" w:rsidP="00E5248D">
      <w:pPr>
        <w:rPr>
          <w:sz w:val="16"/>
        </w:rPr>
      </w:pPr>
      <w:r w:rsidRPr="00F6770D">
        <w:rPr>
          <w:sz w:val="16"/>
        </w:rPr>
        <w:t>But despite Sherman’s plan, the U.S. military had already developed different ideas. On November 7, 1861, the U.S. Army occupied the South Carolina Sea Islands, rich cotton land laced with wealthy plantations that Confederate elites fled from because they could not be defended. Suddenly having to deal with the existence of thousands of slaves with no masters, the military engaged in what became known as the Port Royal Experiment. By January 1862, the government was working with the black population to grow cotton for the army for $1 for every four hundred pounds they harvested, and philanthropists had recruited northern teachers to come and work with the freedpeople. The army ended the slave system of gang labor, gave workers garden plots for themselves, and provided a variety of incentives for the workers. The freedpeople hoped to own their own land. But the U.S. Treasury officials running the revived plantations saw potential profit paying black workers low wages. In 1863, Lincoln instituted a plan to sell some abandoned Confederate lands in the Sea Islands. Although most of the ex-slaves could not afford the price of $1.25 per acre, they pooled resources to buy about two thousand acres of land. Northern whites also bought the land, creating new plantations for themselves worked by paid laborers. Other military leaders instituted similar labor regimes on land their forces occupied, such as General Benjamin Butler’s use of paid black field hands to grow sugar. Yet northern whites who leased the plantations routinely stole African Americans’ wages, an omen of the struggles the freed slaves would face after the Civil War ended.41</w:t>
      </w:r>
    </w:p>
    <w:p w14:paraId="4504ECA7" w14:textId="77777777" w:rsidR="00E5248D" w:rsidRPr="00F6770D" w:rsidRDefault="00E5248D" w:rsidP="00E5248D">
      <w:pPr>
        <w:rPr>
          <w:sz w:val="16"/>
        </w:rPr>
      </w:pPr>
      <w:r w:rsidRPr="00F6770D">
        <w:rPr>
          <w:rStyle w:val="StyleUnderline"/>
          <w:highlight w:val="yellow"/>
        </w:rPr>
        <w:t xml:space="preserve">African Americans </w:t>
      </w:r>
      <w:r w:rsidRPr="00F6770D">
        <w:rPr>
          <w:rStyle w:val="Emphasis"/>
          <w:highlight w:val="yellow"/>
        </w:rPr>
        <w:t>achieved</w:t>
      </w:r>
      <w:r w:rsidRPr="00F6770D">
        <w:rPr>
          <w:rStyle w:val="Emphasis"/>
        </w:rPr>
        <w:t xml:space="preserve"> their </w:t>
      </w:r>
      <w:r w:rsidRPr="00F6770D">
        <w:rPr>
          <w:rStyle w:val="Emphasis"/>
          <w:highlight w:val="yellow"/>
        </w:rPr>
        <w:t>freedom</w:t>
      </w:r>
      <w:r w:rsidRPr="00F6770D">
        <w:rPr>
          <w:rStyle w:val="StyleUnderline"/>
          <w:highlight w:val="yellow"/>
        </w:rPr>
        <w:t xml:space="preserve"> because</w:t>
      </w:r>
      <w:r w:rsidRPr="00F6770D">
        <w:rPr>
          <w:rStyle w:val="StyleUnderline"/>
        </w:rPr>
        <w:t xml:space="preserve"> their </w:t>
      </w:r>
      <w:r w:rsidRPr="00F6770D">
        <w:rPr>
          <w:rStyle w:val="StyleUnderline"/>
          <w:highlight w:val="yellow"/>
        </w:rPr>
        <w:t xml:space="preserve">actions </w:t>
      </w:r>
      <w:r w:rsidRPr="00F6770D">
        <w:rPr>
          <w:rStyle w:val="Emphasis"/>
          <w:highlight w:val="yellow"/>
        </w:rPr>
        <w:t>forced the hands</w:t>
      </w:r>
      <w:r w:rsidRPr="00F6770D">
        <w:rPr>
          <w:sz w:val="16"/>
          <w:highlight w:val="yellow"/>
        </w:rPr>
        <w:t xml:space="preserve"> </w:t>
      </w:r>
      <w:r w:rsidRPr="00F6770D">
        <w:rPr>
          <w:rStyle w:val="StyleUnderline"/>
          <w:highlight w:val="yellow"/>
        </w:rPr>
        <w:t xml:space="preserve">of </w:t>
      </w:r>
      <w:r w:rsidRPr="00F6770D">
        <w:rPr>
          <w:rStyle w:val="StyleUnderline"/>
        </w:rPr>
        <w:t>the</w:t>
      </w:r>
      <w:r w:rsidRPr="00F6770D">
        <w:rPr>
          <w:sz w:val="16"/>
        </w:rPr>
        <w:t xml:space="preserve"> Lincoln </w:t>
      </w:r>
      <w:r w:rsidRPr="00F6770D">
        <w:rPr>
          <w:rStyle w:val="Emphasis"/>
          <w:highlight w:val="yellow"/>
        </w:rPr>
        <w:t>government</w:t>
      </w:r>
      <w:r w:rsidRPr="00F6770D">
        <w:rPr>
          <w:sz w:val="16"/>
        </w:rPr>
        <w:t xml:space="preserve"> and the army. When their demands no longer coincided with the federal government’s needs, could freedpeople control their own labor?</w:t>
      </w:r>
    </w:p>
    <w:p w14:paraId="68F79FCD" w14:textId="77777777" w:rsidR="00E5248D" w:rsidRPr="00F6770D" w:rsidRDefault="00E5248D" w:rsidP="00E5248D">
      <w:pPr>
        <w:rPr>
          <w:sz w:val="16"/>
        </w:rPr>
      </w:pPr>
      <w:r w:rsidRPr="00F6770D">
        <w:rPr>
          <w:sz w:val="16"/>
        </w:rPr>
        <w:t>The Triumph of White Supremacy</w:t>
      </w:r>
    </w:p>
    <w:p w14:paraId="7EBA7334" w14:textId="77777777" w:rsidR="00E5248D" w:rsidRPr="00F6770D" w:rsidRDefault="00E5248D" w:rsidP="00E5248D">
      <w:pPr>
        <w:rPr>
          <w:sz w:val="16"/>
        </w:rPr>
      </w:pPr>
      <w:r w:rsidRPr="00F6770D">
        <w:rPr>
          <w:rStyle w:val="StyleUnderline"/>
        </w:rPr>
        <w:t>The Confederacy</w:t>
      </w:r>
      <w:r w:rsidRPr="00F6770D">
        <w:rPr>
          <w:sz w:val="16"/>
        </w:rPr>
        <w:t xml:space="preserve"> finally </w:t>
      </w:r>
      <w:r w:rsidRPr="00F6770D">
        <w:rPr>
          <w:rStyle w:val="StyleUnderline"/>
        </w:rPr>
        <w:t>surrendered</w:t>
      </w:r>
      <w:r w:rsidRPr="00F6770D">
        <w:rPr>
          <w:sz w:val="16"/>
        </w:rPr>
        <w:t xml:space="preserve"> in 1865, in no small part </w:t>
      </w:r>
      <w:r w:rsidRPr="00F6770D">
        <w:rPr>
          <w:rStyle w:val="StyleUnderline"/>
        </w:rPr>
        <w:t>because</w:t>
      </w:r>
      <w:r w:rsidRPr="00F6770D">
        <w:rPr>
          <w:sz w:val="16"/>
        </w:rPr>
        <w:t xml:space="preserve"> so much of </w:t>
      </w:r>
      <w:r w:rsidRPr="00F6770D">
        <w:rPr>
          <w:rStyle w:val="StyleUnderline"/>
        </w:rPr>
        <w:t>their</w:t>
      </w:r>
      <w:r w:rsidRPr="00F6770D">
        <w:rPr>
          <w:sz w:val="16"/>
        </w:rPr>
        <w:t xml:space="preserve"> </w:t>
      </w:r>
      <w:r w:rsidRPr="00F6770D">
        <w:rPr>
          <w:rStyle w:val="Emphasis"/>
        </w:rPr>
        <w:t>labor force</w:t>
      </w:r>
      <w:r w:rsidRPr="00F6770D">
        <w:rPr>
          <w:sz w:val="16"/>
        </w:rPr>
        <w:t xml:space="preserve"> </w:t>
      </w:r>
      <w:r w:rsidRPr="00F6770D">
        <w:rPr>
          <w:rStyle w:val="StyleUnderline"/>
        </w:rPr>
        <w:t>had walked away</w:t>
      </w:r>
      <w:r w:rsidRPr="00F6770D">
        <w:rPr>
          <w:sz w:val="16"/>
        </w:rPr>
        <w:t xml:space="preserve">. </w:t>
      </w:r>
      <w:r w:rsidRPr="00F6770D">
        <w:rPr>
          <w:rStyle w:val="StyleUnderline"/>
        </w:rPr>
        <w:t xml:space="preserve">The Thirteenth Amendment </w:t>
      </w:r>
      <w:r w:rsidRPr="00F6770D">
        <w:rPr>
          <w:rStyle w:val="Emphasis"/>
        </w:rPr>
        <w:t>banned slavery</w:t>
      </w:r>
      <w:r w:rsidRPr="00F6770D">
        <w:rPr>
          <w:sz w:val="16"/>
        </w:rPr>
        <w:t xml:space="preserve">. </w:t>
      </w:r>
      <w:r w:rsidRPr="00F6770D">
        <w:rPr>
          <w:rStyle w:val="StyleUnderline"/>
        </w:rPr>
        <w:t>But what did freedom and slavery mean</w:t>
      </w:r>
      <w:r w:rsidRPr="00F6770D">
        <w:rPr>
          <w:sz w:val="16"/>
        </w:rPr>
        <w:t xml:space="preserve">? </w:t>
      </w:r>
      <w:r w:rsidRPr="00F6770D">
        <w:rPr>
          <w:rStyle w:val="StyleUnderline"/>
        </w:rPr>
        <w:t xml:space="preserve">Most southern and northern whites believed black laborers should </w:t>
      </w:r>
      <w:r w:rsidRPr="00F6770D">
        <w:rPr>
          <w:rStyle w:val="Emphasis"/>
        </w:rPr>
        <w:t>toil on plantations</w:t>
      </w:r>
      <w:r w:rsidRPr="00F6770D">
        <w:rPr>
          <w:sz w:val="16"/>
        </w:rPr>
        <w:t xml:space="preserve"> </w:t>
      </w:r>
      <w:r w:rsidRPr="00F6770D">
        <w:rPr>
          <w:rStyle w:val="StyleUnderline"/>
        </w:rPr>
        <w:t>for</w:t>
      </w:r>
      <w:r w:rsidRPr="00F6770D">
        <w:rPr>
          <w:sz w:val="16"/>
        </w:rPr>
        <w:t xml:space="preserve"> </w:t>
      </w:r>
      <w:r w:rsidRPr="00F6770D">
        <w:rPr>
          <w:rStyle w:val="Emphasis"/>
        </w:rPr>
        <w:t>white landowners</w:t>
      </w:r>
      <w:r w:rsidRPr="00F6770D">
        <w:rPr>
          <w:sz w:val="16"/>
        </w:rPr>
        <w:t>. The North needed cotton for its factories and to sell overseas to pay off war debts. The South wanted to force black laborers to provide that cotton in conditions as near to slavery as they could.</w:t>
      </w:r>
    </w:p>
    <w:p w14:paraId="51E29C22" w14:textId="77777777" w:rsidR="00E5248D" w:rsidRPr="00F6770D" w:rsidRDefault="00E5248D" w:rsidP="00E5248D">
      <w:pPr>
        <w:rPr>
          <w:sz w:val="16"/>
        </w:rPr>
      </w:pPr>
      <w:r w:rsidRPr="00F6770D">
        <w:rPr>
          <w:sz w:val="16"/>
        </w:rPr>
        <w:t xml:space="preserve">The period of </w:t>
      </w:r>
      <w:r w:rsidRPr="00F6770D">
        <w:rPr>
          <w:rStyle w:val="Emphasis"/>
        </w:rPr>
        <w:t>Reconstruction</w:t>
      </w:r>
      <w:r w:rsidRPr="00F6770D">
        <w:rPr>
          <w:sz w:val="16"/>
        </w:rPr>
        <w:t xml:space="preserve">, lasting from 1865 to 1877, </w:t>
      </w:r>
      <w:r w:rsidRPr="00F6770D">
        <w:rPr>
          <w:rStyle w:val="StyleUnderline"/>
        </w:rPr>
        <w:t xml:space="preserve">would determine the fate of the </w:t>
      </w:r>
      <w:r w:rsidRPr="00F6770D">
        <w:rPr>
          <w:rStyle w:val="Emphasis"/>
        </w:rPr>
        <w:t>emancipated slaves</w:t>
      </w:r>
      <w:r w:rsidRPr="00F6770D">
        <w:rPr>
          <w:sz w:val="16"/>
        </w:rPr>
        <w:t xml:space="preserve"> </w:t>
      </w:r>
      <w:r w:rsidRPr="00F6770D">
        <w:rPr>
          <w:rStyle w:val="StyleUnderline"/>
        </w:rPr>
        <w:t xml:space="preserve">and the new </w:t>
      </w:r>
      <w:r w:rsidRPr="00F6770D">
        <w:rPr>
          <w:rStyle w:val="Emphasis"/>
        </w:rPr>
        <w:t>labor system</w:t>
      </w:r>
      <w:r w:rsidRPr="00F6770D">
        <w:rPr>
          <w:sz w:val="16"/>
        </w:rPr>
        <w:t xml:space="preserve"> </w:t>
      </w:r>
      <w:r w:rsidRPr="00F6770D">
        <w:rPr>
          <w:rStyle w:val="StyleUnderline"/>
        </w:rPr>
        <w:t>to replace slavery</w:t>
      </w:r>
      <w:r w:rsidRPr="00F6770D">
        <w:rPr>
          <w:sz w:val="16"/>
        </w:rPr>
        <w:t xml:space="preserve">. When Abraham Lincoln was assassinated five days after the war ended by a southern sympathizer from Maryland, the Tennessean </w:t>
      </w:r>
      <w:r w:rsidRPr="00F6770D">
        <w:rPr>
          <w:rStyle w:val="Emphasis"/>
        </w:rPr>
        <w:t>Andrew Johnson</w:t>
      </w:r>
      <w:r w:rsidRPr="00F6770D">
        <w:rPr>
          <w:sz w:val="16"/>
        </w:rPr>
        <w:t xml:space="preserve"> ascended to the Oval Office. A white supremacist replacing Lincoln is one of the greatest tragedies in American history. Johnson opposed the Confederacy, but he also fervently </w:t>
      </w:r>
      <w:r w:rsidRPr="00F6770D">
        <w:rPr>
          <w:rStyle w:val="StyleUnderline"/>
        </w:rPr>
        <w:t>opposed black rights</w:t>
      </w:r>
      <w:r w:rsidRPr="00F6770D">
        <w:rPr>
          <w:sz w:val="16"/>
        </w:rPr>
        <w:t>. This gave the former slaveholders the initiative to reestablish their control over their former laborers. Johnson reversed Sherman’s Special Field Order No. 15—the promise of forty acres and a mule—and the army took back the land distributed to ex-slaves. On the plantations, former owners sought to either force workers back into total subservience, kick them out, or murder them. Ex-slave Henry Adams, remembering the postwar days near Shreveport, Louisiana, reported “over two thousand colored people killed trying to get away, after the white people told us we were free.”42 Calvin Holley, a black soldier serving in Mississippi, wrote, “Some are being knocked down for saying they are free, while a great many are being worked just as they ust to be when Slaves, without any compensation.”43</w:t>
      </w:r>
    </w:p>
    <w:p w14:paraId="7D8CA322" w14:textId="77777777" w:rsidR="00E5248D" w:rsidRPr="00F6770D" w:rsidRDefault="00E5248D" w:rsidP="00E5248D">
      <w:pPr>
        <w:rPr>
          <w:sz w:val="16"/>
        </w:rPr>
      </w:pPr>
      <w:r w:rsidRPr="00F6770D">
        <w:rPr>
          <w:rStyle w:val="StyleUnderline"/>
        </w:rPr>
        <w:t>The freed slaves had a very different idea about their</w:t>
      </w:r>
      <w:r w:rsidRPr="00F6770D">
        <w:rPr>
          <w:sz w:val="16"/>
        </w:rPr>
        <w:t xml:space="preserve"> life and </w:t>
      </w:r>
      <w:r w:rsidRPr="00F6770D">
        <w:rPr>
          <w:rStyle w:val="Emphasis"/>
        </w:rPr>
        <w:t>labor</w:t>
      </w:r>
      <w:r w:rsidRPr="00F6770D">
        <w:rPr>
          <w:sz w:val="16"/>
        </w:rPr>
        <w:t xml:space="preserve"> in the postwar world. Thousands left the plantations for cities, including Atlanta, New Orleans, Memphis, and Richmond, where they found jobs and built free communities. </w:t>
      </w:r>
      <w:r w:rsidRPr="00F6770D">
        <w:rPr>
          <w:rStyle w:val="StyleUnderline"/>
        </w:rPr>
        <w:t xml:space="preserve">By the 1890s, </w:t>
      </w:r>
      <w:r w:rsidRPr="00F6770D">
        <w:rPr>
          <w:rStyle w:val="StyleUnderline"/>
          <w:highlight w:val="yellow"/>
        </w:rPr>
        <w:t>African Americans filled</w:t>
      </w:r>
      <w:r w:rsidRPr="00F6770D">
        <w:rPr>
          <w:rStyle w:val="StyleUnderline"/>
        </w:rPr>
        <w:t xml:space="preserve"> 90 percent of the </w:t>
      </w:r>
      <w:r w:rsidRPr="00F6770D">
        <w:rPr>
          <w:rStyle w:val="Emphasis"/>
          <w:highlight w:val="yellow"/>
        </w:rPr>
        <w:t>unskilled</w:t>
      </w:r>
      <w:r w:rsidRPr="00F6770D">
        <w:rPr>
          <w:rStyle w:val="Emphasis"/>
        </w:rPr>
        <w:t xml:space="preserve"> </w:t>
      </w:r>
      <w:r w:rsidRPr="00F6770D">
        <w:rPr>
          <w:rStyle w:val="Emphasis"/>
          <w:highlight w:val="yellow"/>
        </w:rPr>
        <w:t>positions</w:t>
      </w:r>
      <w:r w:rsidRPr="00F6770D">
        <w:rPr>
          <w:sz w:val="16"/>
        </w:rPr>
        <w:t xml:space="preserve"> </w:t>
      </w:r>
      <w:r w:rsidRPr="00F6770D">
        <w:rPr>
          <w:rStyle w:val="StyleUnderline"/>
        </w:rPr>
        <w:t xml:space="preserve">in Birmingham’s rapidly growing </w:t>
      </w:r>
      <w:r w:rsidRPr="00F6770D">
        <w:rPr>
          <w:rStyle w:val="Emphasis"/>
        </w:rPr>
        <w:t>steel industry</w:t>
      </w:r>
      <w:r w:rsidRPr="00F6770D">
        <w:rPr>
          <w:sz w:val="16"/>
        </w:rPr>
        <w:t xml:space="preserve">, </w:t>
      </w:r>
      <w:r w:rsidRPr="00F6770D">
        <w:rPr>
          <w:rStyle w:val="StyleUnderline"/>
        </w:rPr>
        <w:t xml:space="preserve">but </w:t>
      </w:r>
      <w:r w:rsidRPr="00F6770D">
        <w:rPr>
          <w:rStyle w:val="StyleUnderline"/>
          <w:highlight w:val="yellow"/>
        </w:rPr>
        <w:t>whites forced them into</w:t>
      </w:r>
      <w:r w:rsidRPr="00F6770D">
        <w:rPr>
          <w:rStyle w:val="StyleUnderline"/>
        </w:rPr>
        <w:t xml:space="preserve"> the most </w:t>
      </w:r>
      <w:r w:rsidRPr="00F6770D">
        <w:rPr>
          <w:rStyle w:val="Emphasis"/>
          <w:highlight w:val="yellow"/>
        </w:rPr>
        <w:t>dangerous</w:t>
      </w:r>
      <w:r w:rsidRPr="00F6770D">
        <w:rPr>
          <w:sz w:val="16"/>
        </w:rPr>
        <w:t xml:space="preserve">, </w:t>
      </w:r>
      <w:r w:rsidRPr="00F6770D">
        <w:rPr>
          <w:rStyle w:val="Emphasis"/>
        </w:rPr>
        <w:t xml:space="preserve">toxic </w:t>
      </w:r>
      <w:r w:rsidRPr="00F6770D">
        <w:rPr>
          <w:rStyle w:val="Emphasis"/>
          <w:highlight w:val="yellow"/>
        </w:rPr>
        <w:t>workplaces</w:t>
      </w:r>
      <w:r w:rsidRPr="00F6770D">
        <w:rPr>
          <w:sz w:val="16"/>
        </w:rPr>
        <w:t xml:space="preserve"> </w:t>
      </w:r>
      <w:r w:rsidRPr="00F6770D">
        <w:rPr>
          <w:rStyle w:val="StyleUnderline"/>
        </w:rPr>
        <w:t xml:space="preserve">with </w:t>
      </w:r>
      <w:r w:rsidRPr="00F6770D">
        <w:rPr>
          <w:rStyle w:val="Emphasis"/>
        </w:rPr>
        <w:t>high death rates</w:t>
      </w:r>
      <w:r w:rsidRPr="00F6770D">
        <w:rPr>
          <w:sz w:val="16"/>
        </w:rPr>
        <w:t xml:space="preserve">.44 </w:t>
      </w:r>
      <w:r w:rsidRPr="00F6770D">
        <w:rPr>
          <w:rStyle w:val="StyleUnderline"/>
        </w:rPr>
        <w:t xml:space="preserve">That fact sums up much of postwar </w:t>
      </w:r>
      <w:r w:rsidRPr="00F6770D">
        <w:rPr>
          <w:rStyle w:val="Emphasis"/>
        </w:rPr>
        <w:t>southern labor history</w:t>
      </w:r>
      <w:r w:rsidRPr="00F6770D">
        <w:rPr>
          <w:sz w:val="16"/>
        </w:rPr>
        <w:t>.</w:t>
      </w:r>
    </w:p>
    <w:p w14:paraId="175B46F1" w14:textId="77777777" w:rsidR="00E5248D" w:rsidRPr="00F6770D" w:rsidRDefault="00E5248D" w:rsidP="00E5248D">
      <w:pPr>
        <w:rPr>
          <w:sz w:val="16"/>
        </w:rPr>
      </w:pPr>
      <w:r w:rsidRPr="00F6770D">
        <w:rPr>
          <w:rStyle w:val="StyleUnderline"/>
        </w:rPr>
        <w:t xml:space="preserve">On the plantations, </w:t>
      </w:r>
      <w:r w:rsidRPr="00F6770D">
        <w:rPr>
          <w:rStyle w:val="StyleUnderline"/>
          <w:highlight w:val="yellow"/>
        </w:rPr>
        <w:t>ex-slaves resisted</w:t>
      </w:r>
      <w:r w:rsidRPr="00F6770D">
        <w:rPr>
          <w:rStyle w:val="StyleUnderline"/>
        </w:rPr>
        <w:t xml:space="preserve"> </w:t>
      </w:r>
      <w:r w:rsidRPr="00F6770D">
        <w:rPr>
          <w:rStyle w:val="Emphasis"/>
        </w:rPr>
        <w:t>white attempts</w:t>
      </w:r>
      <w:r w:rsidRPr="00F6770D">
        <w:rPr>
          <w:sz w:val="16"/>
        </w:rPr>
        <w:t xml:space="preserve"> </w:t>
      </w:r>
      <w:r w:rsidRPr="00F6770D">
        <w:rPr>
          <w:rStyle w:val="StyleUnderline"/>
        </w:rPr>
        <w:t>to force women and children to work in the fields, preferring that women avoid that</w:t>
      </w:r>
      <w:r w:rsidRPr="00F6770D">
        <w:rPr>
          <w:sz w:val="16"/>
        </w:rPr>
        <w:t xml:space="preserve"> </w:t>
      </w:r>
      <w:r w:rsidRPr="00F6770D">
        <w:rPr>
          <w:rStyle w:val="Emphasis"/>
        </w:rPr>
        <w:t>hard labor</w:t>
      </w:r>
      <w:r w:rsidRPr="00F6770D">
        <w:rPr>
          <w:sz w:val="16"/>
        </w:rPr>
        <w:t xml:space="preserve"> </w:t>
      </w:r>
      <w:r w:rsidRPr="00F6770D">
        <w:rPr>
          <w:rStyle w:val="StyleUnderline"/>
        </w:rPr>
        <w:t xml:space="preserve">and children go to </w:t>
      </w:r>
      <w:r w:rsidRPr="00F6770D">
        <w:rPr>
          <w:rStyle w:val="Emphasis"/>
        </w:rPr>
        <w:t>school</w:t>
      </w:r>
      <w:r w:rsidRPr="00F6770D">
        <w:rPr>
          <w:sz w:val="16"/>
        </w:rPr>
        <w:t xml:space="preserve">. </w:t>
      </w:r>
      <w:r w:rsidRPr="00F6770D">
        <w:rPr>
          <w:rStyle w:val="StyleUnderline"/>
        </w:rPr>
        <w:t xml:space="preserve">They </w:t>
      </w:r>
      <w:r w:rsidRPr="00F6770D">
        <w:rPr>
          <w:rStyle w:val="StyleUnderline"/>
          <w:highlight w:val="yellow"/>
        </w:rPr>
        <w:t>sought</w:t>
      </w:r>
      <w:r w:rsidRPr="00F6770D">
        <w:rPr>
          <w:sz w:val="16"/>
        </w:rPr>
        <w:t xml:space="preserve"> </w:t>
      </w:r>
      <w:r w:rsidRPr="00F6770D">
        <w:rPr>
          <w:rStyle w:val="Emphasis"/>
        </w:rPr>
        <w:t xml:space="preserve">full </w:t>
      </w:r>
      <w:r w:rsidRPr="00F6770D">
        <w:rPr>
          <w:rStyle w:val="Emphasis"/>
          <w:highlight w:val="yellow"/>
        </w:rPr>
        <w:t>autonomy</w:t>
      </w:r>
      <w:r w:rsidRPr="00F6770D">
        <w:rPr>
          <w:sz w:val="16"/>
          <w:highlight w:val="yellow"/>
        </w:rPr>
        <w:t xml:space="preserve"> </w:t>
      </w:r>
      <w:r w:rsidRPr="00F6770D">
        <w:rPr>
          <w:rStyle w:val="StyleUnderline"/>
          <w:highlight w:val="yellow"/>
        </w:rPr>
        <w:t>over</w:t>
      </w:r>
      <w:r w:rsidRPr="00F6770D">
        <w:rPr>
          <w:rStyle w:val="StyleUnderline"/>
        </w:rPr>
        <w:t xml:space="preserve"> their </w:t>
      </w:r>
      <w:r w:rsidRPr="00F6770D">
        <w:rPr>
          <w:rStyle w:val="Emphasis"/>
          <w:highlight w:val="yellow"/>
        </w:rPr>
        <w:t>labor</w:t>
      </w:r>
      <w:r w:rsidRPr="00F6770D">
        <w:rPr>
          <w:sz w:val="16"/>
        </w:rPr>
        <w:t xml:space="preserve">, under no control from whites. </w:t>
      </w:r>
      <w:r w:rsidRPr="00F6770D">
        <w:rPr>
          <w:rStyle w:val="StyleUnderline"/>
          <w:highlight w:val="yellow"/>
        </w:rPr>
        <w:t xml:space="preserve">They wanted </w:t>
      </w:r>
      <w:r w:rsidRPr="00F6770D">
        <w:rPr>
          <w:rStyle w:val="Emphasis"/>
          <w:highlight w:val="yellow"/>
        </w:rPr>
        <w:t>land</w:t>
      </w:r>
      <w:r w:rsidRPr="00F6770D">
        <w:rPr>
          <w:rStyle w:val="StyleUnderline"/>
        </w:rPr>
        <w:t xml:space="preserve"> on the farms </w:t>
      </w:r>
      <w:r w:rsidRPr="00F6770D">
        <w:rPr>
          <w:rStyle w:val="StyleUnderline"/>
          <w:highlight w:val="yellow"/>
        </w:rPr>
        <w:t>and</w:t>
      </w:r>
      <w:r w:rsidRPr="00F6770D">
        <w:rPr>
          <w:rStyle w:val="StyleUnderline"/>
        </w:rPr>
        <w:t xml:space="preserve"> they demanded </w:t>
      </w:r>
      <w:r w:rsidRPr="00F6770D">
        <w:rPr>
          <w:rStyle w:val="Emphasis"/>
          <w:highlight w:val="yellow"/>
        </w:rPr>
        <w:t>good wages</w:t>
      </w:r>
      <w:r w:rsidRPr="00F6770D">
        <w:rPr>
          <w:sz w:val="16"/>
        </w:rPr>
        <w:t xml:space="preserve"> </w:t>
      </w:r>
      <w:r w:rsidRPr="00F6770D">
        <w:rPr>
          <w:rStyle w:val="StyleUnderline"/>
        </w:rPr>
        <w:t>in the cities</w:t>
      </w:r>
      <w:r w:rsidRPr="00F6770D">
        <w:rPr>
          <w:sz w:val="16"/>
        </w:rPr>
        <w:t xml:space="preserve">. Associating cotton with the detested slave labor, many fought to grow subsistence crops instead, even if they remained poor. </w:t>
      </w:r>
      <w:r w:rsidRPr="00F6770D">
        <w:rPr>
          <w:rStyle w:val="StyleUnderline"/>
        </w:rPr>
        <w:t>In the countryside, as in the cities, they built schools and churches and fought for the</w:t>
      </w:r>
      <w:r w:rsidRPr="00F6770D">
        <w:rPr>
          <w:sz w:val="16"/>
        </w:rPr>
        <w:t xml:space="preserve"> </w:t>
      </w:r>
      <w:r w:rsidRPr="00F6770D">
        <w:rPr>
          <w:rStyle w:val="Emphasis"/>
        </w:rPr>
        <w:t>vote</w:t>
      </w:r>
      <w:r w:rsidRPr="00F6770D">
        <w:rPr>
          <w:sz w:val="16"/>
        </w:rPr>
        <w:t>.45</w:t>
      </w:r>
    </w:p>
    <w:p w14:paraId="23BD3B22" w14:textId="77777777" w:rsidR="00E5248D" w:rsidRPr="00F6770D" w:rsidRDefault="00E5248D" w:rsidP="00E5248D">
      <w:pPr>
        <w:rPr>
          <w:sz w:val="16"/>
        </w:rPr>
      </w:pPr>
      <w:r w:rsidRPr="00F6770D">
        <w:rPr>
          <w:rStyle w:val="StyleUnderline"/>
        </w:rPr>
        <w:t xml:space="preserve">This </w:t>
      </w:r>
      <w:r w:rsidRPr="00F6770D">
        <w:rPr>
          <w:rStyle w:val="Emphasis"/>
        </w:rPr>
        <w:t>infuriated</w:t>
      </w:r>
      <w:r w:rsidRPr="00F6770D">
        <w:rPr>
          <w:sz w:val="16"/>
        </w:rPr>
        <w:t xml:space="preserve"> the </w:t>
      </w:r>
      <w:r w:rsidRPr="00F6770D">
        <w:rPr>
          <w:rStyle w:val="StyleUnderline"/>
        </w:rPr>
        <w:t xml:space="preserve">former slave owners. They demanded </w:t>
      </w:r>
      <w:r w:rsidRPr="00F6770D">
        <w:rPr>
          <w:rStyle w:val="Emphasis"/>
        </w:rPr>
        <w:t>compliant black labor</w:t>
      </w:r>
      <w:r w:rsidRPr="00F6770D">
        <w:rPr>
          <w:sz w:val="16"/>
        </w:rPr>
        <w:t xml:space="preserve">, </w:t>
      </w:r>
      <w:r w:rsidRPr="00F6770D">
        <w:rPr>
          <w:rStyle w:val="StyleUnderline"/>
        </w:rPr>
        <w:t>and</w:t>
      </w:r>
      <w:r w:rsidRPr="00F6770D">
        <w:rPr>
          <w:sz w:val="16"/>
        </w:rPr>
        <w:t xml:space="preserve"> they </w:t>
      </w:r>
      <w:r w:rsidRPr="00F6770D">
        <w:rPr>
          <w:rStyle w:val="StyleUnderline"/>
        </w:rPr>
        <w:t>used violence to ensure it. They instituted the</w:t>
      </w:r>
      <w:r w:rsidRPr="00F6770D">
        <w:rPr>
          <w:sz w:val="16"/>
        </w:rPr>
        <w:t xml:space="preserve"> </w:t>
      </w:r>
      <w:r w:rsidRPr="00F6770D">
        <w:rPr>
          <w:rStyle w:val="Emphasis"/>
        </w:rPr>
        <w:t>Black Codes</w:t>
      </w:r>
      <w:r w:rsidRPr="00F6770D">
        <w:rPr>
          <w:sz w:val="16"/>
        </w:rPr>
        <w:t>, laws re-creating slavery in all but name. Building upon the slave codes regulating black behavior before the war, blacks in rural areas had to labor for a white under one-year contracts. The Mississippi code used the category of “vagrancy” to control black workers. This was a term long used in the United States to crack down on workers, white or black, who did not have a job. In this case, it meant not working for a white person. A vagrant could be thrown into prison or rented out to work for free. Mississippi did not allow blacks to rent land for themselves, and black workers did not have the option to quit working. If a black worker did not work for a white, the state would contract that person out to a private landowner and receive a portion of their wages. If a black person could not pay high taxes levied on them by the state, they received a vagrancy charge and the same process resulted. As during slavery, any white person could legally arrest any black person. It was illegal for whites to assist a black person in an escape from their landowner. That provision also stated that blacks caught running away from their employer would lose their wages for the year. Children whose parents could not take care of them would be bonded to their former owners. Other forms of black behavior were also criminalized, such as preaching without a license or using “insulting” language toward whites. Interracial marriage, it almost goes without saying, was banned as well. Terrorist organizations such as the Ku Klux Klan, founded in 1865, formed to ensure black compliance with white demands.46</w:t>
      </w:r>
    </w:p>
    <w:p w14:paraId="2D9247F1" w14:textId="77777777" w:rsidR="00E5248D" w:rsidRPr="00F6770D" w:rsidRDefault="00E5248D" w:rsidP="00E5248D">
      <w:pPr>
        <w:rPr>
          <w:sz w:val="16"/>
        </w:rPr>
      </w:pPr>
      <w:r w:rsidRPr="00F6770D">
        <w:rPr>
          <w:rStyle w:val="StyleUnderline"/>
        </w:rPr>
        <w:t>A disgusted Republican Congress quickly declared the Black Codes</w:t>
      </w:r>
      <w:r w:rsidRPr="00F6770D">
        <w:rPr>
          <w:sz w:val="16"/>
        </w:rPr>
        <w:t xml:space="preserve"> </w:t>
      </w:r>
      <w:r w:rsidRPr="00F6770D">
        <w:rPr>
          <w:rStyle w:val="Emphasis"/>
        </w:rPr>
        <w:t>invalid</w:t>
      </w:r>
      <w:r w:rsidRPr="00F6770D">
        <w:rPr>
          <w:sz w:val="16"/>
        </w:rPr>
        <w:t xml:space="preserve"> </w:t>
      </w:r>
      <w:r w:rsidRPr="00F6770D">
        <w:rPr>
          <w:rStyle w:val="StyleUnderline"/>
        </w:rPr>
        <w:t xml:space="preserve">and instituted the </w:t>
      </w:r>
      <w:r w:rsidRPr="00F6770D">
        <w:rPr>
          <w:rStyle w:val="Emphasis"/>
        </w:rPr>
        <w:t>Freedmen’s Bureau</w:t>
      </w:r>
      <w:r w:rsidRPr="00F6770D">
        <w:rPr>
          <w:sz w:val="16"/>
        </w:rPr>
        <w:t xml:space="preserve">, </w:t>
      </w:r>
      <w:r w:rsidRPr="00F6770D">
        <w:rPr>
          <w:rStyle w:val="StyleUnderline"/>
        </w:rPr>
        <w:t xml:space="preserve">a federal agency dedicated to untangling postwar southern race and </w:t>
      </w:r>
      <w:r w:rsidRPr="00F6770D">
        <w:rPr>
          <w:rStyle w:val="Emphasis"/>
        </w:rPr>
        <w:t>labor relations</w:t>
      </w:r>
      <w:r w:rsidRPr="00F6770D">
        <w:rPr>
          <w:sz w:val="16"/>
        </w:rPr>
        <w:t xml:space="preserve">. </w:t>
      </w:r>
      <w:r w:rsidRPr="00F6770D">
        <w:rPr>
          <w:rStyle w:val="StyleUnderline"/>
        </w:rPr>
        <w:t xml:space="preserve">Its designers hoped to help freedpeople </w:t>
      </w:r>
      <w:r w:rsidRPr="00F6770D">
        <w:rPr>
          <w:rStyle w:val="Emphasis"/>
        </w:rPr>
        <w:t>negotiate contracts</w:t>
      </w:r>
      <w:r w:rsidRPr="00F6770D">
        <w:rPr>
          <w:sz w:val="16"/>
        </w:rPr>
        <w:t xml:space="preserve"> </w:t>
      </w:r>
      <w:r w:rsidRPr="00F6770D">
        <w:rPr>
          <w:rStyle w:val="StyleUnderline"/>
        </w:rPr>
        <w:t>with planters and to intervene in cases of violence against</w:t>
      </w:r>
      <w:r w:rsidRPr="00F6770D">
        <w:rPr>
          <w:sz w:val="16"/>
        </w:rPr>
        <w:t xml:space="preserve"> </w:t>
      </w:r>
      <w:r w:rsidRPr="00F6770D">
        <w:rPr>
          <w:rStyle w:val="Emphasis"/>
        </w:rPr>
        <w:t>black workers</w:t>
      </w:r>
      <w:r w:rsidRPr="00F6770D">
        <w:rPr>
          <w:sz w:val="16"/>
        </w:rPr>
        <w:t xml:space="preserve">. </w:t>
      </w:r>
      <w:r w:rsidRPr="00F6770D">
        <w:rPr>
          <w:rStyle w:val="StyleUnderline"/>
        </w:rPr>
        <w:t>Exslaves saw the Freedmen’s Bureau as their</w:t>
      </w:r>
      <w:r w:rsidRPr="00F6770D">
        <w:rPr>
          <w:sz w:val="16"/>
        </w:rPr>
        <w:t xml:space="preserve"> </w:t>
      </w:r>
      <w:r w:rsidRPr="00F6770D">
        <w:rPr>
          <w:rStyle w:val="Emphasis"/>
        </w:rPr>
        <w:t>best hope</w:t>
      </w:r>
      <w:r w:rsidRPr="00F6770D">
        <w:rPr>
          <w:sz w:val="16"/>
        </w:rPr>
        <w:t xml:space="preserve"> </w:t>
      </w:r>
      <w:r w:rsidRPr="00F6770D">
        <w:rPr>
          <w:rStyle w:val="StyleUnderline"/>
        </w:rPr>
        <w:t xml:space="preserve">for the </w:t>
      </w:r>
      <w:r w:rsidRPr="00F6770D">
        <w:rPr>
          <w:rStyle w:val="Emphasis"/>
        </w:rPr>
        <w:t>government</w:t>
      </w:r>
      <w:r w:rsidRPr="00F6770D">
        <w:rPr>
          <w:sz w:val="16"/>
        </w:rPr>
        <w:t xml:space="preserve"> </w:t>
      </w:r>
      <w:r w:rsidRPr="00F6770D">
        <w:rPr>
          <w:rStyle w:val="StyleUnderline"/>
        </w:rPr>
        <w:t xml:space="preserve">to enforce their </w:t>
      </w:r>
      <w:r w:rsidRPr="00F6770D">
        <w:rPr>
          <w:rStyle w:val="Emphasis"/>
        </w:rPr>
        <w:t>labor rights</w:t>
      </w:r>
      <w:r w:rsidRPr="00F6770D">
        <w:rPr>
          <w:sz w:val="16"/>
        </w:rPr>
        <w:t>. At times, it worked well, but it was always underfunded and often staffed by politically appointed agents more sympathetic to slaveholders than African Americans. Some bureau agents barred freed slaves from entering cities, requiring them to sign contracts to work on plantations. Ultimately, it had far too few agents to counter the violence faced by ex-slaves. Employers routinely broke contracts with freedmen if they registered to vote and tried to deny them their contractual compensation at the end of the harvest. It also made many northern conservatives uncomfortable because it set a precedent of government interference in labor relations. Congress slashed the bureau’s funding in 1869 and killed it in 1872.47</w:t>
      </w:r>
    </w:p>
    <w:p w14:paraId="5FDEB20E" w14:textId="77777777" w:rsidR="00E5248D" w:rsidRPr="00F6770D" w:rsidRDefault="00E5248D" w:rsidP="00E5248D">
      <w:pPr>
        <w:rPr>
          <w:sz w:val="16"/>
        </w:rPr>
      </w:pPr>
      <w:r w:rsidRPr="00F6770D">
        <w:rPr>
          <w:rStyle w:val="StyleUnderline"/>
        </w:rPr>
        <w:t xml:space="preserve">The demise of the Freedmen’s Bureau demonstrates the </w:t>
      </w:r>
      <w:r w:rsidRPr="00F6770D">
        <w:rPr>
          <w:rStyle w:val="Emphasis"/>
        </w:rPr>
        <w:t>limited interest</w:t>
      </w:r>
      <w:r w:rsidRPr="00F6770D">
        <w:rPr>
          <w:sz w:val="16"/>
        </w:rPr>
        <w:t xml:space="preserve"> </w:t>
      </w:r>
      <w:r w:rsidRPr="00F6770D">
        <w:rPr>
          <w:rStyle w:val="StyleUnderline"/>
        </w:rPr>
        <w:t xml:space="preserve">of most northern policymakers in helping blacks achieve </w:t>
      </w:r>
      <w:r w:rsidRPr="00F6770D">
        <w:rPr>
          <w:rStyle w:val="Emphasis"/>
        </w:rPr>
        <w:t>economic self-sufficiency</w:t>
      </w:r>
      <w:r w:rsidRPr="00F6770D">
        <w:rPr>
          <w:sz w:val="16"/>
        </w:rPr>
        <w:t xml:space="preserve">. A group of politicians and abolitionists known as </w:t>
      </w:r>
      <w:r w:rsidRPr="00F6770D">
        <w:rPr>
          <w:rStyle w:val="StyleUnderline"/>
        </w:rPr>
        <w:t>the</w:t>
      </w:r>
      <w:r w:rsidRPr="00F6770D">
        <w:rPr>
          <w:sz w:val="16"/>
        </w:rPr>
        <w:t xml:space="preserve"> </w:t>
      </w:r>
      <w:r w:rsidRPr="00F6770D">
        <w:rPr>
          <w:rStyle w:val="Emphasis"/>
        </w:rPr>
        <w:t>Radical Republicans</w:t>
      </w:r>
      <w:r w:rsidRPr="00F6770D">
        <w:rPr>
          <w:sz w:val="16"/>
        </w:rPr>
        <w:t xml:space="preserve"> </w:t>
      </w:r>
      <w:r w:rsidRPr="00F6770D">
        <w:rPr>
          <w:rStyle w:val="StyleUnderline"/>
        </w:rPr>
        <w:t>wanted to expropriate planter land and distribute it to ex-slaves</w:t>
      </w:r>
      <w:r w:rsidRPr="00F6770D">
        <w:rPr>
          <w:sz w:val="16"/>
        </w:rPr>
        <w:t xml:space="preserve">, </w:t>
      </w:r>
      <w:r w:rsidRPr="00F6770D">
        <w:rPr>
          <w:rStyle w:val="StyleUnderline"/>
        </w:rPr>
        <w:t>but most Republicans disagreed</w:t>
      </w:r>
      <w:r w:rsidRPr="00F6770D">
        <w:rPr>
          <w:sz w:val="16"/>
        </w:rPr>
        <w:t>. They valued the former slaveholders’ private property over autonomy for black laborers. Northern banks had loaned millions to indebted planters and wanted repayment. Northerners wanted to apply their free labor ideology to the slaves, even though they lacked the capital or education to win equal rights on the job market. Colonel Orlando Brown made this clear to ex-slaves in his 1865 published address “To the Freedmen of Virginia,” in which he told them: “You are to direct and receive the proceeds of your own labor and care for yourselves.” Brown also instructed exslaves to save their wages and be frugal if they wanted to succeed.48</w:t>
      </w:r>
    </w:p>
    <w:p w14:paraId="7D61A431" w14:textId="77777777" w:rsidR="00E5248D" w:rsidRPr="00F6770D" w:rsidRDefault="00E5248D" w:rsidP="00E5248D">
      <w:pPr>
        <w:rPr>
          <w:sz w:val="16"/>
        </w:rPr>
      </w:pPr>
      <w:r w:rsidRPr="00F6770D">
        <w:rPr>
          <w:rStyle w:val="StyleUnderline"/>
        </w:rPr>
        <w:t>The ex-slaves</w:t>
      </w:r>
      <w:r w:rsidRPr="00F6770D">
        <w:rPr>
          <w:sz w:val="16"/>
        </w:rPr>
        <w:t xml:space="preserve"> largely ignored these “moral” lessons and </w:t>
      </w:r>
      <w:r w:rsidRPr="00F6770D">
        <w:rPr>
          <w:rStyle w:val="StyleUnderline"/>
        </w:rPr>
        <w:t xml:space="preserve">continued to claim their own rights as they </w:t>
      </w:r>
      <w:r w:rsidRPr="00F6770D">
        <w:rPr>
          <w:rStyle w:val="Emphasis"/>
        </w:rPr>
        <w:t>defined them</w:t>
      </w:r>
      <w:r w:rsidRPr="00F6770D">
        <w:rPr>
          <w:sz w:val="16"/>
        </w:rPr>
        <w:t xml:space="preserve">. </w:t>
      </w:r>
      <w:r w:rsidRPr="00F6770D">
        <w:rPr>
          <w:rStyle w:val="StyleUnderline"/>
          <w:highlight w:val="yellow"/>
        </w:rPr>
        <w:t>Black women</w:t>
      </w:r>
      <w:r w:rsidRPr="00F6770D">
        <w:rPr>
          <w:rStyle w:val="StyleUnderline"/>
        </w:rPr>
        <w:t xml:space="preserve"> hired as domestic servants</w:t>
      </w:r>
      <w:r w:rsidRPr="00F6770D">
        <w:rPr>
          <w:sz w:val="16"/>
        </w:rPr>
        <w:t xml:space="preserve">, sometimes in the houses where they used to be slaves, </w:t>
      </w:r>
      <w:r w:rsidRPr="00F6770D">
        <w:rPr>
          <w:rStyle w:val="StyleUnderline"/>
          <w:highlight w:val="yellow"/>
        </w:rPr>
        <w:t>quit over</w:t>
      </w:r>
      <w:r w:rsidRPr="00F6770D">
        <w:rPr>
          <w:rStyle w:val="StyleUnderline"/>
        </w:rPr>
        <w:t xml:space="preserve"> everything from </w:t>
      </w:r>
      <w:r w:rsidRPr="00F6770D">
        <w:rPr>
          <w:rStyle w:val="Emphasis"/>
          <w:highlight w:val="yellow"/>
        </w:rPr>
        <w:t>low wages</w:t>
      </w:r>
      <w:r w:rsidRPr="00F6770D">
        <w:rPr>
          <w:sz w:val="16"/>
          <w:highlight w:val="yellow"/>
        </w:rPr>
        <w:t xml:space="preserve"> </w:t>
      </w:r>
      <w:r w:rsidRPr="00F6770D">
        <w:rPr>
          <w:rStyle w:val="StyleUnderline"/>
          <w:highlight w:val="yellow"/>
        </w:rPr>
        <w:t xml:space="preserve">and </w:t>
      </w:r>
      <w:r w:rsidRPr="00F6770D">
        <w:rPr>
          <w:rStyle w:val="Emphasis"/>
          <w:highlight w:val="yellow"/>
        </w:rPr>
        <w:t>bad</w:t>
      </w:r>
      <w:r w:rsidRPr="00F6770D">
        <w:rPr>
          <w:rStyle w:val="Emphasis"/>
        </w:rPr>
        <w:t xml:space="preserve"> working </w:t>
      </w:r>
      <w:r w:rsidRPr="00F6770D">
        <w:rPr>
          <w:rStyle w:val="Emphasis"/>
          <w:highlight w:val="yellow"/>
        </w:rPr>
        <w:t>conditions</w:t>
      </w:r>
      <w:r w:rsidRPr="00F6770D">
        <w:rPr>
          <w:sz w:val="16"/>
          <w:highlight w:val="yellow"/>
        </w:rPr>
        <w:t xml:space="preserve"> </w:t>
      </w:r>
      <w:r w:rsidRPr="00F6770D">
        <w:rPr>
          <w:rStyle w:val="StyleUnderline"/>
          <w:highlight w:val="yellow"/>
        </w:rPr>
        <w:t>to wanting to</w:t>
      </w:r>
      <w:r w:rsidRPr="00F6770D">
        <w:rPr>
          <w:rStyle w:val="StyleUnderline"/>
        </w:rPr>
        <w:t xml:space="preserve"> </w:t>
      </w:r>
      <w:r w:rsidRPr="00F6770D">
        <w:rPr>
          <w:rStyle w:val="Emphasis"/>
          <w:highlight w:val="yellow"/>
        </w:rPr>
        <w:t>spend</w:t>
      </w:r>
      <w:r w:rsidRPr="00F6770D">
        <w:rPr>
          <w:rStyle w:val="Emphasis"/>
        </w:rPr>
        <w:t xml:space="preserve"> more </w:t>
      </w:r>
      <w:r w:rsidRPr="00F6770D">
        <w:rPr>
          <w:rStyle w:val="Emphasis"/>
          <w:highlight w:val="yellow"/>
        </w:rPr>
        <w:t>time</w:t>
      </w:r>
      <w:r w:rsidRPr="00F6770D">
        <w:rPr>
          <w:rStyle w:val="StyleUnderline"/>
          <w:highlight w:val="yellow"/>
        </w:rPr>
        <w:t xml:space="preserve"> with</w:t>
      </w:r>
      <w:r w:rsidRPr="00F6770D">
        <w:rPr>
          <w:rStyle w:val="StyleUnderline"/>
        </w:rPr>
        <w:t xml:space="preserve"> their own </w:t>
      </w:r>
      <w:r w:rsidRPr="00F6770D">
        <w:rPr>
          <w:rStyle w:val="StyleUnderline"/>
          <w:highlight w:val="yellow"/>
        </w:rPr>
        <w:t>families</w:t>
      </w:r>
      <w:r w:rsidRPr="00F6770D">
        <w:rPr>
          <w:sz w:val="16"/>
        </w:rPr>
        <w:t xml:space="preserve">. </w:t>
      </w:r>
      <w:r w:rsidRPr="00F6770D">
        <w:rPr>
          <w:rStyle w:val="StyleUnderline"/>
          <w:highlight w:val="yellow"/>
        </w:rPr>
        <w:t>Women</w:t>
      </w:r>
      <w:r w:rsidRPr="00F6770D">
        <w:rPr>
          <w:rStyle w:val="StyleUnderline"/>
        </w:rPr>
        <w:t xml:space="preserve"> working </w:t>
      </w:r>
      <w:r w:rsidRPr="00F6770D">
        <w:rPr>
          <w:rStyle w:val="StyleUnderline"/>
          <w:highlight w:val="yellow"/>
        </w:rPr>
        <w:t xml:space="preserve">in </w:t>
      </w:r>
      <w:r w:rsidRPr="00F6770D">
        <w:rPr>
          <w:rStyle w:val="Emphasis"/>
          <w:highlight w:val="yellow"/>
        </w:rPr>
        <w:t>laundries</w:t>
      </w:r>
      <w:r w:rsidRPr="00F6770D">
        <w:rPr>
          <w:sz w:val="16"/>
        </w:rPr>
        <w:t xml:space="preserve"> in Jackson, Mississippi, </w:t>
      </w:r>
      <w:r w:rsidRPr="00F6770D">
        <w:rPr>
          <w:rStyle w:val="Emphasis"/>
          <w:highlight w:val="yellow"/>
        </w:rPr>
        <w:t>organized</w:t>
      </w:r>
      <w:r w:rsidRPr="00F6770D">
        <w:rPr>
          <w:rStyle w:val="Emphasis"/>
        </w:rPr>
        <w:t xml:space="preserve"> in 1866</w:t>
      </w:r>
      <w:r w:rsidRPr="00F6770D">
        <w:rPr>
          <w:sz w:val="16"/>
        </w:rPr>
        <w:t xml:space="preserve">, </w:t>
      </w:r>
      <w:r w:rsidRPr="00F6770D">
        <w:rPr>
          <w:rStyle w:val="StyleUnderline"/>
        </w:rPr>
        <w:t xml:space="preserve">presenting an open letter to the mayor that stated they would charge a </w:t>
      </w:r>
      <w:r w:rsidRPr="00F6770D">
        <w:rPr>
          <w:rStyle w:val="Emphasis"/>
        </w:rPr>
        <w:t>uniform rate</w:t>
      </w:r>
      <w:r w:rsidRPr="00F6770D">
        <w:rPr>
          <w:sz w:val="16"/>
        </w:rPr>
        <w:t xml:space="preserve"> </w:t>
      </w:r>
      <w:r w:rsidRPr="00F6770D">
        <w:rPr>
          <w:rStyle w:val="StyleUnderline"/>
        </w:rPr>
        <w:t xml:space="preserve">to everyone who hired them, taking the power to </w:t>
      </w:r>
      <w:r w:rsidRPr="00F6770D">
        <w:rPr>
          <w:rStyle w:val="Emphasis"/>
        </w:rPr>
        <w:t>set wages</w:t>
      </w:r>
      <w:r w:rsidRPr="00F6770D">
        <w:rPr>
          <w:sz w:val="16"/>
        </w:rPr>
        <w:t xml:space="preserve"> </w:t>
      </w:r>
      <w:r w:rsidRPr="00F6770D">
        <w:rPr>
          <w:rStyle w:val="StyleUnderline"/>
        </w:rPr>
        <w:t>into their own hands</w:t>
      </w:r>
      <w:r w:rsidRPr="00F6770D">
        <w:rPr>
          <w:sz w:val="16"/>
        </w:rPr>
        <w:t xml:space="preserve">. These sorts of actions angered southern whites, who even appealed to the Freedmen’s Bureau to try to keep black workers under control.49 </w:t>
      </w:r>
      <w:r w:rsidRPr="00F6770D">
        <w:rPr>
          <w:rStyle w:val="StyleUnderline"/>
        </w:rPr>
        <w:t xml:space="preserve">In Florida, black workers alternated between working on the </w:t>
      </w:r>
      <w:r w:rsidRPr="00F6770D">
        <w:rPr>
          <w:rStyle w:val="Emphasis"/>
        </w:rPr>
        <w:t>railroad</w:t>
      </w:r>
      <w:r w:rsidRPr="00F6770D">
        <w:rPr>
          <w:sz w:val="16"/>
        </w:rPr>
        <w:t xml:space="preserve">, </w:t>
      </w:r>
      <w:r w:rsidRPr="00F6770D">
        <w:rPr>
          <w:rStyle w:val="StyleUnderline"/>
        </w:rPr>
        <w:t>in</w:t>
      </w:r>
      <w:r w:rsidRPr="00F6770D">
        <w:rPr>
          <w:sz w:val="16"/>
        </w:rPr>
        <w:t xml:space="preserve"> </w:t>
      </w:r>
      <w:r w:rsidRPr="00F6770D">
        <w:rPr>
          <w:rStyle w:val="Emphasis"/>
        </w:rPr>
        <w:t>phosphate mines</w:t>
      </w:r>
      <w:r w:rsidRPr="00F6770D">
        <w:rPr>
          <w:sz w:val="16"/>
        </w:rPr>
        <w:t xml:space="preserve">, </w:t>
      </w:r>
      <w:r w:rsidRPr="00F6770D">
        <w:rPr>
          <w:rStyle w:val="StyleUnderline"/>
        </w:rPr>
        <w:t xml:space="preserve">and going to labor in Alabama </w:t>
      </w:r>
      <w:r w:rsidRPr="00F6770D">
        <w:rPr>
          <w:rStyle w:val="Emphasis"/>
        </w:rPr>
        <w:t>coal mines</w:t>
      </w:r>
      <w:r w:rsidRPr="00F6770D">
        <w:rPr>
          <w:sz w:val="16"/>
        </w:rPr>
        <w:t xml:space="preserve">, </w:t>
      </w:r>
      <w:r w:rsidRPr="00F6770D">
        <w:rPr>
          <w:rStyle w:val="StyleUnderline"/>
        </w:rPr>
        <w:t xml:space="preserve">often </w:t>
      </w:r>
      <w:r w:rsidRPr="00F6770D">
        <w:rPr>
          <w:rStyle w:val="Emphasis"/>
        </w:rPr>
        <w:t>leaving the cotton fields</w:t>
      </w:r>
      <w:r w:rsidRPr="00F6770D">
        <w:rPr>
          <w:sz w:val="16"/>
        </w:rPr>
        <w:t xml:space="preserve"> entirely. In response, white employers wanted to find more pliable workers, even considering schemes to import Chinese immigrants to work for next to nothing. By the late nineteenth century, </w:t>
      </w:r>
      <w:r w:rsidRPr="00F6770D">
        <w:rPr>
          <w:rStyle w:val="StyleUnderline"/>
        </w:rPr>
        <w:t xml:space="preserve">the southern police state turned to </w:t>
      </w:r>
      <w:r w:rsidRPr="00F6770D">
        <w:rPr>
          <w:rStyle w:val="Emphasis"/>
        </w:rPr>
        <w:t>convict labor</w:t>
      </w:r>
      <w:r w:rsidRPr="00F6770D">
        <w:rPr>
          <w:rStyle w:val="StyleUnderline"/>
        </w:rPr>
        <w:t xml:space="preserve"> to provide its </w:t>
      </w:r>
      <w:r w:rsidRPr="00F6770D">
        <w:rPr>
          <w:rStyle w:val="Emphasis"/>
        </w:rPr>
        <w:t>black unpaid labor</w:t>
      </w:r>
      <w:r w:rsidRPr="00F6770D">
        <w:rPr>
          <w:sz w:val="16"/>
        </w:rPr>
        <w:t>. In the late 1860s, Virginia convicted a young black man named John Henry of a minor theft and turned him over to a railroad to labor in tunnel building, where he would soon die of disease and become the subject of a legendary set of songs about a heroic black man laboring faster than a machine.50</w:t>
      </w:r>
    </w:p>
    <w:p w14:paraId="25E4D53A" w14:textId="77777777" w:rsidR="00E5248D" w:rsidRPr="00F6770D" w:rsidRDefault="00E5248D" w:rsidP="00E5248D">
      <w:pPr>
        <w:rPr>
          <w:sz w:val="16"/>
        </w:rPr>
      </w:pPr>
      <w:r w:rsidRPr="00F6770D">
        <w:rPr>
          <w:rStyle w:val="Emphasis"/>
          <w:highlight w:val="yellow"/>
        </w:rPr>
        <w:t>Despite</w:t>
      </w:r>
      <w:r w:rsidRPr="00F6770D">
        <w:rPr>
          <w:rStyle w:val="Emphasis"/>
        </w:rPr>
        <w:t xml:space="preserve"> all of these </w:t>
      </w:r>
      <w:r w:rsidRPr="00F6770D">
        <w:rPr>
          <w:rStyle w:val="Emphasis"/>
          <w:highlight w:val="yellow"/>
        </w:rPr>
        <w:t>barriers</w:t>
      </w:r>
      <w:r w:rsidRPr="00F6770D">
        <w:rPr>
          <w:sz w:val="16"/>
          <w:highlight w:val="yellow"/>
        </w:rPr>
        <w:t xml:space="preserve"> </w:t>
      </w:r>
      <w:r w:rsidRPr="00F6770D">
        <w:rPr>
          <w:rStyle w:val="StyleUnderline"/>
          <w:highlight w:val="yellow"/>
        </w:rPr>
        <w:t>to</w:t>
      </w:r>
      <w:r w:rsidRPr="00F6770D">
        <w:rPr>
          <w:rStyle w:val="StyleUnderline"/>
        </w:rPr>
        <w:t xml:space="preserve"> true </w:t>
      </w:r>
      <w:r w:rsidRPr="00F6770D">
        <w:rPr>
          <w:rStyle w:val="StyleUnderline"/>
          <w:highlight w:val="yellow"/>
        </w:rPr>
        <w:t>freedom, former slaves took command</w:t>
      </w:r>
      <w:r w:rsidRPr="00F6770D">
        <w:rPr>
          <w:rStyle w:val="StyleUnderline"/>
        </w:rPr>
        <w:t xml:space="preserve"> over their own lives in ways </w:t>
      </w:r>
      <w:r w:rsidRPr="00F6770D">
        <w:rPr>
          <w:rStyle w:val="Emphasis"/>
        </w:rPr>
        <w:t>unthinkable</w:t>
      </w:r>
      <w:r w:rsidRPr="00F6770D">
        <w:rPr>
          <w:sz w:val="16"/>
        </w:rPr>
        <w:t xml:space="preserve"> before the war. </w:t>
      </w:r>
      <w:r w:rsidRPr="00F6770D">
        <w:rPr>
          <w:rStyle w:val="StyleUnderline"/>
          <w:highlight w:val="yellow"/>
        </w:rPr>
        <w:t>Black Virginians</w:t>
      </w:r>
      <w:r w:rsidRPr="00F6770D">
        <w:rPr>
          <w:rStyle w:val="StyleUnderline"/>
        </w:rPr>
        <w:t xml:space="preserve"> </w:t>
      </w:r>
      <w:r w:rsidRPr="00F6770D">
        <w:rPr>
          <w:rStyle w:val="StyleUnderline"/>
          <w:highlight w:val="yellow"/>
        </w:rPr>
        <w:t>acquired</w:t>
      </w:r>
      <w:r w:rsidRPr="00F6770D">
        <w:rPr>
          <w:rStyle w:val="StyleUnderline"/>
        </w:rPr>
        <w:t xml:space="preserve"> up to one hundred thousand </w:t>
      </w:r>
      <w:r w:rsidRPr="00F6770D">
        <w:rPr>
          <w:rStyle w:val="Emphasis"/>
        </w:rPr>
        <w:t>acres of land</w:t>
      </w:r>
      <w:r w:rsidRPr="00F6770D">
        <w:rPr>
          <w:sz w:val="16"/>
        </w:rPr>
        <w:t xml:space="preserve"> </w:t>
      </w:r>
      <w:r w:rsidRPr="00F6770D">
        <w:rPr>
          <w:rStyle w:val="StyleUnderline"/>
        </w:rPr>
        <w:t xml:space="preserve">by the early 1870s and perhaps </w:t>
      </w:r>
      <w:r w:rsidRPr="00F6770D">
        <w:rPr>
          <w:rStyle w:val="Emphasis"/>
          <w:highlight w:val="yellow"/>
        </w:rPr>
        <w:t>1 million acres</w:t>
      </w:r>
      <w:r w:rsidRPr="00F6770D">
        <w:rPr>
          <w:sz w:val="16"/>
        </w:rPr>
        <w:t xml:space="preserve"> </w:t>
      </w:r>
      <w:r w:rsidRPr="00F6770D">
        <w:rPr>
          <w:rStyle w:val="StyleUnderline"/>
        </w:rPr>
        <w:t>by 1900</w:t>
      </w:r>
      <w:r w:rsidRPr="00F6770D">
        <w:rPr>
          <w:sz w:val="16"/>
        </w:rPr>
        <w:t xml:space="preserve">.51 But only about one hundred thousand of the 4 million former slaves managed to buy their own land. </w:t>
      </w:r>
      <w:r w:rsidRPr="00F6770D">
        <w:rPr>
          <w:rStyle w:val="StyleUnderline"/>
        </w:rPr>
        <w:t xml:space="preserve">Many ended up </w:t>
      </w:r>
      <w:r w:rsidRPr="00F6770D">
        <w:rPr>
          <w:rStyle w:val="Emphasis"/>
        </w:rPr>
        <w:t>sharecropping</w:t>
      </w:r>
      <w:r w:rsidRPr="00F6770D">
        <w:rPr>
          <w:sz w:val="16"/>
        </w:rPr>
        <w:t xml:space="preserve">. White landowners rented land and supplies such as farm animals, plows, and seed to black workers in return for between 25 and 50 percent of the crop. Landowners routinely cheated often illiterate sharecroppers out of their crop, forced them into debt, and those who complained were forced off the land, beaten, or lynched. Generation after generation remained in dire poverty. </w:t>
      </w:r>
      <w:r w:rsidRPr="00F6770D">
        <w:rPr>
          <w:rStyle w:val="StyleUnderline"/>
        </w:rPr>
        <w:t xml:space="preserve">Yet </w:t>
      </w:r>
      <w:r w:rsidRPr="00F6770D">
        <w:rPr>
          <w:rStyle w:val="StyleUnderline"/>
          <w:highlight w:val="yellow"/>
        </w:rPr>
        <w:t>sharecropping</w:t>
      </w:r>
      <w:r w:rsidRPr="00F6770D">
        <w:rPr>
          <w:rStyle w:val="StyleUnderline"/>
        </w:rPr>
        <w:t xml:space="preserve"> was also a compromise that </w:t>
      </w:r>
      <w:r w:rsidRPr="00F6770D">
        <w:rPr>
          <w:rStyle w:val="Emphasis"/>
        </w:rPr>
        <w:t>reinforced</w:t>
      </w:r>
      <w:r w:rsidRPr="00F6770D">
        <w:rPr>
          <w:rStyle w:val="StyleUnderline"/>
        </w:rPr>
        <w:t xml:space="preserve"> a</w:t>
      </w:r>
      <w:r w:rsidRPr="00F6770D">
        <w:rPr>
          <w:sz w:val="16"/>
        </w:rPr>
        <w:t xml:space="preserve"> </w:t>
      </w:r>
      <w:r w:rsidRPr="00F6770D">
        <w:rPr>
          <w:rStyle w:val="StyleUnderline"/>
        </w:rPr>
        <w:t xml:space="preserve">limited freedom. White landowners wanted to replicate slavery after the war. That meant keeping </w:t>
      </w:r>
      <w:r w:rsidRPr="00F6770D">
        <w:rPr>
          <w:rStyle w:val="Emphasis"/>
        </w:rPr>
        <w:t>black labor</w:t>
      </w:r>
      <w:r w:rsidRPr="00F6770D">
        <w:rPr>
          <w:sz w:val="16"/>
        </w:rPr>
        <w:t xml:space="preserve"> </w:t>
      </w:r>
      <w:r w:rsidRPr="00F6770D">
        <w:rPr>
          <w:rStyle w:val="StyleUnderline"/>
        </w:rPr>
        <w:t xml:space="preserve">under watch from the plantation house. But </w:t>
      </w:r>
      <w:r w:rsidRPr="00F6770D">
        <w:rPr>
          <w:rStyle w:val="StyleUnderline"/>
          <w:highlight w:val="yellow"/>
        </w:rPr>
        <w:t xml:space="preserve">African Americans </w:t>
      </w:r>
      <w:r w:rsidRPr="00F6770D">
        <w:rPr>
          <w:rStyle w:val="Emphasis"/>
          <w:highlight w:val="yellow"/>
        </w:rPr>
        <w:t>refused</w:t>
      </w:r>
      <w:r w:rsidRPr="00F6770D">
        <w:rPr>
          <w:sz w:val="16"/>
        </w:rPr>
        <w:t xml:space="preserve"> </w:t>
      </w:r>
      <w:r w:rsidRPr="00F6770D">
        <w:rPr>
          <w:rStyle w:val="StyleUnderline"/>
        </w:rPr>
        <w:t>to live</w:t>
      </w:r>
      <w:r w:rsidRPr="00F6770D">
        <w:rPr>
          <w:sz w:val="16"/>
        </w:rPr>
        <w:t xml:space="preserve"> </w:t>
      </w:r>
      <w:r w:rsidRPr="00F6770D">
        <w:rPr>
          <w:rStyle w:val="StyleUnderline"/>
        </w:rPr>
        <w:t xml:space="preserve">under </w:t>
      </w:r>
      <w:r w:rsidRPr="00F6770D">
        <w:rPr>
          <w:rStyle w:val="Emphasis"/>
        </w:rPr>
        <w:t>white eyes</w:t>
      </w:r>
      <w:r w:rsidRPr="00F6770D">
        <w:rPr>
          <w:sz w:val="16"/>
        </w:rPr>
        <w:t xml:space="preserve"> </w:t>
      </w:r>
      <w:r w:rsidRPr="00F6770D">
        <w:rPr>
          <w:rStyle w:val="StyleUnderline"/>
        </w:rPr>
        <w:t xml:space="preserve">and built houses </w:t>
      </w:r>
      <w:r w:rsidRPr="00F6770D">
        <w:rPr>
          <w:rStyle w:val="Emphasis"/>
        </w:rPr>
        <w:t>scattered</w:t>
      </w:r>
      <w:r w:rsidRPr="00F6770D">
        <w:rPr>
          <w:rStyle w:val="StyleUnderline"/>
        </w:rPr>
        <w:t xml:space="preserve"> around</w:t>
      </w:r>
      <w:r w:rsidRPr="00F6770D">
        <w:rPr>
          <w:sz w:val="16"/>
        </w:rPr>
        <w:t xml:space="preserve"> </w:t>
      </w:r>
      <w:r w:rsidRPr="00F6770D">
        <w:rPr>
          <w:rStyle w:val="StyleUnderline"/>
        </w:rPr>
        <w:t>the old plantation</w:t>
      </w:r>
      <w:r w:rsidRPr="00F6770D">
        <w:rPr>
          <w:sz w:val="16"/>
        </w:rPr>
        <w:t xml:space="preserve">. </w:t>
      </w:r>
      <w:r w:rsidRPr="00F6770D">
        <w:rPr>
          <w:rStyle w:val="StyleUnderline"/>
          <w:highlight w:val="yellow"/>
        </w:rPr>
        <w:t xml:space="preserve">They would </w:t>
      </w:r>
      <w:r w:rsidRPr="00F6770D">
        <w:rPr>
          <w:rStyle w:val="Emphasis"/>
          <w:highlight w:val="yellow"/>
        </w:rPr>
        <w:t>not work</w:t>
      </w:r>
      <w:r w:rsidRPr="00F6770D">
        <w:rPr>
          <w:rStyle w:val="StyleUnderline"/>
          <w:highlight w:val="yellow"/>
        </w:rPr>
        <w:t xml:space="preserve"> under</w:t>
      </w:r>
      <w:r w:rsidRPr="00F6770D">
        <w:rPr>
          <w:rStyle w:val="StyleUnderline"/>
        </w:rPr>
        <w:t xml:space="preserve"> the </w:t>
      </w:r>
      <w:r w:rsidRPr="00F6770D">
        <w:rPr>
          <w:rStyle w:val="Emphasis"/>
          <w:highlight w:val="yellow"/>
        </w:rPr>
        <w:t>gang labor system</w:t>
      </w:r>
      <w:r w:rsidRPr="00F6770D">
        <w:rPr>
          <w:sz w:val="16"/>
        </w:rPr>
        <w:t xml:space="preserve"> </w:t>
      </w:r>
      <w:r w:rsidRPr="00F6770D">
        <w:rPr>
          <w:rStyle w:val="StyleUnderline"/>
        </w:rPr>
        <w:t xml:space="preserve">of slavery. </w:t>
      </w:r>
      <w:r w:rsidRPr="00F6770D">
        <w:rPr>
          <w:rStyle w:val="StyleUnderline"/>
          <w:highlight w:val="yellow"/>
        </w:rPr>
        <w:t xml:space="preserve">They </w:t>
      </w:r>
      <w:r w:rsidRPr="00F6770D">
        <w:rPr>
          <w:rStyle w:val="Emphasis"/>
          <w:highlight w:val="yellow"/>
        </w:rPr>
        <w:t>demanded</w:t>
      </w:r>
      <w:r w:rsidRPr="00F6770D">
        <w:rPr>
          <w:rStyle w:val="Emphasis"/>
        </w:rPr>
        <w:t xml:space="preserve"> access</w:t>
      </w:r>
      <w:r w:rsidRPr="00F6770D">
        <w:rPr>
          <w:sz w:val="16"/>
        </w:rPr>
        <w:t xml:space="preserve"> </w:t>
      </w:r>
      <w:r w:rsidRPr="00F6770D">
        <w:rPr>
          <w:rStyle w:val="StyleUnderline"/>
        </w:rPr>
        <w:t xml:space="preserve">to </w:t>
      </w:r>
      <w:r w:rsidRPr="00F6770D">
        <w:rPr>
          <w:rStyle w:val="StyleUnderline"/>
          <w:highlight w:val="yellow"/>
        </w:rPr>
        <w:t>their own</w:t>
      </w:r>
      <w:r w:rsidRPr="00F6770D">
        <w:rPr>
          <w:rStyle w:val="StyleUnderline"/>
        </w:rPr>
        <w:t xml:space="preserve"> plot of </w:t>
      </w:r>
      <w:r w:rsidRPr="00F6770D">
        <w:rPr>
          <w:rStyle w:val="StyleUnderline"/>
          <w:highlight w:val="yellow"/>
        </w:rPr>
        <w:t>land</w:t>
      </w:r>
      <w:r w:rsidRPr="00F6770D">
        <w:rPr>
          <w:sz w:val="16"/>
        </w:rPr>
        <w:t xml:space="preserve">— even if they could not own it, they would rent it and work it on their own. </w:t>
      </w:r>
      <w:r w:rsidRPr="00F6770D">
        <w:rPr>
          <w:rStyle w:val="StyleUnderline"/>
          <w:highlight w:val="yellow"/>
        </w:rPr>
        <w:t>Whites</w:t>
      </w:r>
      <w:r w:rsidRPr="00F6770D">
        <w:rPr>
          <w:rStyle w:val="StyleUnderline"/>
        </w:rPr>
        <w:t xml:space="preserve"> had </w:t>
      </w:r>
      <w:r w:rsidRPr="00F6770D">
        <w:rPr>
          <w:rStyle w:val="Emphasis"/>
        </w:rPr>
        <w:t>little choice</w:t>
      </w:r>
      <w:r w:rsidRPr="00F6770D">
        <w:rPr>
          <w:sz w:val="16"/>
        </w:rPr>
        <w:t xml:space="preserve"> </w:t>
      </w:r>
      <w:r w:rsidRPr="00F6770D">
        <w:rPr>
          <w:rStyle w:val="StyleUnderline"/>
        </w:rPr>
        <w:t xml:space="preserve">but to </w:t>
      </w:r>
      <w:r w:rsidRPr="00F6770D">
        <w:rPr>
          <w:rStyle w:val="Emphasis"/>
          <w:highlight w:val="yellow"/>
        </w:rPr>
        <w:t>acquiesce</w:t>
      </w:r>
      <w:r w:rsidRPr="00F6770D">
        <w:rPr>
          <w:sz w:val="16"/>
          <w:highlight w:val="yellow"/>
        </w:rPr>
        <w:t xml:space="preserve"> </w:t>
      </w:r>
      <w:r w:rsidRPr="00F6770D">
        <w:rPr>
          <w:rStyle w:val="StyleUnderline"/>
          <w:highlight w:val="yellow"/>
        </w:rPr>
        <w:t>to</w:t>
      </w:r>
      <w:r w:rsidRPr="00F6770D">
        <w:rPr>
          <w:rStyle w:val="StyleUnderline"/>
        </w:rPr>
        <w:t xml:space="preserve"> </w:t>
      </w:r>
      <w:r w:rsidRPr="00F6770D">
        <w:rPr>
          <w:rStyle w:val="Emphasis"/>
        </w:rPr>
        <w:t xml:space="preserve">these </w:t>
      </w:r>
      <w:r w:rsidRPr="00F6770D">
        <w:rPr>
          <w:rStyle w:val="Emphasis"/>
          <w:highlight w:val="yellow"/>
        </w:rPr>
        <w:t>demands</w:t>
      </w:r>
      <w:r w:rsidRPr="00F6770D">
        <w:rPr>
          <w:sz w:val="16"/>
        </w:rPr>
        <w:t xml:space="preserve"> and find new ways to cheat black workers.52</w:t>
      </w:r>
    </w:p>
    <w:p w14:paraId="56D4DB6D" w14:textId="77777777" w:rsidR="00E5248D" w:rsidRPr="00F6770D" w:rsidRDefault="00E5248D" w:rsidP="00E5248D">
      <w:pPr>
        <w:rPr>
          <w:sz w:val="16"/>
        </w:rPr>
      </w:pPr>
      <w:r w:rsidRPr="00F6770D">
        <w:rPr>
          <w:rStyle w:val="StyleUnderline"/>
        </w:rPr>
        <w:t xml:space="preserve">Sharecropping was </w:t>
      </w:r>
      <w:r w:rsidRPr="00F6770D">
        <w:rPr>
          <w:rStyle w:val="Emphasis"/>
        </w:rPr>
        <w:t>not slavery</w:t>
      </w:r>
      <w:r w:rsidRPr="00F6770D">
        <w:rPr>
          <w:sz w:val="16"/>
        </w:rPr>
        <w:t xml:space="preserve">, </w:t>
      </w:r>
      <w:r w:rsidRPr="00F6770D">
        <w:rPr>
          <w:rStyle w:val="StyleUnderline"/>
        </w:rPr>
        <w:t>but</w:t>
      </w:r>
      <w:r w:rsidRPr="00F6770D">
        <w:rPr>
          <w:sz w:val="16"/>
        </w:rPr>
        <w:t xml:space="preserve"> it </w:t>
      </w:r>
      <w:r w:rsidRPr="00F6770D">
        <w:rPr>
          <w:rStyle w:val="StyleUnderline"/>
        </w:rPr>
        <w:t>was</w:t>
      </w:r>
      <w:r w:rsidRPr="00F6770D">
        <w:rPr>
          <w:sz w:val="16"/>
        </w:rPr>
        <w:t xml:space="preserve"> pretty </w:t>
      </w:r>
      <w:r w:rsidRPr="00F6770D">
        <w:rPr>
          <w:rStyle w:val="Emphasis"/>
        </w:rPr>
        <w:t>horrible</w:t>
      </w:r>
      <w:r w:rsidRPr="00F6770D">
        <w:rPr>
          <w:sz w:val="16"/>
        </w:rPr>
        <w:t xml:space="preserve">. </w:t>
      </w:r>
      <w:r w:rsidRPr="00F6770D">
        <w:rPr>
          <w:rStyle w:val="StyleUnderline"/>
        </w:rPr>
        <w:t>Whites</w:t>
      </w:r>
      <w:r w:rsidRPr="00F6770D">
        <w:rPr>
          <w:sz w:val="16"/>
        </w:rPr>
        <w:t xml:space="preserve">, both northern and southern, </w:t>
      </w:r>
      <w:r w:rsidRPr="00F6770D">
        <w:rPr>
          <w:rStyle w:val="StyleUnderline"/>
        </w:rPr>
        <w:t xml:space="preserve">deserve the blame for suppressing </w:t>
      </w:r>
      <w:r w:rsidRPr="00F6770D">
        <w:rPr>
          <w:rStyle w:val="Emphasis"/>
        </w:rPr>
        <w:t>black economic equality</w:t>
      </w:r>
      <w:r w:rsidRPr="00F6770D">
        <w:rPr>
          <w:sz w:val="16"/>
        </w:rPr>
        <w:t xml:space="preserve">. For northerners, ending slavery opened the South for greater economic growth on northern terms, but black demands remained secondary to economic development. Northerners thought black laborers’ place in the new economy was producing cotton for New England textile factories, not food for their own tables. In the immediate aftermath of the Civil War, many Republicans moved to supporting black rights, but this faded by the early 1870s as economic questions took greater precedent over race in northern politics. When southern whites violently retook control over blacks in the 1870s, northern Republicans, politically weakened by economic troubles, let them do so. </w:t>
      </w:r>
      <w:r w:rsidRPr="00F6770D">
        <w:rPr>
          <w:rStyle w:val="Emphasis"/>
        </w:rPr>
        <w:t>Reconstruction</w:t>
      </w:r>
      <w:r w:rsidRPr="00F6770D">
        <w:rPr>
          <w:sz w:val="16"/>
        </w:rPr>
        <w:t xml:space="preserve"> </w:t>
      </w:r>
      <w:r w:rsidRPr="00F6770D">
        <w:rPr>
          <w:rStyle w:val="StyleUnderline"/>
        </w:rPr>
        <w:t>ended with a whimper in 1877</w:t>
      </w:r>
      <w:r w:rsidRPr="00F6770D">
        <w:rPr>
          <w:sz w:val="16"/>
        </w:rPr>
        <w:t>, as Republicans pulled all troops out of the South in exchange for their presidential candidate Rutherford B. Hayes taking the Oval Office after a contested election.</w:t>
      </w:r>
    </w:p>
    <w:p w14:paraId="3EF2B7C5" w14:textId="77777777" w:rsidR="00E5248D" w:rsidRPr="00F6770D" w:rsidRDefault="00E5248D" w:rsidP="00E5248D">
      <w:pPr>
        <w:rPr>
          <w:sz w:val="16"/>
        </w:rPr>
      </w:pPr>
      <w:r w:rsidRPr="00F6770D">
        <w:rPr>
          <w:rStyle w:val="StyleUnderline"/>
        </w:rPr>
        <w:t xml:space="preserve">The </w:t>
      </w:r>
      <w:r w:rsidRPr="00F6770D">
        <w:rPr>
          <w:rStyle w:val="StyleUnderline"/>
          <w:highlight w:val="yellow"/>
        </w:rPr>
        <w:t xml:space="preserve">end of Reconstruction </w:t>
      </w:r>
      <w:r w:rsidRPr="00F6770D">
        <w:rPr>
          <w:rStyle w:val="Emphasis"/>
          <w:highlight w:val="yellow"/>
        </w:rPr>
        <w:t>did not mean</w:t>
      </w:r>
      <w:r w:rsidRPr="00F6770D">
        <w:rPr>
          <w:rStyle w:val="StyleUnderline"/>
        </w:rPr>
        <w:t xml:space="preserve"> the </w:t>
      </w:r>
      <w:r w:rsidRPr="00F6770D">
        <w:rPr>
          <w:rStyle w:val="StyleUnderline"/>
          <w:highlight w:val="yellow"/>
        </w:rPr>
        <w:t xml:space="preserve">end of </w:t>
      </w:r>
      <w:r w:rsidRPr="00F6770D">
        <w:rPr>
          <w:rStyle w:val="Emphasis"/>
          <w:highlight w:val="yellow"/>
        </w:rPr>
        <w:t>black workers</w:t>
      </w:r>
      <w:r w:rsidRPr="00F6770D">
        <w:rPr>
          <w:sz w:val="16"/>
          <w:highlight w:val="yellow"/>
        </w:rPr>
        <w:t xml:space="preserve"> </w:t>
      </w:r>
      <w:r w:rsidRPr="00F6770D">
        <w:rPr>
          <w:rStyle w:val="StyleUnderline"/>
          <w:highlight w:val="yellow"/>
        </w:rPr>
        <w:t>taking</w:t>
      </w:r>
      <w:r w:rsidRPr="00F6770D">
        <w:rPr>
          <w:rStyle w:val="StyleUnderline"/>
        </w:rPr>
        <w:t xml:space="preserve"> their </w:t>
      </w:r>
      <w:r w:rsidRPr="00F6770D">
        <w:rPr>
          <w:rStyle w:val="StyleUnderline"/>
          <w:highlight w:val="yellow"/>
        </w:rPr>
        <w:t xml:space="preserve">destiny into their </w:t>
      </w:r>
      <w:r w:rsidRPr="00F6770D">
        <w:rPr>
          <w:rStyle w:val="Emphasis"/>
          <w:highlight w:val="yellow"/>
        </w:rPr>
        <w:t>own hands</w:t>
      </w:r>
      <w:r w:rsidRPr="00F6770D">
        <w:rPr>
          <w:sz w:val="16"/>
          <w:highlight w:val="yellow"/>
        </w:rPr>
        <w:t xml:space="preserve">. </w:t>
      </w:r>
      <w:r w:rsidRPr="00F6770D">
        <w:rPr>
          <w:rStyle w:val="StyleUnderline"/>
          <w:highlight w:val="yellow"/>
        </w:rPr>
        <w:t>They continued to press for</w:t>
      </w:r>
      <w:r w:rsidRPr="00F6770D">
        <w:rPr>
          <w:rStyle w:val="StyleUnderline"/>
        </w:rPr>
        <w:t xml:space="preserve"> </w:t>
      </w:r>
      <w:r w:rsidRPr="00F6770D">
        <w:rPr>
          <w:rStyle w:val="Emphasis"/>
        </w:rPr>
        <w:t>political</w:t>
      </w:r>
      <w:r w:rsidRPr="00F6770D">
        <w:rPr>
          <w:sz w:val="16"/>
        </w:rPr>
        <w:t xml:space="preserve"> </w:t>
      </w:r>
      <w:r w:rsidRPr="00F6770D">
        <w:rPr>
          <w:rStyle w:val="StyleUnderline"/>
        </w:rPr>
        <w:t>and</w:t>
      </w:r>
      <w:r w:rsidRPr="00F6770D">
        <w:rPr>
          <w:sz w:val="16"/>
        </w:rPr>
        <w:t xml:space="preserve"> </w:t>
      </w:r>
      <w:r w:rsidRPr="00F6770D">
        <w:rPr>
          <w:rStyle w:val="Emphasis"/>
          <w:highlight w:val="yellow"/>
        </w:rPr>
        <w:t>labor rights</w:t>
      </w:r>
      <w:r w:rsidRPr="00F6770D">
        <w:rPr>
          <w:sz w:val="16"/>
        </w:rPr>
        <w:t xml:space="preserve">. </w:t>
      </w:r>
      <w:r w:rsidRPr="00F6770D">
        <w:rPr>
          <w:rStyle w:val="StyleUnderline"/>
        </w:rPr>
        <w:t xml:space="preserve">They tried </w:t>
      </w:r>
      <w:r w:rsidRPr="00F6770D">
        <w:rPr>
          <w:rStyle w:val="Emphasis"/>
          <w:highlight w:val="yellow"/>
        </w:rPr>
        <w:t>forming unions</w:t>
      </w:r>
      <w:r w:rsidRPr="00F6770D">
        <w:rPr>
          <w:sz w:val="16"/>
        </w:rPr>
        <w:t xml:space="preserve">, </w:t>
      </w:r>
      <w:r w:rsidRPr="00F6770D">
        <w:rPr>
          <w:rStyle w:val="StyleUnderline"/>
        </w:rPr>
        <w:t xml:space="preserve">whether among </w:t>
      </w:r>
      <w:r w:rsidRPr="00F6770D">
        <w:rPr>
          <w:rStyle w:val="Emphasis"/>
          <w:highlight w:val="yellow"/>
        </w:rPr>
        <w:t>Richmond dock workers</w:t>
      </w:r>
      <w:r w:rsidRPr="00F6770D">
        <w:rPr>
          <w:sz w:val="16"/>
          <w:highlight w:val="yellow"/>
        </w:rPr>
        <w:t xml:space="preserve">, </w:t>
      </w:r>
      <w:r w:rsidRPr="00F6770D">
        <w:rPr>
          <w:rStyle w:val="Emphasis"/>
          <w:highlight w:val="yellow"/>
        </w:rPr>
        <w:t>Alabama farmers</w:t>
      </w:r>
      <w:r w:rsidRPr="00F6770D">
        <w:rPr>
          <w:sz w:val="16"/>
        </w:rPr>
        <w:t xml:space="preserve">, </w:t>
      </w:r>
      <w:r w:rsidRPr="00F6770D">
        <w:rPr>
          <w:rStyle w:val="StyleUnderline"/>
        </w:rPr>
        <w:t xml:space="preserve">or factory workers anywhere they found a job. </w:t>
      </w:r>
      <w:r w:rsidRPr="00F6770D">
        <w:rPr>
          <w:rStyle w:val="StyleUnderline"/>
          <w:highlight w:val="yellow"/>
        </w:rPr>
        <w:t>They organized</w:t>
      </w:r>
      <w:r w:rsidRPr="00F6770D">
        <w:rPr>
          <w:rStyle w:val="StyleUnderline"/>
        </w:rPr>
        <w:t xml:space="preserve"> in the</w:t>
      </w:r>
      <w:r w:rsidRPr="00F6770D">
        <w:rPr>
          <w:sz w:val="16"/>
        </w:rPr>
        <w:t xml:space="preserve"> </w:t>
      </w:r>
      <w:r w:rsidRPr="00F6770D">
        <w:rPr>
          <w:rStyle w:val="Emphasis"/>
          <w:highlight w:val="yellow"/>
        </w:rPr>
        <w:t>Colored National Labor Union</w:t>
      </w:r>
      <w:r w:rsidRPr="00F6770D">
        <w:rPr>
          <w:sz w:val="16"/>
        </w:rPr>
        <w:t xml:space="preserve">, a short-lived union of black industrial workers of the early 1870s. But </w:t>
      </w:r>
      <w:r w:rsidRPr="00F6770D">
        <w:rPr>
          <w:rStyle w:val="StyleUnderline"/>
        </w:rPr>
        <w:t>with no interest from</w:t>
      </w:r>
      <w:r w:rsidRPr="00F6770D">
        <w:rPr>
          <w:sz w:val="16"/>
        </w:rPr>
        <w:t xml:space="preserve"> </w:t>
      </w:r>
      <w:r w:rsidRPr="00F6770D">
        <w:rPr>
          <w:rStyle w:val="StyleUnderline"/>
        </w:rPr>
        <w:t>northern whites</w:t>
      </w:r>
      <w:r w:rsidRPr="00F6770D">
        <w:rPr>
          <w:sz w:val="16"/>
        </w:rPr>
        <w:t xml:space="preserve"> in protecting black workers, </w:t>
      </w:r>
      <w:r w:rsidRPr="00F6770D">
        <w:rPr>
          <w:rStyle w:val="StyleUnderline"/>
        </w:rPr>
        <w:t>the white South</w:t>
      </w:r>
      <w:r w:rsidRPr="00F6770D">
        <w:rPr>
          <w:sz w:val="16"/>
        </w:rPr>
        <w:t xml:space="preserve">, now controlling politics with violence, </w:t>
      </w:r>
      <w:r w:rsidRPr="00F6770D">
        <w:rPr>
          <w:rStyle w:val="StyleUnderline"/>
        </w:rPr>
        <w:t xml:space="preserve">crushed </w:t>
      </w:r>
      <w:r w:rsidRPr="00F6770D">
        <w:rPr>
          <w:rStyle w:val="Emphasis"/>
        </w:rPr>
        <w:t>black labor movements</w:t>
      </w:r>
      <w:r w:rsidRPr="00F6770D">
        <w:rPr>
          <w:sz w:val="16"/>
        </w:rPr>
        <w:t xml:space="preserve">. </w:t>
      </w:r>
      <w:r w:rsidRPr="00F6770D">
        <w:rPr>
          <w:rStyle w:val="StyleUnderline"/>
        </w:rPr>
        <w:t xml:space="preserve">The rise of Jim Crow would lock African Americans out of </w:t>
      </w:r>
      <w:r w:rsidRPr="00F6770D">
        <w:rPr>
          <w:rStyle w:val="Emphasis"/>
        </w:rPr>
        <w:t>legal rights</w:t>
      </w:r>
      <w:r w:rsidRPr="00F6770D">
        <w:rPr>
          <w:sz w:val="16"/>
        </w:rPr>
        <w:t xml:space="preserve"> in the South, and black expressions of power would be met with brutality. In 1887, a group of white vigilantes violently suppressed a strike of black sugar workers in the fields around Thibodaux, Louisiana. The </w:t>
      </w:r>
      <w:r w:rsidRPr="00F6770D">
        <w:rPr>
          <w:rStyle w:val="Emphasis"/>
          <w:highlight w:val="yellow"/>
        </w:rPr>
        <w:t>black sugar workers</w:t>
      </w:r>
      <w:r w:rsidRPr="00F6770D">
        <w:rPr>
          <w:sz w:val="16"/>
        </w:rPr>
        <w:t xml:space="preserve"> made 60 to 65¢ a day, paid in company scrip instead of cash to keep them dependent on their white employers. But they </w:t>
      </w:r>
      <w:r w:rsidRPr="00F6770D">
        <w:rPr>
          <w:rStyle w:val="StyleUnderline"/>
        </w:rPr>
        <w:t xml:space="preserve">had never accepted white attempts to re-create dependence, and they had </w:t>
      </w:r>
      <w:r w:rsidRPr="00F6770D">
        <w:rPr>
          <w:rStyle w:val="StyleUnderline"/>
          <w:highlight w:val="yellow"/>
        </w:rPr>
        <w:t>protested</w:t>
      </w:r>
      <w:r w:rsidRPr="00F6770D">
        <w:rPr>
          <w:rStyle w:val="StyleUnderline"/>
        </w:rPr>
        <w:t xml:space="preserve"> </w:t>
      </w:r>
      <w:r w:rsidRPr="00F6770D">
        <w:rPr>
          <w:rStyle w:val="Emphasis"/>
        </w:rPr>
        <w:t>every year</w:t>
      </w:r>
      <w:r w:rsidRPr="00F6770D">
        <w:rPr>
          <w:sz w:val="16"/>
        </w:rPr>
        <w:t xml:space="preserve"> </w:t>
      </w:r>
      <w:r w:rsidRPr="00F6770D">
        <w:rPr>
          <w:rStyle w:val="StyleUnderline"/>
        </w:rPr>
        <w:t>since 1880</w:t>
      </w:r>
      <w:r w:rsidRPr="00F6770D">
        <w:rPr>
          <w:sz w:val="16"/>
        </w:rPr>
        <w:t xml:space="preserve">. In 1887, </w:t>
      </w:r>
      <w:r w:rsidRPr="00F6770D">
        <w:rPr>
          <w:rStyle w:val="StyleUnderline"/>
        </w:rPr>
        <w:t xml:space="preserve">the workers </w:t>
      </w:r>
      <w:r w:rsidRPr="00F6770D">
        <w:rPr>
          <w:rStyle w:val="StyleUnderline"/>
          <w:highlight w:val="yellow"/>
        </w:rPr>
        <w:t>issued</w:t>
      </w:r>
      <w:r w:rsidRPr="00F6770D">
        <w:rPr>
          <w:rStyle w:val="StyleUnderline"/>
        </w:rPr>
        <w:t xml:space="preserve"> a </w:t>
      </w:r>
      <w:r w:rsidRPr="00F6770D">
        <w:rPr>
          <w:rStyle w:val="Emphasis"/>
        </w:rPr>
        <w:t xml:space="preserve">list of </w:t>
      </w:r>
      <w:r w:rsidRPr="00F6770D">
        <w:rPr>
          <w:rStyle w:val="Emphasis"/>
          <w:highlight w:val="yellow"/>
        </w:rPr>
        <w:t>demands</w:t>
      </w:r>
      <w:r w:rsidRPr="00F6770D">
        <w:rPr>
          <w:sz w:val="16"/>
        </w:rPr>
        <w:t xml:space="preserve"> </w:t>
      </w:r>
      <w:r w:rsidRPr="00F6770D">
        <w:rPr>
          <w:rStyle w:val="StyleUnderline"/>
        </w:rPr>
        <w:t>that included a raise</w:t>
      </w:r>
      <w:r w:rsidRPr="00F6770D">
        <w:rPr>
          <w:sz w:val="16"/>
        </w:rPr>
        <w:t xml:space="preserve"> to $1.25 a day, </w:t>
      </w:r>
      <w:r w:rsidRPr="00F6770D">
        <w:rPr>
          <w:rStyle w:val="Emphasis"/>
        </w:rPr>
        <w:t>biweekly payments</w:t>
      </w:r>
      <w:r w:rsidRPr="00F6770D">
        <w:rPr>
          <w:sz w:val="16"/>
        </w:rPr>
        <w:t xml:space="preserve">, </w:t>
      </w:r>
      <w:r w:rsidRPr="00F6770D">
        <w:rPr>
          <w:rStyle w:val="StyleUnderline"/>
        </w:rPr>
        <w:t xml:space="preserve">and </w:t>
      </w:r>
      <w:r w:rsidRPr="00F6770D">
        <w:rPr>
          <w:rStyle w:val="Emphasis"/>
        </w:rPr>
        <w:t>cash pay</w:t>
      </w:r>
      <w:r w:rsidRPr="00F6770D">
        <w:rPr>
          <w:sz w:val="16"/>
        </w:rPr>
        <w:t xml:space="preserve"> instead of the company store scrip. Former slave Junius Bailey sent a letter to the sugar planters that read, “Should this demand be considered exorbitant by the sugar planters . . . we ask them to submit such information with reason therewith to this board not later than Saturday, Oct. 29 inst. or appoint a special committee to confer with this board on said date.” </w:t>
      </w:r>
      <w:r w:rsidRPr="00F6770D">
        <w:rPr>
          <w:rStyle w:val="StyleUnderline"/>
        </w:rPr>
        <w:t xml:space="preserve">The </w:t>
      </w:r>
      <w:r w:rsidRPr="00F6770D">
        <w:rPr>
          <w:rStyle w:val="Emphasis"/>
        </w:rPr>
        <w:t>sheer existence</w:t>
      </w:r>
      <w:r w:rsidRPr="00F6770D">
        <w:rPr>
          <w:sz w:val="16"/>
        </w:rPr>
        <w:t xml:space="preserve"> </w:t>
      </w:r>
      <w:r w:rsidRPr="00F6770D">
        <w:rPr>
          <w:rStyle w:val="StyleUnderline"/>
        </w:rPr>
        <w:t>of such demands</w:t>
      </w:r>
      <w:r w:rsidRPr="00F6770D">
        <w:rPr>
          <w:sz w:val="16"/>
        </w:rPr>
        <w:t xml:space="preserve"> and such a letter </w:t>
      </w:r>
      <w:r w:rsidRPr="00F6770D">
        <w:rPr>
          <w:rStyle w:val="Emphasis"/>
        </w:rPr>
        <w:t>infuriated the white elite</w:t>
      </w:r>
      <w:r w:rsidRPr="00F6770D">
        <w:rPr>
          <w:sz w:val="16"/>
        </w:rPr>
        <w:t xml:space="preserve">, who still considered slavery the rightful status of black labor. </w:t>
      </w:r>
      <w:r w:rsidRPr="00F6770D">
        <w:rPr>
          <w:rStyle w:val="StyleUnderline"/>
          <w:highlight w:val="yellow"/>
        </w:rPr>
        <w:t xml:space="preserve">Up to </w:t>
      </w:r>
      <w:r w:rsidRPr="00F6770D">
        <w:rPr>
          <w:rStyle w:val="Emphasis"/>
          <w:highlight w:val="yellow"/>
        </w:rPr>
        <w:t>ten thousand</w:t>
      </w:r>
      <w:r w:rsidRPr="00F6770D">
        <w:rPr>
          <w:rStyle w:val="Emphasis"/>
        </w:rPr>
        <w:t xml:space="preserve"> workers</w:t>
      </w:r>
      <w:r w:rsidRPr="00F6770D">
        <w:rPr>
          <w:sz w:val="16"/>
        </w:rPr>
        <w:t xml:space="preserve"> </w:t>
      </w:r>
      <w:r w:rsidRPr="00F6770D">
        <w:rPr>
          <w:rStyle w:val="StyleUnderline"/>
          <w:highlight w:val="yellow"/>
        </w:rPr>
        <w:t xml:space="preserve">went on </w:t>
      </w:r>
      <w:r w:rsidRPr="00F6770D">
        <w:rPr>
          <w:rStyle w:val="Emphasis"/>
          <w:highlight w:val="yellow"/>
        </w:rPr>
        <w:t>strike</w:t>
      </w:r>
      <w:r w:rsidRPr="00F6770D">
        <w:rPr>
          <w:sz w:val="16"/>
        </w:rPr>
        <w:t>.53</w:t>
      </w:r>
    </w:p>
    <w:p w14:paraId="0080CBE0" w14:textId="77777777" w:rsidR="00E5248D" w:rsidRPr="00F6770D" w:rsidRDefault="00E5248D" w:rsidP="00E5248D">
      <w:pPr>
        <w:rPr>
          <w:sz w:val="16"/>
        </w:rPr>
      </w:pPr>
      <w:r w:rsidRPr="00F6770D">
        <w:rPr>
          <w:sz w:val="16"/>
        </w:rPr>
        <w:t xml:space="preserve">Mary Pugh, owner of the Live Oak Plantation, said that unless this strike was repressed, “white people could live in this country no longer.” On November 22, </w:t>
      </w:r>
      <w:r w:rsidRPr="00F6770D">
        <w:rPr>
          <w:rStyle w:val="StyleUnderline"/>
        </w:rPr>
        <w:t xml:space="preserve">the white Peace and Order Committee closed the roads into Thibodaux and decided to deal with the strikers as </w:t>
      </w:r>
      <w:r w:rsidRPr="00F6770D">
        <w:rPr>
          <w:rStyle w:val="Emphasis"/>
        </w:rPr>
        <w:t>violently as possible</w:t>
      </w:r>
      <w:r w:rsidRPr="00F6770D">
        <w:rPr>
          <w:sz w:val="16"/>
        </w:rPr>
        <w:t xml:space="preserve">. That morning, </w:t>
      </w:r>
      <w:r w:rsidRPr="00F6770D">
        <w:rPr>
          <w:rStyle w:val="StyleUnderline"/>
        </w:rPr>
        <w:t>the state militia walked into town and started killing black people</w:t>
      </w:r>
      <w:r w:rsidRPr="00F6770D">
        <w:rPr>
          <w:sz w:val="16"/>
        </w:rPr>
        <w:t xml:space="preserve"> </w:t>
      </w:r>
      <w:r w:rsidRPr="00F6770D">
        <w:rPr>
          <w:rStyle w:val="Emphasis"/>
        </w:rPr>
        <w:t>at random</w:t>
      </w:r>
      <w:r w:rsidRPr="00F6770D">
        <w:rPr>
          <w:sz w:val="16"/>
        </w:rPr>
        <w:t>. The militia went house to house, executing them in cold blood. Black workers fled the city and the strike was suppressed. At least thirty-five were killed. But some have estimated that number could be as high as three hundred. The editor of the Thibodaux Star, who had been a member of the murderous militia, wrote of “negroes jumping over fences and making for the swamps at double quick time. . . . We’ll bet five cents that our people never before saw so large a black-burying as they have seen this week.” Mary Pugh wrote, “I think this will settle the question of who is to rule[,] the nigger or the white man? For the next 50 years but it has been well done &amp; I hope all trouble is ended.”54</w:t>
      </w:r>
    </w:p>
    <w:p w14:paraId="6819F28A" w14:textId="77777777" w:rsidR="00E5248D" w:rsidRPr="00F6770D" w:rsidRDefault="00E5248D" w:rsidP="00E5248D">
      <w:pPr>
        <w:rPr>
          <w:sz w:val="16"/>
        </w:rPr>
      </w:pPr>
      <w:r w:rsidRPr="00F6770D">
        <w:rPr>
          <w:rStyle w:val="StyleUnderline"/>
        </w:rPr>
        <w:t xml:space="preserve">The </w:t>
      </w:r>
      <w:r w:rsidRPr="00F6770D">
        <w:rPr>
          <w:rStyle w:val="Emphasis"/>
          <w:highlight w:val="yellow"/>
        </w:rPr>
        <w:t>racial</w:t>
      </w:r>
      <w:r w:rsidRPr="00F6770D">
        <w:rPr>
          <w:rStyle w:val="Emphasis"/>
        </w:rPr>
        <w:t xml:space="preserve"> dispossession</w:t>
      </w:r>
      <w:r w:rsidRPr="00F6770D">
        <w:rPr>
          <w:sz w:val="16"/>
        </w:rPr>
        <w:t xml:space="preserve"> </w:t>
      </w:r>
      <w:r w:rsidRPr="00F6770D">
        <w:rPr>
          <w:rStyle w:val="StyleUnderline"/>
        </w:rPr>
        <w:t>and</w:t>
      </w:r>
      <w:r w:rsidRPr="00F6770D">
        <w:rPr>
          <w:sz w:val="16"/>
        </w:rPr>
        <w:t xml:space="preserve"> </w:t>
      </w:r>
      <w:r w:rsidRPr="00F6770D">
        <w:rPr>
          <w:rStyle w:val="Emphasis"/>
          <w:highlight w:val="yellow"/>
        </w:rPr>
        <w:t>oppression</w:t>
      </w:r>
      <w:r w:rsidRPr="00F6770D">
        <w:rPr>
          <w:sz w:val="16"/>
        </w:rPr>
        <w:t xml:space="preserve"> </w:t>
      </w:r>
      <w:r w:rsidRPr="00F6770D">
        <w:rPr>
          <w:rStyle w:val="StyleUnderline"/>
        </w:rPr>
        <w:t xml:space="preserve">that drove people into </w:t>
      </w:r>
      <w:r w:rsidRPr="00F6770D">
        <w:rPr>
          <w:rStyle w:val="Emphasis"/>
        </w:rPr>
        <w:t>deep poverty</w:t>
      </w:r>
      <w:r w:rsidRPr="00F6770D">
        <w:rPr>
          <w:rStyle w:val="StyleUnderline"/>
        </w:rPr>
        <w:t xml:space="preserve"> during the late nineteenth century </w:t>
      </w:r>
      <w:r w:rsidRPr="00F6770D">
        <w:rPr>
          <w:rStyle w:val="StyleUnderline"/>
          <w:highlight w:val="yellow"/>
        </w:rPr>
        <w:t xml:space="preserve">was </w:t>
      </w:r>
      <w:r w:rsidRPr="00F6770D">
        <w:rPr>
          <w:rStyle w:val="Emphasis"/>
          <w:highlight w:val="yellow"/>
        </w:rPr>
        <w:t>not limited to African</w:t>
      </w:r>
      <w:r w:rsidRPr="00F6770D">
        <w:rPr>
          <w:rStyle w:val="Emphasis"/>
        </w:rPr>
        <w:t xml:space="preserve"> </w:t>
      </w:r>
      <w:r w:rsidRPr="00F6770D">
        <w:rPr>
          <w:rStyle w:val="Emphasis"/>
          <w:highlight w:val="yellow"/>
        </w:rPr>
        <w:t>Americans</w:t>
      </w:r>
      <w:r w:rsidRPr="00F6770D">
        <w:rPr>
          <w:sz w:val="16"/>
        </w:rPr>
        <w:t xml:space="preserve"> either. </w:t>
      </w:r>
      <w:r w:rsidRPr="00F6770D">
        <w:rPr>
          <w:rStyle w:val="Emphasis"/>
          <w:highlight w:val="yellow"/>
        </w:rPr>
        <w:t>Native Americans</w:t>
      </w:r>
      <w:r w:rsidRPr="00F6770D">
        <w:rPr>
          <w:sz w:val="16"/>
        </w:rPr>
        <w:t xml:space="preserve">, driven off their land and </w:t>
      </w:r>
      <w:r w:rsidRPr="00F6770D">
        <w:rPr>
          <w:rStyle w:val="StyleUnderline"/>
        </w:rPr>
        <w:t>conquered</w:t>
      </w:r>
      <w:r w:rsidRPr="00F6770D">
        <w:rPr>
          <w:sz w:val="16"/>
        </w:rPr>
        <w:t xml:space="preserve"> by the United States </w:t>
      </w:r>
      <w:r w:rsidRPr="00F6770D">
        <w:rPr>
          <w:rStyle w:val="StyleUnderline"/>
        </w:rPr>
        <w:t>in</w:t>
      </w:r>
      <w:r w:rsidRPr="00F6770D">
        <w:rPr>
          <w:sz w:val="16"/>
        </w:rPr>
        <w:t xml:space="preserve"> </w:t>
      </w:r>
      <w:r w:rsidRPr="00F6770D">
        <w:rPr>
          <w:rStyle w:val="Emphasis"/>
        </w:rPr>
        <w:t>genocidal</w:t>
      </w:r>
      <w:r w:rsidRPr="00F6770D">
        <w:rPr>
          <w:sz w:val="16"/>
        </w:rPr>
        <w:t xml:space="preserve"> wars that culminated on the Great Plains in the 1870s and 1880s, </w:t>
      </w:r>
      <w:r w:rsidRPr="00F6770D">
        <w:rPr>
          <w:rStyle w:val="StyleUnderline"/>
          <w:highlight w:val="yellow"/>
        </w:rPr>
        <w:t>faced</w:t>
      </w:r>
      <w:r w:rsidRPr="00F6770D">
        <w:rPr>
          <w:rStyle w:val="StyleUnderline"/>
        </w:rPr>
        <w:t xml:space="preserve"> </w:t>
      </w:r>
      <w:r w:rsidRPr="00F6770D">
        <w:rPr>
          <w:rStyle w:val="Emphasis"/>
        </w:rPr>
        <w:t xml:space="preserve">continued </w:t>
      </w:r>
      <w:r w:rsidRPr="00F6770D">
        <w:rPr>
          <w:rStyle w:val="Emphasis"/>
          <w:highlight w:val="yellow"/>
        </w:rPr>
        <w:t>attacks</w:t>
      </w:r>
      <w:r w:rsidRPr="00F6770D">
        <w:rPr>
          <w:sz w:val="16"/>
          <w:highlight w:val="yellow"/>
        </w:rPr>
        <w:t xml:space="preserve"> </w:t>
      </w:r>
      <w:r w:rsidRPr="00F6770D">
        <w:rPr>
          <w:rStyle w:val="StyleUnderline"/>
          <w:highlight w:val="yellow"/>
        </w:rPr>
        <w:t>on their</w:t>
      </w:r>
      <w:r w:rsidRPr="00F6770D">
        <w:rPr>
          <w:rStyle w:val="StyleUnderline"/>
        </w:rPr>
        <w:t xml:space="preserve"> own </w:t>
      </w:r>
      <w:r w:rsidRPr="00F6770D">
        <w:rPr>
          <w:rStyle w:val="StyleUnderline"/>
          <w:highlight w:val="yellow"/>
        </w:rPr>
        <w:t>ways of work</w:t>
      </w:r>
      <w:r w:rsidRPr="00F6770D">
        <w:rPr>
          <w:sz w:val="16"/>
        </w:rPr>
        <w:t xml:space="preserve">. </w:t>
      </w:r>
      <w:r w:rsidRPr="00F6770D">
        <w:rPr>
          <w:rStyle w:val="StyleUnderline"/>
        </w:rPr>
        <w:t xml:space="preserve">The </w:t>
      </w:r>
      <w:r w:rsidRPr="00F6770D">
        <w:rPr>
          <w:rStyle w:val="Emphasis"/>
        </w:rPr>
        <w:t>erasure</w:t>
      </w:r>
      <w:r w:rsidRPr="00F6770D">
        <w:rPr>
          <w:sz w:val="16"/>
        </w:rPr>
        <w:t xml:space="preserve"> </w:t>
      </w:r>
      <w:r w:rsidRPr="00F6770D">
        <w:rPr>
          <w:rStyle w:val="StyleUnderline"/>
        </w:rPr>
        <w:t>of wildlife such as the bison forced them into dependence</w:t>
      </w:r>
      <w:r w:rsidRPr="00F6770D">
        <w:rPr>
          <w:sz w:val="16"/>
        </w:rPr>
        <w:t xml:space="preserve"> on the United States. With white Americans seeing native peoples as lazy and undeserving of help, they were driven to desperation. Even after the conquering of their land, </w:t>
      </w:r>
      <w:r w:rsidRPr="00F6770D">
        <w:rPr>
          <w:rStyle w:val="StyleUnderline"/>
        </w:rPr>
        <w:t xml:space="preserve">whites used the </w:t>
      </w:r>
      <w:r w:rsidRPr="00F6770D">
        <w:rPr>
          <w:rStyle w:val="Emphasis"/>
        </w:rPr>
        <w:t>Dawes Act</w:t>
      </w:r>
      <w:r w:rsidRPr="00F6770D">
        <w:rPr>
          <w:sz w:val="16"/>
        </w:rPr>
        <w:t xml:space="preserve"> of 1887 </w:t>
      </w:r>
      <w:r w:rsidRPr="00F6770D">
        <w:rPr>
          <w:rStyle w:val="StyleUnderline"/>
        </w:rPr>
        <w:t>to dispossess them of their reservation land</w:t>
      </w:r>
      <w:r w:rsidRPr="00F6770D">
        <w:rPr>
          <w:sz w:val="16"/>
        </w:rPr>
        <w:t xml:space="preserve">. Granting individual people only 160 acres of land and then selling the rest to white settlers undermined what was left of their traditional economies. </w:t>
      </w:r>
      <w:r w:rsidRPr="00F6770D">
        <w:rPr>
          <w:rStyle w:val="StyleUnderline"/>
        </w:rPr>
        <w:t xml:space="preserve">They </w:t>
      </w:r>
      <w:r w:rsidRPr="00F6770D">
        <w:rPr>
          <w:rStyle w:val="Emphasis"/>
        </w:rPr>
        <w:t>still labored</w:t>
      </w:r>
      <w:r w:rsidRPr="00F6770D">
        <w:rPr>
          <w:sz w:val="16"/>
        </w:rPr>
        <w:t>—</w:t>
      </w:r>
      <w:r w:rsidRPr="00F6770D">
        <w:rPr>
          <w:rStyle w:val="StyleUnderline"/>
        </w:rPr>
        <w:t>making baskets for tourists, working as agricultural laborers, or serving the needs of local white residents—but within a</w:t>
      </w:r>
      <w:r w:rsidRPr="00F6770D">
        <w:rPr>
          <w:sz w:val="16"/>
        </w:rPr>
        <w:t xml:space="preserve"> </w:t>
      </w:r>
      <w:r w:rsidRPr="00F6770D">
        <w:rPr>
          <w:rStyle w:val="Emphasis"/>
        </w:rPr>
        <w:t>racial caste system</w:t>
      </w:r>
      <w:r w:rsidRPr="00F6770D">
        <w:rPr>
          <w:sz w:val="16"/>
        </w:rPr>
        <w:t xml:space="preserve"> </w:t>
      </w:r>
      <w:r w:rsidRPr="00F6770D">
        <w:rPr>
          <w:rStyle w:val="StyleUnderline"/>
        </w:rPr>
        <w:t>that doomed them to endemic poverty, and which still plagues the tribes today</w:t>
      </w:r>
      <w:r w:rsidRPr="00F6770D">
        <w:rPr>
          <w:sz w:val="16"/>
        </w:rPr>
        <w:t>.55</w:t>
      </w:r>
    </w:p>
    <w:p w14:paraId="467A91BE" w14:textId="77777777" w:rsidR="00E5248D" w:rsidRPr="00F6770D" w:rsidRDefault="00E5248D" w:rsidP="00E5248D">
      <w:pPr>
        <w:rPr>
          <w:sz w:val="16"/>
        </w:rPr>
      </w:pPr>
      <w:r w:rsidRPr="00F6770D">
        <w:rPr>
          <w:rStyle w:val="Emphasis"/>
          <w:highlight w:val="yellow"/>
        </w:rPr>
        <w:t>Black labor</w:t>
      </w:r>
      <w:r w:rsidRPr="00F6770D">
        <w:rPr>
          <w:sz w:val="16"/>
          <w:highlight w:val="yellow"/>
        </w:rPr>
        <w:t xml:space="preserve"> </w:t>
      </w:r>
      <w:r w:rsidRPr="00F6770D">
        <w:rPr>
          <w:rStyle w:val="StyleUnderline"/>
          <w:highlight w:val="yellow"/>
        </w:rPr>
        <w:t xml:space="preserve">and </w:t>
      </w:r>
      <w:r w:rsidRPr="00F6770D">
        <w:rPr>
          <w:rStyle w:val="Emphasis"/>
          <w:highlight w:val="yellow"/>
        </w:rPr>
        <w:t>political organizing</w:t>
      </w:r>
      <w:r w:rsidRPr="00F6770D">
        <w:rPr>
          <w:sz w:val="16"/>
          <w:highlight w:val="yellow"/>
        </w:rPr>
        <w:t xml:space="preserve"> </w:t>
      </w:r>
      <w:r w:rsidRPr="00F6770D">
        <w:rPr>
          <w:rStyle w:val="StyleUnderline"/>
          <w:highlight w:val="yellow"/>
        </w:rPr>
        <w:t xml:space="preserve">challenged </w:t>
      </w:r>
      <w:r w:rsidRPr="00F6770D">
        <w:rPr>
          <w:rStyle w:val="Emphasis"/>
          <w:highlight w:val="yellow"/>
        </w:rPr>
        <w:t>white supremacy</w:t>
      </w:r>
      <w:r w:rsidRPr="00F6770D">
        <w:rPr>
          <w:sz w:val="16"/>
        </w:rPr>
        <w:t xml:space="preserve">, </w:t>
      </w:r>
      <w:r w:rsidRPr="00F6770D">
        <w:rPr>
          <w:rStyle w:val="StyleUnderline"/>
        </w:rPr>
        <w:t xml:space="preserve">and </w:t>
      </w:r>
      <w:r w:rsidRPr="00F6770D">
        <w:rPr>
          <w:rStyle w:val="Emphasis"/>
        </w:rPr>
        <w:t>violence was the result</w:t>
      </w:r>
      <w:r w:rsidRPr="00F6770D">
        <w:rPr>
          <w:sz w:val="16"/>
        </w:rPr>
        <w:t xml:space="preserve">. </w:t>
      </w:r>
      <w:r w:rsidRPr="00F6770D">
        <w:rPr>
          <w:rStyle w:val="StyleUnderline"/>
        </w:rPr>
        <w:t>Black workers would not achieve true freedom</w:t>
      </w:r>
      <w:r w:rsidRPr="00F6770D">
        <w:rPr>
          <w:sz w:val="16"/>
        </w:rPr>
        <w:t xml:space="preserve"> in the United States after the Civil War, </w:t>
      </w:r>
      <w:r w:rsidRPr="00F6770D">
        <w:rPr>
          <w:rStyle w:val="StyleUnderline"/>
        </w:rPr>
        <w:t>and they never hav</w:t>
      </w:r>
      <w:r w:rsidRPr="00F6770D">
        <w:rPr>
          <w:sz w:val="16"/>
        </w:rPr>
        <w:t xml:space="preserve">e, </w:t>
      </w:r>
      <w:r w:rsidRPr="00F6770D">
        <w:rPr>
          <w:rStyle w:val="StyleUnderline"/>
        </w:rPr>
        <w:t xml:space="preserve">still </w:t>
      </w:r>
      <w:r w:rsidRPr="00F6770D">
        <w:rPr>
          <w:rStyle w:val="Emphasis"/>
          <w:highlight w:val="yellow"/>
        </w:rPr>
        <w:t>facing poverty</w:t>
      </w:r>
      <w:r w:rsidRPr="00F6770D">
        <w:rPr>
          <w:sz w:val="16"/>
        </w:rPr>
        <w:t xml:space="preserve">, </w:t>
      </w:r>
      <w:r w:rsidRPr="00F6770D">
        <w:rPr>
          <w:rStyle w:val="StyleUnderline"/>
        </w:rPr>
        <w:t xml:space="preserve">doomed to </w:t>
      </w:r>
      <w:r w:rsidRPr="00F6770D">
        <w:rPr>
          <w:rStyle w:val="Emphasis"/>
          <w:highlight w:val="yellow"/>
        </w:rPr>
        <w:t>low-wage jobs</w:t>
      </w:r>
      <w:r w:rsidRPr="00F6770D">
        <w:rPr>
          <w:sz w:val="16"/>
          <w:highlight w:val="yellow"/>
        </w:rPr>
        <w:t xml:space="preserve"> </w:t>
      </w:r>
      <w:r w:rsidRPr="00F6770D">
        <w:rPr>
          <w:rStyle w:val="StyleUnderline"/>
          <w:highlight w:val="yellow"/>
        </w:rPr>
        <w:t>and</w:t>
      </w:r>
      <w:r w:rsidRPr="00F6770D">
        <w:rPr>
          <w:rStyle w:val="StyleUnderline"/>
        </w:rPr>
        <w:t xml:space="preserve"> high levels of </w:t>
      </w:r>
      <w:r w:rsidRPr="00F6770D">
        <w:rPr>
          <w:rStyle w:val="Emphasis"/>
          <w:highlight w:val="yellow"/>
        </w:rPr>
        <w:t>unemployment</w:t>
      </w:r>
      <w:r w:rsidRPr="00F6770D">
        <w:rPr>
          <w:sz w:val="16"/>
        </w:rPr>
        <w:t xml:space="preserve">, </w:t>
      </w:r>
      <w:r w:rsidRPr="00F6770D">
        <w:rPr>
          <w:rStyle w:val="StyleUnderline"/>
        </w:rPr>
        <w:t>and</w:t>
      </w:r>
      <w:r w:rsidRPr="00F6770D">
        <w:rPr>
          <w:sz w:val="16"/>
        </w:rPr>
        <w:t xml:space="preserve">, in many states, </w:t>
      </w:r>
      <w:r w:rsidRPr="00F6770D">
        <w:rPr>
          <w:rStyle w:val="StyleUnderline"/>
        </w:rPr>
        <w:t xml:space="preserve">struggling against </w:t>
      </w:r>
      <w:r w:rsidRPr="00F6770D">
        <w:rPr>
          <w:rStyle w:val="Emphasis"/>
        </w:rPr>
        <w:t>political restrictions</w:t>
      </w:r>
      <w:r w:rsidRPr="00F6770D">
        <w:rPr>
          <w:sz w:val="16"/>
        </w:rPr>
        <w:t xml:space="preserve"> </w:t>
      </w:r>
      <w:r w:rsidRPr="00F6770D">
        <w:rPr>
          <w:rStyle w:val="StyleUnderline"/>
        </w:rPr>
        <w:t>on black voting</w:t>
      </w:r>
      <w:r w:rsidRPr="00F6770D">
        <w:rPr>
          <w:sz w:val="16"/>
        </w:rPr>
        <w:t xml:space="preserve"> put in place by a new generation of racist Republican legislators. </w:t>
      </w:r>
      <w:r w:rsidRPr="00F6770D">
        <w:rPr>
          <w:rStyle w:val="StyleUnderline"/>
          <w:highlight w:val="yellow"/>
        </w:rPr>
        <w:t>This is</w:t>
      </w:r>
      <w:r w:rsidRPr="00F6770D">
        <w:rPr>
          <w:rStyle w:val="StyleUnderline"/>
        </w:rPr>
        <w:t xml:space="preserve"> all a</w:t>
      </w:r>
      <w:r w:rsidRPr="00F6770D">
        <w:rPr>
          <w:sz w:val="16"/>
        </w:rPr>
        <w:t xml:space="preserve"> </w:t>
      </w:r>
      <w:r w:rsidRPr="00F6770D">
        <w:rPr>
          <w:rStyle w:val="Emphasis"/>
          <w:highlight w:val="yellow"/>
        </w:rPr>
        <w:t>legacy of slavery</w:t>
      </w:r>
      <w:r w:rsidRPr="00F6770D">
        <w:rPr>
          <w:sz w:val="16"/>
        </w:rPr>
        <w:t xml:space="preserve"> and the racism at its base. </w:t>
      </w:r>
      <w:r w:rsidRPr="00F6770D">
        <w:rPr>
          <w:rStyle w:val="StyleUnderline"/>
        </w:rPr>
        <w:t xml:space="preserve">And </w:t>
      </w:r>
      <w:r w:rsidRPr="00F6770D">
        <w:rPr>
          <w:rStyle w:val="Emphasis"/>
          <w:highlight w:val="yellow"/>
        </w:rPr>
        <w:t>yet</w:t>
      </w:r>
      <w:r w:rsidRPr="00F6770D">
        <w:rPr>
          <w:rStyle w:val="StyleUnderline"/>
        </w:rPr>
        <w:t xml:space="preserve">, the </w:t>
      </w:r>
      <w:r w:rsidRPr="00F6770D">
        <w:rPr>
          <w:rStyle w:val="Emphasis"/>
          <w:highlight w:val="yellow"/>
        </w:rPr>
        <w:t>slaves’</w:t>
      </w:r>
      <w:r w:rsidRPr="00F6770D">
        <w:rPr>
          <w:rStyle w:val="Emphasis"/>
        </w:rPr>
        <w:t xml:space="preserve"> general </w:t>
      </w:r>
      <w:r w:rsidRPr="00F6770D">
        <w:rPr>
          <w:rStyle w:val="Emphasis"/>
          <w:highlight w:val="yellow"/>
        </w:rPr>
        <w:t>strike transformed</w:t>
      </w:r>
      <w:r w:rsidRPr="00F6770D">
        <w:rPr>
          <w:rStyle w:val="Emphasis"/>
        </w:rPr>
        <w:t xml:space="preserve"> the </w:t>
      </w:r>
      <w:r w:rsidRPr="00F6770D">
        <w:rPr>
          <w:rStyle w:val="Emphasis"/>
          <w:highlight w:val="yellow"/>
        </w:rPr>
        <w:t>U</w:t>
      </w:r>
      <w:r w:rsidRPr="00F6770D">
        <w:rPr>
          <w:sz w:val="16"/>
        </w:rPr>
        <w:t xml:space="preserve">nited </w:t>
      </w:r>
      <w:r w:rsidRPr="00F6770D">
        <w:rPr>
          <w:rStyle w:val="Emphasis"/>
          <w:highlight w:val="yellow"/>
        </w:rPr>
        <w:t>S</w:t>
      </w:r>
      <w:r w:rsidRPr="00F6770D">
        <w:rPr>
          <w:sz w:val="16"/>
        </w:rPr>
        <w:t xml:space="preserve">tates, perhaps </w:t>
      </w:r>
      <w:r w:rsidRPr="00F6770D">
        <w:rPr>
          <w:rStyle w:val="Emphasis"/>
          <w:highlight w:val="yellow"/>
        </w:rPr>
        <w:t>more than any</w:t>
      </w:r>
      <w:r w:rsidRPr="00F6770D">
        <w:rPr>
          <w:rStyle w:val="Emphasis"/>
        </w:rPr>
        <w:t xml:space="preserve"> other </w:t>
      </w:r>
      <w:r w:rsidRPr="00F6770D">
        <w:rPr>
          <w:rStyle w:val="Emphasis"/>
          <w:highlight w:val="yellow"/>
        </w:rPr>
        <w:t>labor action in American history</w:t>
      </w:r>
      <w:r w:rsidRPr="00F6770D">
        <w:rPr>
          <w:sz w:val="16"/>
        </w:rPr>
        <w:t xml:space="preserve">. </w:t>
      </w:r>
      <w:r w:rsidRPr="00F6770D">
        <w:rPr>
          <w:rStyle w:val="StyleUnderline"/>
        </w:rPr>
        <w:t xml:space="preserve">It ended the </w:t>
      </w:r>
      <w:r w:rsidRPr="00F6770D">
        <w:rPr>
          <w:rStyle w:val="Emphasis"/>
        </w:rPr>
        <w:t>nation’s original sin</w:t>
      </w:r>
      <w:r w:rsidRPr="00F6770D">
        <w:rPr>
          <w:sz w:val="16"/>
        </w:rPr>
        <w:t xml:space="preserve">—slavery. </w:t>
      </w:r>
      <w:r w:rsidRPr="00F6770D">
        <w:rPr>
          <w:rStyle w:val="StyleUnderline"/>
          <w:highlight w:val="yellow"/>
        </w:rPr>
        <w:t>It</w:t>
      </w:r>
      <w:r w:rsidRPr="00F6770D">
        <w:rPr>
          <w:sz w:val="16"/>
          <w:highlight w:val="yellow"/>
        </w:rPr>
        <w:t xml:space="preserve"> </w:t>
      </w:r>
      <w:r w:rsidRPr="00F6770D">
        <w:rPr>
          <w:rStyle w:val="Emphasis"/>
          <w:highlight w:val="yellow"/>
        </w:rPr>
        <w:t>challenged racism</w:t>
      </w:r>
      <w:r w:rsidRPr="00F6770D">
        <w:rPr>
          <w:sz w:val="16"/>
        </w:rPr>
        <w:t xml:space="preserve"> </w:t>
      </w:r>
      <w:r w:rsidRPr="00F6770D">
        <w:rPr>
          <w:rStyle w:val="StyleUnderline"/>
        </w:rPr>
        <w:t xml:space="preserve">and it showed what workers can do by </w:t>
      </w:r>
      <w:r w:rsidRPr="00F6770D">
        <w:rPr>
          <w:rStyle w:val="Emphasis"/>
        </w:rPr>
        <w:t>withholding their labor</w:t>
      </w:r>
      <w:r w:rsidRPr="00F6770D">
        <w:rPr>
          <w:rStyle w:val="StyleUnderline"/>
        </w:rPr>
        <w:t xml:space="preserve"> from their </w:t>
      </w:r>
      <w:r w:rsidRPr="00F6770D">
        <w:rPr>
          <w:rStyle w:val="Emphasis"/>
        </w:rPr>
        <w:t>employer</w:t>
      </w:r>
      <w:r w:rsidRPr="00F6770D">
        <w:rPr>
          <w:sz w:val="16"/>
        </w:rPr>
        <w:t xml:space="preserve">. </w:t>
      </w:r>
      <w:r w:rsidRPr="00F6770D">
        <w:rPr>
          <w:rStyle w:val="StyleUnderline"/>
          <w:highlight w:val="yellow"/>
        </w:rPr>
        <w:t xml:space="preserve">The </w:t>
      </w:r>
      <w:r w:rsidRPr="00F6770D">
        <w:rPr>
          <w:rStyle w:val="Emphasis"/>
          <w:highlight w:val="yellow"/>
        </w:rPr>
        <w:t>black struggle</w:t>
      </w:r>
      <w:r w:rsidRPr="00F6770D">
        <w:rPr>
          <w:sz w:val="16"/>
          <w:highlight w:val="yellow"/>
        </w:rPr>
        <w:t xml:space="preserve"> </w:t>
      </w:r>
      <w:r w:rsidRPr="00F6770D">
        <w:rPr>
          <w:rStyle w:val="StyleUnderline"/>
          <w:highlight w:val="yellow"/>
        </w:rPr>
        <w:t>for</w:t>
      </w:r>
      <w:r w:rsidRPr="00F6770D">
        <w:rPr>
          <w:rStyle w:val="StyleUnderline"/>
        </w:rPr>
        <w:t xml:space="preserve"> economic, political, and social </w:t>
      </w:r>
      <w:r w:rsidRPr="00F6770D">
        <w:rPr>
          <w:rStyle w:val="StyleUnderline"/>
          <w:highlight w:val="yellow"/>
        </w:rPr>
        <w:t xml:space="preserve">equality has remained a </w:t>
      </w:r>
      <w:r w:rsidRPr="00F6770D">
        <w:rPr>
          <w:rStyle w:val="Emphasis"/>
          <w:highlight w:val="yellow"/>
        </w:rPr>
        <w:t>central part</w:t>
      </w:r>
      <w:r w:rsidRPr="00F6770D">
        <w:rPr>
          <w:sz w:val="16"/>
          <w:highlight w:val="yellow"/>
        </w:rPr>
        <w:t xml:space="preserve"> </w:t>
      </w:r>
      <w:r w:rsidRPr="00F6770D">
        <w:rPr>
          <w:rStyle w:val="StyleUnderline"/>
          <w:highlight w:val="yellow"/>
        </w:rPr>
        <w:t>of the</w:t>
      </w:r>
      <w:r w:rsidRPr="00F6770D">
        <w:rPr>
          <w:rStyle w:val="StyleUnderline"/>
        </w:rPr>
        <w:t xml:space="preserve"> </w:t>
      </w:r>
      <w:r w:rsidRPr="00F6770D">
        <w:rPr>
          <w:rStyle w:val="Emphasis"/>
          <w:highlight w:val="yellow"/>
        </w:rPr>
        <w:t>larger struggle</w:t>
      </w:r>
      <w:r w:rsidRPr="00F6770D">
        <w:rPr>
          <w:sz w:val="16"/>
          <w:highlight w:val="yellow"/>
        </w:rPr>
        <w:t xml:space="preserve"> </w:t>
      </w:r>
      <w:r w:rsidRPr="00F6770D">
        <w:rPr>
          <w:rStyle w:val="StyleUnderline"/>
          <w:highlight w:val="yellow"/>
        </w:rPr>
        <w:t xml:space="preserve">for </w:t>
      </w:r>
      <w:r w:rsidRPr="00F6770D">
        <w:rPr>
          <w:rStyle w:val="Emphasis"/>
          <w:highlight w:val="yellow"/>
        </w:rPr>
        <w:t>worker rights</w:t>
      </w:r>
      <w:r w:rsidRPr="00F6770D">
        <w:rPr>
          <w:sz w:val="16"/>
        </w:rPr>
        <w:t xml:space="preserve"> </w:t>
      </w:r>
      <w:r w:rsidRPr="00F6770D">
        <w:rPr>
          <w:rStyle w:val="StyleUnderline"/>
        </w:rPr>
        <w:t xml:space="preserve">throughout American history, </w:t>
      </w:r>
      <w:r w:rsidRPr="00F6770D">
        <w:rPr>
          <w:rStyle w:val="StyleUnderline"/>
          <w:highlight w:val="yellow"/>
        </w:rPr>
        <w:t>and</w:t>
      </w:r>
      <w:r w:rsidRPr="00F6770D">
        <w:rPr>
          <w:rStyle w:val="StyleUnderline"/>
        </w:rPr>
        <w:t xml:space="preserve"> it </w:t>
      </w:r>
      <w:r w:rsidRPr="00F6770D">
        <w:rPr>
          <w:rStyle w:val="StyleUnderline"/>
          <w:highlight w:val="yellow"/>
        </w:rPr>
        <w:t>must remain so</w:t>
      </w:r>
      <w:r w:rsidRPr="00F6770D">
        <w:rPr>
          <w:rStyle w:val="StyleUnderline"/>
        </w:rPr>
        <w:t xml:space="preserve"> today </w:t>
      </w:r>
      <w:r w:rsidRPr="00F6770D">
        <w:rPr>
          <w:rStyle w:val="StyleUnderline"/>
          <w:highlight w:val="yellow"/>
        </w:rPr>
        <w:t>if</w:t>
      </w:r>
      <w:r w:rsidRPr="00F6770D">
        <w:rPr>
          <w:rStyle w:val="StyleUnderline"/>
        </w:rPr>
        <w:t xml:space="preserve"> </w:t>
      </w:r>
      <w:r w:rsidRPr="00F6770D">
        <w:rPr>
          <w:rStyle w:val="Emphasis"/>
        </w:rPr>
        <w:t>economic</w:t>
      </w:r>
      <w:r w:rsidRPr="00F6770D">
        <w:rPr>
          <w:rStyle w:val="StyleUnderline"/>
        </w:rPr>
        <w:t xml:space="preserve"> and</w:t>
      </w:r>
      <w:r w:rsidRPr="00F6770D">
        <w:rPr>
          <w:sz w:val="16"/>
        </w:rPr>
        <w:t xml:space="preserve"> </w:t>
      </w:r>
      <w:r w:rsidRPr="00F6770D">
        <w:rPr>
          <w:rStyle w:val="Emphasis"/>
        </w:rPr>
        <w:t xml:space="preserve">racial </w:t>
      </w:r>
      <w:r w:rsidRPr="00F6770D">
        <w:rPr>
          <w:rStyle w:val="Emphasis"/>
          <w:highlight w:val="yellow"/>
        </w:rPr>
        <w:t>justice</w:t>
      </w:r>
      <w:r w:rsidRPr="00F6770D">
        <w:rPr>
          <w:sz w:val="16"/>
          <w:highlight w:val="yellow"/>
        </w:rPr>
        <w:t xml:space="preserve"> </w:t>
      </w:r>
      <w:r w:rsidRPr="00F6770D">
        <w:rPr>
          <w:rStyle w:val="StyleUnderline"/>
          <w:highlight w:val="yellow"/>
        </w:rPr>
        <w:t>will</w:t>
      </w:r>
      <w:r w:rsidRPr="00F6770D">
        <w:rPr>
          <w:rStyle w:val="StyleUnderline"/>
        </w:rPr>
        <w:t xml:space="preserve"> ever be </w:t>
      </w:r>
      <w:r w:rsidRPr="00F6770D">
        <w:rPr>
          <w:rStyle w:val="StyleUnderline"/>
          <w:highlight w:val="yellow"/>
        </w:rPr>
        <w:t>achieved</w:t>
      </w:r>
      <w:r w:rsidRPr="00F6770D">
        <w:rPr>
          <w:sz w:val="16"/>
        </w:rPr>
        <w:t>.</w:t>
      </w:r>
    </w:p>
    <w:p w14:paraId="673603C2" w14:textId="77777777" w:rsidR="00E5248D" w:rsidRPr="00F6770D" w:rsidRDefault="00E5248D" w:rsidP="00E5248D">
      <w:pPr>
        <w:pStyle w:val="Heading4"/>
      </w:pPr>
      <w:r w:rsidRPr="00F6770D">
        <w:t>Centering power over efficiency treats the law as a political tool instead of a neutral arbiter. All of their link cards assume naïve belief in the rule of law as a intrinsic good.  Our law and political economy framework takes the law as a tool in political fights, not a formal and neutral source of precedent.  That’s Purdy. Their Gumbs evidence agrees radical political reform is both necessary and compatible with poetic expression of black radical life – this is her blog post on Pauli Murray</w:t>
      </w:r>
    </w:p>
    <w:p w14:paraId="1E3B0C3C" w14:textId="77777777" w:rsidR="00E5248D" w:rsidRPr="00F6770D" w:rsidRDefault="00E5248D" w:rsidP="00E5248D">
      <w:pPr>
        <w:spacing w:after="0" w:line="240" w:lineRule="auto"/>
      </w:pPr>
      <w:r w:rsidRPr="00F6770D">
        <w:rPr>
          <w:b/>
        </w:rPr>
        <w:t>Gumbs 19</w:t>
      </w:r>
      <w:r w:rsidRPr="00F6770D">
        <w:t xml:space="preserve"> (Alexis, 2/27/19 Pauli Murray: A World Where I Can Sing…, </w:t>
      </w:r>
      <w:hyperlink r:id="rId7" w:history="1">
        <w:r w:rsidRPr="00F6770D">
          <w:rPr>
            <w:rStyle w:val="Hyperlink"/>
          </w:rPr>
          <w:t>http://www.alexispauline.com/brillianceremastered/2019/02/07/pauli-murray-a-world-where-i-can-sing/</w:t>
        </w:r>
      </w:hyperlink>
      <w:r w:rsidRPr="00F6770D">
        <w:t xml:space="preserve">) </w:t>
      </w:r>
    </w:p>
    <w:p w14:paraId="5A511CB5" w14:textId="77777777" w:rsidR="00E5248D" w:rsidRPr="00F6770D" w:rsidRDefault="00E5248D" w:rsidP="00E5248D"/>
    <w:p w14:paraId="74C72D75" w14:textId="77777777" w:rsidR="00E5248D" w:rsidRPr="00F6770D" w:rsidRDefault="00E5248D" w:rsidP="00E5248D">
      <w:pPr>
        <w:rPr>
          <w:rStyle w:val="StyleUnderline"/>
        </w:rPr>
      </w:pPr>
      <w:r w:rsidRPr="00F6770D">
        <w:t>“</w:t>
      </w:r>
      <w:r w:rsidRPr="00F6770D">
        <w:rPr>
          <w:rStyle w:val="StyleUnderline"/>
        </w:rPr>
        <w:t>Give me a song of hope and world where I can sing it,” is a both a demand and prayer from Pauli Murray’s poem</w:t>
      </w:r>
      <w:r w:rsidRPr="00F6770D">
        <w:t xml:space="preserve"> “Dark Testament.”  In “Dark Testament” Pauli Murray, calls for the United States to be transformed by the freedom dreams and healing wisdom of enslaved and indigenous ancestors.  </w:t>
      </w:r>
      <w:r w:rsidRPr="00F6770D">
        <w:rPr>
          <w:rStyle w:val="StyleUnderline"/>
          <w:highlight w:val="yellow"/>
        </w:rPr>
        <w:t>Pauli Murray followed up on</w:t>
      </w:r>
      <w:r w:rsidRPr="00F6770D">
        <w:rPr>
          <w:rStyle w:val="StyleUnderline"/>
        </w:rPr>
        <w:t xml:space="preserve"> </w:t>
      </w:r>
      <w:r w:rsidRPr="00F6770D">
        <w:rPr>
          <w:rStyle w:val="StyleUnderline"/>
          <w:highlight w:val="yellow"/>
        </w:rPr>
        <w:t>that demand with righteous letters</w:t>
      </w:r>
      <w:r w:rsidRPr="00F6770D">
        <w:rPr>
          <w:rStyle w:val="StyleUnderline"/>
        </w:rPr>
        <w:t xml:space="preserve"> to newspaper editors almost </w:t>
      </w:r>
      <w:r w:rsidRPr="00F6770D">
        <w:rPr>
          <w:rStyle w:val="StyleUnderline"/>
          <w:highlight w:val="yellow"/>
        </w:rPr>
        <w:t>every single day,</w:t>
      </w:r>
      <w:r w:rsidRPr="00F6770D">
        <w:rPr>
          <w:rStyle w:val="StyleUnderline"/>
        </w:rPr>
        <w:t xml:space="preserve"> </w:t>
      </w:r>
      <w:r w:rsidRPr="00F6770D">
        <w:rPr>
          <w:rStyle w:val="StyleUnderline"/>
          <w:highlight w:val="yellow"/>
        </w:rPr>
        <w:t xml:space="preserve">and a </w:t>
      </w:r>
      <w:r w:rsidRPr="00F6770D">
        <w:rPr>
          <w:rStyle w:val="Emphasis"/>
          <w:highlight w:val="yellow"/>
        </w:rPr>
        <w:t>stunning career as a Civil Rights lawyer</w:t>
      </w:r>
      <w:r w:rsidRPr="00F6770D">
        <w:t xml:space="preserve">.  </w:t>
      </w:r>
      <w:r w:rsidRPr="00F6770D">
        <w:rPr>
          <w:rStyle w:val="StyleUnderline"/>
        </w:rPr>
        <w:t>Pauli was the legal mind behind the Brown vs. Board of Education strategy and the first person to fully document the legal intersections of racism and sexism in every state of the union.</w:t>
      </w:r>
    </w:p>
    <w:p w14:paraId="1827DC50" w14:textId="77777777" w:rsidR="00E5248D" w:rsidRPr="00F6770D" w:rsidRDefault="00E5248D" w:rsidP="00E5248D">
      <w:r w:rsidRPr="00F6770D">
        <w:rPr>
          <w:rStyle w:val="StyleUnderline"/>
        </w:rPr>
        <w:t>And Pauli Murray’s relationship to institutions was deep</w:t>
      </w:r>
      <w:r w:rsidRPr="00F6770D">
        <w:t xml:space="preserve">.  </w:t>
      </w:r>
      <w:r w:rsidRPr="00F6770D">
        <w:rPr>
          <w:rStyle w:val="StyleUnderline"/>
        </w:rPr>
        <w:t xml:space="preserve">As a Civil Rights lawyer, </w:t>
      </w:r>
      <w:r w:rsidRPr="00F6770D">
        <w:rPr>
          <w:rStyle w:val="StyleUnderline"/>
          <w:highlight w:val="yellow"/>
        </w:rPr>
        <w:t>Pauli Murray worked to undo the enslaving legal system that Pauli’s own white slave-holding ancestors had helped build</w:t>
      </w:r>
      <w:r w:rsidRPr="00F6770D">
        <w:rPr>
          <w:rStyle w:val="StyleUnderline"/>
        </w:rPr>
        <w:t xml:space="preserve"> </w:t>
      </w:r>
      <w:r w:rsidRPr="00F6770D">
        <w:t xml:space="preserve">in the state of North Carolina.  </w:t>
      </w:r>
      <w:r w:rsidRPr="00F6770D">
        <w:rPr>
          <w:rStyle w:val="StyleUnderline"/>
        </w:rPr>
        <w:t>Pauli Murray sought entrance to UNC Chapel Hill, the university those same enslaving ancestors helped to found</w:t>
      </w:r>
      <w:r w:rsidRPr="00F6770D">
        <w:t>, and was denied because of the persistence of segregation laws that those same ancestors used to protect their power and enshrine their right to extract labor and abusive pleasure from Pauli’s Black ancestors, including her great-grandmother who was “owned” by these lustful white legal minds and survived multiple rapes within the same family right here in Chapel Hill. How could any of this ever lead us to a “song of hope”?</w:t>
      </w:r>
    </w:p>
    <w:p w14:paraId="4C3BB7D0" w14:textId="77777777" w:rsidR="00E5248D" w:rsidRPr="00F6770D" w:rsidRDefault="00E5248D" w:rsidP="00E5248D">
      <w:r w:rsidRPr="00F6770D">
        <w:rPr>
          <w:rStyle w:val="StyleUnderline"/>
        </w:rPr>
        <w:t>Pauli Murray tested institutions decade after decade</w:t>
      </w:r>
      <w:r w:rsidRPr="00F6770D">
        <w:t xml:space="preserve"> as the only woman at Howard Law, granted a full scholarship to Harvard for a PhD that went unclaimed because Harvard would not admit a woman, riding in “the wrong” car on segregated trains while dressed as a man, establishing love relationships with white women and advocating from a mental institution for hormone replacement therapy before there was even a name for HRT, Pauli Murray’s persistence didn’t come without a cost.  Pauli was committed to mental institutions multiple times, usually after a break-up with a woman, a particularly horrifying fate for Pauli in particular whose father was murdered by a guard in a mental institution when Pauli was a young child.   Is this a world worth singing about?</w:t>
      </w:r>
    </w:p>
    <w:p w14:paraId="2A077CBB" w14:textId="77777777" w:rsidR="00E5248D" w:rsidRPr="00F6770D" w:rsidRDefault="00E5248D" w:rsidP="00E5248D">
      <w:r w:rsidRPr="00F6770D">
        <w:t>Later in life Pauli Murray would refer to this song as “a song in a weary throat.” Pauli Murray spoke out again and again and struggled with blatant exclusion on multiple fronts, while somehow also maintaining a multi-decade friendship with one of the most privileged women of the time, Eleanor Roosevelt, and post-humously being canonized as an Episcopal saint.  What does Pauli Murray’s life have to teach us about a transgressive relationship to institutions, including the institutions of religion, family, slavery, education, law and asylum?</w:t>
      </w:r>
    </w:p>
    <w:p w14:paraId="7C48E76C" w14:textId="77777777" w:rsidR="00E5248D" w:rsidRPr="00F6770D" w:rsidRDefault="00E5248D" w:rsidP="00E5248D">
      <w:r w:rsidRPr="00F6770D">
        <w:rPr>
          <w:rStyle w:val="StyleUnderline"/>
        </w:rPr>
        <w:t xml:space="preserve">For me, Pauli </w:t>
      </w:r>
      <w:r w:rsidRPr="00F6770D">
        <w:rPr>
          <w:rStyle w:val="StyleUnderline"/>
          <w:highlight w:val="yellow"/>
        </w:rPr>
        <w:t>Murray’s constant interventions remind me that there are lessons</w:t>
      </w:r>
      <w:r w:rsidRPr="00F6770D">
        <w:rPr>
          <w:rStyle w:val="StyleUnderline"/>
        </w:rPr>
        <w:t xml:space="preserve"> to be gleaned and truths to be told </w:t>
      </w:r>
      <w:r w:rsidRPr="00F6770D">
        <w:rPr>
          <w:rStyle w:val="StyleUnderline"/>
          <w:highlight w:val="yellow"/>
        </w:rPr>
        <w:t>at the limits of every institution</w:t>
      </w:r>
      <w:r w:rsidRPr="00F6770D">
        <w:rPr>
          <w:rStyle w:val="StyleUnderline"/>
        </w:rPr>
        <w:t>.  And within any institution that has existed more than one generation there are cycles to be broken and violence to account for.  Pauli Murray’s poetry is intergenerational, it speaks to the experiences of Black and indigenous people since before colonization</w:t>
      </w:r>
      <w:r w:rsidRPr="00F6770D">
        <w:t xml:space="preserve">.  </w:t>
      </w:r>
      <w:r w:rsidRPr="00F6770D">
        <w:rPr>
          <w:rStyle w:val="Emphasis"/>
        </w:rPr>
        <w:t xml:space="preserve">Pauli </w:t>
      </w:r>
      <w:r w:rsidRPr="00F6770D">
        <w:rPr>
          <w:rStyle w:val="Emphasis"/>
          <w:highlight w:val="yellow"/>
        </w:rPr>
        <w:t>Murray’s investment in the law is</w:t>
      </w:r>
      <w:r w:rsidRPr="00F6770D">
        <w:rPr>
          <w:rStyle w:val="Emphasis"/>
        </w:rPr>
        <w:t xml:space="preserve"> also </w:t>
      </w:r>
      <w:r w:rsidRPr="00F6770D">
        <w:rPr>
          <w:rStyle w:val="Emphasis"/>
          <w:highlight w:val="yellow"/>
        </w:rPr>
        <w:t>about its intergenerational scale.  New precedents became possible because of the barriers Pauli tested in almost every area of political, spiritual and social life</w:t>
      </w:r>
      <w:r w:rsidRPr="00F6770D">
        <w:rPr>
          <w:rStyle w:val="Emphasis"/>
        </w:rPr>
        <w:t xml:space="preserve">.  </w:t>
      </w:r>
      <w:r w:rsidRPr="00F6770D">
        <w:t>That’s why when we drive by the murals of Pauli Murray (created through a process led by Brett Cook) all over Durham we shout THANK YOU PAULI!  It is why LGBT ally and NC hip-hop preacher Rashad created the album “A Conversation with Pauli Murray.”  It is why we partnered with the Pauli Murray Project a few months ago to hold Dark Testament Oracle: Sermons of Black Trans Divinity at Pauli Murray’s old elementary school.3.</w:t>
      </w:r>
    </w:p>
    <w:bookmarkEnd w:id="1"/>
    <w:p w14:paraId="196C7ABD" w14:textId="77777777" w:rsidR="00E5248D" w:rsidRPr="00F6770D" w:rsidRDefault="00E5248D" w:rsidP="00E5248D">
      <w:pPr>
        <w:pStyle w:val="Heading4"/>
        <w:tabs>
          <w:tab w:val="num" w:pos="1800"/>
        </w:tabs>
      </w:pPr>
      <w:r w:rsidRPr="00F6770D">
        <w:t xml:space="preserve">Antiblackness is not ontological. Rejection of agency and resistance is just an inversion of the progress narrative.   </w:t>
      </w:r>
    </w:p>
    <w:p w14:paraId="71AD659F" w14:textId="77777777" w:rsidR="00E5248D" w:rsidRPr="00F6770D" w:rsidRDefault="00E5248D" w:rsidP="00E5248D">
      <w:r w:rsidRPr="00F6770D">
        <w:rPr>
          <w:rStyle w:val="Style13ptBold"/>
        </w:rPr>
        <w:t xml:space="preserve">Gordon ’21 </w:t>
      </w:r>
      <w:r w:rsidRPr="00F6770D">
        <w:t xml:space="preserve">[Lewis; Professor and Head of the Department of Philosophy @ University of Connecticut, Storrs; Honorary Professor in the Unit for Humanities @ Rhodes University, South Africa, and Chairperson of the Awards Committee @ Caribbean Philosophical Association; “Thoughts on Afropessimism” in </w:t>
      </w:r>
      <w:r w:rsidRPr="00F6770D">
        <w:rPr>
          <w:i/>
          <w:iCs/>
        </w:rPr>
        <w:t>Freedom, Justice, and Decolonization</w:t>
      </w:r>
      <w:r w:rsidRPr="00F6770D">
        <w:t>, p. 75-81]</w:t>
      </w:r>
    </w:p>
    <w:p w14:paraId="2420711C" w14:textId="77777777" w:rsidR="00E5248D" w:rsidRPr="00F6770D" w:rsidRDefault="00E5248D" w:rsidP="00E5248D">
      <w:pPr>
        <w:rPr>
          <w:sz w:val="16"/>
        </w:rPr>
      </w:pPr>
      <w:r w:rsidRPr="00F6770D">
        <w:rPr>
          <w:rStyle w:val="StyleUnderline"/>
        </w:rPr>
        <w:t xml:space="preserve">The first is that </w:t>
      </w:r>
      <w:r w:rsidRPr="00F6770D">
        <w:rPr>
          <w:rStyle w:val="Emphasis"/>
          <w:highlight w:val="yellow"/>
        </w:rPr>
        <w:t>‘‘an antiblack world’’ is not identical with ‘‘the world is antiblack.’’</w:t>
      </w:r>
      <w:r w:rsidRPr="00F6770D">
        <w:rPr>
          <w:rStyle w:val="StyleUnderline"/>
        </w:rPr>
        <w:t xml:space="preserve"> My argument is that </w:t>
      </w:r>
      <w:r w:rsidRPr="00F6770D">
        <w:rPr>
          <w:rStyle w:val="StyleUnderline"/>
          <w:highlight w:val="yellow"/>
        </w:rPr>
        <w:t>such</w:t>
      </w:r>
      <w:r w:rsidRPr="00F6770D">
        <w:rPr>
          <w:rStyle w:val="StyleUnderline"/>
        </w:rPr>
        <w:t xml:space="preserve"> a world </w:t>
      </w:r>
      <w:r w:rsidRPr="00F6770D">
        <w:rPr>
          <w:rStyle w:val="StyleUnderline"/>
          <w:highlight w:val="yellow"/>
        </w:rPr>
        <w:t>is a</w:t>
      </w:r>
      <w:r w:rsidRPr="00F6770D">
        <w:rPr>
          <w:rStyle w:val="StyleUnderline"/>
        </w:rPr>
        <w:t xml:space="preserve">n antiblack racist </w:t>
      </w:r>
      <w:r w:rsidRPr="00F6770D">
        <w:rPr>
          <w:rStyle w:val="StyleUnderline"/>
          <w:highlight w:val="yellow"/>
        </w:rPr>
        <w:t>project</w:t>
      </w:r>
      <w:r w:rsidRPr="00F6770D">
        <w:rPr>
          <w:rStyle w:val="StyleUnderline"/>
        </w:rPr>
        <w:t xml:space="preserve">. It is </w:t>
      </w:r>
      <w:r w:rsidRPr="00F6770D">
        <w:rPr>
          <w:rStyle w:val="StyleUnderline"/>
          <w:highlight w:val="yellow"/>
        </w:rPr>
        <w:t xml:space="preserve">not </w:t>
      </w:r>
      <w:r w:rsidRPr="00F6770D">
        <w:rPr>
          <w:rStyle w:val="StyleUnderline"/>
        </w:rPr>
        <w:t xml:space="preserve">the historical </w:t>
      </w:r>
      <w:r w:rsidRPr="00F6770D">
        <w:rPr>
          <w:rStyle w:val="StyleUnderline"/>
          <w:highlight w:val="yellow"/>
        </w:rPr>
        <w:t>achievement</w:t>
      </w:r>
      <w:r w:rsidRPr="00F6770D">
        <w:rPr>
          <w:rStyle w:val="StyleUnderline"/>
        </w:rPr>
        <w:t xml:space="preserve"> of such.</w:t>
      </w:r>
      <w:r w:rsidRPr="00F6770D">
        <w:rPr>
          <w:sz w:val="16"/>
        </w:rPr>
        <w:t xml:space="preserve"> Its limitations emerge from a basic fact. </w:t>
      </w:r>
      <w:r w:rsidRPr="00F6770D">
        <w:rPr>
          <w:rStyle w:val="StyleUnderline"/>
          <w:highlight w:val="yellow"/>
        </w:rPr>
        <w:t>Black people</w:t>
      </w:r>
      <w:r w:rsidRPr="00F6770D">
        <w:rPr>
          <w:sz w:val="16"/>
        </w:rPr>
        <w:t xml:space="preserve"> and other opponents of such a project </w:t>
      </w:r>
      <w:r w:rsidRPr="00F6770D">
        <w:rPr>
          <w:rStyle w:val="StyleUnderline"/>
        </w:rPr>
        <w:t xml:space="preserve">fought, and </w:t>
      </w:r>
      <w:r w:rsidRPr="00F6770D">
        <w:rPr>
          <w:rStyle w:val="StyleUnderline"/>
          <w:highlight w:val="yellow"/>
        </w:rPr>
        <w:t>continue to fight</w:t>
      </w:r>
      <w:r w:rsidRPr="00F6770D">
        <w:rPr>
          <w:sz w:val="16"/>
        </w:rPr>
        <w:t xml:space="preserve"> </w:t>
      </w:r>
      <w:r w:rsidRPr="00F6770D">
        <w:rPr>
          <w:rStyle w:val="StyleUnderline"/>
        </w:rPr>
        <w:t>against</w:t>
      </w:r>
      <w:r w:rsidRPr="00F6770D">
        <w:rPr>
          <w:sz w:val="16"/>
        </w:rPr>
        <w:t xml:space="preserve"> it. The same argument applies to the argument about </w:t>
      </w:r>
      <w:r w:rsidRPr="00F6770D">
        <w:rPr>
          <w:rStyle w:val="StyleUnderline"/>
          <w:highlight w:val="yellow"/>
        </w:rPr>
        <w:t>social death</w:t>
      </w:r>
      <w:r w:rsidRPr="00F6770D">
        <w:rPr>
          <w:sz w:val="16"/>
        </w:rPr>
        <w:t xml:space="preserve">. </w:t>
      </w:r>
      <w:r w:rsidRPr="00F6770D">
        <w:rPr>
          <w:rStyle w:val="StyleUnderline"/>
        </w:rPr>
        <w:t>Such an achievement would have rendered even those authors’ and the reflections I am offering here stillborn</w:t>
      </w:r>
      <w:r w:rsidRPr="00F6770D">
        <w:rPr>
          <w:sz w:val="16"/>
        </w:rPr>
        <w:t>. The basic premises of the antiblack world and social death arguments, are, then locked in performative contradictions. Yet, they have rhetorical force. This is evident through the continued growth of its proponents, literature, and forums devoted to it, in which all lay claim to stillborn status.</w:t>
      </w:r>
    </w:p>
    <w:p w14:paraId="0BA00BAD" w14:textId="77777777" w:rsidR="00E5248D" w:rsidRPr="00F6770D" w:rsidRDefault="00E5248D" w:rsidP="00E5248D">
      <w:pPr>
        <w:rPr>
          <w:sz w:val="16"/>
        </w:rPr>
      </w:pPr>
      <w:r w:rsidRPr="00F6770D">
        <w:rPr>
          <w:sz w:val="16"/>
        </w:rPr>
        <w:t>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in an attempt to flee displeasing truths for pleasing falsehoods, exoticists romanticize blacks while affirming white normativity and themselves as principals of reality. These ironic, performative contradictions are features of all forms of racism, where one group is elevated to godlike status and another is pushed below that of human despite both claiming to be human.</w:t>
      </w:r>
    </w:p>
    <w:p w14:paraId="15ECB0C9" w14:textId="77777777" w:rsidR="00E5248D" w:rsidRPr="00F6770D" w:rsidRDefault="00E5248D" w:rsidP="00E5248D">
      <w:pPr>
        <w:rPr>
          <w:sz w:val="16"/>
        </w:rPr>
      </w:pPr>
      <w:r w:rsidRPr="00F6770D">
        <w:rPr>
          <w:sz w:val="16"/>
        </w:rPr>
        <w:t xml:space="preserve">Antiblack racism offers whites self-other relations (necessary for ethics) with each other but not so for groups forced in a ‘‘zone of nonbeing’’ below them. Although to be outside is not necessarily to be below, it is so in a system of hierarchy in which above is also interpreted as being within.  There is asymmetry where whites and any designated racially superior group stand as others who look downward to those who are not their others or their analogs. Antiblack racism is thus not a problem of blacks being ‘‘others.’’ It’s a problem of their not-being-analogical-selves-and-not-even being-others. </w:t>
      </w:r>
    </w:p>
    <w:p w14:paraId="3446C6B1" w14:textId="77777777" w:rsidR="00E5248D" w:rsidRPr="00F6770D" w:rsidRDefault="00E5248D" w:rsidP="00E5248D">
      <w:pPr>
        <w:rPr>
          <w:sz w:val="16"/>
        </w:rPr>
      </w:pPr>
      <w:r w:rsidRPr="00F6770D">
        <w:rPr>
          <w:sz w:val="16"/>
        </w:rPr>
        <w:t xml:space="preserve">Fanon, in Black Skin, White Masks (1952), reminds us that </w:t>
      </w:r>
      <w:r w:rsidRPr="00F6770D">
        <w:rPr>
          <w:rStyle w:val="StyleUnderline"/>
          <w:highlight w:val="yellow"/>
        </w:rPr>
        <w:t>Blacks</w:t>
      </w:r>
      <w:r w:rsidRPr="00F6770D">
        <w:rPr>
          <w:rStyle w:val="StyleUnderline"/>
        </w:rPr>
        <w:t xml:space="preserve"> among each other </w:t>
      </w:r>
      <w:r w:rsidRPr="00F6770D">
        <w:rPr>
          <w:rStyle w:val="Emphasis"/>
          <w:highlight w:val="yellow"/>
        </w:rPr>
        <w:t>live in a world</w:t>
      </w:r>
      <w:r w:rsidRPr="00F6770D">
        <w:rPr>
          <w:rStyle w:val="StyleUnderline"/>
          <w:highlight w:val="yellow"/>
        </w:rPr>
        <w:t xml:space="preserve"> of</w:t>
      </w:r>
      <w:r w:rsidRPr="00F6770D">
        <w:rPr>
          <w:rStyle w:val="StyleUnderline"/>
        </w:rPr>
        <w:t xml:space="preserve"> </w:t>
      </w:r>
      <w:r w:rsidRPr="00F6770D">
        <w:rPr>
          <w:rStyle w:val="StyleUnderline"/>
          <w:highlight w:val="yellow"/>
        </w:rPr>
        <w:t>selves and others</w:t>
      </w:r>
      <w:r w:rsidRPr="00F6770D">
        <w:rPr>
          <w:rStyle w:val="StyleUnderline"/>
        </w:rPr>
        <w:t>.</w:t>
      </w:r>
      <w:r w:rsidRPr="00F6770D">
        <w:rPr>
          <w:sz w:val="16"/>
        </w:rPr>
        <w:t xml:space="preserve">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Contradictions loom. Racism is, given these arguments, a project of imposing non-relations as the model of dealing with people designated ‘‘black.’’</w:t>
      </w:r>
    </w:p>
    <w:p w14:paraId="1A414C92" w14:textId="77777777" w:rsidR="00E5248D" w:rsidRPr="00F6770D" w:rsidRDefault="00E5248D" w:rsidP="00E5248D">
      <w:pPr>
        <w:rPr>
          <w:sz w:val="16"/>
        </w:rPr>
      </w:pPr>
      <w:r w:rsidRPr="00F6770D">
        <w:rPr>
          <w:sz w:val="16"/>
        </w:rPr>
        <w:t xml:space="preserve">In The Damend of the Earth, </w:t>
      </w:r>
      <w:r w:rsidRPr="00F6770D">
        <w:rPr>
          <w:rStyle w:val="Emphasis"/>
        </w:rPr>
        <w:t xml:space="preserve">Fanon goes further and argues that </w:t>
      </w:r>
      <w:r w:rsidRPr="00F6770D">
        <w:rPr>
          <w:rStyle w:val="Emphasis"/>
          <w:highlight w:val="yellow"/>
        </w:rPr>
        <w:t>colonialism</w:t>
      </w:r>
      <w:r w:rsidRPr="00F6770D">
        <w:rPr>
          <w:rStyle w:val="Emphasis"/>
        </w:rPr>
        <w:t xml:space="preserve"> is an attempt to </w:t>
      </w:r>
      <w:r w:rsidRPr="00F6770D">
        <w:rPr>
          <w:rStyle w:val="Emphasis"/>
          <w:highlight w:val="yellow"/>
        </w:rPr>
        <w:t>impose a Manichean structure</w:t>
      </w:r>
      <w:r w:rsidRPr="00F6770D">
        <w:rPr>
          <w:rStyle w:val="Emphasis"/>
        </w:rPr>
        <w:t xml:space="preserve"> of contraries </w:t>
      </w:r>
      <w:r w:rsidRPr="00F6770D">
        <w:rPr>
          <w:rStyle w:val="Emphasis"/>
          <w:highlight w:val="yellow"/>
        </w:rPr>
        <w:t>instead of</w:t>
      </w:r>
      <w:r w:rsidRPr="00F6770D">
        <w:rPr>
          <w:rStyle w:val="Emphasis"/>
        </w:rPr>
        <w:t xml:space="preserve"> a dialectical</w:t>
      </w:r>
      <w:r w:rsidRPr="00F6770D">
        <w:rPr>
          <w:sz w:val="16"/>
        </w:rPr>
        <w:t xml:space="preserve"> one of ongoing, </w:t>
      </w:r>
      <w:r w:rsidRPr="00F6770D">
        <w:rPr>
          <w:rStyle w:val="Emphasis"/>
        </w:rPr>
        <w:t xml:space="preserve">human </w:t>
      </w:r>
      <w:r w:rsidRPr="00F6770D">
        <w:rPr>
          <w:rStyle w:val="Emphasis"/>
          <w:highlight w:val="yellow"/>
        </w:rPr>
        <w:t>negotiation</w:t>
      </w:r>
      <w:r w:rsidRPr="00F6770D">
        <w:rPr>
          <w:rStyle w:val="Emphasis"/>
        </w:rPr>
        <w:t xml:space="preserve"> of contradictions</w:t>
      </w:r>
      <w:r w:rsidRPr="00F6770D">
        <w:rPr>
          <w:sz w:val="16"/>
        </w:rPr>
        <w:t xml:space="preserve">. </w:t>
      </w:r>
      <w:r w:rsidRPr="00F6770D">
        <w:rPr>
          <w:rStyle w:val="StyleUnderline"/>
        </w:rPr>
        <w:t>The former segregates the groups; the latter is produced from interaction</w:t>
      </w:r>
      <w:r w:rsidRPr="00F6770D">
        <w:rPr>
          <w:sz w:val="16"/>
        </w:rPr>
        <w:t xml:space="preserve">. </w:t>
      </w:r>
      <w:r w:rsidRPr="00F6770D">
        <w:rPr>
          <w:rStyle w:val="StyleUnderline"/>
        </w:rPr>
        <w:t xml:space="preserve">The </w:t>
      </w:r>
      <w:r w:rsidRPr="00F6770D">
        <w:rPr>
          <w:rStyle w:val="Emphasis"/>
        </w:rPr>
        <w:t>police</w:t>
      </w:r>
      <w:r w:rsidRPr="00F6770D">
        <w:rPr>
          <w:sz w:val="16"/>
        </w:rPr>
        <w:t xml:space="preserve">, he observes, </w:t>
      </w:r>
      <w:r w:rsidRPr="00F6770D">
        <w:rPr>
          <w:rStyle w:val="StyleUnderline"/>
        </w:rPr>
        <w:t>is the primary mediator</w:t>
      </w:r>
      <w:r w:rsidRPr="00F6770D">
        <w:rPr>
          <w:sz w:val="16"/>
        </w:rPr>
        <w:t xml:space="preserve"> between the two models, </w:t>
      </w:r>
      <w:r w:rsidRPr="00F6770D">
        <w:rPr>
          <w:rStyle w:val="StyleUnderline"/>
        </w:rPr>
        <w:t xml:space="preserve">as their role is the use of force/violence </w:t>
      </w:r>
      <w:r w:rsidRPr="00F6770D">
        <w:rPr>
          <w:sz w:val="16"/>
        </w:rPr>
        <w:t xml:space="preserve">to maintain contraries </w:t>
      </w:r>
      <w:r w:rsidRPr="00F6770D">
        <w:rPr>
          <w:rStyle w:val="StyleUnderline"/>
        </w:rPr>
        <w:t>instead of the human, discursive one of politics and civility requiring</w:t>
      </w:r>
      <w:r w:rsidRPr="00F6770D">
        <w:rPr>
          <w:sz w:val="16"/>
        </w:rPr>
        <w:t xml:space="preserve"> the elimination of separation through the interactive, ultimately intimate, dynamics of </w:t>
      </w:r>
      <w:r w:rsidRPr="00F6770D">
        <w:rPr>
          <w:rStyle w:val="StyleUnderline"/>
        </w:rPr>
        <w:t>communication</w:t>
      </w:r>
      <w:r w:rsidRPr="00F6770D">
        <w:rPr>
          <w:sz w:val="16"/>
        </w:rPr>
        <w:t xml:space="preserve">.  Such societies draw legitimacy from Black non-existence or invisibility. Black appearance, in other words, would be a violation of those systems. </w:t>
      </w:r>
      <w:r w:rsidRPr="00F6770D">
        <w:rPr>
          <w:rStyle w:val="StyleUnderline"/>
        </w:rPr>
        <w:t>Think of</w:t>
      </w:r>
      <w:r w:rsidRPr="00F6770D">
        <w:rPr>
          <w:sz w:val="16"/>
        </w:rPr>
        <w:t xml:space="preserve"> the continued blight of police, </w:t>
      </w:r>
      <w:r w:rsidRPr="00F6770D">
        <w:rPr>
          <w:rStyle w:val="StyleUnderline"/>
        </w:rPr>
        <w:t>extra-judicial killings</w:t>
      </w:r>
      <w:r w:rsidRPr="00F6770D">
        <w:rPr>
          <w:sz w:val="16"/>
        </w:rPr>
        <w:t xml:space="preserve"> of blacks and Blacks in those countries.  </w:t>
      </w:r>
      <w:r w:rsidRPr="00F6770D">
        <w:rPr>
          <w:rStyle w:val="StyleUnderline"/>
        </w:rPr>
        <w:t>The ongoing model of fascist white rule as the daily condition of blacks is to prevent the emergency of Blacks</w:t>
      </w:r>
      <w:r w:rsidRPr="00F6770D">
        <w:rPr>
          <w:sz w:val="16"/>
        </w:rPr>
        <w:t>.</w:t>
      </w:r>
    </w:p>
    <w:p w14:paraId="56232F77" w14:textId="77777777" w:rsidR="00E5248D" w:rsidRPr="00F6770D" w:rsidRDefault="00E5248D" w:rsidP="00E5248D">
      <w:pPr>
        <w:rPr>
          <w:rStyle w:val="StyleUnderline"/>
        </w:rPr>
      </w:pPr>
      <w:r w:rsidRPr="00F6770D">
        <w:rPr>
          <w:sz w:val="16"/>
        </w:rPr>
        <w:t xml:space="preserve">An immediate observation of many postcolonies is that </w:t>
      </w:r>
      <w:r w:rsidRPr="00F6770D">
        <w:rPr>
          <w:rStyle w:val="StyleUnderline"/>
        </w:rPr>
        <w:t>antiblack attitudes</w:t>
      </w:r>
      <w:r w:rsidRPr="00F6770D">
        <w:rPr>
          <w:sz w:val="16"/>
        </w:rPr>
        <w:t xml:space="preserve">, practices, and institutions </w:t>
      </w:r>
      <w:r w:rsidRPr="00F6770D">
        <w:rPr>
          <w:rStyle w:val="StyleUnderline"/>
        </w:rPr>
        <w:t>are not exclusively white</w:t>
      </w:r>
      <w:r w:rsidRPr="00F6770D">
        <w:rPr>
          <w:sz w:val="16"/>
        </w:rPr>
        <w:t xml:space="preserve">. Black antiblack dispositions make this clear.  In addition to black antiblackness taking the form of white hatred of black people, there is also the adoption of black exoticism. Where this exists, blacks simultaneously receive black love alongside </w:t>
      </w:r>
      <w:r w:rsidRPr="00F6770D">
        <w:rPr>
          <w:rStyle w:val="StyleUnderline"/>
        </w:rPr>
        <w:t xml:space="preserve">black </w:t>
      </w:r>
      <w:r w:rsidRPr="00F6770D">
        <w:rPr>
          <w:rStyle w:val="Emphasis"/>
          <w:highlight w:val="yellow"/>
        </w:rPr>
        <w:t>rejection of agency</w:t>
      </w:r>
      <w:r w:rsidRPr="00F6770D">
        <w:rPr>
          <w:sz w:val="16"/>
        </w:rPr>
        <w:t xml:space="preserve">. Many problems follow. The </w:t>
      </w:r>
      <w:r w:rsidRPr="00F6770D">
        <w:rPr>
          <w:rStyle w:val="StyleUnderline"/>
        </w:rPr>
        <w:t xml:space="preserve">absence of agency bars maturation, </w:t>
      </w:r>
      <w:r w:rsidRPr="00F6770D">
        <w:rPr>
          <w:rStyle w:val="StyleUnderline"/>
          <w:highlight w:val="yellow"/>
        </w:rPr>
        <w:t>which</w:t>
      </w:r>
      <w:r w:rsidRPr="00F6770D">
        <w:rPr>
          <w:rStyle w:val="StyleUnderline"/>
        </w:rPr>
        <w:t xml:space="preserve"> would </w:t>
      </w:r>
      <w:r w:rsidRPr="00F6770D">
        <w:rPr>
          <w:rStyle w:val="StyleUnderline"/>
          <w:highlight w:val="yellow"/>
        </w:rPr>
        <w:t xml:space="preserve">reinforce the </w:t>
      </w:r>
      <w:r w:rsidRPr="00F6770D">
        <w:rPr>
          <w:rStyle w:val="Emphasis"/>
          <w:highlight w:val="yellow"/>
        </w:rPr>
        <w:t>racial</w:t>
      </w:r>
      <w:r w:rsidRPr="00F6770D">
        <w:rPr>
          <w:rStyle w:val="StyleUnderline"/>
          <w:highlight w:val="yellow"/>
        </w:rPr>
        <w:t xml:space="preserve"> logic of Blacks as</w:t>
      </w:r>
      <w:r w:rsidRPr="00F6770D">
        <w:rPr>
          <w:rStyle w:val="StyleUnderline"/>
        </w:rPr>
        <w:t xml:space="preserve"> in effect </w:t>
      </w:r>
      <w:r w:rsidRPr="00F6770D">
        <w:rPr>
          <w:rStyle w:val="Emphasis"/>
          <w:highlight w:val="yellow"/>
        </w:rPr>
        <w:t>wards of whites</w:t>
      </w:r>
      <w:r w:rsidRPr="00F6770D">
        <w:rPr>
          <w:rStyle w:val="StyleUnderline"/>
        </w:rPr>
        <w:t xml:space="preserve">. Without agency, ethics, </w:t>
      </w:r>
      <w:r w:rsidRPr="00F6770D">
        <w:rPr>
          <w:rStyle w:val="StyleUnderline"/>
          <w:highlight w:val="yellow"/>
        </w:rPr>
        <w:t>liberation</w:t>
      </w:r>
      <w:r w:rsidRPr="00F6770D">
        <w:rPr>
          <w:rStyle w:val="StyleUnderline"/>
        </w:rPr>
        <w:t xml:space="preserve">, maturation, politics, and responsibility </w:t>
      </w:r>
      <w:r w:rsidRPr="00F6770D">
        <w:rPr>
          <w:rStyle w:val="StyleUnderline"/>
          <w:highlight w:val="yellow"/>
        </w:rPr>
        <w:t>could not be possible</w:t>
      </w:r>
      <w:r w:rsidRPr="00F6770D">
        <w:rPr>
          <w:rStyle w:val="StyleUnderline"/>
        </w:rPr>
        <w:t>.  This is because blacks would not actually be able to do anything outside of the sphere of white approbation and commands.</w:t>
      </w:r>
    </w:p>
    <w:p w14:paraId="1EE0CB70" w14:textId="77777777" w:rsidR="00E5248D" w:rsidRPr="00F6770D" w:rsidRDefault="00E5248D" w:rsidP="00E5248D">
      <w:pPr>
        <w:rPr>
          <w:sz w:val="16"/>
        </w:rPr>
      </w:pPr>
      <w:r w:rsidRPr="00F6770D">
        <w:rPr>
          <w:rStyle w:val="StyleUnderline"/>
        </w:rPr>
        <w:t>Afropessimism endorses the previous set of observations, but this agreement is supported by a hidden premise of white agency versus black and Black incapacity</w:t>
      </w:r>
      <w:r w:rsidRPr="00F6770D">
        <w:rPr>
          <w:sz w:val="16"/>
        </w:rPr>
        <w:t xml:space="preserve">. </w:t>
      </w:r>
      <w:r w:rsidRPr="00F6770D">
        <w:rPr>
          <w:rStyle w:val="Emphasis"/>
        </w:rPr>
        <w:t>They make much of Fanon’s remark that “</w:t>
      </w:r>
      <w:r w:rsidRPr="00F6770D">
        <w:rPr>
          <w:rStyle w:val="Emphasis"/>
          <w:highlight w:val="yellow"/>
        </w:rPr>
        <w:t>the Black has no ontological resistance</w:t>
      </w:r>
      <w:r w:rsidRPr="00F6770D">
        <w:rPr>
          <w:rStyle w:val="Emphasis"/>
        </w:rPr>
        <w:t xml:space="preserve"> in the eyes of the white.”</w:t>
      </w:r>
      <w:r w:rsidRPr="00F6770D">
        <w:rPr>
          <w:sz w:val="16"/>
        </w:rPr>
        <w:t xml:space="preserve">  </w:t>
      </w:r>
      <w:r w:rsidRPr="00F6770D">
        <w:rPr>
          <w:rStyle w:val="Emphasis"/>
        </w:rPr>
        <w:t xml:space="preserve">Fanon’s rhetorical flare </w:t>
      </w:r>
      <w:r w:rsidRPr="00F6770D">
        <w:rPr>
          <w:rStyle w:val="Emphasis"/>
          <w:highlight w:val="yellow"/>
        </w:rPr>
        <w:t>led many</w:t>
      </w:r>
      <w:r w:rsidRPr="00F6770D">
        <w:rPr>
          <w:rStyle w:val="Emphasis"/>
        </w:rPr>
        <w:t xml:space="preserve"> </w:t>
      </w:r>
      <w:r w:rsidRPr="00F6770D">
        <w:rPr>
          <w:sz w:val="16"/>
        </w:rPr>
        <w:t xml:space="preserve">unfortunate souls </w:t>
      </w:r>
      <w:r w:rsidRPr="00F6770D">
        <w:rPr>
          <w:rStyle w:val="Emphasis"/>
          <w:highlight w:val="yellow"/>
        </w:rPr>
        <w:t>to misread</w:t>
      </w:r>
      <w:r w:rsidRPr="00F6770D">
        <w:rPr>
          <w:rStyle w:val="Emphasis"/>
        </w:rPr>
        <w:t xml:space="preserve"> this remark</w:t>
      </w:r>
      <w:r w:rsidRPr="00F6770D">
        <w:rPr>
          <w:sz w:val="16"/>
        </w:rPr>
        <w:t xml:space="preserve">.  As he had already argued that </w:t>
      </w:r>
      <w:r w:rsidRPr="00F6770D">
        <w:rPr>
          <w:rStyle w:val="StyleUnderline"/>
          <w:highlight w:val="yellow"/>
        </w:rPr>
        <w:t>racism is</w:t>
      </w:r>
      <w:r w:rsidRPr="00F6770D">
        <w:rPr>
          <w:rStyle w:val="StyleUnderline"/>
        </w:rPr>
        <w:t xml:space="preserve"> a </w:t>
      </w:r>
      <w:r w:rsidRPr="00F6770D">
        <w:rPr>
          <w:rStyle w:val="StyleUnderline"/>
          <w:highlight w:val="yellow"/>
        </w:rPr>
        <w:t>socially produced</w:t>
      </w:r>
      <w:r w:rsidRPr="00F6770D">
        <w:rPr>
          <w:rStyle w:val="StyleUnderline"/>
        </w:rPr>
        <w:t xml:space="preserve"> phenomenon</w:t>
      </w:r>
      <w:r w:rsidRPr="00F6770D">
        <w:rPr>
          <w:sz w:val="16"/>
        </w:rPr>
        <w:t xml:space="preserve">, </w:t>
      </w:r>
      <w:r w:rsidRPr="00F6770D">
        <w:rPr>
          <w:rStyle w:val="StyleUnderline"/>
        </w:rPr>
        <w:t xml:space="preserve">his point was that </w:t>
      </w:r>
      <w:r w:rsidRPr="00F6770D">
        <w:rPr>
          <w:rStyle w:val="StyleUnderline"/>
          <w:highlight w:val="yellow"/>
        </w:rPr>
        <w:t xml:space="preserve">those who produced it </w:t>
      </w:r>
      <w:r w:rsidRPr="00F6770D">
        <w:rPr>
          <w:rStyle w:val="Emphasis"/>
          <w:highlight w:val="yellow"/>
        </w:rPr>
        <w:t>take it</w:t>
      </w:r>
      <w:r w:rsidRPr="00F6770D">
        <w:rPr>
          <w:rStyle w:val="StyleUnderline"/>
          <w:highlight w:val="yellow"/>
        </w:rPr>
        <w:t xml:space="preserve"> to be ontological</w:t>
      </w:r>
      <w:r w:rsidRPr="00F6770D">
        <w:rPr>
          <w:sz w:val="16"/>
        </w:rPr>
        <w:t xml:space="preserve">.  In other words, such people – in this case whites – do not take seriously that blacks have any ontological resistance to white points of view.  </w:t>
      </w:r>
      <w:r w:rsidRPr="00F6770D">
        <w:rPr>
          <w:rStyle w:val="Emphasis"/>
          <w:highlight w:val="yellow"/>
        </w:rPr>
        <w:t>Fanon was not arguing</w:t>
      </w:r>
      <w:r w:rsidRPr="00F6770D">
        <w:rPr>
          <w:rStyle w:val="Emphasis"/>
        </w:rPr>
        <w:t xml:space="preserve"> that </w:t>
      </w:r>
      <w:r w:rsidRPr="00F6770D">
        <w:rPr>
          <w:rStyle w:val="Emphasis"/>
          <w:highlight w:val="yellow"/>
        </w:rPr>
        <w:t>blacks are</w:t>
      </w:r>
      <w:r w:rsidRPr="00F6770D">
        <w:rPr>
          <w:rStyle w:val="Emphasis"/>
        </w:rPr>
        <w:t xml:space="preserve"> ontologically</w:t>
      </w:r>
      <w:r w:rsidRPr="00F6770D">
        <w:rPr>
          <w:sz w:val="16"/>
        </w:rPr>
        <w:t xml:space="preserve"> beings, or even </w:t>
      </w:r>
      <w:r w:rsidRPr="00F6770D">
        <w:rPr>
          <w:rStyle w:val="Emphasis"/>
          <w:highlight w:val="yellow"/>
        </w:rPr>
        <w:t>nonbeings</w:t>
      </w:r>
      <w:r w:rsidRPr="00F6770D">
        <w:rPr>
          <w:sz w:val="16"/>
        </w:rPr>
        <w:t xml:space="preserve">, of that kind.  </w:t>
      </w:r>
      <w:r w:rsidRPr="00F6770D">
        <w:rPr>
          <w:rStyle w:val="Emphasis"/>
        </w:rPr>
        <w:t xml:space="preserve">If this were so, </w:t>
      </w:r>
      <w:r w:rsidRPr="00F6770D">
        <w:rPr>
          <w:rStyle w:val="Emphasis"/>
          <w:highlight w:val="yellow"/>
        </w:rPr>
        <w:t>he would not have pointed out</w:t>
      </w:r>
      <w:r w:rsidRPr="00F6770D">
        <w:rPr>
          <w:sz w:val="16"/>
        </w:rPr>
        <w:t>, in numerous sections of that book, black and Black experiences with each other.  The whole point of the chapter in which that remark is made, “</w:t>
      </w:r>
      <w:r w:rsidRPr="00F6770D">
        <w:rPr>
          <w:rStyle w:val="Emphasis"/>
        </w:rPr>
        <w:t xml:space="preserve">The </w:t>
      </w:r>
      <w:r w:rsidRPr="00F6770D">
        <w:rPr>
          <w:rStyle w:val="Emphasis"/>
          <w:highlight w:val="yellow"/>
        </w:rPr>
        <w:t>Lived-Experience</w:t>
      </w:r>
      <w:r w:rsidRPr="00F6770D">
        <w:rPr>
          <w:rStyle w:val="Emphasis"/>
        </w:rPr>
        <w:t xml:space="preserve"> of the Black</w:t>
      </w:r>
      <w:r w:rsidRPr="00F6770D">
        <w:rPr>
          <w:sz w:val="16"/>
        </w:rPr>
        <w:t xml:space="preserve">,” is to explore blacks’ and Blacks’ points of view.  This is a patent rejection of ontological status while pointing to the presumed ontological status of a skewed perspective.  </w:t>
      </w:r>
    </w:p>
    <w:p w14:paraId="30E94E0C" w14:textId="77777777" w:rsidR="00E5248D" w:rsidRPr="00F6770D" w:rsidRDefault="00E5248D" w:rsidP="00E5248D">
      <w:pPr>
        <w:rPr>
          <w:sz w:val="16"/>
          <w:highlight w:val="yellow"/>
        </w:rPr>
      </w:pPr>
      <w:r w:rsidRPr="00F6770D">
        <w:rPr>
          <w:sz w:val="16"/>
        </w:rPr>
        <w:t xml:space="preserve">Proponents of Afropessimism might respond that their position on white agency and black incapacity comes from Fanon’s famous remark that though whites created le Negre – the French term for, depending on the context, “negro,” “nigger,” and “black” –  it was les Negres who created Negritude. Whites clearly did not create Afropessimism, which Black liberationists should, in agreement celebrate. </w:t>
      </w:r>
      <w:r w:rsidRPr="00F6770D">
        <w:rPr>
          <w:rStyle w:val="StyleUnderline"/>
        </w:rPr>
        <w:t>We should avoid the fallacy, however, of confusing source with outcome. History is not short of bad ideas from good or well-intentioned people</w:t>
      </w:r>
      <w:r w:rsidRPr="00F6770D">
        <w:rPr>
          <w:sz w:val="16"/>
        </w:rPr>
        <w:t xml:space="preserve">. If intrinsically good, each person of African descent would become ethically and epistemologically a switching of the Manichean contraries, which means only changing players instead of the racist game.  We come, then, to the crux of the matter. If the goal of Afropessimism is Afropessimism, its achievement would be attitudinal and, in the language of old, stoic – in short, a symptom of antiblack society. </w:t>
      </w:r>
    </w:p>
    <w:p w14:paraId="0163EB58" w14:textId="77777777" w:rsidR="00E5248D" w:rsidRPr="00F6770D" w:rsidRDefault="00E5248D" w:rsidP="00E5248D">
      <w:pPr>
        <w:rPr>
          <w:sz w:val="16"/>
        </w:rPr>
      </w:pPr>
      <w:r w:rsidRPr="00F6770D">
        <w:rPr>
          <w:sz w:val="16"/>
        </w:rPr>
        <w:t>At this point, there are several observations that follow.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w:t>
      </w:r>
    </w:p>
    <w:p w14:paraId="71483F4B" w14:textId="77777777" w:rsidR="00E5248D" w:rsidRPr="00F6770D" w:rsidRDefault="00E5248D" w:rsidP="00E5248D">
      <w:pPr>
        <w:rPr>
          <w:sz w:val="16"/>
        </w:rPr>
      </w:pPr>
      <w:r w:rsidRPr="00F6770D">
        <w:rPr>
          <w:rStyle w:val="StyleUnderline"/>
        </w:rPr>
        <w:t xml:space="preserve">An ironic dimension of </w:t>
      </w:r>
      <w:r w:rsidRPr="00F6770D">
        <w:rPr>
          <w:rStyle w:val="StyleUnderline"/>
          <w:highlight w:val="yellow"/>
        </w:rPr>
        <w:t>pessimism is</w:t>
      </w:r>
      <w:r w:rsidRPr="00F6770D">
        <w:rPr>
          <w:rStyle w:val="StyleUnderline"/>
        </w:rPr>
        <w:t xml:space="preserve"> that it is </w:t>
      </w:r>
      <w:r w:rsidRPr="00F6770D">
        <w:rPr>
          <w:rStyle w:val="StyleUnderline"/>
          <w:highlight w:val="yellow"/>
        </w:rPr>
        <w:t xml:space="preserve">the </w:t>
      </w:r>
      <w:r w:rsidRPr="00F6770D">
        <w:rPr>
          <w:rStyle w:val="Emphasis"/>
          <w:highlight w:val="yellow"/>
        </w:rPr>
        <w:t>other</w:t>
      </w:r>
      <w:r w:rsidRPr="00F6770D">
        <w:rPr>
          <w:rStyle w:val="StyleUnderline"/>
          <w:highlight w:val="yellow"/>
        </w:rPr>
        <w:t xml:space="preserve"> side of optimism</w:t>
      </w:r>
      <w:r w:rsidRPr="00F6770D">
        <w:rPr>
          <w:sz w:val="16"/>
        </w:rPr>
        <w:t xml:space="preserve">. Oddly enough, </w:t>
      </w:r>
      <w:r w:rsidRPr="00F6770D">
        <w:rPr>
          <w:rStyle w:val="StyleUnderline"/>
        </w:rPr>
        <w:t>both are connected to nihilism</w:t>
      </w:r>
      <w:r w:rsidRPr="00F6770D">
        <w:rPr>
          <w:sz w:val="16"/>
        </w:rPr>
        <w:t xml:space="preserve">, which is, as Nietzsche showed, a decline of values during periods of social decay. It emerges when people no longer want to be responsible for their actions.  The same problem surfaces in movements.  When one such as the Black Liberation movement is suffering from decay, nihilism is symptomatic.  Familiar tropes follow.   </w:t>
      </w:r>
      <w:r w:rsidRPr="00F6770D">
        <w:rPr>
          <w:rStyle w:val="StyleUnderline"/>
        </w:rPr>
        <w:t xml:space="preserve">Optimists expect </w:t>
      </w:r>
      <w:r w:rsidRPr="00F6770D">
        <w:rPr>
          <w:rStyle w:val="Emphasis"/>
        </w:rPr>
        <w:t>intervention from beyond</w:t>
      </w:r>
      <w:r w:rsidRPr="00F6770D">
        <w:rPr>
          <w:rStyle w:val="StyleUnderline"/>
        </w:rPr>
        <w:t xml:space="preserve">. Pessimists declare relief is not forthcoming. </w:t>
      </w:r>
      <w:r w:rsidRPr="00F6770D">
        <w:rPr>
          <w:rStyle w:val="StyleUnderline"/>
          <w:highlight w:val="yellow"/>
        </w:rPr>
        <w:t xml:space="preserve">Neither takes </w:t>
      </w:r>
      <w:r w:rsidRPr="00F6770D">
        <w:rPr>
          <w:rStyle w:val="Emphasis"/>
          <w:highlight w:val="yellow"/>
        </w:rPr>
        <w:t>responsibility</w:t>
      </w:r>
      <w:r w:rsidRPr="00F6770D">
        <w:rPr>
          <w:sz w:val="16"/>
        </w:rPr>
        <w:t xml:space="preserve"> for what is valued.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 – that is, prior to events actually unfolding. </w:t>
      </w:r>
      <w:r w:rsidRPr="00F6770D">
        <w:rPr>
          <w:rStyle w:val="StyleUnderline"/>
          <w:highlight w:val="yellow"/>
        </w:rPr>
        <w:t>The future</w:t>
      </w:r>
      <w:r w:rsidRPr="00F6770D">
        <w:rPr>
          <w:rStyle w:val="StyleUnderline"/>
        </w:rPr>
        <w:t xml:space="preserve">, </w:t>
      </w:r>
      <w:r w:rsidRPr="00F6770D">
        <w:rPr>
          <w:rStyle w:val="StyleUnderline"/>
          <w:highlight w:val="yellow"/>
        </w:rPr>
        <w:t xml:space="preserve">unlike </w:t>
      </w:r>
      <w:r w:rsidRPr="00F6770D">
        <w:rPr>
          <w:rStyle w:val="Emphasis"/>
          <w:highlight w:val="yellow"/>
        </w:rPr>
        <w:t>transcendent</w:t>
      </w:r>
      <w:r w:rsidRPr="00F6770D">
        <w:rPr>
          <w:rStyle w:val="Emphasis"/>
        </w:rPr>
        <w:t xml:space="preserve">al </w:t>
      </w:r>
      <w:r w:rsidRPr="00F6770D">
        <w:rPr>
          <w:rStyle w:val="Emphasis"/>
          <w:highlight w:val="yellow"/>
        </w:rPr>
        <w:t>conditions</w:t>
      </w:r>
      <w:r w:rsidRPr="00F6770D">
        <w:rPr>
          <w:rStyle w:val="StyleUnderline"/>
          <w:highlight w:val="yellow"/>
        </w:rPr>
        <w:t xml:space="preserve"> such as </w:t>
      </w:r>
      <w:r w:rsidRPr="00F6770D">
        <w:rPr>
          <w:rStyle w:val="Emphasis"/>
          <w:highlight w:val="yellow"/>
        </w:rPr>
        <w:t>language</w:t>
      </w:r>
      <w:r w:rsidRPr="00F6770D">
        <w:rPr>
          <w:rStyle w:val="StyleUnderline"/>
        </w:rPr>
        <w:t xml:space="preserve">, </w:t>
      </w:r>
      <w:r w:rsidRPr="00F6770D">
        <w:rPr>
          <w:rStyle w:val="Emphasis"/>
          <w:highlight w:val="yellow"/>
        </w:rPr>
        <w:t>signs</w:t>
      </w:r>
      <w:r w:rsidRPr="00F6770D">
        <w:rPr>
          <w:rStyle w:val="StyleUnderline"/>
        </w:rPr>
        <w:t xml:space="preserve">, </w:t>
      </w:r>
      <w:r w:rsidRPr="00F6770D">
        <w:rPr>
          <w:rStyle w:val="StyleUnderline"/>
          <w:highlight w:val="yellow"/>
        </w:rPr>
        <w:t xml:space="preserve">and </w:t>
      </w:r>
      <w:r w:rsidRPr="00F6770D">
        <w:rPr>
          <w:rStyle w:val="Emphasis"/>
          <w:highlight w:val="yellow"/>
        </w:rPr>
        <w:t>reality</w:t>
      </w:r>
      <w:r w:rsidRPr="00F6770D">
        <w:rPr>
          <w:rStyle w:val="StyleUnderline"/>
        </w:rPr>
        <w:t>, is</w:t>
      </w:r>
      <w:r w:rsidRPr="00F6770D">
        <w:rPr>
          <w:sz w:val="16"/>
        </w:rPr>
        <w:t xml:space="preserve"> </w:t>
      </w:r>
      <w:r w:rsidRPr="00F6770D">
        <w:rPr>
          <w:rStyle w:val="StyleUnderline"/>
        </w:rPr>
        <w:t xml:space="preserve">ex post facto; ot </w:t>
      </w:r>
      <w:r w:rsidRPr="00F6770D">
        <w:rPr>
          <w:rStyle w:val="StyleUnderline"/>
          <w:highlight w:val="yellow"/>
        </w:rPr>
        <w:t xml:space="preserve">is </w:t>
      </w:r>
      <w:r w:rsidRPr="00F6770D">
        <w:rPr>
          <w:rStyle w:val="Emphasis"/>
          <w:highlight w:val="yellow"/>
        </w:rPr>
        <w:t>yet to come</w:t>
      </w:r>
      <w:r w:rsidRPr="00F6770D">
        <w:rPr>
          <w:sz w:val="16"/>
        </w:rPr>
        <w:t xml:space="preserve">. Facing the future, the question isn’t what will be or how do we know what will be but instead the realization that whatever is done will be that on which the future will depend. </w:t>
      </w:r>
      <w:r w:rsidRPr="00F6770D">
        <w:rPr>
          <w:rStyle w:val="StyleUnderline"/>
        </w:rPr>
        <w:t xml:space="preserve">Rejecting optimism and pessimism, </w:t>
      </w:r>
      <w:r w:rsidRPr="00F6770D">
        <w:rPr>
          <w:rStyle w:val="StyleUnderline"/>
          <w:highlight w:val="yellow"/>
        </w:rPr>
        <w:t>there is a</w:t>
      </w:r>
      <w:r w:rsidRPr="00F6770D">
        <w:rPr>
          <w:rStyle w:val="StyleUnderline"/>
        </w:rPr>
        <w:t xml:space="preserve"> supervening </w:t>
      </w:r>
      <w:r w:rsidRPr="00F6770D">
        <w:rPr>
          <w:rStyle w:val="StyleUnderline"/>
          <w:highlight w:val="yellow"/>
        </w:rPr>
        <w:t>alternative</w:t>
      </w:r>
      <w:r w:rsidRPr="00F6770D">
        <w:rPr>
          <w:rStyle w:val="StyleUnderline"/>
        </w:rPr>
        <w:t xml:space="preserve">, as we have seen throughout the reflections offered throughout this book – namely, </w:t>
      </w:r>
      <w:r w:rsidRPr="00F6770D">
        <w:rPr>
          <w:rStyle w:val="Emphasis"/>
          <w:highlight w:val="yellow"/>
        </w:rPr>
        <w:t>political commitment</w:t>
      </w:r>
      <w:r w:rsidRPr="00F6770D">
        <w:rPr>
          <w:sz w:val="16"/>
        </w:rPr>
        <w:t>.</w:t>
      </w:r>
    </w:p>
    <w:p w14:paraId="7BB12684" w14:textId="77777777" w:rsidR="00E5248D" w:rsidRPr="00F6770D" w:rsidRDefault="00E5248D" w:rsidP="00E5248D">
      <w:pPr>
        <w:rPr>
          <w:sz w:val="16"/>
        </w:rPr>
      </w:pPr>
      <w:r w:rsidRPr="00F6770D">
        <w:rPr>
          <w:sz w:val="16"/>
        </w:rPr>
        <w:t xml:space="preserve">The appeal to political commitment is not only in stream with what French existentialists call l’intellectuel engage´ (committed intellectual) but also reaches back through the history and existential situation of enslaved, racialized ancestors. Many were, </w:t>
      </w:r>
      <w:r w:rsidRPr="00F6770D">
        <w:rPr>
          <w:rStyle w:val="StyleUnderline"/>
        </w:rPr>
        <w:t xml:space="preserve">in truth, an existential paradox: commitment to action </w:t>
      </w:r>
      <w:r w:rsidRPr="00F6770D">
        <w:rPr>
          <w:rStyle w:val="StyleUnderline"/>
          <w:highlight w:val="yellow"/>
        </w:rPr>
        <w:t>without guarantees</w:t>
      </w:r>
      <w:r w:rsidRPr="00F6770D">
        <w:rPr>
          <w:rStyle w:val="StyleUnderline"/>
        </w:rPr>
        <w:t xml:space="preserve">. The slave revolts, micro and </w:t>
      </w:r>
      <w:r w:rsidRPr="00F6770D">
        <w:rPr>
          <w:rStyle w:val="Emphasis"/>
          <w:highlight w:val="yellow"/>
        </w:rPr>
        <w:t>macro</w:t>
      </w:r>
      <w:r w:rsidRPr="00F6770D">
        <w:rPr>
          <w:rStyle w:val="StyleUnderline"/>
          <w:highlight w:val="yellow"/>
        </w:rPr>
        <w:t xml:space="preserve"> </w:t>
      </w:r>
      <w:r w:rsidRPr="00F6770D">
        <w:rPr>
          <w:rStyle w:val="StyleUnderline"/>
        </w:rPr>
        <w:t xml:space="preserve">acts of </w:t>
      </w:r>
      <w:r w:rsidRPr="00F6770D">
        <w:rPr>
          <w:rStyle w:val="StyleUnderline"/>
          <w:highlight w:val="yellow"/>
        </w:rPr>
        <w:t xml:space="preserve">resistance, </w:t>
      </w:r>
      <w:r w:rsidRPr="00F6770D">
        <w:rPr>
          <w:rStyle w:val="StyleUnderline"/>
        </w:rPr>
        <w:t>escapes, and returns</w:t>
      </w:r>
      <w:r w:rsidRPr="00F6770D">
        <w:rPr>
          <w:sz w:val="16"/>
        </w:rPr>
        <w:t xml:space="preserve"> help others do the same, the cultivated instability of plantations and other forms of enslavement, and countless other actions, were waged against a gauntlet of forces designed to eliminate any hope of success. The claim of colonialists and enslavers was that the future belonged to them, not to the enslaved and the indigenous. Such people were, in colonial eyes, incapable of ontological resistance.  A result of more than 500 years of conquest and 300 years of enslavement was also a (white) rewriting of history in which African and First Nations’ agency was, at least at the level of scholarship, practically erased.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w:t>
      </w:r>
      <w:r w:rsidRPr="00F6770D">
        <w:rPr>
          <w:rStyle w:val="StyleUnderline"/>
          <w:highlight w:val="yellow"/>
        </w:rPr>
        <w:t xml:space="preserve">set the course </w:t>
      </w:r>
      <w:r w:rsidRPr="00F6770D">
        <w:rPr>
          <w:rStyle w:val="StyleUnderline"/>
        </w:rPr>
        <w:t>for different kinds of struggle today</w:t>
      </w:r>
      <w:r w:rsidRPr="00F6770D">
        <w:rPr>
          <w:sz w:val="16"/>
        </w:rPr>
        <w:t>.</w:t>
      </w:r>
    </w:p>
    <w:p w14:paraId="561F8E83" w14:textId="77777777" w:rsidR="00E5248D" w:rsidRPr="00F6770D" w:rsidRDefault="00E5248D" w:rsidP="00E5248D">
      <w:pPr>
        <w:rPr>
          <w:sz w:val="16"/>
        </w:rPr>
      </w:pPr>
      <w:r w:rsidRPr="00F6770D">
        <w:rPr>
          <w:rStyle w:val="StyleUnderline"/>
        </w:rPr>
        <w:t>Such reflections occasion meditations on the concept of failure. Afro</w:t>
      </w:r>
      <w:r w:rsidRPr="00F6770D">
        <w:rPr>
          <w:rStyle w:val="StyleUnderline"/>
          <w:highlight w:val="yellow"/>
        </w:rPr>
        <w:t>pessimism</w:t>
      </w:r>
      <w:r w:rsidRPr="00F6770D">
        <w:rPr>
          <w:rStyle w:val="StyleUnderline"/>
        </w:rPr>
        <w:t xml:space="preserve">, the existential critique suggests, </w:t>
      </w:r>
      <w:r w:rsidRPr="00F6770D">
        <w:rPr>
          <w:rStyle w:val="StyleUnderline"/>
          <w:highlight w:val="yellow"/>
        </w:rPr>
        <w:t>suffers from</w:t>
      </w:r>
      <w:r w:rsidRPr="00F6770D">
        <w:rPr>
          <w:rStyle w:val="StyleUnderline"/>
        </w:rPr>
        <w:t xml:space="preserve"> a </w:t>
      </w:r>
      <w:r w:rsidRPr="00F6770D">
        <w:rPr>
          <w:rStyle w:val="Emphasis"/>
          <w:highlight w:val="yellow"/>
        </w:rPr>
        <w:t>failure to in their analysis of failure</w:t>
      </w:r>
      <w:r w:rsidRPr="00F6770D">
        <w:rPr>
          <w:rStyle w:val="StyleUnderline"/>
        </w:rPr>
        <w:t>. Consider Fanon’s notion of constructive failure, where what doesn’t initially work transforms conditions for something new to emerge</w:t>
      </w:r>
      <w:r w:rsidRPr="00F6770D">
        <w:rPr>
          <w:sz w:val="16"/>
        </w:rPr>
        <w:t xml:space="preserve">. To understand this argument, one must rethink the philosophical anthropology at the heart of a specific line of Euromodern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enters a system that facilitates or obstructs its movement. Under this model, the human being is actually a being.  An alternative model, shared by many groups across southern Africa, Asia, South America, and even parts of Continental Europe,  is a relational version of the human being as part of a larger system of meaning. Actions, from that perspective, are not about whether ‘‘I’’ succeed but instead about ‘‘our’’ unending story across time.  Under this model, no human being is a being simpliciter or being-in-her-or-himself-or-themselves. </w:t>
      </w:r>
      <w:r w:rsidRPr="00F6770D">
        <w:rPr>
          <w:rStyle w:val="StyleUnderline"/>
        </w:rPr>
        <w:t xml:space="preserve">As relational, it means that </w:t>
      </w:r>
      <w:r w:rsidRPr="00F6770D">
        <w:rPr>
          <w:rStyle w:val="StyleUnderline"/>
          <w:highlight w:val="yellow"/>
        </w:rPr>
        <w:t>each</w:t>
      </w:r>
      <w:r w:rsidRPr="00F6770D">
        <w:rPr>
          <w:rStyle w:val="StyleUnderline"/>
        </w:rPr>
        <w:t xml:space="preserve"> human </w:t>
      </w:r>
      <w:r w:rsidRPr="00F6770D">
        <w:rPr>
          <w:rStyle w:val="StyleUnderline"/>
          <w:highlight w:val="yellow"/>
        </w:rPr>
        <w:t xml:space="preserve">being is a </w:t>
      </w:r>
      <w:r w:rsidRPr="00F6770D">
        <w:rPr>
          <w:rStyle w:val="Emphasis"/>
          <w:highlight w:val="yellow"/>
        </w:rPr>
        <w:t>constant negotiation of</w:t>
      </w:r>
      <w:r w:rsidRPr="00F6770D">
        <w:rPr>
          <w:rStyle w:val="Emphasis"/>
        </w:rPr>
        <w:t xml:space="preserve"> ongoing efforts to build </w:t>
      </w:r>
      <w:r w:rsidRPr="00F6770D">
        <w:rPr>
          <w:rStyle w:val="Emphasis"/>
          <w:highlight w:val="yellow"/>
        </w:rPr>
        <w:t>relations</w:t>
      </w:r>
      <w:r w:rsidRPr="00F6770D">
        <w:rPr>
          <w:rStyle w:val="Emphasis"/>
        </w:rPr>
        <w:t xml:space="preserve">hips with others, </w:t>
      </w:r>
      <w:r w:rsidRPr="00F6770D">
        <w:rPr>
          <w:rStyle w:val="StyleUnderline"/>
        </w:rPr>
        <w:t xml:space="preserve">which means </w:t>
      </w:r>
      <w:r w:rsidRPr="00F6770D">
        <w:rPr>
          <w:rStyle w:val="StyleUnderline"/>
          <w:highlight w:val="yellow"/>
        </w:rPr>
        <w:t>no one</w:t>
      </w:r>
      <w:r w:rsidRPr="00F6770D">
        <w:rPr>
          <w:rStyle w:val="StyleUnderline"/>
        </w:rPr>
        <w:t xml:space="preserve"> actually </w:t>
      </w:r>
      <w:r w:rsidRPr="00F6770D">
        <w:rPr>
          <w:rStyle w:val="StyleUnderline"/>
          <w:highlight w:val="yellow"/>
        </w:rPr>
        <w:t xml:space="preserve">enters a situation without establishing </w:t>
      </w:r>
      <w:r w:rsidRPr="00F6770D">
        <w:rPr>
          <w:rStyle w:val="Emphasis"/>
          <w:highlight w:val="yellow"/>
        </w:rPr>
        <w:t>new</w:t>
      </w:r>
      <w:r w:rsidRPr="00F6770D">
        <w:rPr>
          <w:rStyle w:val="Emphasis"/>
        </w:rPr>
        <w:t xml:space="preserve"> situations of</w:t>
      </w:r>
      <w:r w:rsidRPr="00F6770D">
        <w:rPr>
          <w:rStyle w:val="StyleUnderline"/>
        </w:rPr>
        <w:t xml:space="preserve"> action and </w:t>
      </w:r>
      <w:r w:rsidRPr="00F6770D">
        <w:rPr>
          <w:rStyle w:val="Emphasis"/>
          <w:highlight w:val="yellow"/>
        </w:rPr>
        <w:t>meaning</w:t>
      </w:r>
      <w:r w:rsidRPr="00F6770D">
        <w:rPr>
          <w:sz w:val="16"/>
        </w:rPr>
        <w:t>. Instead of entering a game, their participation requires a different kind of project – especially where the ‘‘game’’ was premised on their exclusion. Thus, where the system or game repels initial participation, such repulsion is a shift in the grammar of how the system functions, especially its dependence on obsequious subjects. Shifted and shifting energy affords emergence of alternatives. Participation, understood in these terms, is never in games but acts of changing them.</w:t>
      </w:r>
    </w:p>
    <w:p w14:paraId="13AB1B79" w14:textId="77777777" w:rsidR="00E5248D" w:rsidRPr="00F6770D" w:rsidRDefault="00E5248D" w:rsidP="00E5248D">
      <w:pPr>
        <w:rPr>
          <w:sz w:val="16"/>
        </w:rPr>
      </w:pPr>
      <w:r w:rsidRPr="00F6770D">
        <w:rPr>
          <w:rStyle w:val="StyleUnderline"/>
        </w:rPr>
        <w:t>Abstract as this sounds, it has much historical support</w:t>
      </w:r>
      <w:r w:rsidRPr="00F6770D">
        <w:rPr>
          <w:sz w:val="16"/>
        </w:rPr>
        <w:t xml:space="preserve">. For example, Evelyn Simien, in her insightful political study </w:t>
      </w:r>
      <w:r w:rsidRPr="00F6770D">
        <w:rPr>
          <w:rStyle w:val="StyleUnderline"/>
        </w:rPr>
        <w:t>Historic Firsts, examines</w:t>
      </w:r>
      <w:r w:rsidRPr="00F6770D">
        <w:rPr>
          <w:sz w:val="16"/>
        </w:rPr>
        <w:t xml:space="preserve"> the </w:t>
      </w:r>
      <w:r w:rsidRPr="00F6770D">
        <w:rPr>
          <w:rStyle w:val="StyleUnderline"/>
        </w:rPr>
        <w:t>new</w:t>
      </w:r>
      <w:r w:rsidRPr="00F6770D">
        <w:rPr>
          <w:sz w:val="16"/>
        </w:rPr>
        <w:t xml:space="preserve"> set of </w:t>
      </w:r>
      <w:r w:rsidRPr="00F6770D">
        <w:rPr>
          <w:rStyle w:val="StyleUnderline"/>
        </w:rPr>
        <w:t xml:space="preserve">relations established by Shirley Chisholm’s and Jesse Jackson’s presidential campaigns. There would have been no President Barack Obama </w:t>
      </w:r>
      <w:r w:rsidRPr="00F6770D">
        <w:rPr>
          <w:sz w:val="16"/>
        </w:rPr>
        <w:t xml:space="preserve">without such important predecessors affecting the demographics of voter participation. Simien intentionally focused on the most mainstream example of political life to illustrate this point. </w:t>
      </w:r>
      <w:r w:rsidRPr="00F6770D">
        <w:rPr>
          <w:rStyle w:val="StyleUnderline"/>
        </w:rPr>
        <w:t>Al</w:t>
      </w:r>
      <w:r w:rsidRPr="00F6770D">
        <w:rPr>
          <w:rStyle w:val="StyleUnderline"/>
          <w:highlight w:val="yellow"/>
        </w:rPr>
        <w:t>though no exemplar</w:t>
      </w:r>
      <w:r w:rsidRPr="00F6770D">
        <w:rPr>
          <w:rStyle w:val="StyleUnderline"/>
        </w:rPr>
        <w:t xml:space="preserve"> of radicalism, </w:t>
      </w:r>
      <w:r w:rsidRPr="00F6770D">
        <w:rPr>
          <w:rStyle w:val="StyleUnderline"/>
          <w:highlight w:val="yellow"/>
        </w:rPr>
        <w:t>Obama’s ‘‘success’’ emerged</w:t>
      </w:r>
      <w:r w:rsidRPr="00F6770D">
        <w:rPr>
          <w:rStyle w:val="StyleUnderline"/>
        </w:rPr>
        <w:t xml:space="preserve"> </w:t>
      </w:r>
      <w:r w:rsidRPr="00F6770D">
        <w:rPr>
          <w:rStyle w:val="StyleUnderline"/>
          <w:highlight w:val="yellow"/>
        </w:rPr>
        <w:t xml:space="preserve">from </w:t>
      </w:r>
      <w:r w:rsidRPr="00F6770D">
        <w:rPr>
          <w:rStyle w:val="Emphasis"/>
          <w:highlight w:val="yellow"/>
        </w:rPr>
        <w:t>Chisholm</w:t>
      </w:r>
      <w:r w:rsidRPr="00F6770D">
        <w:rPr>
          <w:rStyle w:val="StyleUnderline"/>
        </w:rPr>
        <w:t xml:space="preserve"> and </w:t>
      </w:r>
      <w:r w:rsidRPr="00F6770D">
        <w:rPr>
          <w:rStyle w:val="Emphasis"/>
        </w:rPr>
        <w:t>Jackson</w:t>
      </w:r>
      <w:r w:rsidRPr="00F6770D">
        <w:rPr>
          <w:rStyle w:val="Emphasis"/>
          <w:highlight w:val="yellow"/>
        </w:rPr>
        <w:t>’s</w:t>
      </w:r>
      <w:r w:rsidRPr="00F6770D">
        <w:rPr>
          <w:sz w:val="16"/>
        </w:rPr>
        <w:t xml:space="preserve"> (and many others’) </w:t>
      </w:r>
      <w:r w:rsidRPr="00F6770D">
        <w:rPr>
          <w:rStyle w:val="StyleUnderline"/>
        </w:rPr>
        <w:t>so-called ‘‘</w:t>
      </w:r>
      <w:r w:rsidRPr="00F6770D">
        <w:rPr>
          <w:rStyle w:val="StyleUnderline"/>
          <w:highlight w:val="yellow"/>
        </w:rPr>
        <w:t>failure</w:t>
      </w:r>
      <w:r w:rsidRPr="00F6770D">
        <w:rPr>
          <w:rStyle w:val="StyleUnderline"/>
        </w:rPr>
        <w:t>.”  Despite the appalling reactionary response of a right-wing majority in the 114</w:t>
      </w:r>
      <w:r w:rsidRPr="00F6770D">
        <w:rPr>
          <w:rStyle w:val="StyleUnderline"/>
          <w:vertAlign w:val="superscript"/>
        </w:rPr>
        <w:t>th</w:t>
      </w:r>
      <w:r w:rsidRPr="00F6770D">
        <w:rPr>
          <w:rStyle w:val="StyleUnderline"/>
        </w:rPr>
        <w:t xml:space="preserve"> Congress during the second term of Obama’s presidency and the election of Donald Trump</w:t>
      </w:r>
      <w:r w:rsidRPr="00F6770D">
        <w:rPr>
          <w:sz w:val="16"/>
        </w:rPr>
        <w:t>, whose obsession with erasing Obama’s legacy exemplified a form of psychoanalytical little man’s trauma,</w:t>
      </w:r>
      <w:r w:rsidRPr="00F6770D">
        <w:rPr>
          <w:rStyle w:val="StyleUnderline"/>
        </w:rPr>
        <w:t xml:space="preserve"> the historic fact remains that Obama took the helm of a mismanaged executive branch and gave it a level of dignity </w:t>
      </w:r>
      <w:r w:rsidRPr="00F6770D">
        <w:rPr>
          <w:sz w:val="16"/>
        </w:rPr>
        <w:t xml:space="preserve">and intelligence </w:t>
      </w:r>
      <w:r w:rsidRPr="00F6770D">
        <w:rPr>
          <w:rStyle w:val="StyleUnderline"/>
        </w:rPr>
        <w:t>matched by few of its white exemplars.</w:t>
      </w:r>
      <w:r w:rsidRPr="00F6770D">
        <w:rPr>
          <w:sz w:val="16"/>
        </w:rPr>
        <w:t xml:space="preserve">  His successors claim for a restored greatness only reveals the joke that is, in fact, any project on which the term “supremacy” is built:  the naked racism and mediocrity that followed – there is an amusing photograph of a Klansman holding up a sign declaring his race’s “superior jeans!” – reveal the folly and terror of white megalomania.  Beyond presidential electoral politics, there are numerous examples of how prior, </w:t>
      </w:r>
      <w:r w:rsidRPr="00F6770D">
        <w:rPr>
          <w:rStyle w:val="StyleUnderline"/>
        </w:rPr>
        <w:t xml:space="preserve">radical so-called </w:t>
      </w:r>
      <w:r w:rsidRPr="00F6770D">
        <w:rPr>
          <w:rStyle w:val="StyleUnderline"/>
          <w:highlight w:val="yellow"/>
        </w:rPr>
        <w:t>‘‘failures’’</w:t>
      </w:r>
      <w:r w:rsidRPr="00F6770D">
        <w:rPr>
          <w:rStyle w:val="StyleUnderline"/>
        </w:rPr>
        <w:t xml:space="preserve"> </w:t>
      </w:r>
      <w:r w:rsidRPr="00F6770D">
        <w:rPr>
          <w:rStyle w:val="Emphasis"/>
        </w:rPr>
        <w:t xml:space="preserve">transformed relationships that </w:t>
      </w:r>
      <w:r w:rsidRPr="00F6770D">
        <w:rPr>
          <w:rStyle w:val="Emphasis"/>
          <w:highlight w:val="yellow"/>
        </w:rPr>
        <w:t>facilitated other</w:t>
      </w:r>
      <w:r w:rsidRPr="00F6770D">
        <w:rPr>
          <w:rStyle w:val="Emphasis"/>
        </w:rPr>
        <w:t xml:space="preserve"> kinds of </w:t>
      </w:r>
      <w:r w:rsidRPr="00F6770D">
        <w:rPr>
          <w:rStyle w:val="Emphasis"/>
          <w:highlight w:val="yellow"/>
        </w:rPr>
        <w:t>outcome</w:t>
      </w:r>
      <w:r w:rsidRPr="00F6770D">
        <w:rPr>
          <w:sz w:val="16"/>
        </w:rPr>
        <w:t>. The trail goes back to the Haitian Revolution, which offered a vision of Black sovereignty that garnered the full force of Euromodern colonial racial alliances to stall, and back to every act of resistance from Nat Turner’s Rebellion in the USA, Sharpe’s in Jamaica, or Tula’s in Curacao and so many other efforts for social transformation to come.</w:t>
      </w:r>
    </w:p>
    <w:p w14:paraId="2649A94E" w14:textId="77777777" w:rsidR="00E5248D" w:rsidRPr="00F6770D" w:rsidRDefault="00E5248D" w:rsidP="00E5248D">
      <w:pPr>
        <w:rPr>
          <w:sz w:val="16"/>
        </w:rPr>
      </w:pPr>
      <w:r w:rsidRPr="00F6770D">
        <w:rPr>
          <w:sz w:val="16"/>
        </w:rPr>
        <w:t>In existential terms, then, many ancestors of the African diaspora embodied what Søren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if the Afropessimist’s argument rejects transcendental intervention and focused on committed political action, of taking responsibility for a future that offers no guarantees, then the movement from infinite resignation becomes existential political action.</w:t>
      </w:r>
    </w:p>
    <w:p w14:paraId="72F0DF96" w14:textId="77777777" w:rsidR="00E5248D" w:rsidRPr="00F6770D" w:rsidRDefault="00E5248D" w:rsidP="00E5248D">
      <w:pPr>
        <w:rPr>
          <w:sz w:val="16"/>
        </w:rPr>
      </w:pPr>
      <w:r w:rsidRPr="00F6770D">
        <w:rPr>
          <w:sz w:val="16"/>
        </w:rPr>
        <w:t>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 to consider.</w:t>
      </w:r>
    </w:p>
    <w:p w14:paraId="1DBE7DEC" w14:textId="77777777" w:rsidR="00E5248D" w:rsidRPr="00F6770D" w:rsidRDefault="00E5248D" w:rsidP="00E5248D">
      <w:pPr>
        <w:rPr>
          <w:sz w:val="16"/>
        </w:rPr>
      </w:pPr>
      <w:r w:rsidRPr="00F6770D">
        <w:rPr>
          <w:sz w:val="16"/>
        </w:rPr>
        <w:t xml:space="preserve">The first is that politics is a social phenomenon, which means it requires the expanding options of a social world.  It must transcend the self. </w:t>
      </w:r>
      <w:r w:rsidRPr="00F6770D">
        <w:rPr>
          <w:rStyle w:val="StyleUnderline"/>
        </w:rPr>
        <w:t>Turning away from the</w:t>
      </w:r>
      <w:r w:rsidRPr="00F6770D">
        <w:rPr>
          <w:sz w:val="16"/>
        </w:rPr>
        <w:t xml:space="preserve"> social </w:t>
      </w:r>
      <w:r w:rsidRPr="00F6770D">
        <w:rPr>
          <w:rStyle w:val="StyleUnderline"/>
        </w:rPr>
        <w:t>world, though a statement about politics, is not, however, in and of itself political</w:t>
      </w:r>
      <w:r w:rsidRPr="00F6770D">
        <w:rPr>
          <w:sz w:val="16"/>
        </w:rPr>
        <w:t xml:space="preserve">. As we have seen, The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Egyptian word idi (deaf). The presumption, later taken on by the ancient Athenians and other Greek-speaking peoples, was that a lack of hearing entailed isolation, at least in terms of audio speech. The contemporary </w:t>
      </w:r>
      <w:r w:rsidRPr="00F6770D">
        <w:rPr>
          <w:rStyle w:val="StyleUnderline"/>
        </w:rPr>
        <w:t xml:space="preserve">inward </w:t>
      </w:r>
      <w:r w:rsidRPr="00F6770D">
        <w:rPr>
          <w:rStyle w:val="Emphasis"/>
          <w:highlight w:val="yellow"/>
        </w:rPr>
        <w:t>resignation</w:t>
      </w:r>
      <w:r w:rsidRPr="00F6770D">
        <w:rPr>
          <w:rStyle w:val="StyleUnderline"/>
          <w:highlight w:val="yellow"/>
        </w:rPr>
        <w:t xml:space="preserve"> of seeking</w:t>
      </w:r>
      <w:r w:rsidRPr="00F6770D">
        <w:rPr>
          <w:rStyle w:val="StyleUnderline"/>
        </w:rPr>
        <w:t xml:space="preserve"> a form of </w:t>
      </w:r>
      <w:r w:rsidRPr="00F6770D">
        <w:rPr>
          <w:rStyle w:val="Emphasis"/>
          <w:highlight w:val="yellow"/>
        </w:rPr>
        <w:t>purity</w:t>
      </w:r>
      <w:r w:rsidRPr="00F6770D">
        <w:rPr>
          <w:rStyle w:val="StyleUnderline"/>
        </w:rPr>
        <w:t xml:space="preserve"> from the loathsome historical reality of racial oppression</w:t>
      </w:r>
      <w:r w:rsidRPr="00F6770D">
        <w:rPr>
          <w:sz w:val="16"/>
        </w:rPr>
        <w:t xml:space="preserve">, in this reading, </w:t>
      </w:r>
      <w:r w:rsidRPr="00F6770D">
        <w:rPr>
          <w:rStyle w:val="StyleUnderline"/>
          <w:highlight w:val="yellow"/>
        </w:rPr>
        <w:t>retreats</w:t>
      </w:r>
      <w:r w:rsidRPr="00F6770D">
        <w:rPr>
          <w:rStyle w:val="StyleUnderline"/>
        </w:rPr>
        <w:t xml:space="preserve"> ultimately </w:t>
      </w:r>
      <w:r w:rsidRPr="00F6770D">
        <w:rPr>
          <w:rStyle w:val="StyleUnderline"/>
          <w:highlight w:val="yellow"/>
        </w:rPr>
        <w:t>into</w:t>
      </w:r>
      <w:r w:rsidRPr="00F6770D">
        <w:rPr>
          <w:rStyle w:val="StyleUnderline"/>
        </w:rPr>
        <w:t xml:space="preserve"> a form of moralism (</w:t>
      </w:r>
      <w:r w:rsidRPr="00F6770D">
        <w:rPr>
          <w:rStyle w:val="Emphasis"/>
          <w:highlight w:val="yellow"/>
        </w:rPr>
        <w:t>private</w:t>
      </w:r>
      <w:r w:rsidRPr="00F6770D">
        <w:rPr>
          <w:rStyle w:val="Emphasis"/>
        </w:rPr>
        <w:t xml:space="preserve">, normative </w:t>
      </w:r>
      <w:r w:rsidRPr="00F6770D">
        <w:rPr>
          <w:rStyle w:val="Emphasis"/>
          <w:highlight w:val="yellow"/>
        </w:rPr>
        <w:t>satisfaction</w:t>
      </w:r>
      <w:r w:rsidRPr="00F6770D">
        <w:rPr>
          <w:rStyle w:val="StyleUnderline"/>
        </w:rPr>
        <w:t xml:space="preserve">) </w:t>
      </w:r>
      <w:r w:rsidRPr="00F6770D">
        <w:rPr>
          <w:rStyle w:val="StyleUnderline"/>
          <w:highlight w:val="yellow"/>
        </w:rPr>
        <w:t xml:space="preserve">instead of </w:t>
      </w:r>
      <w:r w:rsidRPr="00F6770D">
        <w:rPr>
          <w:rStyle w:val="Emphasis"/>
          <w:highlight w:val="yellow"/>
        </w:rPr>
        <w:t>public responsibility</w:t>
      </w:r>
      <w:r w:rsidRPr="00F6770D">
        <w:rPr>
          <w:rStyle w:val="StyleUnderline"/>
        </w:rPr>
        <w:t xml:space="preserve"> born of and borne by action</w:t>
      </w:r>
      <w:r w:rsidRPr="00F6770D">
        <w:rPr>
          <w:sz w:val="16"/>
        </w:rPr>
        <w:t>.  The nonbeing to which Afropessimist refer is also a form of inaudibility.</w:t>
      </w:r>
    </w:p>
    <w:p w14:paraId="2FF186F3" w14:textId="77777777" w:rsidR="00E5248D" w:rsidRPr="00F6770D" w:rsidRDefault="00E5248D" w:rsidP="00E5248D">
      <w:pPr>
        <w:rPr>
          <w:sz w:val="16"/>
        </w:rPr>
      </w:pPr>
      <w:r w:rsidRPr="00F6770D">
        <w:rPr>
          <w:sz w:val="16"/>
        </w:rPr>
        <w:t>The second is the importance of power. Politics makes no sense without it. As we have sene throughout our earlier reflections of power, Eurocentric etymology points to the Latin word potis as its source, from which came the word ‘‘potent’’ as in an omnipotent god. If we again look back further, we will notice the Middle Kingdom (2000 BCE–1700 BCE) KMT/ Egyptian word pHty, which refers to godlike strength. Yet for those ancient Northeast Africans, even the gods’ abilities came from a source: In the Coffin Texts, HqAw or heka activates the ka (sometimes translated as soul, spirit, or, in a word ‘‘magic’’), which makes reality. All this amounts to a straightforward thesis on power as the ability with the means to make things happen.</w:t>
      </w:r>
    </w:p>
    <w:p w14:paraId="5FD2E54D" w14:textId="77777777" w:rsidR="00E5248D" w:rsidRPr="00F6770D" w:rsidRDefault="00E5248D" w:rsidP="00E5248D">
      <w:pPr>
        <w:rPr>
          <w:sz w:val="16"/>
        </w:rPr>
      </w:pPr>
      <w:r w:rsidRPr="00F6770D">
        <w:rPr>
          <w:sz w:val="16"/>
        </w:rPr>
        <w:t xml:space="preserve">There is an alchemical quality to power. </w:t>
      </w:r>
      <w:r w:rsidRPr="00F6770D">
        <w:rPr>
          <w:rStyle w:val="StyleUnderline"/>
          <w:highlight w:val="yellow"/>
        </w:rPr>
        <w:t>The</w:t>
      </w:r>
      <w:r w:rsidRPr="00F6770D">
        <w:rPr>
          <w:rStyle w:val="StyleUnderline"/>
        </w:rPr>
        <w:t xml:space="preserve"> human </w:t>
      </w:r>
      <w:r w:rsidRPr="00F6770D">
        <w:rPr>
          <w:rStyle w:val="StyleUnderline"/>
          <w:highlight w:val="yellow"/>
        </w:rPr>
        <w:t>world</w:t>
      </w:r>
      <w:r w:rsidRPr="00F6770D">
        <w:rPr>
          <w:rStyle w:val="StyleUnderline"/>
        </w:rPr>
        <w:t xml:space="preserve">, </w:t>
      </w:r>
      <w:r w:rsidRPr="00F6770D">
        <w:rPr>
          <w:rStyle w:val="StyleUnderline"/>
          <w:highlight w:val="yellow"/>
        </w:rPr>
        <w:t xml:space="preserve">premised on </w:t>
      </w:r>
      <w:r w:rsidRPr="00F6770D">
        <w:rPr>
          <w:rStyle w:val="Emphasis"/>
          <w:highlight w:val="yellow"/>
        </w:rPr>
        <w:t>symbolic communication</w:t>
      </w:r>
      <w:r w:rsidRPr="00F6770D">
        <w:rPr>
          <w:rStyle w:val="StyleUnderline"/>
        </w:rPr>
        <w:t xml:space="preserve">, </w:t>
      </w:r>
      <w:r w:rsidRPr="00F6770D">
        <w:rPr>
          <w:rStyle w:val="StyleUnderline"/>
          <w:highlight w:val="yellow"/>
        </w:rPr>
        <w:t xml:space="preserve">brings </w:t>
      </w:r>
      <w:r w:rsidRPr="00F6770D">
        <w:rPr>
          <w:rStyle w:val="Emphasis"/>
          <w:highlight w:val="yellow"/>
        </w:rPr>
        <w:t>many</w:t>
      </w:r>
      <w:r w:rsidRPr="00F6770D">
        <w:rPr>
          <w:rStyle w:val="StyleUnderline"/>
          <w:highlight w:val="yellow"/>
        </w:rPr>
        <w:t xml:space="preserve"> forms of meaning </w:t>
      </w:r>
      <w:r w:rsidRPr="00F6770D">
        <w:rPr>
          <w:rStyle w:val="Emphasis"/>
          <w:highlight w:val="yellow"/>
        </w:rPr>
        <w:t>into being</w:t>
      </w:r>
      <w:r w:rsidRPr="00F6770D">
        <w:rPr>
          <w:rStyle w:val="StyleUnderline"/>
        </w:rPr>
        <w:t xml:space="preserve">, and </w:t>
      </w:r>
      <w:r w:rsidRPr="00F6770D">
        <w:rPr>
          <w:rStyle w:val="StyleUnderline"/>
          <w:highlight w:val="yellow"/>
        </w:rPr>
        <w:t>those</w:t>
      </w:r>
      <w:r w:rsidRPr="00F6770D">
        <w:rPr>
          <w:rStyle w:val="StyleUnderline"/>
        </w:rPr>
        <w:t xml:space="preserve"> new meanings afford relationships that </w:t>
      </w:r>
      <w:r w:rsidRPr="00F6770D">
        <w:rPr>
          <w:rStyle w:val="Emphasis"/>
          <w:highlight w:val="yellow"/>
        </w:rPr>
        <w:t>build institutions</w:t>
      </w:r>
      <w:r w:rsidRPr="00F6770D">
        <w:rPr>
          <w:sz w:val="16"/>
        </w:rPr>
        <w:t xml:space="preserve"> through a world of culture, a phenomenon that Freud (1989) rightly described as ‘‘a prosthetic god.’’ It is godlike because it addresses what humanity historically sought from the gods –  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attempt to establish positive relations to blacks, and Blacks the subtext of Afropessimism and this entire meditation.</w:t>
      </w:r>
    </w:p>
    <w:p w14:paraId="38B3B0B0" w14:textId="77777777" w:rsidR="00E5248D" w:rsidRPr="00F6770D" w:rsidRDefault="00E5248D" w:rsidP="00E5248D">
      <w:pPr>
        <w:pStyle w:val="Heading4"/>
        <w:tabs>
          <w:tab w:val="num" w:pos="1800"/>
        </w:tabs>
      </w:pPr>
      <w:r w:rsidRPr="00F6770D">
        <w:t xml:space="preserve">Breaking down concentrations of economic power key to defeat racial capitalism.  Changing the political-economic framework for capital and labor is race-conscious, not liberal colorblindness. The power of big business and the Chicago school consolidated racist effects of capitalism.  </w:t>
      </w:r>
    </w:p>
    <w:p w14:paraId="608E1120" w14:textId="77777777" w:rsidR="00E5248D" w:rsidRPr="00F6770D" w:rsidRDefault="00E5248D" w:rsidP="00E5248D"/>
    <w:p w14:paraId="4533D383" w14:textId="77777777" w:rsidR="00E5248D" w:rsidRPr="00F6770D" w:rsidRDefault="00E5248D" w:rsidP="00E5248D">
      <w:r w:rsidRPr="00F6770D">
        <w:t xml:space="preserve">K. Sabeel </w:t>
      </w:r>
      <w:r w:rsidRPr="00F6770D">
        <w:rPr>
          <w:b/>
          <w:bCs/>
          <w:u w:val="single"/>
        </w:rPr>
        <w:t>RAHMAN</w:t>
      </w:r>
      <w:r w:rsidRPr="00F6770D">
        <w:t xml:space="preserve"> Law @ Brooklyn Schmidt Family Fellow, New America, Four Freedoms Fellow, Roosevelt Institute </w:t>
      </w:r>
      <w:r w:rsidRPr="00F6770D">
        <w:rPr>
          <w:b/>
          <w:bCs/>
          <w:u w:val="single"/>
        </w:rPr>
        <w:t>’20</w:t>
      </w:r>
      <w:r w:rsidRPr="00F6770D">
        <w:t xml:space="preserve"> “Dismantle Racial Capitalism” </w:t>
      </w:r>
      <w:r w:rsidRPr="00F6770D">
        <w:rPr>
          <w:i/>
          <w:iCs/>
        </w:rPr>
        <w:t>Dissent</w:t>
      </w:r>
      <w:r w:rsidRPr="00F6770D">
        <w:t xml:space="preserve"> 67 (3) p. 108-11</w:t>
      </w:r>
    </w:p>
    <w:p w14:paraId="70462F17" w14:textId="77777777" w:rsidR="00E5248D" w:rsidRPr="00F6770D" w:rsidRDefault="00E5248D" w:rsidP="00E5248D">
      <w:pPr>
        <w:rPr>
          <w:rFonts w:eastAsia="Cambria"/>
        </w:rPr>
      </w:pPr>
      <w:r w:rsidRPr="00F6770D">
        <w:rPr>
          <w:rFonts w:eastAsia="Cambria"/>
        </w:rPr>
        <w:t xml:space="preserve">This system of </w:t>
      </w:r>
      <w:r w:rsidRPr="00F6770D">
        <w:rPr>
          <w:rFonts w:eastAsia="Cambria"/>
          <w:highlight w:val="yellow"/>
          <w:u w:val="single"/>
        </w:rPr>
        <w:t xml:space="preserve">racial capitalism is a result of </w:t>
      </w:r>
      <w:r w:rsidRPr="00F6770D">
        <w:rPr>
          <w:rStyle w:val="Emphasis"/>
          <w:highlight w:val="yellow"/>
        </w:rPr>
        <w:t>policy choices that structure</w:t>
      </w:r>
      <w:r w:rsidRPr="00F6770D">
        <w:rPr>
          <w:rStyle w:val="Emphasis"/>
        </w:rPr>
        <w:t xml:space="preserve"> our </w:t>
      </w:r>
      <w:r w:rsidRPr="00F6770D">
        <w:rPr>
          <w:rStyle w:val="Emphasis"/>
          <w:highlight w:val="yellow"/>
        </w:rPr>
        <w:t>political economy</w:t>
      </w:r>
      <w:r w:rsidRPr="00F6770D">
        <w:rPr>
          <w:rFonts w:eastAsia="Cambria"/>
        </w:rPr>
        <w:t xml:space="preserve">. </w:t>
      </w:r>
      <w:r w:rsidRPr="00F6770D">
        <w:rPr>
          <w:rFonts w:eastAsia="Cambria"/>
          <w:u w:val="single"/>
        </w:rPr>
        <w:t xml:space="preserve">Modern </w:t>
      </w:r>
      <w:r w:rsidRPr="00F6770D">
        <w:rPr>
          <w:rFonts w:eastAsia="Cambria"/>
          <w:highlight w:val="yellow"/>
          <w:u w:val="single"/>
        </w:rPr>
        <w:t xml:space="preserve">systems of </w:t>
      </w:r>
      <w:r w:rsidRPr="00F6770D">
        <w:rPr>
          <w:rStyle w:val="Emphasis"/>
          <w:highlight w:val="yellow"/>
        </w:rPr>
        <w:t>precarious work</w:t>
      </w:r>
      <w:r w:rsidRPr="00F6770D">
        <w:rPr>
          <w:rFonts w:eastAsia="Cambria"/>
          <w:highlight w:val="yellow"/>
          <w:u w:val="single"/>
        </w:rPr>
        <w:t xml:space="preserve"> are rooted</w:t>
      </w:r>
      <w:r w:rsidRPr="00F6770D">
        <w:rPr>
          <w:rFonts w:eastAsia="Cambria"/>
          <w:u w:val="single"/>
        </w:rPr>
        <w:t xml:space="preserve"> </w:t>
      </w:r>
      <w:r w:rsidRPr="00F6770D">
        <w:rPr>
          <w:rFonts w:eastAsia="Cambria"/>
          <w:highlight w:val="yellow"/>
          <w:u w:val="single"/>
        </w:rPr>
        <w:t>in histories of</w:t>
      </w:r>
      <w:r w:rsidRPr="00F6770D">
        <w:rPr>
          <w:rFonts w:eastAsia="Cambria"/>
          <w:u w:val="single"/>
        </w:rPr>
        <w:t xml:space="preserve"> </w:t>
      </w:r>
      <w:r w:rsidRPr="00F6770D">
        <w:rPr>
          <w:rStyle w:val="Emphasis"/>
          <w:highlight w:val="yellow"/>
        </w:rPr>
        <w:t>extractive labor models</w:t>
      </w:r>
      <w:r w:rsidRPr="00F6770D">
        <w:rPr>
          <w:rFonts w:eastAsia="Cambria"/>
          <w:highlight w:val="yellow"/>
          <w:u w:val="single"/>
        </w:rPr>
        <w:t xml:space="preserve">, from </w:t>
      </w:r>
      <w:r w:rsidRPr="00F6770D">
        <w:rPr>
          <w:rStyle w:val="Emphasis"/>
          <w:highlight w:val="yellow"/>
        </w:rPr>
        <w:t>Jim Crow</w:t>
      </w:r>
      <w:r w:rsidRPr="00F6770D">
        <w:rPr>
          <w:rFonts w:eastAsia="Cambria"/>
          <w:highlight w:val="yellow"/>
          <w:u w:val="single"/>
        </w:rPr>
        <w:t xml:space="preserve"> to</w:t>
      </w:r>
      <w:r w:rsidRPr="00F6770D">
        <w:rPr>
          <w:rFonts w:eastAsia="Cambria"/>
          <w:u w:val="single"/>
        </w:rPr>
        <w:t xml:space="preserve"> undocumented </w:t>
      </w:r>
      <w:r w:rsidRPr="00F6770D">
        <w:rPr>
          <w:rFonts w:eastAsia="Cambria"/>
          <w:highlight w:val="yellow"/>
          <w:u w:val="single"/>
        </w:rPr>
        <w:t>immigrant lab</w:t>
      </w:r>
      <w:r w:rsidRPr="00F6770D">
        <w:rPr>
          <w:rFonts w:eastAsia="Cambria"/>
          <w:u w:val="single"/>
        </w:rPr>
        <w:t>or</w:t>
      </w:r>
      <w:r w:rsidRPr="00F6770D">
        <w:rPr>
          <w:rFonts w:eastAsia="Cambria"/>
        </w:rPr>
        <w:t xml:space="preserve">. </w:t>
      </w:r>
      <w:r w:rsidRPr="00F6770D">
        <w:rPr>
          <w:rFonts w:eastAsia="Cambria"/>
          <w:u w:val="single"/>
        </w:rPr>
        <w:t xml:space="preserve">Many </w:t>
      </w:r>
      <w:r w:rsidRPr="00F6770D">
        <w:rPr>
          <w:rStyle w:val="Emphasis"/>
          <w:highlight w:val="yellow"/>
        </w:rPr>
        <w:t>black</w:t>
      </w:r>
      <w:r w:rsidRPr="00F6770D">
        <w:rPr>
          <w:rFonts w:eastAsia="Cambria"/>
          <w:highlight w:val="yellow"/>
          <w:u w:val="single"/>
        </w:rPr>
        <w:t xml:space="preserve"> and </w:t>
      </w:r>
      <w:r w:rsidRPr="00F6770D">
        <w:rPr>
          <w:rStyle w:val="Emphasis"/>
          <w:highlight w:val="yellow"/>
        </w:rPr>
        <w:t>brown</w:t>
      </w:r>
      <w:r w:rsidRPr="00F6770D">
        <w:rPr>
          <w:rFonts w:eastAsia="Cambria"/>
          <w:highlight w:val="yellow"/>
          <w:u w:val="single"/>
        </w:rPr>
        <w:t xml:space="preserve"> workers were cut out of the</w:t>
      </w:r>
      <w:r w:rsidRPr="00F6770D">
        <w:rPr>
          <w:rFonts w:eastAsia="Cambria"/>
          <w:u w:val="single"/>
        </w:rPr>
        <w:t xml:space="preserve"> twentieth-century </w:t>
      </w:r>
      <w:r w:rsidRPr="00F6770D">
        <w:rPr>
          <w:rStyle w:val="Emphasis"/>
          <w:highlight w:val="yellow"/>
        </w:rPr>
        <w:t>New Deal</w:t>
      </w:r>
      <w:r w:rsidRPr="00F6770D">
        <w:rPr>
          <w:rFonts w:eastAsia="Cambria"/>
          <w:u w:val="single"/>
        </w:rPr>
        <w:t xml:space="preserve"> social contract</w:t>
      </w:r>
      <w:r w:rsidRPr="00F6770D">
        <w:rPr>
          <w:rFonts w:eastAsia="Cambria"/>
        </w:rPr>
        <w:t>. Zoning policies have deliberately concentrated poverty and pollution—and therefore poor health—in black and brown neighborhoods while securing economic gains and class advantage for wealthier and whiter communities. The rise of predatory systems of student and consumer debt paper over the erosion of the safety net and fuel returns for financial interests. The racialization of [End Page 109] public goods, from healthcare to welfare to food stamps, has helped drive austerity and the dismantling of the safety net.</w:t>
      </w:r>
    </w:p>
    <w:p w14:paraId="4F8971C7" w14:textId="77777777" w:rsidR="00E5248D" w:rsidRPr="00F6770D" w:rsidRDefault="00E5248D" w:rsidP="00E5248D">
      <w:pPr>
        <w:rPr>
          <w:rFonts w:eastAsia="Cambria"/>
        </w:rPr>
      </w:pPr>
      <w:r w:rsidRPr="00F6770D">
        <w:rPr>
          <w:rFonts w:eastAsia="Cambria"/>
        </w:rPr>
        <w:t xml:space="preserve">These policies are sustained by a set of interests and ideologies. </w:t>
      </w:r>
      <w:r w:rsidRPr="00F6770D">
        <w:rPr>
          <w:rFonts w:eastAsia="Cambria"/>
          <w:highlight w:val="yellow"/>
          <w:u w:val="single"/>
        </w:rPr>
        <w:t>Businesses</w:t>
      </w:r>
      <w:r w:rsidRPr="00F6770D">
        <w:rPr>
          <w:rFonts w:eastAsia="Cambria"/>
          <w:u w:val="single"/>
        </w:rPr>
        <w:t xml:space="preserve"> directly </w:t>
      </w:r>
      <w:r w:rsidRPr="00F6770D">
        <w:rPr>
          <w:rFonts w:eastAsia="Cambria"/>
          <w:highlight w:val="yellow"/>
          <w:u w:val="single"/>
        </w:rPr>
        <w:t>benefit from</w:t>
      </w:r>
      <w:r w:rsidRPr="00F6770D">
        <w:rPr>
          <w:rFonts w:eastAsia="Cambria"/>
          <w:u w:val="single"/>
        </w:rPr>
        <w:t xml:space="preserve"> these </w:t>
      </w:r>
      <w:r w:rsidRPr="00F6770D">
        <w:rPr>
          <w:rStyle w:val="Emphasis"/>
          <w:highlight w:val="yellow"/>
        </w:rPr>
        <w:t>extractive</w:t>
      </w:r>
      <w:r w:rsidRPr="00F6770D">
        <w:rPr>
          <w:rStyle w:val="Emphasis"/>
        </w:rPr>
        <w:t xml:space="preserve"> economic </w:t>
      </w:r>
      <w:r w:rsidRPr="00F6770D">
        <w:rPr>
          <w:rStyle w:val="Emphasis"/>
          <w:highlight w:val="yellow"/>
        </w:rPr>
        <w:t>models</w:t>
      </w:r>
      <w:r w:rsidRPr="00F6770D">
        <w:rPr>
          <w:rFonts w:eastAsia="Cambria"/>
          <w:u w:val="single"/>
        </w:rPr>
        <w:t xml:space="preserve">. But so too do middle- and upper-class constituencies. An </w:t>
      </w:r>
      <w:r w:rsidRPr="00F6770D">
        <w:rPr>
          <w:rFonts w:eastAsia="Cambria"/>
          <w:highlight w:val="yellow"/>
          <w:u w:val="single"/>
        </w:rPr>
        <w:t xml:space="preserve">alliance between </w:t>
      </w:r>
      <w:r w:rsidRPr="00F6770D">
        <w:rPr>
          <w:rStyle w:val="Emphasis"/>
          <w:highlight w:val="yellow"/>
        </w:rPr>
        <w:t>big business</w:t>
      </w:r>
      <w:r w:rsidRPr="00F6770D">
        <w:rPr>
          <w:rFonts w:eastAsia="Cambria"/>
          <w:highlight w:val="yellow"/>
          <w:u w:val="single"/>
        </w:rPr>
        <w:t xml:space="preserve">, those hostile to </w:t>
      </w:r>
      <w:r w:rsidRPr="00F6770D">
        <w:rPr>
          <w:rStyle w:val="Emphasis"/>
          <w:highlight w:val="yellow"/>
        </w:rPr>
        <w:t>racial integration</w:t>
      </w:r>
      <w:r w:rsidRPr="00F6770D">
        <w:rPr>
          <w:rFonts w:eastAsia="Cambria"/>
          <w:u w:val="single"/>
        </w:rPr>
        <w:t xml:space="preserve"> and the civil rights movement, </w:t>
      </w:r>
      <w:r w:rsidRPr="00F6770D">
        <w:rPr>
          <w:rFonts w:eastAsia="Cambria"/>
          <w:highlight w:val="yellow"/>
          <w:u w:val="single"/>
        </w:rPr>
        <w:t>and</w:t>
      </w:r>
      <w:r w:rsidRPr="00F6770D">
        <w:rPr>
          <w:rFonts w:eastAsia="Cambria"/>
          <w:u w:val="single"/>
        </w:rPr>
        <w:t xml:space="preserve"> anxious and self-interested </w:t>
      </w:r>
      <w:r w:rsidRPr="00F6770D">
        <w:rPr>
          <w:rStyle w:val="Emphasis"/>
          <w:highlight w:val="yellow"/>
        </w:rPr>
        <w:t>affluent elites</w:t>
      </w:r>
      <w:r w:rsidRPr="00F6770D">
        <w:rPr>
          <w:rFonts w:eastAsia="Cambria"/>
          <w:highlight w:val="yellow"/>
          <w:u w:val="single"/>
        </w:rPr>
        <w:t xml:space="preserve"> is at the heart of the modern</w:t>
      </w:r>
      <w:r w:rsidRPr="00F6770D">
        <w:rPr>
          <w:rFonts w:eastAsia="Cambria"/>
          <w:u w:val="single"/>
        </w:rPr>
        <w:t xml:space="preserve"> </w:t>
      </w:r>
      <w:r w:rsidRPr="00F6770D">
        <w:rPr>
          <w:rStyle w:val="Emphasis"/>
          <w:highlight w:val="yellow"/>
        </w:rPr>
        <w:t>conservative coalition</w:t>
      </w:r>
      <w:r w:rsidRPr="00F6770D">
        <w:rPr>
          <w:rFonts w:eastAsia="Cambria"/>
          <w:u w:val="single"/>
        </w:rPr>
        <w:t xml:space="preserve">. </w:t>
      </w:r>
      <w:r w:rsidRPr="00F6770D">
        <w:rPr>
          <w:rFonts w:eastAsia="Cambria"/>
          <w:highlight w:val="yellow"/>
          <w:u w:val="single"/>
        </w:rPr>
        <w:t>These</w:t>
      </w:r>
      <w:r w:rsidRPr="00F6770D">
        <w:rPr>
          <w:rFonts w:eastAsia="Cambria"/>
          <w:u w:val="single"/>
        </w:rPr>
        <w:t xml:space="preserve"> political </w:t>
      </w:r>
      <w:r w:rsidRPr="00F6770D">
        <w:rPr>
          <w:rFonts w:eastAsia="Cambria"/>
          <w:highlight w:val="yellow"/>
          <w:u w:val="single"/>
        </w:rPr>
        <w:t>arrangements are legitimated by</w:t>
      </w:r>
      <w:r w:rsidRPr="00F6770D">
        <w:rPr>
          <w:rFonts w:eastAsia="Cambria"/>
          <w:u w:val="single"/>
        </w:rPr>
        <w:t xml:space="preserve"> </w:t>
      </w:r>
      <w:r w:rsidRPr="00F6770D">
        <w:rPr>
          <w:rStyle w:val="Emphasis"/>
          <w:highlight w:val="yellow"/>
        </w:rPr>
        <w:t>market fundamentalism</w:t>
      </w:r>
      <w:r w:rsidRPr="00F6770D">
        <w:t xml:space="preserve"> </w:t>
      </w:r>
      <w:r w:rsidRPr="00F6770D">
        <w:rPr>
          <w:rStyle w:val="StyleUnderline"/>
        </w:rPr>
        <w:t>and color-blind notions of fairness and neutrality</w:t>
      </w:r>
      <w:r w:rsidRPr="00F6770D">
        <w:t xml:space="preserve"> </w:t>
      </w:r>
      <w:r w:rsidRPr="00F6770D">
        <w:rPr>
          <w:rStyle w:val="StyleUnderline"/>
          <w:highlight w:val="yellow"/>
        </w:rPr>
        <w:t>that obfuscate</w:t>
      </w:r>
      <w:r w:rsidRPr="00F6770D">
        <w:rPr>
          <w:rFonts w:eastAsia="Cambria"/>
          <w:u w:val="single"/>
        </w:rPr>
        <w:t xml:space="preserve"> the deep unfreedom and </w:t>
      </w:r>
      <w:r w:rsidRPr="00F6770D">
        <w:rPr>
          <w:rStyle w:val="Emphasis"/>
          <w:highlight w:val="yellow"/>
        </w:rPr>
        <w:t>racial hierarchy</w:t>
      </w:r>
      <w:r w:rsidRPr="00F6770D">
        <w:rPr>
          <w:rFonts w:eastAsia="Cambria"/>
          <w:highlight w:val="yellow"/>
          <w:u w:val="single"/>
        </w:rPr>
        <w:t xml:space="preserve"> of our economic</w:t>
      </w:r>
      <w:r w:rsidRPr="00F6770D">
        <w:rPr>
          <w:rFonts w:eastAsia="Cambria"/>
          <w:u w:val="single"/>
        </w:rPr>
        <w:t xml:space="preserve"> </w:t>
      </w:r>
      <w:r w:rsidRPr="00F6770D">
        <w:rPr>
          <w:rFonts w:eastAsia="Cambria"/>
          <w:highlight w:val="yellow"/>
          <w:u w:val="single"/>
        </w:rPr>
        <w:t>system</w:t>
      </w:r>
      <w:r w:rsidRPr="00F6770D">
        <w:rPr>
          <w:rFonts w:eastAsia="Cambria"/>
        </w:rPr>
        <w:t>.</w:t>
      </w:r>
    </w:p>
    <w:p w14:paraId="66DEB2D6" w14:textId="77777777" w:rsidR="00E5248D" w:rsidRPr="00F6770D" w:rsidRDefault="00E5248D" w:rsidP="00E5248D">
      <w:pPr>
        <w:rPr>
          <w:rFonts w:eastAsia="Cambria"/>
        </w:rPr>
      </w:pPr>
      <w:r w:rsidRPr="00F6770D">
        <w:rPr>
          <w:rFonts w:eastAsia="Cambria"/>
          <w:u w:val="single"/>
        </w:rPr>
        <w:t xml:space="preserve">The </w:t>
      </w:r>
      <w:r w:rsidRPr="00F6770D">
        <w:rPr>
          <w:rStyle w:val="Emphasis"/>
        </w:rPr>
        <w:t>COVID</w:t>
      </w:r>
      <w:r w:rsidRPr="00F6770D">
        <w:rPr>
          <w:rFonts w:eastAsia="Cambria"/>
          <w:u w:val="single"/>
        </w:rPr>
        <w:t>-19 crisis</w:t>
      </w:r>
      <w:r w:rsidRPr="00F6770D">
        <w:rPr>
          <w:rFonts w:eastAsia="Cambria"/>
        </w:rPr>
        <w:t xml:space="preserve"> exposes the harsh reality of this system. It </w:t>
      </w:r>
      <w:r w:rsidRPr="00F6770D">
        <w:rPr>
          <w:rFonts w:eastAsia="Cambria"/>
          <w:u w:val="single"/>
        </w:rPr>
        <w:t xml:space="preserve">might also animate a more equitable and inclusive reimagining of our political economy. </w:t>
      </w:r>
      <w:r w:rsidRPr="00F6770D">
        <w:rPr>
          <w:rFonts w:eastAsia="Cambria"/>
          <w:highlight w:val="yellow"/>
          <w:u w:val="single"/>
        </w:rPr>
        <w:t>We need to direct</w:t>
      </w:r>
      <w:r w:rsidRPr="00F6770D">
        <w:rPr>
          <w:rFonts w:eastAsia="Cambria"/>
          <w:u w:val="single"/>
        </w:rPr>
        <w:t xml:space="preserve"> our </w:t>
      </w:r>
      <w:r w:rsidRPr="00F6770D">
        <w:rPr>
          <w:rFonts w:eastAsia="Cambria"/>
          <w:highlight w:val="yellow"/>
          <w:u w:val="single"/>
        </w:rPr>
        <w:t>political energies toward</w:t>
      </w:r>
      <w:r w:rsidRPr="00F6770D">
        <w:rPr>
          <w:rFonts w:eastAsia="Cambria"/>
          <w:u w:val="single"/>
        </w:rPr>
        <w:t xml:space="preserve"> the </w:t>
      </w:r>
      <w:r w:rsidRPr="00F6770D">
        <w:rPr>
          <w:rFonts w:eastAsia="Cambria"/>
          <w:highlight w:val="yellow"/>
          <w:u w:val="single"/>
        </w:rPr>
        <w:t>liberation of black and brown people</w:t>
      </w:r>
      <w:r w:rsidRPr="00F6770D">
        <w:rPr>
          <w:rFonts w:eastAsia="Cambria"/>
          <w:u w:val="single"/>
        </w:rPr>
        <w:t>—</w:t>
      </w:r>
      <w:r w:rsidRPr="00F6770D">
        <w:rPr>
          <w:rFonts w:eastAsia="Cambria"/>
          <w:highlight w:val="yellow"/>
          <w:u w:val="single"/>
        </w:rPr>
        <w:t>and</w:t>
      </w:r>
      <w:r w:rsidRPr="00F6770D">
        <w:rPr>
          <w:rFonts w:eastAsia="Cambria"/>
          <w:u w:val="single"/>
        </w:rPr>
        <w:t xml:space="preserve"> in so doing, </w:t>
      </w:r>
      <w:r w:rsidRPr="00F6770D">
        <w:rPr>
          <w:rFonts w:eastAsia="Cambria"/>
          <w:highlight w:val="yellow"/>
          <w:u w:val="single"/>
        </w:rPr>
        <w:t>secure</w:t>
      </w:r>
      <w:r w:rsidRPr="00F6770D">
        <w:rPr>
          <w:rFonts w:eastAsia="Cambria"/>
          <w:u w:val="single"/>
        </w:rPr>
        <w:t xml:space="preserve"> the </w:t>
      </w:r>
      <w:r w:rsidRPr="00F6770D">
        <w:rPr>
          <w:rFonts w:eastAsia="Cambria"/>
          <w:highlight w:val="yellow"/>
          <w:u w:val="single"/>
        </w:rPr>
        <w:t>liberation for</w:t>
      </w:r>
      <w:r w:rsidRPr="00F6770D">
        <w:rPr>
          <w:rFonts w:eastAsia="Cambria"/>
          <w:u w:val="single"/>
        </w:rPr>
        <w:t xml:space="preserve"> all of us from the </w:t>
      </w:r>
      <w:r w:rsidRPr="00F6770D">
        <w:rPr>
          <w:rStyle w:val="Emphasis"/>
          <w:highlight w:val="yellow"/>
        </w:rPr>
        <w:t>inequities</w:t>
      </w:r>
      <w:r w:rsidRPr="00F6770D">
        <w:rPr>
          <w:rFonts w:eastAsia="Cambria"/>
          <w:highlight w:val="yellow"/>
          <w:u w:val="single"/>
        </w:rPr>
        <w:t xml:space="preserve"> of</w:t>
      </w:r>
      <w:r w:rsidRPr="00F6770D">
        <w:rPr>
          <w:rFonts w:eastAsia="Cambria"/>
          <w:u w:val="single"/>
        </w:rPr>
        <w:t xml:space="preserve"> modern </w:t>
      </w:r>
      <w:r w:rsidRPr="00F6770D">
        <w:rPr>
          <w:rFonts w:eastAsia="Cambria"/>
          <w:highlight w:val="yellow"/>
          <w:u w:val="single"/>
        </w:rPr>
        <w:t>capitalism</w:t>
      </w:r>
      <w:r w:rsidRPr="00F6770D">
        <w:rPr>
          <w:rFonts w:eastAsia="Cambria"/>
          <w:u w:val="single"/>
        </w:rPr>
        <w:t>.</w:t>
      </w:r>
    </w:p>
    <w:p w14:paraId="087FA9E4" w14:textId="77777777" w:rsidR="00E5248D" w:rsidRPr="00F6770D" w:rsidRDefault="00E5248D" w:rsidP="00E5248D">
      <w:pPr>
        <w:rPr>
          <w:rFonts w:eastAsia="Cambria"/>
        </w:rPr>
      </w:pPr>
      <w:r w:rsidRPr="00F6770D">
        <w:rPr>
          <w:rFonts w:eastAsia="Cambria"/>
        </w:rPr>
        <w:t>Right now, there are four key fights that could shift the balance of power in economic life.</w:t>
      </w:r>
    </w:p>
    <w:p w14:paraId="24A543C1" w14:textId="77777777" w:rsidR="00E5248D" w:rsidRPr="00F6770D" w:rsidRDefault="00E5248D" w:rsidP="00E5248D">
      <w:pPr>
        <w:rPr>
          <w:rFonts w:eastAsia="Cambria"/>
        </w:rPr>
      </w:pPr>
      <w:r w:rsidRPr="00F6770D">
        <w:rPr>
          <w:rFonts w:eastAsia="Cambria"/>
        </w:rPr>
        <w:t>First</w:t>
      </w:r>
      <w:r w:rsidRPr="00F6770D">
        <w:t xml:space="preserve">, </w:t>
      </w:r>
      <w:r w:rsidRPr="00F6770D">
        <w:rPr>
          <w:rFonts w:eastAsia="Cambria"/>
          <w:highlight w:val="yellow"/>
          <w:u w:val="single"/>
        </w:rPr>
        <w:t>we need to dismantle</w:t>
      </w:r>
      <w:r w:rsidRPr="00F6770D">
        <w:rPr>
          <w:rFonts w:eastAsia="Cambria"/>
          <w:u w:val="single"/>
        </w:rPr>
        <w:t xml:space="preserve"> the </w:t>
      </w:r>
      <w:r w:rsidRPr="00F6770D">
        <w:rPr>
          <w:rStyle w:val="Emphasis"/>
          <w:highlight w:val="yellow"/>
        </w:rPr>
        <w:t>concentrations</w:t>
      </w:r>
      <w:r w:rsidRPr="00F6770D">
        <w:rPr>
          <w:rFonts w:eastAsia="Cambria"/>
          <w:highlight w:val="yellow"/>
          <w:u w:val="single"/>
        </w:rPr>
        <w:t xml:space="preserve"> of </w:t>
      </w:r>
      <w:r w:rsidRPr="00F6770D">
        <w:rPr>
          <w:rStyle w:val="Emphasis"/>
          <w:highlight w:val="yellow"/>
        </w:rPr>
        <w:t>private power</w:t>
      </w:r>
      <w:r w:rsidRPr="00F6770D">
        <w:rPr>
          <w:rFonts w:eastAsia="Cambria"/>
          <w:highlight w:val="yellow"/>
          <w:u w:val="single"/>
        </w:rPr>
        <w:t xml:space="preserve"> that dominate</w:t>
      </w:r>
      <w:r w:rsidRPr="00F6770D">
        <w:rPr>
          <w:rFonts w:eastAsia="Cambria"/>
          <w:u w:val="single"/>
        </w:rPr>
        <w:t xml:space="preserve"> and effectively govern </w:t>
      </w:r>
      <w:r w:rsidRPr="00F6770D">
        <w:rPr>
          <w:rFonts w:eastAsia="Cambria"/>
          <w:highlight w:val="yellow"/>
          <w:u w:val="single"/>
        </w:rPr>
        <w:t>our economy</w:t>
      </w:r>
      <w:r w:rsidRPr="00F6770D">
        <w:rPr>
          <w:rFonts w:eastAsia="Cambria"/>
          <w:u w:val="single"/>
        </w:rPr>
        <w:t xml:space="preserve"> for their own benefit</w:t>
      </w:r>
      <w:r w:rsidRPr="00F6770D">
        <w:rPr>
          <w:rFonts w:eastAsia="Cambria"/>
        </w:rPr>
        <w:t xml:space="preserve">. </w:t>
      </w:r>
      <w:r w:rsidRPr="00F6770D">
        <w:rPr>
          <w:rFonts w:eastAsia="Cambria"/>
          <w:highlight w:val="yellow"/>
          <w:u w:val="single"/>
        </w:rPr>
        <w:t>This mea</w:t>
      </w:r>
      <w:r w:rsidRPr="00F6770D">
        <w:rPr>
          <w:rFonts w:eastAsia="Cambria"/>
          <w:u w:val="single"/>
        </w:rPr>
        <w:t xml:space="preserve">ns </w:t>
      </w:r>
      <w:r w:rsidRPr="00F6770D">
        <w:rPr>
          <w:rFonts w:eastAsia="Cambria"/>
          <w:highlight w:val="yellow"/>
          <w:u w:val="single"/>
        </w:rPr>
        <w:t>taking on</w:t>
      </w:r>
      <w:r w:rsidRPr="00F6770D">
        <w:rPr>
          <w:rFonts w:eastAsia="Cambria"/>
          <w:u w:val="single"/>
        </w:rPr>
        <w:t xml:space="preserve"> megafirms and </w:t>
      </w:r>
      <w:r w:rsidRPr="00F6770D">
        <w:rPr>
          <w:rStyle w:val="Emphasis"/>
          <w:highlight w:val="yellow"/>
        </w:rPr>
        <w:t>monopolies</w:t>
      </w:r>
      <w:r w:rsidRPr="00F6770D">
        <w:rPr>
          <w:rFonts w:eastAsia="Cambria"/>
          <w:u w:val="single"/>
        </w:rPr>
        <w:t xml:space="preserve"> like Amazon and the world of high finance—sectors that will exercise even more control over the allocation of goods, services, jobs, and investment in the post-COVID-19 era</w:t>
      </w:r>
      <w:r w:rsidRPr="00F6770D">
        <w:rPr>
          <w:rFonts w:eastAsia="Cambria"/>
        </w:rPr>
        <w:t xml:space="preserve">. </w:t>
      </w:r>
      <w:r w:rsidRPr="00F6770D">
        <w:rPr>
          <w:rFonts w:eastAsia="Cambria"/>
          <w:u w:val="single"/>
        </w:rPr>
        <w:t>We need a reimagined anti-monopoly policy agenda that encompasses everything from breaking up large corporations to public utility regulations for privately run infrastructures like retail platforms and the financial services that mediate access to basic credit.</w:t>
      </w:r>
    </w:p>
    <w:p w14:paraId="7325183B" w14:textId="77777777" w:rsidR="00E5248D" w:rsidRPr="00F6770D" w:rsidRDefault="00E5248D" w:rsidP="00E5248D">
      <w:pPr>
        <w:rPr>
          <w:rFonts w:eastAsia="Cambria"/>
        </w:rPr>
      </w:pPr>
      <w:r w:rsidRPr="00F6770D">
        <w:rPr>
          <w:rFonts w:eastAsia="Cambria"/>
        </w:rPr>
        <w:t xml:space="preserve">Second, </w:t>
      </w:r>
      <w:r w:rsidRPr="00F6770D">
        <w:rPr>
          <w:rFonts w:eastAsia="Cambria"/>
          <w:highlight w:val="yellow"/>
          <w:u w:val="single"/>
        </w:rPr>
        <w:t>we need to build on</w:t>
      </w:r>
      <w:r w:rsidRPr="00F6770D">
        <w:rPr>
          <w:rFonts w:eastAsia="Cambria"/>
          <w:u w:val="single"/>
        </w:rPr>
        <w:t xml:space="preserve"> this moment of </w:t>
      </w:r>
      <w:r w:rsidRPr="00F6770D">
        <w:rPr>
          <w:rFonts w:eastAsia="Cambria"/>
          <w:highlight w:val="yellow"/>
          <w:u w:val="single"/>
        </w:rPr>
        <w:t>labor mobilization</w:t>
      </w:r>
      <w:r w:rsidRPr="00F6770D">
        <w:rPr>
          <w:rFonts w:eastAsia="Cambria"/>
        </w:rPr>
        <w:t>—there have been hundreds of strikes during the pandemic—</w:t>
      </w:r>
      <w:r w:rsidRPr="00F6770D">
        <w:rPr>
          <w:rFonts w:eastAsia="Cambria"/>
          <w:highlight w:val="yellow"/>
          <w:u w:val="single"/>
        </w:rPr>
        <w:t xml:space="preserve">to </w:t>
      </w:r>
      <w:r w:rsidRPr="00F6770D">
        <w:rPr>
          <w:rStyle w:val="Emphasis"/>
          <w:highlight w:val="yellow"/>
        </w:rPr>
        <w:t>advocate</w:t>
      </w:r>
      <w:r w:rsidRPr="00F6770D">
        <w:rPr>
          <w:rStyle w:val="Emphasis"/>
        </w:rPr>
        <w:t xml:space="preserve"> for </w:t>
      </w:r>
      <w:r w:rsidRPr="00F6770D">
        <w:rPr>
          <w:rStyle w:val="Emphasis"/>
          <w:highlight w:val="yellow"/>
        </w:rPr>
        <w:t>workplace democracy</w:t>
      </w:r>
      <w:r w:rsidRPr="00F6770D">
        <w:t xml:space="preserve">, </w:t>
      </w:r>
      <w:r w:rsidRPr="00F6770D">
        <w:rPr>
          <w:rFonts w:eastAsia="Cambria"/>
        </w:rPr>
        <w:t>including a voice for workers on corporate boards and sectoral bargaining to set wages and labor standards.</w:t>
      </w:r>
    </w:p>
    <w:p w14:paraId="711F7675" w14:textId="77777777" w:rsidR="00E5248D" w:rsidRPr="00F6770D" w:rsidRDefault="00E5248D" w:rsidP="00E5248D">
      <w:pPr>
        <w:rPr>
          <w:rFonts w:eastAsia="Cambria"/>
        </w:rPr>
      </w:pPr>
      <w:r w:rsidRPr="00F6770D">
        <w:rPr>
          <w:rFonts w:eastAsia="Cambria"/>
        </w:rPr>
        <w:t>Third, we need to reinvest in public goods and the public provision of basic necessities in everything from healthcare to child care to an expanded safety net. This also means rescuing the U.S. Postal Service, pursuing public banking, and restoring investments in (and accountability for) utilities charged with providing water, electricity, and other critical services. A commitment to genuinely inclusive public provision also requires enforcing equitable access, undoing exclusionary models of zoning and means-testing that work to limit who receives high-quality public goods.</w:t>
      </w:r>
    </w:p>
    <w:p w14:paraId="5F105D6A" w14:textId="77777777" w:rsidR="00E5248D" w:rsidRPr="00F6770D" w:rsidRDefault="00E5248D" w:rsidP="00E5248D">
      <w:pPr>
        <w:rPr>
          <w:rFonts w:eastAsia="Cambria"/>
        </w:rPr>
      </w:pPr>
      <w:r w:rsidRPr="00F6770D">
        <w:rPr>
          <w:rFonts w:eastAsia="Cambria"/>
        </w:rPr>
        <w:t xml:space="preserve">Fourth, </w:t>
      </w:r>
      <w:r w:rsidRPr="00F6770D">
        <w:rPr>
          <w:rFonts w:eastAsia="Cambria"/>
          <w:highlight w:val="yellow"/>
          <w:u w:val="single"/>
        </w:rPr>
        <w:t>these policies need to be backed b</w:t>
      </w:r>
      <w:r w:rsidRPr="00F6770D">
        <w:rPr>
          <w:rFonts w:eastAsia="Cambria"/>
          <w:u w:val="single"/>
        </w:rPr>
        <w:t xml:space="preserve">y a commitment to </w:t>
      </w:r>
      <w:r w:rsidRPr="00F6770D">
        <w:rPr>
          <w:rStyle w:val="Emphasis"/>
          <w:highlight w:val="yellow"/>
        </w:rPr>
        <w:t>inclusive political power</w:t>
      </w:r>
      <w:r w:rsidRPr="00F6770D">
        <w:rPr>
          <w:rFonts w:eastAsia="Cambria"/>
          <w:u w:val="single"/>
        </w:rPr>
        <w:t>. We cannot achieve or sustain a liberatory economic democracy without real political democracy</w:t>
      </w:r>
      <w:r w:rsidRPr="00F6770D">
        <w:rPr>
          <w:rFonts w:eastAsia="Cambria"/>
        </w:rPr>
        <w:t>. We have to undo racist systems of voter suppression, and we need working-class people to have [End Page 110] more direct control and leverage over administrative governance itself, from the local zoning board to the heights of the Federal Reserve.</w:t>
      </w:r>
    </w:p>
    <w:p w14:paraId="11DC8F8A" w14:textId="77777777" w:rsidR="00E5248D" w:rsidRPr="00F6770D" w:rsidRDefault="00E5248D" w:rsidP="00E5248D">
      <w:pPr>
        <w:rPr>
          <w:rFonts w:eastAsia="Cambria"/>
        </w:rPr>
      </w:pPr>
      <w:r w:rsidRPr="00F6770D">
        <w:rPr>
          <w:rFonts w:eastAsia="Cambria"/>
        </w:rPr>
        <w:t xml:space="preserve">The COVID-19 crisis has accentuated our existing systems of extraction and exclusion, which already put millions of Americans in physical and economic danger. By dismantling those underlying structures, we can create a political economy premised not on the inequities of racial capitalism, but on democracy. [End Page 111]  </w:t>
      </w:r>
    </w:p>
    <w:p w14:paraId="2416658B" w14:textId="77777777" w:rsidR="00E5248D" w:rsidRPr="00E5248D" w:rsidRDefault="00E5248D" w:rsidP="00E5248D">
      <w:pPr>
        <w:keepNext/>
        <w:keepLines/>
        <w:spacing w:before="40" w:after="0"/>
        <w:outlineLvl w:val="3"/>
        <w:rPr>
          <w:rFonts w:eastAsia="MS Gothic"/>
          <w:b/>
          <w:iCs/>
          <w:sz w:val="26"/>
        </w:rPr>
      </w:pPr>
      <w:r w:rsidRPr="00E5248D">
        <w:rPr>
          <w:rFonts w:eastAsia="MS Gothic"/>
          <w:b/>
          <w:iCs/>
          <w:sz w:val="26"/>
        </w:rPr>
        <w:t xml:space="preserve">There is no grammatical separation between blackness and labor.  Gratuitous violence isn’t a separate and static category – it is historically mediated by labor.  </w:t>
      </w:r>
    </w:p>
    <w:p w14:paraId="0A424FAE" w14:textId="77777777" w:rsidR="00E5248D" w:rsidRPr="00F6770D" w:rsidRDefault="00E5248D" w:rsidP="00E5248D">
      <w:pPr>
        <w:rPr>
          <w:rFonts w:eastAsia="Cambria"/>
        </w:rPr>
      </w:pPr>
    </w:p>
    <w:p w14:paraId="2CF772F2" w14:textId="77777777" w:rsidR="00E5248D" w:rsidRPr="00F6770D" w:rsidRDefault="00E5248D" w:rsidP="00E5248D">
      <w:pPr>
        <w:rPr>
          <w:rFonts w:eastAsia="Cambria"/>
        </w:rPr>
      </w:pPr>
      <w:r w:rsidRPr="00F6770D">
        <w:rPr>
          <w:rFonts w:eastAsia="Cambria"/>
        </w:rPr>
        <w:t xml:space="preserve">Michael </w:t>
      </w:r>
      <w:r w:rsidRPr="00F6770D">
        <w:rPr>
          <w:rFonts w:eastAsia="Cambria"/>
          <w:b/>
          <w:u w:val="single"/>
        </w:rPr>
        <w:t>DAWSON</w:t>
      </w:r>
      <w:r w:rsidRPr="00F6770D">
        <w:rPr>
          <w:rFonts w:eastAsia="Cambria"/>
        </w:rPr>
        <w:t xml:space="preserve"> Poli Sci @ Chicago </w:t>
      </w:r>
      <w:r w:rsidRPr="00F6770D">
        <w:rPr>
          <w:rFonts w:eastAsia="Cambria"/>
          <w:b/>
          <w:u w:val="single"/>
        </w:rPr>
        <w:t>’16</w:t>
      </w:r>
      <w:r w:rsidRPr="00F6770D">
        <w:rPr>
          <w:rFonts w:eastAsia="Cambria"/>
        </w:rPr>
        <w:t xml:space="preserve"> “Hidden in Plain Sigh: A Note on Legitimation Crises and the Racial Order” </w:t>
      </w:r>
      <w:r w:rsidRPr="00F6770D">
        <w:rPr>
          <w:rFonts w:eastAsia="Cambria"/>
          <w:i/>
        </w:rPr>
        <w:t>Critical Historical Studies</w:t>
      </w:r>
      <w:r w:rsidRPr="00F6770D">
        <w:rPr>
          <w:rFonts w:eastAsia="Cambria"/>
        </w:rPr>
        <w:t xml:space="preserve"> Spring p. 157-161</w:t>
      </w:r>
    </w:p>
    <w:p w14:paraId="2C017240" w14:textId="77777777" w:rsidR="00E5248D" w:rsidRPr="00F6770D" w:rsidRDefault="00E5248D" w:rsidP="00E5248D">
      <w:pPr>
        <w:rPr>
          <w:rFonts w:eastAsia="Cambria"/>
          <w:u w:val="single"/>
        </w:rPr>
      </w:pPr>
      <w:r w:rsidRPr="00F6770D">
        <w:rPr>
          <w:rFonts w:eastAsia="Cambria"/>
          <w:u w:val="single"/>
        </w:rPr>
        <w:t xml:space="preserve">Unlike Wilderson, we must recognize that </w:t>
      </w:r>
      <w:r w:rsidRPr="00F6770D">
        <w:rPr>
          <w:rFonts w:eastAsia="Cambria"/>
          <w:highlight w:val="yellow"/>
          <w:u w:val="single"/>
        </w:rPr>
        <w:t>only by understanding</w:t>
      </w:r>
      <w:r w:rsidRPr="00F6770D">
        <w:rPr>
          <w:rFonts w:eastAsia="Cambria"/>
          <w:u w:val="single"/>
        </w:rPr>
        <w:t xml:space="preserve"> simultaneously the </w:t>
      </w:r>
      <w:r w:rsidRPr="00F6770D">
        <w:rPr>
          <w:rFonts w:eastAsia="Cambria"/>
          <w:highlight w:val="yellow"/>
          <w:u w:val="single"/>
        </w:rPr>
        <w:t>intersections of</w:t>
      </w:r>
      <w:r w:rsidRPr="00F6770D">
        <w:rPr>
          <w:rFonts w:eastAsia="Cambria"/>
          <w:u w:val="single"/>
        </w:rPr>
        <w:t xml:space="preserve"> the logics of </w:t>
      </w:r>
      <w:r w:rsidRPr="00F6770D">
        <w:rPr>
          <w:rFonts w:eastAsia="Cambria"/>
          <w:highlight w:val="yellow"/>
          <w:u w:val="single"/>
        </w:rPr>
        <w:t>capitalism and white supremacy can</w:t>
      </w:r>
      <w:r w:rsidRPr="00F6770D">
        <w:rPr>
          <w:rFonts w:eastAsia="Cambria"/>
          <w:u w:val="single"/>
        </w:rPr>
        <w:t xml:space="preserve"> </w:t>
      </w:r>
      <w:r w:rsidRPr="00F6770D">
        <w:rPr>
          <w:rFonts w:eastAsia="Cambria"/>
          <w:highlight w:val="yellow"/>
          <w:u w:val="single"/>
        </w:rPr>
        <w:t>we</w:t>
      </w:r>
      <w:r w:rsidRPr="00F6770D">
        <w:rPr>
          <w:rFonts w:eastAsia="Cambria"/>
          <w:u w:val="single"/>
        </w:rPr>
        <w:t xml:space="preserve"> hope to </w:t>
      </w:r>
      <w:r w:rsidRPr="00F6770D">
        <w:rPr>
          <w:rFonts w:eastAsia="Cambria"/>
          <w:highlight w:val="yellow"/>
          <w:u w:val="single"/>
        </w:rPr>
        <w:t>forge a</w:t>
      </w:r>
      <w:r w:rsidRPr="00F6770D">
        <w:rPr>
          <w:rFonts w:eastAsia="Cambria"/>
          <w:u w:val="single"/>
        </w:rPr>
        <w:t xml:space="preserve">n analytical </w:t>
      </w:r>
      <w:r w:rsidRPr="00F6770D">
        <w:rPr>
          <w:rFonts w:eastAsia="Cambria"/>
          <w:highlight w:val="yellow"/>
          <w:u w:val="single"/>
        </w:rPr>
        <w:t>framework that might provide a guide for</w:t>
      </w:r>
      <w:r w:rsidRPr="00F6770D">
        <w:rPr>
          <w:rFonts w:eastAsia="Cambria"/>
          <w:u w:val="single"/>
        </w:rPr>
        <w:t xml:space="preserve"> understanding and </w:t>
      </w:r>
      <w:r w:rsidRPr="00F6770D">
        <w:rPr>
          <w:rFonts w:eastAsia="Cambria"/>
          <w:highlight w:val="yellow"/>
          <w:u w:val="single"/>
        </w:rPr>
        <w:t>combating</w:t>
      </w:r>
      <w:r w:rsidRPr="00F6770D">
        <w:rPr>
          <w:rFonts w:eastAsia="Cambria"/>
          <w:u w:val="single"/>
        </w:rPr>
        <w:t xml:space="preserve"> the multiple </w:t>
      </w:r>
      <w:r w:rsidRPr="00F6770D">
        <w:rPr>
          <w:rFonts w:eastAsia="Cambria"/>
          <w:highlight w:val="yellow"/>
          <w:u w:val="single"/>
        </w:rPr>
        <w:t>logics that have devastated black</w:t>
      </w:r>
      <w:r w:rsidRPr="00F6770D">
        <w:rPr>
          <w:rFonts w:eastAsia="Cambria"/>
          <w:u w:val="single"/>
        </w:rPr>
        <w:t xml:space="preserve"> and other </w:t>
      </w:r>
      <w:r w:rsidRPr="00F6770D">
        <w:rPr>
          <w:rFonts w:eastAsia="Cambria"/>
          <w:highlight w:val="yellow"/>
          <w:u w:val="single"/>
        </w:rPr>
        <w:t>communities</w:t>
      </w:r>
      <w:r w:rsidRPr="00F6770D">
        <w:rPr>
          <w:rFonts w:eastAsia="Cambria"/>
          <w:u w:val="single"/>
        </w:rPr>
        <w:t xml:space="preserve"> still categorized and treated as less than fully human</w:t>
      </w:r>
      <w:r w:rsidRPr="00F6770D">
        <w:rPr>
          <w:rFonts w:eastAsia="Cambria"/>
        </w:rPr>
        <w:t xml:space="preserve">—that is, </w:t>
      </w:r>
      <w:r w:rsidRPr="00F6770D">
        <w:rPr>
          <w:rFonts w:eastAsia="Cambria"/>
          <w:u w:val="single"/>
        </w:rPr>
        <w:t>who have rights less than those of full citizens</w:t>
      </w:r>
      <w:r w:rsidRPr="00F6770D">
        <w:rPr>
          <w:rFonts w:eastAsia="Cambria"/>
        </w:rPr>
        <w:t xml:space="preserve">. I am in broad agreement with </w:t>
      </w:r>
      <w:r w:rsidRPr="00F6770D">
        <w:rPr>
          <w:rFonts w:eastAsia="Cambria"/>
          <w:highlight w:val="yellow"/>
          <w:u w:val="single"/>
        </w:rPr>
        <w:t>Wilderson</w:t>
      </w:r>
      <w:r w:rsidRPr="00F6770D">
        <w:rPr>
          <w:rFonts w:eastAsia="Cambria"/>
        </w:rPr>
        <w:t xml:space="preserve"> when he </w:t>
      </w:r>
      <w:r w:rsidRPr="00F6770D">
        <w:rPr>
          <w:rFonts w:eastAsia="Cambria"/>
          <w:highlight w:val="yellow"/>
          <w:u w:val="single"/>
        </w:rPr>
        <w:t>claims</w:t>
      </w:r>
      <w:r w:rsidRPr="00F6770D">
        <w:rPr>
          <w:rFonts w:eastAsia="Cambria"/>
        </w:rPr>
        <w:t xml:space="preserve">, “the emergence of the slave, the subject-effect of an ensemble of the direct relations of force, marks the emergence of capitalism itself. Let us put a finer point on it: violence toward the black body is the precondition for the existence of Gramsci’s single entity ‘the modern bourgeois-state’ with its divided apparatus, political society and civil society. This is to say </w:t>
      </w:r>
      <w:r w:rsidRPr="00F6770D">
        <w:rPr>
          <w:rFonts w:eastAsia="Cambria"/>
          <w:highlight w:val="yellow"/>
          <w:u w:val="single"/>
        </w:rPr>
        <w:t>violence</w:t>
      </w:r>
      <w:r w:rsidRPr="00F6770D">
        <w:rPr>
          <w:rFonts w:eastAsia="Cambria"/>
          <w:u w:val="single"/>
        </w:rPr>
        <w:t xml:space="preserve"> against black people </w:t>
      </w:r>
      <w:r w:rsidRPr="00F6770D">
        <w:rPr>
          <w:rFonts w:eastAsia="Cambria"/>
          <w:highlight w:val="yellow"/>
          <w:u w:val="single"/>
        </w:rPr>
        <w:t>is</w:t>
      </w:r>
      <w:r w:rsidRPr="00F6770D">
        <w:rPr>
          <w:rFonts w:eastAsia="Cambria"/>
          <w:u w:val="single"/>
        </w:rPr>
        <w:t xml:space="preserve"> ontological and </w:t>
      </w:r>
      <w:r w:rsidRPr="00F6770D">
        <w:rPr>
          <w:rStyle w:val="Emphasis"/>
          <w:highlight w:val="yellow"/>
        </w:rPr>
        <w:t>gratuitous</w:t>
      </w:r>
      <w:r w:rsidRPr="00F6770D">
        <w:rPr>
          <w:rFonts w:eastAsia="Cambria"/>
          <w:u w:val="single"/>
        </w:rPr>
        <w:t xml:space="preserve"> as opposed to merely ideological and contingent</w:t>
      </w:r>
      <w:r w:rsidRPr="00F6770D">
        <w:rPr>
          <w:rFonts w:eastAsia="Cambria"/>
        </w:rPr>
        <w:t xml:space="preserve">. Furthermore, no magical moment (i.e. 1865) transformed paradigmatically the black body’s relation to this entity.”31 </w:t>
      </w:r>
      <w:r w:rsidRPr="00F6770D">
        <w:rPr>
          <w:rFonts w:eastAsia="Cambria"/>
          <w:highlight w:val="yellow"/>
          <w:u w:val="single"/>
        </w:rPr>
        <w:t>Wilderson’s</w:t>
      </w:r>
      <w:r w:rsidRPr="00F6770D">
        <w:rPr>
          <w:rFonts w:eastAsia="Cambria"/>
        </w:rPr>
        <w:t xml:space="preserve"> last </w:t>
      </w:r>
      <w:r w:rsidRPr="00F6770D">
        <w:rPr>
          <w:rFonts w:eastAsia="Cambria"/>
          <w:highlight w:val="yellow"/>
          <w:u w:val="single"/>
        </w:rPr>
        <w:t>point</w:t>
      </w:r>
      <w:r w:rsidRPr="00F6770D">
        <w:rPr>
          <w:rFonts w:eastAsia="Cambria"/>
        </w:rPr>
        <w:t xml:space="preserve">, however, </w:t>
      </w:r>
      <w:r w:rsidRPr="00F6770D">
        <w:rPr>
          <w:rFonts w:eastAsia="Cambria"/>
          <w:highlight w:val="yellow"/>
          <w:u w:val="single"/>
        </w:rPr>
        <w:t>is</w:t>
      </w:r>
      <w:r w:rsidRPr="00F6770D">
        <w:rPr>
          <w:rFonts w:eastAsia="Cambria"/>
          <w:u w:val="single"/>
        </w:rPr>
        <w:t xml:space="preserve"> very </w:t>
      </w:r>
      <w:r w:rsidRPr="00F6770D">
        <w:rPr>
          <w:rStyle w:val="Emphasis"/>
          <w:highlight w:val="yellow"/>
        </w:rPr>
        <w:t>ahistorical</w:t>
      </w:r>
      <w:r w:rsidRPr="00F6770D">
        <w:rPr>
          <w:rFonts w:eastAsia="Cambria"/>
          <w:u w:val="single"/>
        </w:rPr>
        <w:t>.</w:t>
      </w:r>
      <w:r w:rsidRPr="00F6770D">
        <w:rPr>
          <w:rFonts w:eastAsia="Cambria"/>
        </w:rPr>
        <w:t xml:space="preserve"> </w:t>
      </w:r>
      <w:r w:rsidRPr="00F6770D">
        <w:rPr>
          <w:rFonts w:eastAsia="Cambria"/>
          <w:u w:val="single"/>
        </w:rPr>
        <w:t>While the gratuitous elements remained across eras</w:t>
      </w:r>
      <w:r w:rsidRPr="00F6770D">
        <w:rPr>
          <w:rFonts w:eastAsia="Cambria"/>
        </w:rPr>
        <w:t xml:space="preserve">, </w:t>
      </w:r>
      <w:r w:rsidRPr="00F6770D">
        <w:rPr>
          <w:rFonts w:eastAsia="Cambria"/>
          <w:u w:val="single"/>
        </w:rPr>
        <w:t xml:space="preserve">both the </w:t>
      </w:r>
      <w:r w:rsidRPr="00F6770D">
        <w:rPr>
          <w:rFonts w:eastAsia="Cambria"/>
          <w:highlight w:val="yellow"/>
          <w:u w:val="single"/>
        </w:rPr>
        <w:t xml:space="preserve">political economy and blacks’ relationship to it </w:t>
      </w:r>
      <w:r w:rsidRPr="00F6770D">
        <w:rPr>
          <w:rStyle w:val="Emphasis"/>
          <w:highlight w:val="yellow"/>
        </w:rPr>
        <w:t>changed</w:t>
      </w:r>
      <w:r w:rsidRPr="00F6770D">
        <w:rPr>
          <w:rStyle w:val="Emphasis"/>
        </w:rPr>
        <w:t xml:space="preserve"> in fundamental ways</w:t>
      </w:r>
      <w:r w:rsidRPr="00F6770D">
        <w:rPr>
          <w:rFonts w:eastAsia="Cambria"/>
        </w:rPr>
        <w:t xml:space="preserve">. </w:t>
      </w:r>
      <w:r w:rsidRPr="00F6770D">
        <w:rPr>
          <w:rFonts w:eastAsia="Cambria"/>
          <w:u w:val="single"/>
        </w:rPr>
        <w:t>Even more ahistorical is the claim “We are off the record.”</w:t>
      </w:r>
      <w:r w:rsidRPr="00F6770D">
        <w:rPr>
          <w:rFonts w:eastAsia="Cambria"/>
        </w:rPr>
        <w:t xml:space="preserve">32 </w:t>
      </w:r>
      <w:r w:rsidRPr="00F6770D">
        <w:rPr>
          <w:rFonts w:eastAsia="Cambria"/>
          <w:u w:val="single"/>
        </w:rPr>
        <w:t>Being on the “record” is the essence,</w:t>
      </w:r>
      <w:r w:rsidRPr="00F6770D">
        <w:rPr>
          <w:rFonts w:eastAsia="Cambria"/>
        </w:rPr>
        <w:t xml:space="preserve"> </w:t>
      </w:r>
      <w:r w:rsidRPr="00F6770D">
        <w:rPr>
          <w:rFonts w:eastAsia="Cambria"/>
          <w:u w:val="single"/>
        </w:rPr>
        <w:t>as Baptist and Johnson show in their historical research on slavery, of what Wilderson gets wrong</w:t>
      </w:r>
      <w:r w:rsidRPr="00F6770D">
        <w:rPr>
          <w:rFonts w:eastAsia="Cambria"/>
        </w:rPr>
        <w:t xml:space="preserve">.33 </w:t>
      </w:r>
      <w:r w:rsidRPr="00F6770D">
        <w:rPr>
          <w:rFonts w:eastAsia="Cambria"/>
          <w:highlight w:val="yellow"/>
          <w:u w:val="single"/>
        </w:rPr>
        <w:t>Blacks in the United States have always been part of the record</w:t>
      </w:r>
      <w:r w:rsidRPr="00F6770D">
        <w:rPr>
          <w:rFonts w:eastAsia="Cambria"/>
          <w:u w:val="single"/>
        </w:rPr>
        <w:t xml:space="preserve">—look at any </w:t>
      </w:r>
      <w:r w:rsidRPr="00F6770D">
        <w:rPr>
          <w:rFonts w:eastAsia="Cambria"/>
          <w:highlight w:val="yellow"/>
          <w:u w:val="single"/>
        </w:rPr>
        <w:t>slave owner’s record book</w:t>
      </w:r>
      <w:r w:rsidRPr="00F6770D">
        <w:rPr>
          <w:rFonts w:eastAsia="Cambria"/>
          <w:u w:val="single"/>
        </w:rPr>
        <w:t xml:space="preserve">, or the </w:t>
      </w:r>
      <w:r w:rsidRPr="00F6770D">
        <w:rPr>
          <w:rFonts w:eastAsia="Cambria"/>
          <w:highlight w:val="yellow"/>
          <w:u w:val="single"/>
        </w:rPr>
        <w:t>records of a Detroit autofactory</w:t>
      </w:r>
      <w:r w:rsidRPr="00F6770D">
        <w:rPr>
          <w:rFonts w:eastAsia="Cambria"/>
          <w:u w:val="single"/>
        </w:rPr>
        <w:t xml:space="preserve"> in 1968, or the </w:t>
      </w:r>
      <w:r w:rsidRPr="00F6770D">
        <w:rPr>
          <w:rFonts w:eastAsia="Cambria"/>
          <w:highlight w:val="yellow"/>
          <w:u w:val="single"/>
        </w:rPr>
        <w:t>records of any prison</w:t>
      </w:r>
      <w:r w:rsidRPr="00F6770D">
        <w:rPr>
          <w:rFonts w:eastAsia="Cambria"/>
          <w:u w:val="single"/>
        </w:rPr>
        <w:t xml:space="preserve"> today.</w:t>
      </w:r>
      <w:r w:rsidRPr="00F6770D">
        <w:rPr>
          <w:rFonts w:eastAsia="Cambria"/>
        </w:rPr>
        <w:t xml:space="preserve"> We have been both on the record while simultaneously having a record—as sociologist Debra Pager puts it— </w:t>
      </w:r>
      <w:r w:rsidRPr="00F6770D">
        <w:rPr>
          <w:rFonts w:eastAsia="Cambria"/>
          <w:u w:val="single"/>
        </w:rPr>
        <w:t xml:space="preserve">we have always been “marked.” </w:t>
      </w:r>
      <w:r w:rsidRPr="00F6770D">
        <w:rPr>
          <w:rStyle w:val="Emphasis"/>
          <w:highlight w:val="yellow"/>
        </w:rPr>
        <w:t>It is not that the “black American subject does not generate historical categories</w:t>
      </w:r>
      <w:r w:rsidRPr="00F6770D">
        <w:rPr>
          <w:rStyle w:val="Emphasis"/>
        </w:rPr>
        <w:t xml:space="preserve"> of Entitlement, Sovereignty, and/or Immigration.”</w:t>
      </w:r>
      <w:r w:rsidRPr="00F6770D">
        <w:rPr>
          <w:rFonts w:eastAsia="Cambria"/>
        </w:rPr>
        <w:t xml:space="preserve">34 </w:t>
      </w:r>
      <w:r w:rsidRPr="00F6770D">
        <w:rPr>
          <w:rFonts w:eastAsia="Cambria"/>
          <w:highlight w:val="yellow"/>
          <w:u w:val="single"/>
        </w:rPr>
        <w:t xml:space="preserve">What we need to </w:t>
      </w:r>
      <w:r w:rsidRPr="00F6770D">
        <w:rPr>
          <w:rStyle w:val="Emphasis"/>
          <w:highlight w:val="yellow"/>
        </w:rPr>
        <w:t>understand and counter</w:t>
      </w:r>
      <w:r w:rsidRPr="00F6770D">
        <w:rPr>
          <w:rFonts w:eastAsia="Cambria"/>
          <w:highlight w:val="yellow"/>
          <w:u w:val="single"/>
        </w:rPr>
        <w:t xml:space="preserve"> is how those categories </w:t>
      </w:r>
      <w:r w:rsidRPr="00F6770D">
        <w:rPr>
          <w:rStyle w:val="Emphasis"/>
          <w:highlight w:val="yellow"/>
        </w:rPr>
        <w:t>morph</w:t>
      </w:r>
      <w:r w:rsidRPr="00F6770D">
        <w:rPr>
          <w:rFonts w:eastAsia="Cambria"/>
          <w:u w:val="single"/>
        </w:rPr>
        <w:t xml:space="preserve">, collide, and in some cases collapse </w:t>
      </w:r>
      <w:r w:rsidRPr="00F6770D">
        <w:rPr>
          <w:rFonts w:eastAsia="Cambria"/>
          <w:highlight w:val="yellow"/>
          <w:u w:val="single"/>
        </w:rPr>
        <w:t>when viewed through</w:t>
      </w:r>
      <w:r w:rsidRPr="00F6770D">
        <w:rPr>
          <w:rFonts w:eastAsia="Cambria"/>
          <w:u w:val="single"/>
        </w:rPr>
        <w:t xml:space="preserve"> the historical prism of </w:t>
      </w:r>
      <w:r w:rsidRPr="00F6770D">
        <w:rPr>
          <w:rFonts w:eastAsia="Cambria"/>
          <w:highlight w:val="yellow"/>
          <w:u w:val="single"/>
        </w:rPr>
        <w:t>black exploitation</w:t>
      </w:r>
      <w:r w:rsidRPr="00F6770D">
        <w:rPr>
          <w:rFonts w:eastAsia="Cambria"/>
          <w:u w:val="single"/>
        </w:rPr>
        <w:t>.</w:t>
      </w:r>
    </w:p>
    <w:p w14:paraId="4E88CDE7" w14:textId="77777777" w:rsidR="00E5248D" w:rsidRPr="00F6770D" w:rsidRDefault="00E5248D" w:rsidP="00E5248D">
      <w:pPr>
        <w:rPr>
          <w:rFonts w:eastAsia="Cambria"/>
        </w:rPr>
      </w:pPr>
      <w:r w:rsidRPr="00F6770D">
        <w:rPr>
          <w:rFonts w:eastAsia="Cambria"/>
        </w:rPr>
        <w:t xml:space="preserve">On a very deep yet pragmatic level </w:t>
      </w:r>
      <w:r w:rsidRPr="00F6770D">
        <w:rPr>
          <w:rFonts w:eastAsia="Cambria"/>
          <w:highlight w:val="yellow"/>
          <w:u w:val="single"/>
        </w:rPr>
        <w:t xml:space="preserve">it is </w:t>
      </w:r>
      <w:r w:rsidRPr="00F6770D">
        <w:rPr>
          <w:rStyle w:val="Emphasis"/>
          <w:highlight w:val="yellow"/>
        </w:rPr>
        <w:t>ludicrous</w:t>
      </w:r>
      <w:r w:rsidRPr="00F6770D">
        <w:rPr>
          <w:rFonts w:eastAsia="Cambria"/>
          <w:u w:val="single"/>
        </w:rPr>
        <w:t xml:space="preserve"> of Wilderson </w:t>
      </w:r>
      <w:r w:rsidRPr="00F6770D">
        <w:rPr>
          <w:rFonts w:eastAsia="Cambria"/>
          <w:highlight w:val="yellow"/>
          <w:u w:val="single"/>
        </w:rPr>
        <w:t>to assert</w:t>
      </w:r>
      <w:r w:rsidRPr="00F6770D">
        <w:rPr>
          <w:rFonts w:eastAsia="Cambria"/>
          <w:u w:val="single"/>
        </w:rPr>
        <w:t xml:space="preserve"> that “</w:t>
      </w:r>
      <w:r w:rsidRPr="00F6770D">
        <w:rPr>
          <w:rStyle w:val="Emphasis"/>
          <w:highlight w:val="yellow"/>
        </w:rPr>
        <w:t>work</w:t>
      </w:r>
      <w:r w:rsidRPr="00F6770D">
        <w:rPr>
          <w:rFonts w:eastAsia="Cambria"/>
          <w:highlight w:val="yellow"/>
          <w:u w:val="single"/>
        </w:rPr>
        <w:t xml:space="preserve"> is a white category</w:t>
      </w:r>
      <w:r w:rsidRPr="00F6770D">
        <w:rPr>
          <w:rFonts w:eastAsia="Cambria"/>
        </w:rPr>
        <w:t xml:space="preserve">. The fact that millions upon millions of black people work misses the point. The point is we were never meant to be workers; in other words, capital/white supremacy’s dream did not envision us as being incorporated incorporative. From the very beginning we were meant to be accumulated and die. . . . Today, at the end of the twentieth century, we are still not meant to be workers. We are meant to be warehoused and die.”35 </w:t>
      </w:r>
      <w:r w:rsidRPr="00F6770D">
        <w:rPr>
          <w:rFonts w:eastAsia="Cambria"/>
          <w:u w:val="single"/>
        </w:rPr>
        <w:t xml:space="preserve">This is </w:t>
      </w:r>
      <w:r w:rsidRPr="00F6770D">
        <w:rPr>
          <w:rStyle w:val="Emphasis"/>
        </w:rPr>
        <w:t>fundamentally wrong</w:t>
      </w:r>
      <w:r w:rsidRPr="00F6770D">
        <w:rPr>
          <w:rFonts w:eastAsia="Cambria"/>
        </w:rPr>
        <w:t xml:space="preserve">: </w:t>
      </w:r>
      <w:r w:rsidRPr="00F6770D">
        <w:rPr>
          <w:rFonts w:eastAsia="Cambria"/>
          <w:highlight w:val="yellow"/>
          <w:u w:val="single"/>
        </w:rPr>
        <w:t xml:space="preserve">we were brought here to </w:t>
      </w:r>
      <w:r w:rsidRPr="00F6770D">
        <w:rPr>
          <w:rStyle w:val="Emphasis"/>
          <w:highlight w:val="yellow"/>
        </w:rPr>
        <w:t>work</w:t>
      </w:r>
      <w:r w:rsidRPr="00F6770D">
        <w:rPr>
          <w:rFonts w:eastAsia="Cambria"/>
          <w:highlight w:val="yellow"/>
          <w:u w:val="single"/>
        </w:rPr>
        <w:t>, and</w:t>
      </w:r>
      <w:r w:rsidRPr="00F6770D">
        <w:rPr>
          <w:rFonts w:eastAsia="Cambria"/>
          <w:u w:val="single"/>
        </w:rPr>
        <w:t xml:space="preserve"> to </w:t>
      </w:r>
      <w:r w:rsidRPr="00F6770D">
        <w:rPr>
          <w:rStyle w:val="Emphasis"/>
          <w:highlight w:val="yellow"/>
        </w:rPr>
        <w:t>die</w:t>
      </w:r>
      <w:r w:rsidRPr="00F6770D">
        <w:t>.</w:t>
      </w:r>
      <w:r w:rsidRPr="00F6770D">
        <w:rPr>
          <w:rFonts w:eastAsia="Cambria"/>
        </w:rPr>
        <w:t xml:space="preserve"> </w:t>
      </w:r>
      <w:r w:rsidRPr="00F6770D">
        <w:rPr>
          <w:rFonts w:eastAsia="Cambria"/>
          <w:highlight w:val="yellow"/>
          <w:u w:val="single"/>
        </w:rPr>
        <w:t>The two</w:t>
      </w:r>
      <w:r w:rsidRPr="00F6770D">
        <w:rPr>
          <w:rFonts w:eastAsia="Cambria"/>
          <w:u w:val="single"/>
        </w:rPr>
        <w:t xml:space="preserve"> phenomena were and </w:t>
      </w:r>
      <w:r w:rsidRPr="00F6770D">
        <w:rPr>
          <w:rFonts w:eastAsia="Cambria"/>
          <w:highlight w:val="yellow"/>
          <w:u w:val="single"/>
        </w:rPr>
        <w:t xml:space="preserve">remain </w:t>
      </w:r>
      <w:r w:rsidRPr="00F6770D">
        <w:rPr>
          <w:rStyle w:val="Emphasis"/>
          <w:highlight w:val="yellow"/>
        </w:rPr>
        <w:t>interconnected</w:t>
      </w:r>
      <w:r w:rsidRPr="00F6770D">
        <w:rPr>
          <w:rFonts w:eastAsia="Cambria"/>
          <w:u w:val="single"/>
        </w:rPr>
        <w:t>—</w:t>
      </w:r>
      <w:r w:rsidRPr="00F6770D">
        <w:rPr>
          <w:rFonts w:eastAsia="Cambria"/>
          <w:highlight w:val="yellow"/>
          <w:u w:val="single"/>
        </w:rPr>
        <w:t xml:space="preserve">and </w:t>
      </w:r>
      <w:r w:rsidRPr="00F6770D">
        <w:rPr>
          <w:rStyle w:val="Emphasis"/>
          <w:highlight w:val="yellow"/>
        </w:rPr>
        <w:t>connect blacks</w:t>
      </w:r>
      <w:r w:rsidRPr="00F6770D">
        <w:rPr>
          <w:rFonts w:eastAsia="Cambria"/>
          <w:u w:val="single"/>
        </w:rPr>
        <w:t xml:space="preserve"> in the United States </w:t>
      </w:r>
      <w:r w:rsidRPr="00F6770D">
        <w:rPr>
          <w:rFonts w:eastAsia="Cambria"/>
          <w:highlight w:val="yellow"/>
          <w:u w:val="single"/>
        </w:rPr>
        <w:t>to</w:t>
      </w:r>
      <w:r w:rsidRPr="00F6770D">
        <w:rPr>
          <w:rFonts w:eastAsia="Cambria"/>
          <w:u w:val="single"/>
        </w:rPr>
        <w:t xml:space="preserve"> the </w:t>
      </w:r>
      <w:r w:rsidRPr="00F6770D">
        <w:rPr>
          <w:rFonts w:eastAsia="Cambria"/>
          <w:highlight w:val="yellow"/>
          <w:u w:val="single"/>
        </w:rPr>
        <w:t>other populations</w:t>
      </w:r>
      <w:r w:rsidRPr="00F6770D">
        <w:rPr>
          <w:rFonts w:eastAsia="Cambria"/>
          <w:u w:val="single"/>
        </w:rPr>
        <w:t xml:space="preserve"> that were </w:t>
      </w:r>
      <w:r w:rsidRPr="00F6770D">
        <w:rPr>
          <w:rFonts w:eastAsia="Cambria"/>
          <w:highlight w:val="yellow"/>
          <w:u w:val="single"/>
        </w:rPr>
        <w:t>meant to work and</w:t>
      </w:r>
      <w:r w:rsidRPr="00F6770D">
        <w:rPr>
          <w:rFonts w:eastAsia="Cambria"/>
          <w:u w:val="single"/>
        </w:rPr>
        <w:t xml:space="preserve">/or </w:t>
      </w:r>
      <w:r w:rsidRPr="00F6770D">
        <w:rPr>
          <w:rFonts w:eastAsia="Cambria"/>
          <w:highlight w:val="yellow"/>
          <w:u w:val="single"/>
        </w:rPr>
        <w:t>die whether in the</w:t>
      </w:r>
      <w:r w:rsidRPr="00F6770D">
        <w:rPr>
          <w:rFonts w:eastAsia="Cambria"/>
          <w:u w:val="single"/>
        </w:rPr>
        <w:t xml:space="preserve"> </w:t>
      </w:r>
      <w:r w:rsidRPr="00F6770D">
        <w:rPr>
          <w:rStyle w:val="Emphasis"/>
        </w:rPr>
        <w:t>plantations</w:t>
      </w:r>
      <w:r w:rsidRPr="00F6770D">
        <w:rPr>
          <w:rFonts w:eastAsia="Cambria"/>
          <w:u w:val="single"/>
        </w:rPr>
        <w:t xml:space="preserve"> of </w:t>
      </w:r>
      <w:r w:rsidRPr="00F6770D">
        <w:rPr>
          <w:rStyle w:val="Emphasis"/>
        </w:rPr>
        <w:t xml:space="preserve">sub-Saharan </w:t>
      </w:r>
      <w:r w:rsidRPr="00F6770D">
        <w:rPr>
          <w:rStyle w:val="Emphasis"/>
          <w:highlight w:val="yellow"/>
        </w:rPr>
        <w:t>Africa</w:t>
      </w:r>
      <w:r w:rsidRPr="00F6770D">
        <w:rPr>
          <w:rFonts w:eastAsia="Cambria"/>
          <w:highlight w:val="yellow"/>
          <w:u w:val="single"/>
        </w:rPr>
        <w:t xml:space="preserve"> or</w:t>
      </w:r>
      <w:r w:rsidRPr="00F6770D">
        <w:rPr>
          <w:rFonts w:eastAsia="Cambria"/>
          <w:u w:val="single"/>
        </w:rPr>
        <w:t xml:space="preserve"> </w:t>
      </w:r>
      <w:r w:rsidRPr="00F6770D">
        <w:rPr>
          <w:rStyle w:val="StyleUnderline"/>
        </w:rPr>
        <w:t>the</w:t>
      </w:r>
      <w:r w:rsidRPr="00F6770D">
        <w:rPr>
          <w:rFonts w:eastAsia="Cambria"/>
          <w:u w:val="single"/>
        </w:rPr>
        <w:t xml:space="preserve"> </w:t>
      </w:r>
      <w:r w:rsidRPr="00F6770D">
        <w:rPr>
          <w:rStyle w:val="Emphasis"/>
        </w:rPr>
        <w:t>mines</w:t>
      </w:r>
      <w:r w:rsidRPr="00F6770D">
        <w:rPr>
          <w:rFonts w:eastAsia="Cambria"/>
          <w:u w:val="single"/>
        </w:rPr>
        <w:t xml:space="preserve"> of the </w:t>
      </w:r>
      <w:r w:rsidRPr="00F6770D">
        <w:rPr>
          <w:rStyle w:val="Emphasis"/>
          <w:highlight w:val="yellow"/>
        </w:rPr>
        <w:t>Andes</w:t>
      </w:r>
      <w:r w:rsidRPr="00F6770D">
        <w:rPr>
          <w:rFonts w:eastAsia="Cambria"/>
        </w:rPr>
        <w:t>.</w:t>
      </w:r>
    </w:p>
    <w:p w14:paraId="714FE9C9" w14:textId="77777777" w:rsidR="00E5248D" w:rsidRPr="00F6770D" w:rsidRDefault="00E5248D" w:rsidP="00E5248D">
      <w:pPr>
        <w:rPr>
          <w:rFonts w:eastAsia="Cambria"/>
        </w:rPr>
      </w:pPr>
      <w:r w:rsidRPr="00F6770D">
        <w:rPr>
          <w:rFonts w:eastAsia="Cambria"/>
          <w:highlight w:val="yellow"/>
          <w:u w:val="single"/>
        </w:rPr>
        <w:t>Times change, including</w:t>
      </w:r>
      <w:r w:rsidRPr="00F6770D">
        <w:rPr>
          <w:rFonts w:eastAsia="Cambria"/>
          <w:u w:val="single"/>
        </w:rPr>
        <w:t xml:space="preserve"> American </w:t>
      </w:r>
      <w:r w:rsidRPr="00F6770D">
        <w:rPr>
          <w:rFonts w:eastAsia="Cambria"/>
          <w:highlight w:val="yellow"/>
          <w:u w:val="single"/>
        </w:rPr>
        <w:t>blacks’ relationship to labor</w:t>
      </w:r>
      <w:r w:rsidRPr="00F6770D">
        <w:rPr>
          <w:rFonts w:eastAsia="Cambria"/>
          <w:u w:val="single"/>
        </w:rPr>
        <w:t xml:space="preserve"> markets and the state. </w:t>
      </w:r>
      <w:r w:rsidRPr="00F6770D">
        <w:rPr>
          <w:rFonts w:eastAsia="Cambria"/>
          <w:highlight w:val="yellow"/>
          <w:u w:val="single"/>
        </w:rPr>
        <w:t xml:space="preserve">Our task is to </w:t>
      </w:r>
      <w:r w:rsidRPr="00F6770D">
        <w:rPr>
          <w:rStyle w:val="Emphasis"/>
          <w:highlight w:val="yellow"/>
        </w:rPr>
        <w:t>understand</w:t>
      </w:r>
      <w:r w:rsidRPr="00F6770D">
        <w:rPr>
          <w:rStyle w:val="Emphasis"/>
        </w:rPr>
        <w:t xml:space="preserve"> those </w:t>
      </w:r>
      <w:r w:rsidRPr="00F6770D">
        <w:rPr>
          <w:rStyle w:val="Emphasis"/>
          <w:highlight w:val="yellow"/>
        </w:rPr>
        <w:t>changes</w:t>
      </w:r>
      <w:r w:rsidRPr="00F6770D">
        <w:rPr>
          <w:rFonts w:eastAsia="Cambria"/>
          <w:u w:val="single"/>
        </w:rPr>
        <w:t xml:space="preserve"> in order </w:t>
      </w:r>
      <w:r w:rsidRPr="00F6770D">
        <w:rPr>
          <w:rFonts w:eastAsia="Cambria"/>
          <w:highlight w:val="yellow"/>
          <w:u w:val="single"/>
        </w:rPr>
        <w:t xml:space="preserve">to </w:t>
      </w:r>
      <w:r w:rsidRPr="00F6770D">
        <w:rPr>
          <w:rStyle w:val="Emphasis"/>
          <w:highlight w:val="yellow"/>
        </w:rPr>
        <w:t>create a</w:t>
      </w:r>
      <w:r w:rsidRPr="00F6770D">
        <w:rPr>
          <w:rStyle w:val="Emphasis"/>
        </w:rPr>
        <w:t xml:space="preserve"> society </w:t>
      </w:r>
      <w:r w:rsidRPr="00F6770D">
        <w:rPr>
          <w:rStyle w:val="Emphasis"/>
          <w:highlight w:val="yellow"/>
        </w:rPr>
        <w:t>free from</w:t>
      </w:r>
      <w:r w:rsidRPr="00F6770D">
        <w:rPr>
          <w:rStyle w:val="Emphasis"/>
        </w:rPr>
        <w:t xml:space="preserve"> exploitation, oppression, and </w:t>
      </w:r>
      <w:r w:rsidRPr="00F6770D">
        <w:rPr>
          <w:rStyle w:val="Emphasis"/>
          <w:highlight w:val="yellow"/>
        </w:rPr>
        <w:t>racial murder</w:t>
      </w:r>
      <w:r w:rsidRPr="00F6770D">
        <w:rPr>
          <w:rFonts w:eastAsia="Cambria"/>
        </w:rPr>
        <w:t xml:space="preserve">. </w:t>
      </w:r>
      <w:r w:rsidRPr="00F6770D">
        <w:rPr>
          <w:rFonts w:eastAsia="Cambria"/>
          <w:u w:val="single"/>
        </w:rPr>
        <w:t xml:space="preserve">Wilderson gets it </w:t>
      </w:r>
      <w:r w:rsidRPr="00F6770D">
        <w:rPr>
          <w:rStyle w:val="Emphasis"/>
        </w:rPr>
        <w:t>wrong</w:t>
      </w:r>
      <w:r w:rsidRPr="00F6770D">
        <w:rPr>
          <w:rFonts w:eastAsia="Cambria"/>
          <w:u w:val="single"/>
        </w:rPr>
        <w:t xml:space="preserve"> when he argues</w:t>
      </w:r>
      <w:r w:rsidRPr="00F6770D">
        <w:rPr>
          <w:rFonts w:eastAsia="Cambria"/>
        </w:rPr>
        <w:t xml:space="preserve"> “again, the chief constant to the dream is that, whereas </w:t>
      </w:r>
      <w:r w:rsidRPr="00F6770D">
        <w:rPr>
          <w:rFonts w:eastAsia="Cambria"/>
          <w:u w:val="single"/>
        </w:rPr>
        <w:t xml:space="preserve">desire for </w:t>
      </w:r>
      <w:r w:rsidRPr="00F6770D">
        <w:rPr>
          <w:rStyle w:val="Emphasis"/>
        </w:rPr>
        <w:t>black labour power</w:t>
      </w:r>
      <w:r w:rsidRPr="00F6770D">
        <w:rPr>
          <w:rFonts w:eastAsia="Cambria"/>
          <w:u w:val="single"/>
        </w:rPr>
        <w:t xml:space="preserve"> is</w:t>
      </w:r>
      <w:r w:rsidRPr="00F6770D">
        <w:rPr>
          <w:rFonts w:eastAsia="Cambria"/>
        </w:rPr>
        <w:t xml:space="preserve"> often a historical component to the institutionality [sic] of white supremacy, it is </w:t>
      </w:r>
      <w:r w:rsidRPr="00F6770D">
        <w:rPr>
          <w:rFonts w:eastAsia="Cambria"/>
          <w:u w:val="single"/>
        </w:rPr>
        <w:t>not a constituent element</w:t>
      </w:r>
      <w:r w:rsidRPr="00F6770D">
        <w:rPr>
          <w:rFonts w:eastAsia="Cambria"/>
        </w:rPr>
        <w:t xml:space="preserve">.” Yes, </w:t>
      </w:r>
      <w:r w:rsidRPr="00F6770D">
        <w:rPr>
          <w:rStyle w:val="Emphasis"/>
          <w:highlight w:val="yellow"/>
        </w:rPr>
        <w:t>black labor</w:t>
      </w:r>
      <w:r w:rsidRPr="00F6770D">
        <w:rPr>
          <w:rFonts w:eastAsia="Cambria"/>
          <w:highlight w:val="yellow"/>
          <w:u w:val="single"/>
        </w:rPr>
        <w:t xml:space="preserve"> was a “</w:t>
      </w:r>
      <w:r w:rsidRPr="00F6770D">
        <w:rPr>
          <w:rStyle w:val="Emphasis"/>
          <w:highlight w:val="yellow"/>
        </w:rPr>
        <w:t>constituent element</w:t>
      </w:r>
      <w:r w:rsidRPr="00F6770D">
        <w:rPr>
          <w:rFonts w:eastAsia="Cambria"/>
          <w:highlight w:val="yellow"/>
          <w:u w:val="single"/>
        </w:rPr>
        <w:t xml:space="preserve"> of </w:t>
      </w:r>
      <w:r w:rsidRPr="00F6770D">
        <w:rPr>
          <w:rStyle w:val="Emphasis"/>
          <w:highlight w:val="yellow"/>
        </w:rPr>
        <w:t>white supremacy</w:t>
      </w:r>
      <w:r w:rsidRPr="00F6770D">
        <w:rPr>
          <w:rFonts w:eastAsia="Cambria"/>
          <w:u w:val="single"/>
        </w:rPr>
        <w:t>”</w:t>
      </w:r>
      <w:r w:rsidRPr="00F6770D">
        <w:rPr>
          <w:rFonts w:eastAsia="Cambria"/>
        </w:rPr>
        <w:t xml:space="preserve">—certainly at least from slavery through late Jim Crow. It is arguable to what extent it remains so in the United States, given the changing relationship between race and capitalism and specifically between blacks and the US labor market. Working-class blacks within the United States constitute one of the populations around the globe that have increasingly found their labor and bodies disposable. All of these “disposable” populations have been on the “wrong” side of the superior/inferior binary that is the hallmark of the abode of racial expropriation. As my coauthor Megan Francis and I argue, </w:t>
      </w:r>
      <w:r w:rsidRPr="00F6770D">
        <w:rPr>
          <w:rFonts w:eastAsia="Cambria"/>
          <w:highlight w:val="yellow"/>
          <w:u w:val="single"/>
        </w:rPr>
        <w:t xml:space="preserve">this relationship is </w:t>
      </w:r>
      <w:r w:rsidRPr="00F6770D">
        <w:rPr>
          <w:rStyle w:val="Emphasis"/>
          <w:highlight w:val="yellow"/>
        </w:rPr>
        <w:t>not static</w:t>
      </w:r>
      <w:r w:rsidRPr="00F6770D">
        <w:rPr>
          <w:rFonts w:eastAsia="Cambria"/>
          <w:highlight w:val="yellow"/>
          <w:u w:val="single"/>
        </w:rPr>
        <w:t xml:space="preserve"> and changes as</w:t>
      </w:r>
      <w:r w:rsidRPr="00F6770D">
        <w:rPr>
          <w:rFonts w:eastAsia="Cambria"/>
          <w:u w:val="single"/>
        </w:rPr>
        <w:t xml:space="preserve"> the </w:t>
      </w:r>
      <w:r w:rsidRPr="00F6770D">
        <w:rPr>
          <w:rFonts w:eastAsia="Cambria"/>
          <w:highlight w:val="yellow"/>
          <w:u w:val="single"/>
        </w:rPr>
        <w:t>configuration of the</w:t>
      </w:r>
      <w:r w:rsidRPr="00F6770D">
        <w:rPr>
          <w:rFonts w:eastAsia="Cambria"/>
          <w:u w:val="single"/>
        </w:rPr>
        <w:t xml:space="preserve"> </w:t>
      </w:r>
      <w:r w:rsidRPr="00F6770D">
        <w:rPr>
          <w:rFonts w:eastAsia="Cambria"/>
          <w:highlight w:val="yellow"/>
          <w:u w:val="single"/>
        </w:rPr>
        <w:t>relationship between</w:t>
      </w:r>
      <w:r w:rsidRPr="00F6770D">
        <w:rPr>
          <w:rFonts w:eastAsia="Cambria"/>
          <w:u w:val="single"/>
        </w:rPr>
        <w:t xml:space="preserve"> the </w:t>
      </w:r>
      <w:r w:rsidRPr="00F6770D">
        <w:rPr>
          <w:rStyle w:val="Emphasis"/>
          <w:highlight w:val="yellow"/>
        </w:rPr>
        <w:t>economy</w:t>
      </w:r>
      <w:r w:rsidRPr="00F6770D">
        <w:rPr>
          <w:rFonts w:eastAsia="Cambria"/>
          <w:u w:val="single"/>
        </w:rPr>
        <w:t xml:space="preserve">, the </w:t>
      </w:r>
      <w:r w:rsidRPr="00F6770D">
        <w:rPr>
          <w:rStyle w:val="Emphasis"/>
          <w:highlight w:val="yellow"/>
        </w:rPr>
        <w:t>state</w:t>
      </w:r>
      <w:r w:rsidRPr="00F6770D">
        <w:rPr>
          <w:rFonts w:eastAsia="Cambria"/>
          <w:highlight w:val="yellow"/>
          <w:u w:val="single"/>
        </w:rPr>
        <w:t>, and</w:t>
      </w:r>
      <w:r w:rsidRPr="00F6770D">
        <w:rPr>
          <w:rFonts w:eastAsia="Cambria"/>
          <w:u w:val="single"/>
        </w:rPr>
        <w:t xml:space="preserve"> </w:t>
      </w:r>
      <w:r w:rsidRPr="00F6770D">
        <w:rPr>
          <w:rStyle w:val="Emphasis"/>
          <w:highlight w:val="yellow"/>
        </w:rPr>
        <w:t>civil society</w:t>
      </w:r>
      <w:r w:rsidRPr="00F6770D">
        <w:rPr>
          <w:rFonts w:eastAsia="Cambria"/>
          <w:highlight w:val="yellow"/>
          <w:u w:val="single"/>
        </w:rPr>
        <w:t xml:space="preserve"> evolves</w:t>
      </w:r>
      <w:r w:rsidRPr="00F6770D">
        <w:rPr>
          <w:rFonts w:eastAsia="Cambria"/>
          <w:u w:val="single"/>
        </w:rPr>
        <w:t xml:space="preserve"> in tandem </w:t>
      </w:r>
      <w:r w:rsidRPr="00F6770D">
        <w:rPr>
          <w:rFonts w:eastAsia="Cambria"/>
          <w:highlight w:val="yellow"/>
          <w:u w:val="single"/>
        </w:rPr>
        <w:t>with</w:t>
      </w:r>
      <w:r w:rsidRPr="00F6770D">
        <w:rPr>
          <w:rFonts w:eastAsia="Cambria"/>
          <w:u w:val="single"/>
        </w:rPr>
        <w:t xml:space="preserve"> </w:t>
      </w:r>
      <w:r w:rsidRPr="00F6770D">
        <w:rPr>
          <w:rStyle w:val="Emphasis"/>
          <w:highlight w:val="yellow"/>
        </w:rPr>
        <w:t>capitalist society</w:t>
      </w:r>
      <w:r w:rsidRPr="00F6770D">
        <w:rPr>
          <w:rFonts w:eastAsia="Cambria"/>
          <w:u w:val="single"/>
        </w:rPr>
        <w:t xml:space="preserve"> itself</w:t>
      </w:r>
      <w:r w:rsidRPr="00F6770D">
        <w:rPr>
          <w:rFonts w:eastAsia="Cambria"/>
        </w:rPr>
        <w:t xml:space="preserve">.36 </w:t>
      </w:r>
      <w:r w:rsidRPr="00F6770D">
        <w:rPr>
          <w:rFonts w:eastAsia="Cambria"/>
          <w:u w:val="single"/>
        </w:rPr>
        <w:t>Today’s crisis is based in part on the partial victories of the mid-twentieth century against Jim Crow and superexploitation within the United States and against colonialism in the global South.</w:t>
      </w:r>
      <w:r w:rsidRPr="00F6770D">
        <w:rPr>
          <w:rFonts w:eastAsia="Cambria"/>
        </w:rPr>
        <w:t xml:space="preserve"> As the ability to superexploit nonwhite populations in the metropole (such as in the United States) became more difficult and the ability to directly rip off the former colonies also became more difficult, </w:t>
      </w:r>
      <w:r w:rsidRPr="00F6770D">
        <w:rPr>
          <w:rFonts w:eastAsia="Cambria"/>
          <w:highlight w:val="yellow"/>
          <w:u w:val="single"/>
        </w:rPr>
        <w:t>populations somewhat protected</w:t>
      </w:r>
      <w:r w:rsidRPr="00F6770D">
        <w:rPr>
          <w:rFonts w:eastAsia="Cambria"/>
          <w:u w:val="single"/>
        </w:rPr>
        <w:t xml:space="preserve"> from the worst ravages of capitalism, </w:t>
      </w:r>
      <w:r w:rsidRPr="00F6770D">
        <w:rPr>
          <w:rFonts w:eastAsia="Cambria"/>
          <w:highlight w:val="yellow"/>
          <w:u w:val="single"/>
        </w:rPr>
        <w:t xml:space="preserve">such as </w:t>
      </w:r>
      <w:r w:rsidRPr="00F6770D">
        <w:rPr>
          <w:rStyle w:val="Emphasis"/>
          <w:highlight w:val="yellow"/>
        </w:rPr>
        <w:t>unionized labor</w:t>
      </w:r>
      <w:r w:rsidRPr="00F6770D">
        <w:rPr>
          <w:rFonts w:eastAsia="Cambria"/>
          <w:u w:val="single"/>
        </w:rPr>
        <w:t xml:space="preserve"> and the white American middle class, </w:t>
      </w:r>
      <w:r w:rsidRPr="00F6770D">
        <w:rPr>
          <w:rFonts w:eastAsia="Cambria"/>
          <w:highlight w:val="yellow"/>
          <w:u w:val="single"/>
        </w:rPr>
        <w:t>saw many</w:t>
      </w:r>
      <w:r w:rsidRPr="00F6770D">
        <w:rPr>
          <w:rFonts w:eastAsia="Cambria"/>
          <w:u w:val="single"/>
        </w:rPr>
        <w:t xml:space="preserve"> of their hard-won </w:t>
      </w:r>
      <w:r w:rsidRPr="00F6770D">
        <w:rPr>
          <w:rFonts w:eastAsia="Cambria"/>
          <w:highlight w:val="yellow"/>
          <w:u w:val="single"/>
        </w:rPr>
        <w:t>gains disappear as</w:t>
      </w:r>
      <w:r w:rsidRPr="00F6770D">
        <w:rPr>
          <w:rFonts w:eastAsia="Cambria"/>
          <w:u w:val="single"/>
        </w:rPr>
        <w:t xml:space="preserve"> </w:t>
      </w:r>
      <w:r w:rsidRPr="00F6770D">
        <w:rPr>
          <w:rStyle w:val="Emphasis"/>
          <w:highlight w:val="yellow"/>
        </w:rPr>
        <w:t>neoliberal regimes</w:t>
      </w:r>
      <w:r w:rsidRPr="00F6770D">
        <w:rPr>
          <w:rFonts w:eastAsia="Cambria"/>
          <w:highlight w:val="yellow"/>
          <w:u w:val="single"/>
        </w:rPr>
        <w:t xml:space="preserve"> gained power</w:t>
      </w:r>
      <w:r w:rsidRPr="00F6770D">
        <w:rPr>
          <w:rFonts w:eastAsia="Cambria"/>
        </w:rPr>
        <w:t xml:space="preserve">, from the United States and the United Kingdom to the European Union and eventually the entire world. As these populations saw their benefits and privileges (as well as their incomes and wealth) pressured by an ever more rapacious capitalism, </w:t>
      </w:r>
      <w:r w:rsidRPr="00F6770D">
        <w:rPr>
          <w:rFonts w:eastAsia="Cambria"/>
          <w:u w:val="single"/>
        </w:rPr>
        <w:t>resentment increased against primarily nonwhite communities</w:t>
      </w:r>
      <w:r w:rsidRPr="00F6770D">
        <w:rPr>
          <w:rFonts w:eastAsia="Cambria"/>
        </w:rPr>
        <w:t>—particularly black and immigrant communities. The result has been an ever more toxic racial/ethnic/religious landscape in the United State, but also throughout the global North.</w:t>
      </w:r>
    </w:p>
    <w:p w14:paraId="21C8C02E" w14:textId="77777777" w:rsidR="00E5248D" w:rsidRPr="00F6770D" w:rsidRDefault="00E5248D" w:rsidP="00E5248D">
      <w:pPr>
        <w:rPr>
          <w:rFonts w:eastAsia="Cambria"/>
        </w:rPr>
      </w:pPr>
      <w:r w:rsidRPr="00F6770D">
        <w:rPr>
          <w:rFonts w:eastAsia="Cambria"/>
        </w:rPr>
        <w:t xml:space="preserve">Frank </w:t>
      </w:r>
      <w:r w:rsidRPr="00F6770D">
        <w:rPr>
          <w:rFonts w:eastAsia="Cambria"/>
          <w:u w:val="single"/>
        </w:rPr>
        <w:t>Wilderson III asks, “What does it mean to be free?” and answers by then asking “What does it mean to suffer</w:t>
      </w:r>
      <w:r w:rsidRPr="00F6770D">
        <w:rPr>
          <w:rFonts w:eastAsia="Cambria"/>
        </w:rPr>
        <w:t xml:space="preserve">?”37 Yet, </w:t>
      </w:r>
      <w:r w:rsidRPr="00F6770D">
        <w:rPr>
          <w:rFonts w:eastAsia="Cambria"/>
          <w:highlight w:val="yellow"/>
          <w:u w:val="single"/>
        </w:rPr>
        <w:t>what he misses in his</w:t>
      </w:r>
      <w:r w:rsidRPr="00F6770D">
        <w:rPr>
          <w:rFonts w:eastAsia="Cambria"/>
          <w:u w:val="single"/>
        </w:rPr>
        <w:t xml:space="preserve"> </w:t>
      </w:r>
      <w:r w:rsidRPr="00F6770D">
        <w:rPr>
          <w:rStyle w:val="Emphasis"/>
          <w:highlight w:val="yellow"/>
        </w:rPr>
        <w:t>psychological analysis</w:t>
      </w:r>
      <w:r w:rsidRPr="00F6770D">
        <w:rPr>
          <w:rFonts w:eastAsia="Cambria"/>
          <w:highlight w:val="yellow"/>
          <w:u w:val="single"/>
        </w:rPr>
        <w:t xml:space="preserve"> of “</w:t>
      </w:r>
      <w:r w:rsidRPr="00F6770D">
        <w:rPr>
          <w:rStyle w:val="Emphasis"/>
          <w:highlight w:val="yellow"/>
        </w:rPr>
        <w:t>white fantasies</w:t>
      </w:r>
      <w:r w:rsidRPr="00F6770D">
        <w:rPr>
          <w:rFonts w:eastAsia="Cambria"/>
          <w:u w:val="single"/>
        </w:rPr>
        <w:t xml:space="preserve"> and shared pleasures” </w:t>
      </w:r>
      <w:r w:rsidRPr="00F6770D">
        <w:rPr>
          <w:rFonts w:eastAsia="Cambria"/>
          <w:highlight w:val="yellow"/>
          <w:u w:val="single"/>
        </w:rPr>
        <w:t xml:space="preserve">that lead to </w:t>
      </w:r>
      <w:r w:rsidRPr="00F6770D">
        <w:rPr>
          <w:rStyle w:val="Emphasis"/>
          <w:highlight w:val="yellow"/>
        </w:rPr>
        <w:t>violence</w:t>
      </w:r>
      <w:r w:rsidRPr="00F6770D">
        <w:rPr>
          <w:rFonts w:eastAsia="Cambria"/>
          <w:highlight w:val="yellow"/>
          <w:u w:val="single"/>
        </w:rPr>
        <w:t xml:space="preserve"> aimed at blacks is the </w:t>
      </w:r>
      <w:r w:rsidRPr="00F6770D">
        <w:rPr>
          <w:rStyle w:val="Emphasis"/>
        </w:rPr>
        <w:t xml:space="preserve">history of the </w:t>
      </w:r>
      <w:r w:rsidRPr="00F6770D">
        <w:rPr>
          <w:rStyle w:val="Emphasis"/>
          <w:highlight w:val="yellow"/>
        </w:rPr>
        <w:t>changes</w:t>
      </w:r>
      <w:r w:rsidRPr="00F6770D">
        <w:rPr>
          <w:rFonts w:eastAsia="Cambria"/>
          <w:highlight w:val="yellow"/>
          <w:u w:val="single"/>
        </w:rPr>
        <w:t xml:space="preserve"> in the</w:t>
      </w:r>
      <w:r w:rsidRPr="00F6770D">
        <w:rPr>
          <w:rFonts w:eastAsia="Cambria"/>
          <w:u w:val="single"/>
        </w:rPr>
        <w:t xml:space="preserve"> </w:t>
      </w:r>
      <w:r w:rsidRPr="00F6770D">
        <w:rPr>
          <w:rStyle w:val="Emphasis"/>
          <w:highlight w:val="yellow"/>
        </w:rPr>
        <w:t>political economy</w:t>
      </w:r>
      <w:r w:rsidRPr="00F6770D">
        <w:rPr>
          <w:rFonts w:eastAsia="Cambria"/>
          <w:u w:val="single"/>
        </w:rPr>
        <w:t xml:space="preserve"> that has </w:t>
      </w:r>
      <w:r w:rsidRPr="00F6770D">
        <w:rPr>
          <w:rFonts w:eastAsia="Cambria"/>
          <w:highlight w:val="yellow"/>
          <w:u w:val="single"/>
        </w:rPr>
        <w:t>led to a new “twoness</w:t>
      </w:r>
      <w:r w:rsidRPr="00F6770D">
        <w:rPr>
          <w:rFonts w:eastAsia="Cambria"/>
          <w:u w:val="single"/>
        </w:rPr>
        <w:t>,</w:t>
      </w:r>
      <w:r w:rsidRPr="00F6770D">
        <w:rPr>
          <w:rFonts w:eastAsia="Cambria"/>
        </w:rPr>
        <w:t xml:space="preserve">” one different from that of Du Bois: </w:t>
      </w:r>
      <w:r w:rsidRPr="00F6770D">
        <w:rPr>
          <w:rFonts w:eastAsia="Cambria"/>
          <w:highlight w:val="yellow"/>
          <w:u w:val="single"/>
        </w:rPr>
        <w:t xml:space="preserve">a </w:t>
      </w:r>
      <w:r w:rsidRPr="00F6770D">
        <w:rPr>
          <w:rStyle w:val="Emphasis"/>
          <w:highlight w:val="yellow"/>
        </w:rPr>
        <w:t>black subjectivity</w:t>
      </w:r>
      <w:r w:rsidRPr="00F6770D">
        <w:rPr>
          <w:rFonts w:eastAsia="Cambria"/>
          <w:highlight w:val="yellow"/>
          <w:u w:val="single"/>
        </w:rPr>
        <w:t xml:space="preserve"> that combines</w:t>
      </w:r>
      <w:r w:rsidRPr="00F6770D">
        <w:rPr>
          <w:rFonts w:eastAsia="Cambria"/>
          <w:u w:val="single"/>
        </w:rPr>
        <w:t xml:space="preserve"> the potential </w:t>
      </w:r>
      <w:r w:rsidRPr="00F6770D">
        <w:rPr>
          <w:rFonts w:eastAsia="Cambria"/>
          <w:highlight w:val="yellow"/>
          <w:u w:val="single"/>
        </w:rPr>
        <w:t>disposability</w:t>
      </w:r>
      <w:r w:rsidRPr="00F6770D">
        <w:rPr>
          <w:rFonts w:eastAsia="Cambria"/>
          <w:u w:val="single"/>
        </w:rPr>
        <w:t xml:space="preserve"> </w:t>
      </w:r>
      <w:r w:rsidRPr="00F6770D">
        <w:rPr>
          <w:rFonts w:eastAsia="Cambria"/>
          <w:highlight w:val="yellow"/>
          <w:u w:val="single"/>
        </w:rPr>
        <w:t xml:space="preserve">of the slave with </w:t>
      </w:r>
      <w:r w:rsidRPr="00F6770D">
        <w:rPr>
          <w:rStyle w:val="Emphasis"/>
          <w:highlight w:val="yellow"/>
        </w:rPr>
        <w:t>exploitation</w:t>
      </w:r>
      <w:r w:rsidRPr="00F6770D">
        <w:rPr>
          <w:rFonts w:eastAsia="Cambria"/>
          <w:highlight w:val="yellow"/>
          <w:u w:val="single"/>
        </w:rPr>
        <w:t xml:space="preserve"> of the </w:t>
      </w:r>
      <w:r w:rsidRPr="00F6770D">
        <w:rPr>
          <w:rStyle w:val="Emphasis"/>
          <w:highlight w:val="yellow"/>
        </w:rPr>
        <w:t>black worker</w:t>
      </w:r>
      <w:r w:rsidRPr="00F6770D">
        <w:rPr>
          <w:rFonts w:eastAsia="Cambria"/>
        </w:rPr>
        <w:t xml:space="preserve">. </w:t>
      </w:r>
      <w:r w:rsidRPr="00F6770D">
        <w:rPr>
          <w:rStyle w:val="StyleUnderline"/>
          <w:highlight w:val="yellow"/>
        </w:rPr>
        <w:t>It is not</w:t>
      </w:r>
      <w:r w:rsidRPr="00F6770D">
        <w:rPr>
          <w:rStyle w:val="StyleUnderline"/>
        </w:rPr>
        <w:t xml:space="preserve"> a case of </w:t>
      </w:r>
      <w:r w:rsidRPr="00F6770D">
        <w:rPr>
          <w:rStyle w:val="StyleUnderline"/>
          <w:highlight w:val="yellow"/>
        </w:rPr>
        <w:t>either/or</w:t>
      </w:r>
      <w:r w:rsidRPr="00F6770D">
        <w:rPr>
          <w:rFonts w:eastAsia="Cambria"/>
        </w:rPr>
        <w:t xml:space="preserve">. </w:t>
      </w:r>
      <w:r w:rsidRPr="00F6770D">
        <w:rPr>
          <w:rStyle w:val="Emphasis"/>
          <w:highlight w:val="yellow"/>
        </w:rPr>
        <w:t>Black freedom</w:t>
      </w:r>
      <w:r w:rsidRPr="00F6770D">
        <w:rPr>
          <w:rFonts w:eastAsia="Cambria"/>
          <w:highlight w:val="yellow"/>
          <w:u w:val="single"/>
        </w:rPr>
        <w:t>—from both exploitation and gratuitous violence</w:t>
      </w:r>
      <w:r w:rsidRPr="00F6770D">
        <w:rPr>
          <w:rFonts w:eastAsia="Cambria"/>
          <w:highlight w:val="yellow"/>
        </w:rPr>
        <w:t>—</w:t>
      </w:r>
      <w:r w:rsidRPr="00F6770D">
        <w:rPr>
          <w:rFonts w:eastAsia="Cambria"/>
          <w:highlight w:val="yellow"/>
          <w:u w:val="single"/>
        </w:rPr>
        <w:t>can</w:t>
      </w:r>
      <w:r w:rsidRPr="00F6770D">
        <w:rPr>
          <w:rFonts w:eastAsia="Cambria"/>
          <w:u w:val="single"/>
        </w:rPr>
        <w:t xml:space="preserve"> </w:t>
      </w:r>
      <w:r w:rsidRPr="00F6770D">
        <w:rPr>
          <w:rFonts w:eastAsia="Cambria"/>
          <w:highlight w:val="yellow"/>
          <w:u w:val="single"/>
        </w:rPr>
        <w:t>only be gained by confronting</w:t>
      </w:r>
      <w:r w:rsidRPr="00F6770D">
        <w:rPr>
          <w:rFonts w:eastAsia="Cambria"/>
          <w:u w:val="single"/>
        </w:rPr>
        <w:t xml:space="preserve"> </w:t>
      </w:r>
      <w:r w:rsidRPr="00F6770D">
        <w:rPr>
          <w:rFonts w:eastAsia="Cambria"/>
          <w:highlight w:val="yellow"/>
          <w:u w:val="single"/>
        </w:rPr>
        <w:t xml:space="preserve">the </w:t>
      </w:r>
      <w:r w:rsidRPr="00F6770D">
        <w:rPr>
          <w:rStyle w:val="Emphasis"/>
          <w:highlight w:val="yellow"/>
        </w:rPr>
        <w:t>matrices</w:t>
      </w:r>
      <w:r w:rsidRPr="00F6770D">
        <w:rPr>
          <w:rFonts w:eastAsia="Cambria"/>
          <w:highlight w:val="yellow"/>
          <w:u w:val="single"/>
        </w:rPr>
        <w:t xml:space="preserve"> of</w:t>
      </w:r>
      <w:r w:rsidRPr="00F6770D">
        <w:rPr>
          <w:rFonts w:eastAsia="Cambria"/>
          <w:u w:val="single"/>
        </w:rPr>
        <w:t xml:space="preserve"> both </w:t>
      </w:r>
      <w:r w:rsidRPr="00F6770D">
        <w:rPr>
          <w:rStyle w:val="Emphasis"/>
          <w:highlight w:val="yellow"/>
        </w:rPr>
        <w:t>capital</w:t>
      </w:r>
      <w:r w:rsidRPr="00F6770D">
        <w:rPr>
          <w:rFonts w:eastAsia="Cambria"/>
          <w:highlight w:val="yellow"/>
          <w:u w:val="single"/>
        </w:rPr>
        <w:t xml:space="preserve"> and</w:t>
      </w:r>
      <w:r w:rsidRPr="00F6770D">
        <w:rPr>
          <w:rFonts w:eastAsia="Cambria"/>
          <w:u w:val="single"/>
        </w:rPr>
        <w:t xml:space="preserve"> </w:t>
      </w:r>
      <w:r w:rsidRPr="00F6770D">
        <w:rPr>
          <w:rStyle w:val="Emphasis"/>
          <w:highlight w:val="yellow"/>
        </w:rPr>
        <w:t>white supremacy</w:t>
      </w:r>
      <w:r w:rsidRPr="00F6770D">
        <w:rPr>
          <w:rFonts w:eastAsia="Cambria"/>
        </w:rPr>
        <w:t xml:space="preserve">. Indeed, this has been the case since what Beckert has called the fifteenth- and sixteenth-century era of war (mercantile)- capitalism. </w:t>
      </w:r>
      <w:r w:rsidRPr="00F6770D">
        <w:rPr>
          <w:rFonts w:eastAsia="Cambria"/>
          <w:u w:val="single"/>
        </w:rPr>
        <w:t>The “</w:t>
      </w:r>
      <w:r w:rsidRPr="00F6770D">
        <w:rPr>
          <w:rFonts w:eastAsia="Cambria"/>
          <w:highlight w:val="yellow"/>
          <w:u w:val="single"/>
        </w:rPr>
        <w:t>twoness” of the</w:t>
      </w:r>
      <w:r w:rsidRPr="00F6770D">
        <w:rPr>
          <w:rFonts w:eastAsia="Cambria"/>
          <w:u w:val="single"/>
        </w:rPr>
        <w:t xml:space="preserve"> combined </w:t>
      </w:r>
      <w:r w:rsidRPr="00F6770D">
        <w:rPr>
          <w:rFonts w:eastAsia="Cambria"/>
          <w:highlight w:val="yellow"/>
          <w:u w:val="single"/>
        </w:rPr>
        <w:t>black</w:t>
      </w:r>
      <w:r w:rsidRPr="00F6770D">
        <w:rPr>
          <w:rFonts w:eastAsia="Cambria"/>
          <w:u w:val="single"/>
        </w:rPr>
        <w:t xml:space="preserve"> (disposable) </w:t>
      </w:r>
      <w:r w:rsidRPr="00F6770D">
        <w:rPr>
          <w:rFonts w:eastAsia="Cambria"/>
          <w:highlight w:val="yellow"/>
          <w:u w:val="single"/>
        </w:rPr>
        <w:t>slave/worker has</w:t>
      </w:r>
      <w:r w:rsidRPr="00F6770D">
        <w:rPr>
          <w:rFonts w:eastAsia="Cambria"/>
          <w:u w:val="single"/>
        </w:rPr>
        <w:t xml:space="preserve"> in its synthesis a </w:t>
      </w:r>
      <w:r w:rsidRPr="00F6770D">
        <w:rPr>
          <w:rStyle w:val="Emphasis"/>
          <w:highlight w:val="yellow"/>
        </w:rPr>
        <w:t>political demand</w:t>
      </w:r>
      <w:r w:rsidRPr="00F6770D">
        <w:rPr>
          <w:rFonts w:eastAsia="Cambria"/>
          <w:highlight w:val="yellow"/>
          <w:u w:val="single"/>
        </w:rPr>
        <w:t xml:space="preserve">: for </w:t>
      </w:r>
      <w:r w:rsidRPr="00F6770D">
        <w:rPr>
          <w:rStyle w:val="Emphasis"/>
          <w:highlight w:val="yellow"/>
        </w:rPr>
        <w:t>self-determination</w:t>
      </w:r>
      <w:r w:rsidRPr="00F6770D">
        <w:rPr>
          <w:rFonts w:eastAsia="Cambria"/>
          <w:b/>
          <w:u w:val="single"/>
        </w:rPr>
        <w:t>.</w:t>
      </w:r>
      <w:r w:rsidRPr="00F6770D">
        <w:rPr>
          <w:rFonts w:eastAsia="Cambria"/>
        </w:rPr>
        <w:t xml:space="preserve"> The combined status of slave and worker still provides an extremely antagonistic site for blacks in the United States, due to continued arbitrary violence from the state and white civil society, as well as continued racialized economic subordination and exploitation. Consequently, </w:t>
      </w:r>
      <w:r w:rsidRPr="00F6770D">
        <w:rPr>
          <w:rFonts w:eastAsia="Cambria"/>
          <w:u w:val="single"/>
        </w:rPr>
        <w:t xml:space="preserve">it is still the case that </w:t>
      </w:r>
      <w:r w:rsidRPr="00F6770D">
        <w:rPr>
          <w:rFonts w:eastAsia="Cambria"/>
          <w:highlight w:val="yellow"/>
          <w:u w:val="single"/>
        </w:rPr>
        <w:t xml:space="preserve">the </w:t>
      </w:r>
      <w:r w:rsidRPr="00F6770D">
        <w:rPr>
          <w:rStyle w:val="Emphasis"/>
          <w:highlight w:val="yellow"/>
        </w:rPr>
        <w:t>black demand</w:t>
      </w:r>
      <w:r w:rsidRPr="00F6770D">
        <w:rPr>
          <w:rFonts w:eastAsia="Cambria"/>
          <w:highlight w:val="yellow"/>
          <w:u w:val="single"/>
        </w:rPr>
        <w:t xml:space="preserve"> for</w:t>
      </w:r>
      <w:r w:rsidRPr="00F6770D">
        <w:rPr>
          <w:rFonts w:eastAsia="Cambria"/>
          <w:u w:val="single"/>
        </w:rPr>
        <w:t xml:space="preserve"> the </w:t>
      </w:r>
      <w:r w:rsidRPr="00F6770D">
        <w:rPr>
          <w:rStyle w:val="Emphasis"/>
          <w:highlight w:val="yellow"/>
        </w:rPr>
        <w:t>freedom</w:t>
      </w:r>
      <w:r w:rsidRPr="00F6770D">
        <w:rPr>
          <w:rFonts w:eastAsia="Cambria"/>
          <w:highlight w:val="yellow"/>
          <w:u w:val="single"/>
        </w:rPr>
        <w:t xml:space="preserve"> to choose their path from </w:t>
      </w:r>
      <w:r w:rsidRPr="00F6770D">
        <w:rPr>
          <w:rStyle w:val="Emphasis"/>
          <w:highlight w:val="yellow"/>
        </w:rPr>
        <w:t>domination</w:t>
      </w:r>
      <w:r w:rsidRPr="00F6770D">
        <w:rPr>
          <w:rFonts w:eastAsia="Cambria"/>
          <w:u w:val="single"/>
        </w:rPr>
        <w:t xml:space="preserve">, exploitation and arbitrary violence </w:t>
      </w:r>
      <w:r w:rsidRPr="00F6770D">
        <w:rPr>
          <w:rFonts w:eastAsia="Cambria"/>
          <w:highlight w:val="yellow"/>
          <w:u w:val="single"/>
        </w:rPr>
        <w:t xml:space="preserve">remains </w:t>
      </w:r>
      <w:r w:rsidRPr="00F6770D">
        <w:rPr>
          <w:rStyle w:val="Emphasis"/>
          <w:highlight w:val="yellow"/>
        </w:rPr>
        <w:t>justified</w:t>
      </w:r>
      <w:r w:rsidRPr="00F6770D">
        <w:rPr>
          <w:rFonts w:eastAsia="Cambria"/>
          <w:u w:val="single"/>
        </w:rPr>
        <w:t xml:space="preserve"> in this post–civil rights</w:t>
      </w:r>
      <w:r w:rsidRPr="00F6770D">
        <w:rPr>
          <w:rFonts w:eastAsia="Cambria"/>
        </w:rPr>
        <w:t xml:space="preserve"> </w:t>
      </w:r>
      <w:r w:rsidRPr="00F6770D">
        <w:rPr>
          <w:rFonts w:eastAsia="Cambria"/>
          <w:u w:val="single"/>
        </w:rPr>
        <w:t>era</w:t>
      </w:r>
      <w:r w:rsidRPr="00F6770D">
        <w:rPr>
          <w:rFonts w:eastAsia="Cambria"/>
        </w:rPr>
        <w:t>.</w:t>
      </w:r>
    </w:p>
    <w:p w14:paraId="2D815770" w14:textId="77777777" w:rsidR="00E5248D" w:rsidRPr="00F6770D" w:rsidRDefault="00E5248D" w:rsidP="00E5248D">
      <w:pPr>
        <w:rPr>
          <w:rFonts w:eastAsia="Cambria"/>
        </w:rPr>
      </w:pPr>
      <w:r w:rsidRPr="00F6770D">
        <w:rPr>
          <w:rFonts w:eastAsia="Cambria"/>
        </w:rPr>
        <w:t xml:space="preserve">The power of racialized logics within the United States has always made this an even more difficult task than it would be in a society that did not divide its population into superior and inferior humans. Fraser correctly argues that </w:t>
      </w:r>
      <w:r w:rsidRPr="00F6770D">
        <w:rPr>
          <w:rFonts w:eastAsia="Cambria"/>
          <w:highlight w:val="yellow"/>
          <w:u w:val="single"/>
        </w:rPr>
        <w:t>central</w:t>
      </w:r>
      <w:r w:rsidRPr="00F6770D">
        <w:rPr>
          <w:rFonts w:eastAsia="Cambria"/>
          <w:u w:val="single"/>
        </w:rPr>
        <w:t xml:space="preserve"> to this task </w:t>
      </w:r>
      <w:r w:rsidRPr="00F6770D">
        <w:rPr>
          <w:rFonts w:eastAsia="Cambria"/>
          <w:highlight w:val="yellow"/>
          <w:u w:val="single"/>
        </w:rPr>
        <w:t xml:space="preserve">is creating </w:t>
      </w:r>
      <w:r w:rsidRPr="00F6770D">
        <w:rPr>
          <w:rStyle w:val="Emphasis"/>
          <w:highlight w:val="yellow"/>
        </w:rPr>
        <w:t>counterhegemonic narratives</w:t>
      </w:r>
      <w:r w:rsidRPr="00F6770D">
        <w:rPr>
          <w:rFonts w:eastAsia="Cambria"/>
        </w:rPr>
        <w:t xml:space="preserve">. But she also correctly states, “what grounds hegemonic worldviews—and their counterhegemonic rivals—are suppositions about the subject positions and capacities for agency available to social actors, the proper responsibilities and actual capabilities of public powers, the structure and operation of the reigning social order, the principles and frames of justice by which that order is to be evaluated, and the historical availability of desirable and feasible alternatives. It is the set of entrenched assumptions about such matters, as embedded in common sense, that shapes the responses of social actors to ‘system disturbances.’”38 As I have demonstrated in some depth elsewhere, the racialization of American politics has meant that there are vast racial differences, particularly between blacks and whites in what is understood as political and sociological “common sense.”39 In times of heightened racial conflict and polarization, blacks and whites do not even see the same world, recognize the same “facts.”40 The contradictions within the capitalist and racial orders suggest we may live in a time of conjuncture. As Althusser suggests, “The conjuncture is thus no mere summary of its elements, or enumeration of diverse circumstances, but their contradictory system, which poses the political problem and indicates it historical solution.” 41 The problem now is determining the “historical solution.” The contradictions that underlie the current crisis have their own specific aspects. But due to the fact that progressive and black movements remain relatively weak, it is also possible that reactionary movements could decisively win in these times. This is the context within which movements such as Black Lives Matter organize and fight. Given the evolution of racialized capitalism, they, and we, have no choice but to simultaneously fight white supremacy and economic injustice. We must insist on the full human rights for Sandra Bland and her fellow victims of a racist and murderous state as well as terrorists such as Dylan Roof. </w:t>
      </w:r>
      <w:r w:rsidRPr="00F6770D">
        <w:rPr>
          <w:rFonts w:eastAsia="Cambria"/>
          <w:highlight w:val="yellow"/>
          <w:u w:val="single"/>
        </w:rPr>
        <w:t xml:space="preserve">We must </w:t>
      </w:r>
      <w:r w:rsidRPr="00F6770D">
        <w:rPr>
          <w:rStyle w:val="Emphasis"/>
          <w:highlight w:val="yellow"/>
        </w:rPr>
        <w:t>fight</w:t>
      </w:r>
      <w:r w:rsidRPr="00F6770D">
        <w:rPr>
          <w:rFonts w:eastAsia="Cambria"/>
          <w:u w:val="single"/>
        </w:rPr>
        <w:t xml:space="preserve"> new </w:t>
      </w:r>
      <w:r w:rsidRPr="00F6770D">
        <w:rPr>
          <w:rFonts w:eastAsia="Cambria"/>
          <w:highlight w:val="yellow"/>
          <w:u w:val="single"/>
        </w:rPr>
        <w:t xml:space="preserve">modes of state expropriation that seek to recover </w:t>
      </w:r>
      <w:r w:rsidRPr="00F6770D">
        <w:rPr>
          <w:rStyle w:val="Emphasis"/>
          <w:highlight w:val="yellow"/>
        </w:rPr>
        <w:t>revenue</w:t>
      </w:r>
      <w:r w:rsidRPr="00F6770D">
        <w:rPr>
          <w:rFonts w:eastAsia="Cambria"/>
          <w:highlight w:val="yellow"/>
          <w:u w:val="single"/>
        </w:rPr>
        <w:t xml:space="preserve"> for</w:t>
      </w:r>
      <w:r w:rsidRPr="00F6770D">
        <w:rPr>
          <w:rFonts w:eastAsia="Cambria"/>
          <w:u w:val="single"/>
        </w:rPr>
        <w:t xml:space="preserve"> </w:t>
      </w:r>
      <w:r w:rsidRPr="00F6770D">
        <w:rPr>
          <w:rStyle w:val="Emphasis"/>
          <w:highlight w:val="yellow"/>
        </w:rPr>
        <w:t>capitalists</w:t>
      </w:r>
      <w:r w:rsidRPr="00F6770D">
        <w:rPr>
          <w:rFonts w:eastAsia="Cambria"/>
          <w:u w:val="single"/>
        </w:rPr>
        <w:t xml:space="preserve"> and the state by violating the most basic of human rights such as the shutting off of water to poor families in Detroit</w:t>
      </w:r>
      <w:r w:rsidRPr="00F6770D">
        <w:rPr>
          <w:rFonts w:eastAsia="Cambria"/>
        </w:rPr>
        <w:t xml:space="preserve">; the use of the police in communities such as Ferguson to extract unconstitutional revenues from black “citizens”; </w:t>
      </w:r>
      <w:r w:rsidRPr="00F6770D">
        <w:rPr>
          <w:rFonts w:eastAsia="Cambria"/>
          <w:u w:val="single"/>
        </w:rPr>
        <w:t>or the state-enabled use of tax liens in cities such as Chicago to enable entrepreneurial thieves to legally steal black homes and property</w:t>
      </w:r>
      <w:r w:rsidRPr="00F6770D">
        <w:rPr>
          <w:rFonts w:eastAsia="Cambria"/>
        </w:rPr>
        <w:t>. In the United States part of the power of white supremacy is that we often overlook the importance of analyzing its logics when we fight for justice, even though the abode of race is hidden in plain sight.</w:t>
      </w:r>
    </w:p>
    <w:p w14:paraId="1BB2C91B" w14:textId="77777777" w:rsidR="00E5248D" w:rsidRPr="00F6770D" w:rsidRDefault="00E5248D" w:rsidP="00E5248D">
      <w:pPr>
        <w:pStyle w:val="Heading4"/>
        <w:tabs>
          <w:tab w:val="num" w:pos="1800"/>
        </w:tabs>
      </w:pPr>
      <w:r w:rsidRPr="00F6770D">
        <w:t xml:space="preserve">Spectacular violence does not separate slave and worker – spectacular violence has been a key anti-labor tool.   Recognizing linkages instead of trying to trace a root cause is key to transform conditions of work.  </w:t>
      </w:r>
    </w:p>
    <w:p w14:paraId="34D9D60B" w14:textId="77777777" w:rsidR="00E5248D" w:rsidRPr="00F6770D" w:rsidRDefault="00E5248D" w:rsidP="00E5248D">
      <w:pPr>
        <w:rPr>
          <w:rStyle w:val="Style13ptBold"/>
        </w:rPr>
      </w:pPr>
    </w:p>
    <w:p w14:paraId="23F5378B" w14:textId="77777777" w:rsidR="00E5248D" w:rsidRPr="00F6770D" w:rsidRDefault="00E5248D" w:rsidP="00E5248D">
      <w:r w:rsidRPr="00F6770D">
        <w:t xml:space="preserve">Nikhil Pal </w:t>
      </w:r>
      <w:r w:rsidRPr="00F6770D">
        <w:rPr>
          <w:b/>
          <w:u w:val="single"/>
        </w:rPr>
        <w:t>SINGH</w:t>
      </w:r>
      <w:r w:rsidRPr="00F6770D">
        <w:t xml:space="preserve"> Social and Cultural Analysis &amp; Education @ NYU; Director NYU Prison Education Program </w:t>
      </w:r>
      <w:r w:rsidRPr="00F6770D">
        <w:rPr>
          <w:b/>
          <w:u w:val="single"/>
        </w:rPr>
        <w:t>’17</w:t>
      </w:r>
      <w:r w:rsidRPr="00F6770D">
        <w:t xml:space="preserve"> in </w:t>
      </w:r>
      <w:r w:rsidRPr="00F6770D">
        <w:rPr>
          <w:i/>
        </w:rPr>
        <w:t xml:space="preserve">Futures of Black Radicalism </w:t>
      </w:r>
      <w:r w:rsidRPr="00F6770D">
        <w:t>eds. Gaye Theresa Johnson &amp; Alex Lubin p. 54-55</w:t>
      </w:r>
    </w:p>
    <w:p w14:paraId="11609748" w14:textId="77777777" w:rsidR="00E5248D" w:rsidRPr="00F6770D" w:rsidRDefault="00E5248D" w:rsidP="00E5248D">
      <w:r w:rsidRPr="00F6770D">
        <w:t>Civil society, as both Foucault and Marx argue in different ways, is the perfect site for capitalism, as a realm of economic freedom that fundamentally modifies the terms of political authority. While Marx attempted to demystify this process by describing the actual subordination of sovereign political status to forceful economic tyranny, Foucault at times emphasizes the real limitations placed by market freedom on the political life of the state. “The condition of governing well,” he writes, “is that freedom, or certain forms of freedom are really respected.”54 The idea of a totalizing police power gives way to a police force focused upon the prevention and management of the probability of “disorders” and “disasters.” At the same time, both Marx and even Foucault exception- alize the phenomenon that at different points preoccupies both of them: the bloody, annihilating violence that haunts modern social existence. In an echo of Marx’s account of the decreasing frequency in use of overt force, Foucault, for example, calls Nazi genocide an “eruption of racism,” an expression of the outdated right of a sovereign to kill that is retained alongside normative governmental imperatives of population management and biopolitical growth. But like Marx, he ultimately begs the question of how to account for the enduring nature of this always waning, quasi-hallucinatory genocidal force.55</w:t>
      </w:r>
    </w:p>
    <w:p w14:paraId="41985915" w14:textId="77777777" w:rsidR="00E5248D" w:rsidRPr="00F6770D" w:rsidRDefault="00E5248D" w:rsidP="00E5248D">
      <w:r w:rsidRPr="00F6770D">
        <w:rPr>
          <w:rStyle w:val="StyleUnderline"/>
        </w:rPr>
        <w:t xml:space="preserve">It is </w:t>
      </w:r>
      <w:r w:rsidRPr="00F6770D">
        <w:rPr>
          <w:rStyle w:val="StyleUnderline"/>
          <w:highlight w:val="yellow"/>
        </w:rPr>
        <w:t>not</w:t>
      </w:r>
      <w:r w:rsidRPr="00F6770D">
        <w:t xml:space="preserve">, moreover, </w:t>
      </w:r>
      <w:r w:rsidRPr="00F6770D">
        <w:rPr>
          <w:rStyle w:val="StyleUnderline"/>
          <w:highlight w:val="yellow"/>
        </w:rPr>
        <w:t>only</w:t>
      </w:r>
      <w:r w:rsidRPr="00F6770D">
        <w:rPr>
          <w:rStyle w:val="StyleUnderline"/>
        </w:rPr>
        <w:t xml:space="preserve"> </w:t>
      </w:r>
      <w:r w:rsidRPr="00F6770D">
        <w:rPr>
          <w:rStyle w:val="Emphasis"/>
          <w:highlight w:val="yellow"/>
        </w:rPr>
        <w:t>spectacular</w:t>
      </w:r>
      <w:r w:rsidRPr="00F6770D">
        <w:rPr>
          <w:rStyle w:val="Emphasis"/>
        </w:rPr>
        <w:t xml:space="preserve"> violence</w:t>
      </w:r>
      <w:r w:rsidRPr="00F6770D">
        <w:rPr>
          <w:rStyle w:val="StyleUnderline"/>
        </w:rPr>
        <w:t>,</w:t>
      </w:r>
      <w:r w:rsidRPr="00F6770D">
        <w:t xml:space="preserve"> </w:t>
      </w:r>
      <w:r w:rsidRPr="00F6770D">
        <w:rPr>
          <w:rStyle w:val="StyleUnderline"/>
          <w:highlight w:val="yellow"/>
        </w:rPr>
        <w:t>but</w:t>
      </w:r>
      <w:r w:rsidRPr="00F6770D">
        <w:rPr>
          <w:rStyle w:val="StyleUnderline"/>
        </w:rPr>
        <w:t xml:space="preserve"> the </w:t>
      </w:r>
      <w:r w:rsidRPr="00F6770D">
        <w:rPr>
          <w:rStyle w:val="Emphasis"/>
          <w:highlight w:val="yellow"/>
        </w:rPr>
        <w:t>slow</w:t>
      </w:r>
      <w:r w:rsidRPr="00F6770D">
        <w:rPr>
          <w:rStyle w:val="StyleUnderline"/>
        </w:rPr>
        <w:t xml:space="preserve">, </w:t>
      </w:r>
      <w:r w:rsidRPr="00F6770D">
        <w:rPr>
          <w:rStyle w:val="Emphasis"/>
        </w:rPr>
        <w:t>repetitive</w:t>
      </w:r>
      <w:r w:rsidRPr="00F6770D">
        <w:rPr>
          <w:rStyle w:val="StyleUnderline"/>
        </w:rPr>
        <w:t xml:space="preserve">, </w:t>
      </w:r>
      <w:r w:rsidRPr="00F6770D">
        <w:rPr>
          <w:rStyle w:val="Emphasis"/>
        </w:rPr>
        <w:t>incremental</w:t>
      </w:r>
      <w:r w:rsidRPr="00F6770D">
        <w:rPr>
          <w:rStyle w:val="StyleUnderline"/>
        </w:rPr>
        <w:t xml:space="preserve">, often </w:t>
      </w:r>
      <w:r w:rsidRPr="00F6770D">
        <w:rPr>
          <w:rStyle w:val="Emphasis"/>
        </w:rPr>
        <w:t xml:space="preserve">concealed </w:t>
      </w:r>
      <w:r w:rsidRPr="00F6770D">
        <w:rPr>
          <w:rStyle w:val="Emphasis"/>
          <w:highlight w:val="yellow"/>
        </w:rPr>
        <w:t>violence</w:t>
      </w:r>
      <w:r w:rsidRPr="00F6770D">
        <w:rPr>
          <w:rStyle w:val="StyleUnderline"/>
        </w:rPr>
        <w:t xml:space="preserve"> of appropriation </w:t>
      </w:r>
      <w:r w:rsidRPr="00F6770D">
        <w:rPr>
          <w:rStyle w:val="StyleUnderline"/>
          <w:highlight w:val="yellow"/>
        </w:rPr>
        <w:t>that needs to be</w:t>
      </w:r>
      <w:r w:rsidRPr="00F6770D">
        <w:rPr>
          <w:rStyle w:val="StyleUnderline"/>
        </w:rPr>
        <w:t xml:space="preserve"> </w:t>
      </w:r>
      <w:r w:rsidRPr="00F6770D">
        <w:rPr>
          <w:rStyle w:val="StyleUnderline"/>
          <w:highlight w:val="yellow"/>
        </w:rPr>
        <w:t>considered</w:t>
      </w:r>
      <w:r w:rsidRPr="00F6770D">
        <w:t xml:space="preserve"> here. If </w:t>
      </w:r>
      <w:r w:rsidRPr="00F6770D">
        <w:rPr>
          <w:rStyle w:val="StyleUnderline"/>
        </w:rPr>
        <w:t xml:space="preserve">socially necessary </w:t>
      </w:r>
      <w:r w:rsidRPr="00F6770D">
        <w:rPr>
          <w:rStyle w:val="StyleUnderline"/>
          <w:highlight w:val="yellow"/>
        </w:rPr>
        <w:t>labor time constitutes</w:t>
      </w:r>
      <w:r w:rsidRPr="00F6770D">
        <w:rPr>
          <w:rStyle w:val="StyleUnderline"/>
        </w:rPr>
        <w:t xml:space="preserve"> </w:t>
      </w:r>
      <w:r w:rsidRPr="00F6770D">
        <w:rPr>
          <w:rStyle w:val="Emphasis"/>
          <w:highlight w:val="yellow"/>
        </w:rPr>
        <w:t>value for capital</w:t>
      </w:r>
      <w:r w:rsidRPr="00F6770D">
        <w:t xml:space="preserve">, as Jason Moore writes, </w:t>
      </w:r>
      <w:r w:rsidRPr="00F6770D">
        <w:rPr>
          <w:rStyle w:val="StyleUnderline"/>
        </w:rPr>
        <w:t xml:space="preserve">such value is </w:t>
      </w:r>
      <w:r w:rsidRPr="00F6770D">
        <w:rPr>
          <w:rStyle w:val="StyleUnderline"/>
          <w:highlight w:val="yellow"/>
        </w:rPr>
        <w:t>embedded in</w:t>
      </w:r>
      <w:r w:rsidRPr="00F6770D">
        <w:rPr>
          <w:rStyle w:val="StyleUnderline"/>
        </w:rPr>
        <w:t xml:space="preserve"> a “</w:t>
      </w:r>
      <w:r w:rsidRPr="00F6770D">
        <w:rPr>
          <w:rStyle w:val="Emphasis"/>
          <w:highlight w:val="yellow"/>
        </w:rPr>
        <w:t>web of life</w:t>
      </w:r>
      <w:r w:rsidRPr="00F6770D">
        <w:rPr>
          <w:rStyle w:val="StyleUnderline"/>
          <w:highlight w:val="yellow"/>
        </w:rPr>
        <w:t>” that</w:t>
      </w:r>
      <w:r w:rsidRPr="00F6770D">
        <w:rPr>
          <w:rStyle w:val="StyleUnderline"/>
        </w:rPr>
        <w:t xml:space="preserve"> </w:t>
      </w:r>
      <w:r w:rsidRPr="00F6770D">
        <w:rPr>
          <w:rStyle w:val="StyleUnderline"/>
          <w:highlight w:val="yellow"/>
        </w:rPr>
        <w:t xml:space="preserve">capital uses to </w:t>
      </w:r>
      <w:r w:rsidRPr="00F6770D">
        <w:rPr>
          <w:rStyle w:val="Emphasis"/>
          <w:highlight w:val="yellow"/>
        </w:rPr>
        <w:t>exploit</w:t>
      </w:r>
      <w:r w:rsidRPr="00F6770D">
        <w:rPr>
          <w:rStyle w:val="StyleUnderline"/>
        </w:rPr>
        <w:t xml:space="preserve"> formally free </w:t>
      </w:r>
      <w:r w:rsidRPr="00F6770D">
        <w:rPr>
          <w:rStyle w:val="Emphasis"/>
          <w:highlight w:val="yellow"/>
        </w:rPr>
        <w:t>wage labor</w:t>
      </w:r>
      <w:r w:rsidRPr="00F6770D">
        <w:t>. Marxist theory that considers the most distinct undertakings of capitalism to be economic exploitation and the production of surplus value separating economic compulsion from direct domination fails to recognize what may be an even greater capitalist novelty: the dynamic by which capital is able to “identify, secure and channel unpaid work outside the commodity system into the circuit of capital.” As Marxist-feminists have long noted, “</w:t>
      </w:r>
      <w:r w:rsidRPr="00F6770D">
        <w:rPr>
          <w:rStyle w:val="StyleUnderline"/>
        </w:rPr>
        <w:t xml:space="preserve">The </w:t>
      </w:r>
      <w:r w:rsidRPr="00F6770D">
        <w:rPr>
          <w:rStyle w:val="StyleUnderline"/>
          <w:highlight w:val="yellow"/>
        </w:rPr>
        <w:t>appropriation of</w:t>
      </w:r>
      <w:r w:rsidRPr="00F6770D">
        <w:rPr>
          <w:rStyle w:val="StyleUnderline"/>
        </w:rPr>
        <w:t xml:space="preserve"> </w:t>
      </w:r>
      <w:r w:rsidRPr="00F6770D">
        <w:rPr>
          <w:rStyle w:val="Emphasis"/>
          <w:highlight w:val="yellow"/>
        </w:rPr>
        <w:t>accumulated unpaid work</w:t>
      </w:r>
      <w:r w:rsidRPr="00F6770D">
        <w:rPr>
          <w:rStyle w:val="StyleUnderline"/>
        </w:rPr>
        <w:t xml:space="preserve"> in human form,” including the </w:t>
      </w:r>
      <w:r w:rsidRPr="00F6770D">
        <w:rPr>
          <w:rStyle w:val="Emphasis"/>
        </w:rPr>
        <w:t>labors</w:t>
      </w:r>
      <w:r w:rsidRPr="00F6770D">
        <w:rPr>
          <w:rStyle w:val="StyleUnderline"/>
        </w:rPr>
        <w:t xml:space="preserve"> of biological and social reproduction undertaken the world over by women, </w:t>
      </w:r>
      <w:r w:rsidRPr="00F6770D">
        <w:rPr>
          <w:rStyle w:val="StyleUnderline"/>
          <w:highlight w:val="yellow"/>
        </w:rPr>
        <w:t>provides</w:t>
      </w:r>
      <w:r w:rsidRPr="00F6770D">
        <w:rPr>
          <w:rStyle w:val="StyleUnderline"/>
        </w:rPr>
        <w:t xml:space="preserve"> the real </w:t>
      </w:r>
      <w:r w:rsidRPr="00F6770D">
        <w:rPr>
          <w:rStyle w:val="Emphasis"/>
          <w:highlight w:val="yellow"/>
        </w:rPr>
        <w:t>historical conditions</w:t>
      </w:r>
      <w:r w:rsidRPr="00F6770D">
        <w:rPr>
          <w:rStyle w:val="StyleUnderline"/>
          <w:highlight w:val="yellow"/>
        </w:rPr>
        <w:t xml:space="preserve"> for</w:t>
      </w:r>
      <w:r w:rsidRPr="00F6770D">
        <w:rPr>
          <w:rStyle w:val="StyleUnderline"/>
        </w:rPr>
        <w:t xml:space="preserve"> “</w:t>
      </w:r>
      <w:r w:rsidRPr="00F6770D">
        <w:rPr>
          <w:rStyle w:val="Emphasis"/>
          <w:highlight w:val="yellow"/>
        </w:rPr>
        <w:t>socially necessary labor time</w:t>
      </w:r>
      <w:r w:rsidRPr="00F6770D">
        <w:rPr>
          <w:rStyle w:val="StyleUnderline"/>
        </w:rPr>
        <w:t>.”</w:t>
      </w:r>
      <w:r w:rsidRPr="00F6770D">
        <w:t xml:space="preserve"> A “narrow sphere” of productive relations, in this view, depends upon a “more expansive sphere of appropriation” in which cheap human and extrahuman nature “are taken up by commodity production.”56</w:t>
      </w:r>
    </w:p>
    <w:p w14:paraId="0C9E4FC0" w14:textId="77777777" w:rsidR="00E5248D" w:rsidRPr="00F6770D" w:rsidRDefault="00E5248D" w:rsidP="00E5248D">
      <w:r w:rsidRPr="00F6770D">
        <w:rPr>
          <w:rStyle w:val="StyleUnderline"/>
          <w:highlight w:val="yellow"/>
        </w:rPr>
        <w:t>Embodied in</w:t>
      </w:r>
      <w:r w:rsidRPr="00F6770D">
        <w:rPr>
          <w:rStyle w:val="StyleUnderline"/>
        </w:rPr>
        <w:t xml:space="preserve"> the figures of the </w:t>
      </w:r>
      <w:r w:rsidRPr="00F6770D">
        <w:rPr>
          <w:rStyle w:val="Emphasis"/>
          <w:highlight w:val="yellow"/>
        </w:rPr>
        <w:t>slave</w:t>
      </w:r>
      <w:r w:rsidRPr="00F6770D">
        <w:rPr>
          <w:rStyle w:val="StyleUnderline"/>
        </w:rPr>
        <w:t xml:space="preserve">, the </w:t>
      </w:r>
      <w:r w:rsidRPr="00F6770D">
        <w:rPr>
          <w:rStyle w:val="Emphasis"/>
          <w:highlight w:val="yellow"/>
        </w:rPr>
        <w:t>migrant</w:t>
      </w:r>
      <w:r w:rsidRPr="00F6770D">
        <w:rPr>
          <w:rStyle w:val="Emphasis"/>
        </w:rPr>
        <w:t xml:space="preserve"> worker</w:t>
      </w:r>
      <w:r w:rsidRPr="00F6770D">
        <w:rPr>
          <w:rStyle w:val="StyleUnderline"/>
        </w:rPr>
        <w:t xml:space="preserve">, the </w:t>
      </w:r>
      <w:r w:rsidRPr="00F6770D">
        <w:rPr>
          <w:rStyle w:val="Emphasis"/>
          <w:highlight w:val="yellow"/>
        </w:rPr>
        <w:t>household</w:t>
      </w:r>
      <w:r w:rsidRPr="00F6770D">
        <w:rPr>
          <w:rStyle w:val="Emphasis"/>
        </w:rPr>
        <w:t xml:space="preserve"> worker</w:t>
      </w:r>
      <w:r w:rsidRPr="00F6770D">
        <w:rPr>
          <w:rStyle w:val="StyleUnderline"/>
        </w:rPr>
        <w:t>,</w:t>
      </w:r>
      <w:r w:rsidRPr="00F6770D">
        <w:t xml:space="preserve"> </w:t>
      </w:r>
      <w:r w:rsidRPr="00F6770D">
        <w:rPr>
          <w:rStyle w:val="StyleUnderline"/>
        </w:rPr>
        <w:t xml:space="preserve">the </w:t>
      </w:r>
      <w:r w:rsidRPr="00F6770D">
        <w:rPr>
          <w:rStyle w:val="Emphasis"/>
        </w:rPr>
        <w:t xml:space="preserve">chronically </w:t>
      </w:r>
      <w:r w:rsidRPr="00F6770D">
        <w:rPr>
          <w:rStyle w:val="Emphasis"/>
          <w:highlight w:val="yellow"/>
        </w:rPr>
        <w:t>unemployed</w:t>
      </w:r>
      <w:r w:rsidRPr="00F6770D">
        <w:rPr>
          <w:rStyle w:val="StyleUnderline"/>
        </w:rPr>
        <w:t xml:space="preserve">, and others like them, </w:t>
      </w:r>
      <w:r w:rsidRPr="00F6770D">
        <w:rPr>
          <w:rStyle w:val="StyleUnderline"/>
          <w:highlight w:val="yellow"/>
        </w:rPr>
        <w:t>appropriation encompasses</w:t>
      </w:r>
      <w:r w:rsidRPr="00F6770D">
        <w:rPr>
          <w:rStyle w:val="StyleUnderline"/>
        </w:rPr>
        <w:t xml:space="preserve"> both </w:t>
      </w:r>
      <w:r w:rsidRPr="00F6770D">
        <w:rPr>
          <w:rStyle w:val="Emphasis"/>
        </w:rPr>
        <w:t>privatized</w:t>
      </w:r>
      <w:r w:rsidRPr="00F6770D">
        <w:rPr>
          <w:rStyle w:val="StyleUnderline"/>
        </w:rPr>
        <w:t xml:space="preserve"> and </w:t>
      </w:r>
      <w:r w:rsidRPr="00F6770D">
        <w:rPr>
          <w:rStyle w:val="Emphasis"/>
        </w:rPr>
        <w:t xml:space="preserve">publically sanctioned </w:t>
      </w:r>
      <w:r w:rsidRPr="00F6770D">
        <w:rPr>
          <w:rStyle w:val="Emphasis"/>
          <w:highlight w:val="yellow"/>
        </w:rPr>
        <w:t>coercion</w:t>
      </w:r>
      <w:r w:rsidRPr="00F6770D">
        <w:rPr>
          <w:rStyle w:val="StyleUnderline"/>
        </w:rPr>
        <w:t xml:space="preserve"> and </w:t>
      </w:r>
      <w:r w:rsidRPr="00F6770D">
        <w:rPr>
          <w:rStyle w:val="Emphasis"/>
        </w:rPr>
        <w:t xml:space="preserve">ethico- political </w:t>
      </w:r>
      <w:r w:rsidRPr="00F6770D">
        <w:rPr>
          <w:rStyle w:val="Emphasis"/>
          <w:highlight w:val="yellow"/>
        </w:rPr>
        <w:t>devaluation</w:t>
      </w:r>
      <w:r w:rsidRPr="00F6770D">
        <w:rPr>
          <w:rStyle w:val="StyleUnderline"/>
          <w:highlight w:val="yellow"/>
        </w:rPr>
        <w:t xml:space="preserve"> inseparable from</w:t>
      </w:r>
      <w:r w:rsidRPr="00F6770D">
        <w:rPr>
          <w:rStyle w:val="StyleUnderline"/>
        </w:rPr>
        <w:t xml:space="preserve"> </w:t>
      </w:r>
      <w:r w:rsidRPr="00F6770D">
        <w:rPr>
          <w:rStyle w:val="Emphasis"/>
          <w:highlight w:val="yellow"/>
        </w:rPr>
        <w:t>capitalist</w:t>
      </w:r>
      <w:r w:rsidRPr="00F6770D">
        <w:rPr>
          <w:rStyle w:val="Emphasis"/>
        </w:rPr>
        <w:t xml:space="preserve"> processes of </w:t>
      </w:r>
      <w:r w:rsidRPr="00F6770D">
        <w:rPr>
          <w:rStyle w:val="Emphasis"/>
          <w:highlight w:val="yellow"/>
        </w:rPr>
        <w:t>assigning value</w:t>
      </w:r>
      <w:r w:rsidRPr="00F6770D">
        <w:rPr>
          <w:rStyle w:val="StyleUnderline"/>
        </w:rPr>
        <w:t>.</w:t>
      </w:r>
      <w:r w:rsidRPr="00F6770D">
        <w:t xml:space="preserve"> Thus, </w:t>
      </w:r>
      <w:r w:rsidRPr="00F6770D">
        <w:rPr>
          <w:rStyle w:val="StyleUnderline"/>
        </w:rPr>
        <w:t>rather than opposing notions of absolute sovereignty</w:t>
      </w:r>
      <w:r w:rsidRPr="00F6770D">
        <w:t xml:space="preserve"> </w:t>
      </w:r>
      <w:r w:rsidRPr="00F6770D">
        <w:rPr>
          <w:rStyle w:val="StyleUnderline"/>
        </w:rPr>
        <w:t xml:space="preserve">and its power of </w:t>
      </w:r>
      <w:r w:rsidRPr="00F6770D">
        <w:rPr>
          <w:rStyle w:val="Emphasis"/>
        </w:rPr>
        <w:t>life over death</w:t>
      </w:r>
      <w:r w:rsidRPr="00F6770D">
        <w:t xml:space="preserve"> </w:t>
      </w:r>
      <w:r w:rsidRPr="00F6770D">
        <w:rPr>
          <w:rStyle w:val="StyleUnderline"/>
        </w:rPr>
        <w:t xml:space="preserve">with a </w:t>
      </w:r>
      <w:r w:rsidRPr="00F6770D">
        <w:rPr>
          <w:rStyle w:val="Emphasis"/>
        </w:rPr>
        <w:t>biopolitically</w:t>
      </w:r>
      <w:r w:rsidRPr="00F6770D">
        <w:rPr>
          <w:rStyle w:val="StyleUnderline"/>
        </w:rPr>
        <w:t xml:space="preserve">, </w:t>
      </w:r>
      <w:r w:rsidRPr="00F6770D">
        <w:rPr>
          <w:rStyle w:val="Emphasis"/>
        </w:rPr>
        <w:t>productive materialist history</w:t>
      </w:r>
      <w:r w:rsidRPr="00F6770D">
        <w:t xml:space="preserve">, </w:t>
      </w:r>
      <w:r w:rsidRPr="00F6770D">
        <w:rPr>
          <w:rStyle w:val="StyleUnderline"/>
          <w:highlight w:val="yellow"/>
        </w:rPr>
        <w:t>we</w:t>
      </w:r>
      <w:r w:rsidRPr="00F6770D">
        <w:rPr>
          <w:rStyle w:val="StyleUnderline"/>
        </w:rPr>
        <w:t xml:space="preserve"> might instead </w:t>
      </w:r>
      <w:r w:rsidRPr="00F6770D">
        <w:rPr>
          <w:rStyle w:val="StyleUnderline"/>
          <w:highlight w:val="yellow"/>
        </w:rPr>
        <w:t>recognize how the two are</w:t>
      </w:r>
      <w:r w:rsidRPr="00F6770D">
        <w:rPr>
          <w:rStyle w:val="StyleUnderline"/>
        </w:rPr>
        <w:t xml:space="preserve"> </w:t>
      </w:r>
      <w:r w:rsidRPr="00F6770D">
        <w:rPr>
          <w:rStyle w:val="Emphasis"/>
          <w:highlight w:val="yellow"/>
        </w:rPr>
        <w:t>inextricably linked</w:t>
      </w:r>
      <w:r w:rsidRPr="00F6770D">
        <w:rPr>
          <w:rStyle w:val="StyleUnderline"/>
          <w:highlight w:val="yellow"/>
        </w:rPr>
        <w:t xml:space="preserve"> through</w:t>
      </w:r>
      <w:r w:rsidRPr="00F6770D">
        <w:rPr>
          <w:rStyle w:val="StyleUnderline"/>
        </w:rPr>
        <w:t xml:space="preserve"> the </w:t>
      </w:r>
      <w:r w:rsidRPr="00F6770D">
        <w:rPr>
          <w:rStyle w:val="Emphasis"/>
        </w:rPr>
        <w:t>conquest/</w:t>
      </w:r>
      <w:r w:rsidRPr="00F6770D">
        <w:rPr>
          <w:rStyle w:val="Emphasis"/>
          <w:highlight w:val="yellow"/>
        </w:rPr>
        <w:t>commodification</w:t>
      </w:r>
      <w:r w:rsidRPr="00F6770D">
        <w:rPr>
          <w:rStyle w:val="StyleUnderline"/>
          <w:highlight w:val="yellow"/>
        </w:rPr>
        <w:t xml:space="preserve"> of </w:t>
      </w:r>
      <w:r w:rsidRPr="00F6770D">
        <w:rPr>
          <w:rStyle w:val="Emphasis"/>
          <w:highlight w:val="yellow"/>
        </w:rPr>
        <w:t>Black bodies</w:t>
      </w:r>
      <w:r w:rsidRPr="00F6770D">
        <w:rPr>
          <w:rStyle w:val="StyleUnderline"/>
        </w:rPr>
        <w:t xml:space="preserve"> </w:t>
      </w:r>
      <w:r w:rsidRPr="00F6770D">
        <w:t xml:space="preserve">(as </w:t>
      </w:r>
      <w:r w:rsidRPr="00F6770D">
        <w:rPr>
          <w:rStyle w:val="StyleUnderline"/>
        </w:rPr>
        <w:t xml:space="preserve">well as in the conquest/commodification of </w:t>
      </w:r>
      <w:r w:rsidRPr="00F6770D">
        <w:rPr>
          <w:rStyle w:val="Emphasis"/>
          <w:highlight w:val="yellow"/>
        </w:rPr>
        <w:t>indigenous lands</w:t>
      </w:r>
      <w:r w:rsidRPr="00F6770D">
        <w:t xml:space="preserve">) that for Marx comprises the moment of “so-called primitive accumulation.” </w:t>
      </w:r>
      <w:r w:rsidRPr="00F6770D">
        <w:rPr>
          <w:rStyle w:val="StyleUnderline"/>
          <w:highlight w:val="yellow"/>
        </w:rPr>
        <w:t>This connection extends to</w:t>
      </w:r>
      <w:r w:rsidRPr="00F6770D">
        <w:rPr>
          <w:rStyle w:val="StyleUnderline"/>
        </w:rPr>
        <w:t xml:space="preserve"> the ongoing </w:t>
      </w:r>
      <w:r w:rsidRPr="00F6770D">
        <w:rPr>
          <w:rStyle w:val="Emphasis"/>
          <w:highlight w:val="yellow"/>
        </w:rPr>
        <w:t>unpaid work</w:t>
      </w:r>
      <w:r w:rsidRPr="00F6770D">
        <w:rPr>
          <w:rStyle w:val="StyleUnderline"/>
          <w:highlight w:val="yellow"/>
        </w:rPr>
        <w:t xml:space="preserve"> of </w:t>
      </w:r>
      <w:r w:rsidRPr="00F6770D">
        <w:rPr>
          <w:rStyle w:val="Emphasis"/>
          <w:highlight w:val="yellow"/>
        </w:rPr>
        <w:t>women</w:t>
      </w:r>
      <w:r w:rsidRPr="00F6770D">
        <w:rPr>
          <w:rStyle w:val="StyleUnderline"/>
        </w:rPr>
        <w:t xml:space="preserve"> the world over, accumulated unpaid work represented by </w:t>
      </w:r>
      <w:r w:rsidRPr="00F6770D">
        <w:rPr>
          <w:rStyle w:val="Emphasis"/>
          <w:highlight w:val="yellow"/>
        </w:rPr>
        <w:t>labor migration</w:t>
      </w:r>
      <w:r w:rsidRPr="00F6770D">
        <w:rPr>
          <w:rStyle w:val="StyleUnderline"/>
          <w:highlight w:val="yellow"/>
        </w:rPr>
        <w:t xml:space="preserve">, and </w:t>
      </w:r>
      <w:r w:rsidRPr="00F6770D">
        <w:rPr>
          <w:rStyle w:val="Emphasis"/>
          <w:highlight w:val="yellow"/>
        </w:rPr>
        <w:t>war capitalisms</w:t>
      </w:r>
      <w:r w:rsidRPr="00F6770D">
        <w:rPr>
          <w:rStyle w:val="StyleUnderline"/>
        </w:rPr>
        <w:t xml:space="preserve"> differentiation between internally ordered, rule-bound spaces of production and market exchange and exceptional zones of armed appropriation</w:t>
      </w:r>
      <w:r w:rsidRPr="00F6770D">
        <w:t>. The latter are not only domains for enacting “plunder”—that is, primitive accumulation (or accumulation by dispossession)—but also for developing cutting-edge procedures, calculations, and fungible systems of commercial and military infrastructure—the slaver s management of human cargo, railways of extraction and settlement, coerced urbanisms, strategic hamlets and forward military bases—that are able to proceed insofar as they are unfettered by legally protected human beings, thus advancing new prejudices that build upon the old.</w:t>
      </w:r>
    </w:p>
    <w:p w14:paraId="2701073E" w14:textId="77777777" w:rsidR="00E5248D" w:rsidRPr="00F6770D" w:rsidRDefault="00E5248D" w:rsidP="00E5248D">
      <w:pPr>
        <w:rPr>
          <w:rFonts w:asciiTheme="minorHAnsi" w:hAnsiTheme="minorHAnsi" w:cstheme="minorBidi"/>
        </w:rPr>
      </w:pPr>
    </w:p>
    <w:sectPr w:rsidR="00E5248D" w:rsidRPr="00F6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Old Fac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altName w:val="Times New Roman"/>
    <w:panose1 w:val="02020803070505020304"/>
    <w:charset w:val="00"/>
    <w:family w:val="roman"/>
    <w:notTrueType/>
    <w:pitch w:val="default"/>
    <w:sig w:usb0="00000003" w:usb1="00000000" w:usb2="00000000" w:usb3="00000000" w:csb0="0061004D" w:csb1="006C0072"/>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Arial"/>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charset w:val="00"/>
    <w:family w:val="auto"/>
    <w:pitch w:val="variable"/>
    <w:sig w:usb0="E00002FF" w:usb1="5000205A" w:usb2="00000000" w:usb3="00000000" w:csb0="0000019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C255C"/>
    <w:multiLevelType w:val="hybridMultilevel"/>
    <w:tmpl w:val="1B7CA3D0"/>
    <w:lvl w:ilvl="0" w:tplc="FFFFFFFF">
      <w:start w:val="1"/>
      <w:numFmt w:val="decimal"/>
      <w:lvlText w:val="%1."/>
      <w:lvlJc w:val="left"/>
      <w:pPr>
        <w:ind w:left="360" w:hanging="360"/>
      </w:pPr>
      <w:rPr>
        <w:rFonts w:ascii="Arial" w:eastAsiaTheme="majorEastAsia" w:hAnsi="Arial" w:cs="Arial"/>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71724F8"/>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0802563"/>
    <w:multiLevelType w:val="hybridMultilevel"/>
    <w:tmpl w:val="1B7CA3D0"/>
    <w:lvl w:ilvl="0" w:tplc="F6A26666">
      <w:start w:val="1"/>
      <w:numFmt w:val="decimal"/>
      <w:lvlText w:val="%1."/>
      <w:lvlJc w:val="left"/>
      <w:pPr>
        <w:ind w:left="360" w:hanging="360"/>
      </w:pPr>
      <w:rPr>
        <w:rFonts w:ascii="Arial" w:eastAsiaTheme="majorEastAsia"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A3E6227"/>
    <w:multiLevelType w:val="hybridMultilevel"/>
    <w:tmpl w:val="92D2FE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5C4FAC"/>
    <w:multiLevelType w:val="hybridMultilevel"/>
    <w:tmpl w:val="1BCE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3F4187"/>
    <w:multiLevelType w:val="hybridMultilevel"/>
    <w:tmpl w:val="1B7CA3D0"/>
    <w:lvl w:ilvl="0" w:tplc="FFFFFFFF">
      <w:start w:val="1"/>
      <w:numFmt w:val="decimal"/>
      <w:lvlText w:val="%1."/>
      <w:lvlJc w:val="left"/>
      <w:pPr>
        <w:ind w:left="360" w:hanging="360"/>
      </w:pPr>
      <w:rPr>
        <w:rFonts w:ascii="Arial" w:eastAsiaTheme="majorEastAsia" w:hAnsi="Arial" w:cs="Arial"/>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005D86"/>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057123"/>
    <w:multiLevelType w:val="hybridMultilevel"/>
    <w:tmpl w:val="F238F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C202EF6"/>
    <w:multiLevelType w:val="hybridMultilevel"/>
    <w:tmpl w:val="1B7CA3D0"/>
    <w:lvl w:ilvl="0" w:tplc="FFFFFFFF">
      <w:start w:val="1"/>
      <w:numFmt w:val="decimal"/>
      <w:lvlText w:val="%1."/>
      <w:lvlJc w:val="left"/>
      <w:pPr>
        <w:ind w:left="360" w:hanging="360"/>
      </w:pPr>
      <w:rPr>
        <w:rFonts w:ascii="Arial" w:eastAsiaTheme="majorEastAsia" w:hAnsi="Arial" w:cs="Arial"/>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D8124FF"/>
    <w:multiLevelType w:val="hybridMultilevel"/>
    <w:tmpl w:val="2DBC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2D41D0"/>
    <w:multiLevelType w:val="multilevel"/>
    <w:tmpl w:val="01B00BD6"/>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3F80C6B"/>
    <w:multiLevelType w:val="hybridMultilevel"/>
    <w:tmpl w:val="BA26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64802"/>
    <w:multiLevelType w:val="hybridMultilevel"/>
    <w:tmpl w:val="0EE0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A12493"/>
    <w:multiLevelType w:val="hybridMultilevel"/>
    <w:tmpl w:val="1B7CA3D0"/>
    <w:lvl w:ilvl="0" w:tplc="F6A26666">
      <w:start w:val="1"/>
      <w:numFmt w:val="decimal"/>
      <w:lvlText w:val="%1."/>
      <w:lvlJc w:val="left"/>
      <w:pPr>
        <w:ind w:left="360" w:hanging="360"/>
      </w:pPr>
      <w:rPr>
        <w:rFonts w:ascii="Arial" w:eastAsiaTheme="majorEastAsia"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881576F"/>
    <w:multiLevelType w:val="hybridMultilevel"/>
    <w:tmpl w:val="0B1E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0C0946"/>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E022E2"/>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19"/>
  </w:num>
  <w:num w:numId="3">
    <w:abstractNumId w:val="34"/>
  </w:num>
  <w:num w:numId="4">
    <w:abstractNumId w:val="12"/>
  </w:num>
  <w:num w:numId="5">
    <w:abstractNumId w:val="22"/>
  </w:num>
  <w:num w:numId="6">
    <w:abstractNumId w:val="1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7"/>
  </w:num>
  <w:num w:numId="19">
    <w:abstractNumId w:val="33"/>
  </w:num>
  <w:num w:numId="20">
    <w:abstractNumId w:val="29"/>
  </w:num>
  <w:num w:numId="21">
    <w:abstractNumId w:val="25"/>
  </w:num>
  <w:num w:numId="22">
    <w:abstractNumId w:val="24"/>
  </w:num>
  <w:num w:numId="23">
    <w:abstractNumId w:val="31"/>
  </w:num>
  <w:num w:numId="24">
    <w:abstractNumId w:val="32"/>
  </w:num>
  <w:num w:numId="25">
    <w:abstractNumId w:val="20"/>
  </w:num>
  <w:num w:numId="26">
    <w:abstractNumId w:val="26"/>
  </w:num>
  <w:num w:numId="27">
    <w:abstractNumId w:val="13"/>
  </w:num>
  <w:num w:numId="28">
    <w:abstractNumId w:val="14"/>
  </w:num>
  <w:num w:numId="29">
    <w:abstractNumId w:val="17"/>
  </w:num>
  <w:num w:numId="30">
    <w:abstractNumId w:val="28"/>
  </w:num>
  <w:num w:numId="31">
    <w:abstractNumId w:val="23"/>
  </w:num>
  <w:num w:numId="32">
    <w:abstractNumId w:val="18"/>
  </w:num>
  <w:num w:numId="33">
    <w:abstractNumId w:val="16"/>
  </w:num>
  <w:num w:numId="34">
    <w:abstractNumId w:val="2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E5248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48D"/>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5340"/>
  <w15:chartTrackingRefBased/>
  <w15:docId w15:val="{B8AC604F-DE96-4442-89B1-94BA0705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5248D"/>
    <w:rPr>
      <w:rFonts w:ascii="Arial" w:hAnsi="Arial"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E524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1"/>
    <w:unhideWhenUsed/>
    <w:qFormat/>
    <w:rsid w:val="00E5248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E5248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
    <w:basedOn w:val="Normal"/>
    <w:next w:val="Normal"/>
    <w:link w:val="Heading4Char"/>
    <w:uiPriority w:val="3"/>
    <w:unhideWhenUsed/>
    <w:qFormat/>
    <w:rsid w:val="00E5248D"/>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E524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E5248D"/>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E5248D"/>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E5248D"/>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E5248D"/>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E524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248D"/>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E5248D"/>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E5248D"/>
    <w:rPr>
      <w:rFonts w:ascii="Arial" w:eastAsiaTheme="majorEastAsia" w:hAnsi="Arial"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E5248D"/>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E5248D"/>
    <w:rPr>
      <w:rFonts w:ascii="Arial" w:eastAsiaTheme="majorEastAsia" w:hAnsi="Arial"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7"/>
    <w:qFormat/>
    <w:rsid w:val="00E5248D"/>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5248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E5248D"/>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E5248D"/>
    <w:rPr>
      <w:color w:val="auto"/>
      <w:u w:val="none"/>
    </w:rPr>
  </w:style>
  <w:style w:type="character" w:styleId="FollowedHyperlink">
    <w:name w:val="FollowedHyperlink"/>
    <w:basedOn w:val="DefaultParagraphFont"/>
    <w:uiPriority w:val="99"/>
    <w:unhideWhenUsed/>
    <w:rsid w:val="00E5248D"/>
    <w:rPr>
      <w:color w:val="auto"/>
      <w:u w:val="none"/>
    </w:rPr>
  </w:style>
  <w:style w:type="character" w:customStyle="1" w:styleId="Heading5Char">
    <w:name w:val="Heading 5 Char"/>
    <w:aliases w:val="Blocks Char,5: Underlined Char,Heading 5 - underlined Char"/>
    <w:basedOn w:val="DefaultParagraphFont"/>
    <w:link w:val="Heading5"/>
    <w:uiPriority w:val="9"/>
    <w:rsid w:val="00E5248D"/>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E524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E5248D"/>
    <w:rPr>
      <w:rFonts w:ascii="Times New Roman" w:eastAsia="Times New Roman" w:hAnsi="Times New Roman" w:cs="Arial"/>
    </w:rPr>
  </w:style>
  <w:style w:type="character" w:customStyle="1" w:styleId="Heading8Char">
    <w:name w:val="Heading 8 Char"/>
    <w:basedOn w:val="DefaultParagraphFont"/>
    <w:link w:val="Heading8"/>
    <w:rsid w:val="00E5248D"/>
    <w:rPr>
      <w:rFonts w:ascii="Times New Roman" w:eastAsia="Times New Roman" w:hAnsi="Times New Roman" w:cs="Arial"/>
      <w:i/>
      <w:iCs/>
    </w:rPr>
  </w:style>
  <w:style w:type="character" w:customStyle="1" w:styleId="Heading9Char">
    <w:name w:val="Heading 9 Char"/>
    <w:basedOn w:val="DefaultParagraphFont"/>
    <w:link w:val="Heading9"/>
    <w:rsid w:val="00E5248D"/>
    <w:rPr>
      <w:rFonts w:ascii="Arial" w:eastAsia="Times New Roman" w:hAnsi="Arial" w:cs="Arial"/>
    </w:rPr>
  </w:style>
  <w:style w:type="paragraph" w:customStyle="1" w:styleId="Emphasis1">
    <w:name w:val="Emphasis1"/>
    <w:basedOn w:val="Normal"/>
    <w:link w:val="Emphasis"/>
    <w:autoRedefine/>
    <w:uiPriority w:val="7"/>
    <w:qFormat/>
    <w:rsid w:val="00E5248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E5248D"/>
    <w:pPr>
      <w:widowControl w:val="0"/>
      <w:ind w:left="720"/>
      <w:jc w:val="both"/>
    </w:pPr>
    <w:rPr>
      <w:b/>
      <w:u w:val="single"/>
      <w:bdr w:val="single" w:sz="4" w:space="0" w:color="auto"/>
    </w:rPr>
  </w:style>
  <w:style w:type="paragraph" w:customStyle="1" w:styleId="Analytic">
    <w:name w:val="Analytic"/>
    <w:basedOn w:val="Normal"/>
    <w:link w:val="AnalyticChar"/>
    <w:qFormat/>
    <w:rsid w:val="00E5248D"/>
    <w:rPr>
      <w:rFonts w:eastAsia="Calibri"/>
      <w:b/>
      <w:color w:val="C00000"/>
      <w:sz w:val="24"/>
      <w:szCs w:val="24"/>
    </w:rPr>
  </w:style>
  <w:style w:type="character" w:customStyle="1" w:styleId="AnalyticChar">
    <w:name w:val="Analytic Char"/>
    <w:basedOn w:val="DefaultParagraphFont"/>
    <w:link w:val="Analytic"/>
    <w:rsid w:val="00E5248D"/>
    <w:rPr>
      <w:rFonts w:ascii="Arial" w:eastAsia="Calibri" w:hAnsi="Arial" w:cs="Arial"/>
      <w:b/>
      <w:color w:val="C00000"/>
      <w:sz w:val="24"/>
      <w:szCs w:val="24"/>
    </w:rPr>
  </w:style>
  <w:style w:type="character" w:styleId="UnresolvedMention">
    <w:name w:val="Unresolved Mention"/>
    <w:basedOn w:val="DefaultParagraphFont"/>
    <w:uiPriority w:val="99"/>
    <w:unhideWhenUsed/>
    <w:rsid w:val="00E5248D"/>
    <w:rPr>
      <w:color w:val="605E5C"/>
      <w:shd w:val="clear" w:color="auto" w:fill="E1DFDD"/>
    </w:rPr>
  </w:style>
  <w:style w:type="paragraph" w:styleId="ListParagraph">
    <w:name w:val="List Paragraph"/>
    <w:aliases w:val="6 font,List Paragraph1,List Paragraph2"/>
    <w:basedOn w:val="Normal"/>
    <w:uiPriority w:val="34"/>
    <w:unhideWhenUsed/>
    <w:qFormat/>
    <w:rsid w:val="00E5248D"/>
    <w:pPr>
      <w:ind w:left="720"/>
      <w:contextualSpacing/>
    </w:pPr>
  </w:style>
  <w:style w:type="character" w:customStyle="1" w:styleId="HTMLAddressChar">
    <w:name w:val="HTML Address Char"/>
    <w:basedOn w:val="DefaultParagraphFont"/>
    <w:link w:val="HTMLAddress"/>
    <w:uiPriority w:val="99"/>
    <w:rsid w:val="00E5248D"/>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E5248D"/>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E5248D"/>
    <w:rPr>
      <w:rFonts w:ascii="Arial" w:hAnsi="Arial" w:cs="Arial"/>
      <w:i/>
      <w:iCs/>
    </w:rPr>
  </w:style>
  <w:style w:type="paragraph" w:customStyle="1" w:styleId="smallcaps">
    <w:name w:val="smallcaps"/>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E5248D"/>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E5248D"/>
    <w:rPr>
      <w:b w:val="0"/>
      <w:bCs/>
      <w:u w:val="single"/>
    </w:rPr>
  </w:style>
  <w:style w:type="paragraph" w:customStyle="1" w:styleId="CardIndented">
    <w:name w:val="Card (Indented)"/>
    <w:basedOn w:val="Normal"/>
    <w:link w:val="CardIndentedChar"/>
    <w:qFormat/>
    <w:rsid w:val="00E5248D"/>
    <w:pPr>
      <w:ind w:left="288"/>
    </w:pPr>
  </w:style>
  <w:style w:type="character" w:customStyle="1" w:styleId="CardIndentedChar">
    <w:name w:val="Card (Indented) Char"/>
    <w:basedOn w:val="DefaultParagraphFont"/>
    <w:link w:val="CardIndented"/>
    <w:rsid w:val="00E5248D"/>
    <w:rPr>
      <w:rFonts w:ascii="Arial" w:hAnsi="Arial" w:cs="Arial"/>
    </w:rPr>
  </w:style>
  <w:style w:type="character" w:customStyle="1" w:styleId="Style1Char1">
    <w:name w:val="Style1 Char1"/>
    <w:basedOn w:val="DefaultParagraphFont"/>
    <w:rsid w:val="00E5248D"/>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E5248D"/>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E5248D"/>
    <w:rPr>
      <w:u w:val="single"/>
    </w:rPr>
  </w:style>
  <w:style w:type="character" w:customStyle="1" w:styleId="StyleStyle4CharTimesNewRoman11pt">
    <w:name w:val="Style Style4 Char + Times New Roman 11 pt"/>
    <w:basedOn w:val="DefaultParagraphFont"/>
    <w:rsid w:val="00E5248D"/>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E5248D"/>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E5248D"/>
    <w:rPr>
      <w:rFonts w:asciiTheme="majorHAnsi" w:eastAsiaTheme="majorEastAsia" w:hAnsiTheme="majorHAnsi" w:cstheme="majorBidi"/>
      <w:spacing w:val="-10"/>
      <w:kern w:val="28"/>
      <w:sz w:val="56"/>
      <w:szCs w:val="56"/>
    </w:rPr>
  </w:style>
  <w:style w:type="character" w:customStyle="1" w:styleId="underline">
    <w:name w:val="underline"/>
    <w:qFormat/>
    <w:rsid w:val="00E5248D"/>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E5248D"/>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E5248D"/>
    <w:rPr>
      <w:rFonts w:ascii="Arial" w:hAnsi="Arial" w:cs="Arial"/>
    </w:rPr>
  </w:style>
  <w:style w:type="paragraph" w:styleId="Footer">
    <w:name w:val="footer"/>
    <w:basedOn w:val="Normal"/>
    <w:link w:val="FooterChar"/>
    <w:uiPriority w:val="99"/>
    <w:unhideWhenUsed/>
    <w:rsid w:val="00E52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48D"/>
    <w:rPr>
      <w:rFonts w:ascii="Arial" w:hAnsi="Arial" w:cs="Arial"/>
    </w:rPr>
  </w:style>
  <w:style w:type="character" w:customStyle="1" w:styleId="il">
    <w:name w:val="il"/>
    <w:rsid w:val="00E5248D"/>
  </w:style>
  <w:style w:type="paragraph" w:customStyle="1" w:styleId="UnderlinePara">
    <w:name w:val="Underline Para"/>
    <w:basedOn w:val="Normal"/>
    <w:uiPriority w:val="6"/>
    <w:qFormat/>
    <w:rsid w:val="00E5248D"/>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E5248D"/>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E5248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E5248D"/>
    <w:rPr>
      <w:rFonts w:ascii="Times New Roman" w:hAnsi="Times New Roman"/>
      <w:sz w:val="24"/>
      <w:u w:val="thick"/>
    </w:rPr>
  </w:style>
  <w:style w:type="character" w:customStyle="1" w:styleId="Author-Date">
    <w:name w:val="Author-Date"/>
    <w:qFormat/>
    <w:rsid w:val="00E5248D"/>
    <w:rPr>
      <w:b/>
      <w:sz w:val="24"/>
    </w:rPr>
  </w:style>
  <w:style w:type="character" w:customStyle="1" w:styleId="NothingChar">
    <w:name w:val="Nothing Char"/>
    <w:link w:val="Nothing"/>
    <w:rsid w:val="00E5248D"/>
    <w:rPr>
      <w:rFonts w:ascii="Times New Roman" w:eastAsia="Times New Roman" w:hAnsi="Times New Roman" w:cs="Times New Roman"/>
      <w:sz w:val="20"/>
      <w:szCs w:val="24"/>
    </w:rPr>
  </w:style>
  <w:style w:type="character" w:customStyle="1" w:styleId="CardsChar">
    <w:name w:val="Cards Char"/>
    <w:link w:val="Cards"/>
    <w:rsid w:val="00E5248D"/>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E5248D"/>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E5248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E5248D"/>
    <w:rPr>
      <w:rFonts w:eastAsia="SimSun"/>
      <w:sz w:val="22"/>
      <w:szCs w:val="24"/>
      <w:u w:val="single"/>
      <w:lang w:val="en-US" w:eastAsia="zh-CN" w:bidi="ar-SA"/>
    </w:rPr>
  </w:style>
  <w:style w:type="paragraph" w:styleId="BalloonText">
    <w:name w:val="Balloon Text"/>
    <w:basedOn w:val="Normal"/>
    <w:link w:val="BalloonTextChar"/>
    <w:uiPriority w:val="99"/>
    <w:unhideWhenUsed/>
    <w:rsid w:val="00E52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E5248D"/>
    <w:rPr>
      <w:rFonts w:ascii="Segoe UI" w:hAnsi="Segoe UI" w:cs="Segoe UI"/>
      <w:sz w:val="18"/>
      <w:szCs w:val="18"/>
    </w:rPr>
  </w:style>
  <w:style w:type="character" w:customStyle="1" w:styleId="BoldUnderline">
    <w:name w:val="BoldUnderline"/>
    <w:uiPriority w:val="1"/>
    <w:qFormat/>
    <w:rsid w:val="00E5248D"/>
    <w:rPr>
      <w:rFonts w:ascii="Arial" w:hAnsi="Arial"/>
      <w:b/>
      <w:sz w:val="20"/>
      <w:u w:val="single"/>
    </w:rPr>
  </w:style>
  <w:style w:type="character" w:customStyle="1" w:styleId="BalloonTextChar1">
    <w:name w:val="Balloon Text Char1"/>
    <w:basedOn w:val="DefaultParagraphFont"/>
    <w:uiPriority w:val="99"/>
    <w:rsid w:val="00E5248D"/>
    <w:rPr>
      <w:rFonts w:ascii="Segoe UI" w:hAnsi="Segoe UI" w:cs="Segoe UI"/>
      <w:sz w:val="18"/>
      <w:szCs w:val="18"/>
    </w:rPr>
  </w:style>
  <w:style w:type="character" w:customStyle="1" w:styleId="DocumentMapChar">
    <w:name w:val="Document Map Char"/>
    <w:basedOn w:val="DefaultParagraphFont"/>
    <w:link w:val="DocumentMap"/>
    <w:uiPriority w:val="99"/>
    <w:rsid w:val="00E5248D"/>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E5248D"/>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E5248D"/>
    <w:rPr>
      <w:rFonts w:ascii="Segoe UI" w:hAnsi="Segoe UI" w:cs="Segoe UI"/>
      <w:sz w:val="16"/>
      <w:szCs w:val="16"/>
    </w:rPr>
  </w:style>
  <w:style w:type="character" w:customStyle="1" w:styleId="z-TopofFormChar">
    <w:name w:val="z-Top of Form Char"/>
    <w:basedOn w:val="DefaultParagraphFont"/>
    <w:link w:val="z-TopofForm"/>
    <w:rsid w:val="00E5248D"/>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E5248D"/>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E5248D"/>
    <w:rPr>
      <w:rFonts w:ascii="Arial" w:hAnsi="Arial" w:cs="Arial"/>
      <w:vanish/>
      <w:sz w:val="16"/>
      <w:szCs w:val="16"/>
    </w:rPr>
  </w:style>
  <w:style w:type="character" w:customStyle="1" w:styleId="z-BottomofFormChar">
    <w:name w:val="z-Bottom of Form Char"/>
    <w:basedOn w:val="DefaultParagraphFont"/>
    <w:link w:val="z-BottomofForm"/>
    <w:rsid w:val="00E5248D"/>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E5248D"/>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E5248D"/>
    <w:rPr>
      <w:rFonts w:ascii="Arial" w:hAnsi="Arial" w:cs="Arial"/>
      <w:vanish/>
      <w:sz w:val="16"/>
      <w:szCs w:val="16"/>
    </w:rPr>
  </w:style>
  <w:style w:type="character" w:customStyle="1" w:styleId="volumeissue">
    <w:name w:val="volume_issue"/>
    <w:basedOn w:val="DefaultParagraphFont"/>
    <w:rsid w:val="00E5248D"/>
  </w:style>
  <w:style w:type="character" w:customStyle="1" w:styleId="pagerange">
    <w:name w:val="page_range"/>
    <w:basedOn w:val="DefaultParagraphFont"/>
    <w:rsid w:val="00E5248D"/>
  </w:style>
  <w:style w:type="character" w:customStyle="1" w:styleId="doilink">
    <w:name w:val="doi_link"/>
    <w:basedOn w:val="DefaultParagraphFont"/>
    <w:rsid w:val="00E5248D"/>
  </w:style>
  <w:style w:type="character" w:customStyle="1" w:styleId="letter">
    <w:name w:val="letter"/>
    <w:basedOn w:val="DefaultParagraphFont"/>
    <w:rsid w:val="00E5248D"/>
  </w:style>
  <w:style w:type="character" w:customStyle="1" w:styleId="mdash">
    <w:name w:val="mdash"/>
    <w:basedOn w:val="DefaultParagraphFont"/>
    <w:rsid w:val="00E5248D"/>
  </w:style>
  <w:style w:type="character" w:customStyle="1" w:styleId="untext">
    <w:name w:val="untext"/>
    <w:basedOn w:val="DefaultParagraphFont"/>
    <w:rsid w:val="00E5248D"/>
  </w:style>
  <w:style w:type="character" w:customStyle="1" w:styleId="vis">
    <w:name w:val="vis"/>
    <w:basedOn w:val="DefaultParagraphFont"/>
    <w:rsid w:val="00E5248D"/>
  </w:style>
  <w:style w:type="character" w:customStyle="1" w:styleId="ex-sent">
    <w:name w:val="ex-sent"/>
    <w:basedOn w:val="DefaultParagraphFont"/>
    <w:rsid w:val="00E5248D"/>
  </w:style>
  <w:style w:type="character" w:customStyle="1" w:styleId="mwtwi">
    <w:name w:val="mw_t_wi"/>
    <w:basedOn w:val="DefaultParagraphFont"/>
    <w:rsid w:val="00E5248D"/>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5248D"/>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E5248D"/>
  </w:style>
  <w:style w:type="paragraph" w:styleId="Revision">
    <w:name w:val="Revision"/>
    <w:hidden/>
    <w:uiPriority w:val="99"/>
    <w:rsid w:val="00E5248D"/>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E5248D"/>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E5248D"/>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E5248D"/>
    <w:rPr>
      <w:rFonts w:ascii="Times New Roman" w:eastAsia="Times New Roman" w:hAnsi="Times New Roman" w:cs="Times New Roman"/>
      <w:sz w:val="20"/>
      <w:szCs w:val="24"/>
      <w:lang w:val="es-419" w:eastAsia="es-419"/>
    </w:rPr>
  </w:style>
  <w:style w:type="character" w:customStyle="1" w:styleId="CitesChar2">
    <w:name w:val="Cites Char2"/>
    <w:link w:val="Cites"/>
    <w:rsid w:val="00E5248D"/>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E5248D"/>
    <w:rPr>
      <w:rFonts w:ascii="Times New Roman" w:eastAsia="Times New Roman" w:hAnsi="Times New Roman" w:cs="Times New Roman"/>
      <w:sz w:val="20"/>
      <w:szCs w:val="20"/>
    </w:rPr>
  </w:style>
  <w:style w:type="paragraph" w:customStyle="1" w:styleId="CM5">
    <w:name w:val="CM5"/>
    <w:basedOn w:val="Normal"/>
    <w:next w:val="Normal"/>
    <w:qFormat/>
    <w:rsid w:val="00E5248D"/>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E5248D"/>
    <w:rPr>
      <w:rFonts w:ascii="Times New Roman" w:eastAsia="Times New Roman" w:hAnsi="Times New Roman" w:cs="Times New Roman"/>
      <w:b/>
      <w:bCs/>
      <w:sz w:val="20"/>
      <w:szCs w:val="24"/>
      <w:u w:val="single"/>
    </w:rPr>
  </w:style>
  <w:style w:type="character" w:customStyle="1" w:styleId="a">
    <w:name w:val="a"/>
    <w:basedOn w:val="DefaultParagraphFont"/>
    <w:rsid w:val="00E5248D"/>
  </w:style>
  <w:style w:type="character" w:customStyle="1" w:styleId="l7">
    <w:name w:val="l7"/>
    <w:basedOn w:val="DefaultParagraphFont"/>
    <w:rsid w:val="00E5248D"/>
  </w:style>
  <w:style w:type="character" w:customStyle="1" w:styleId="l6">
    <w:name w:val="l6"/>
    <w:basedOn w:val="DefaultParagraphFont"/>
    <w:rsid w:val="00E5248D"/>
  </w:style>
  <w:style w:type="character" w:customStyle="1" w:styleId="l8">
    <w:name w:val="l8"/>
    <w:basedOn w:val="DefaultParagraphFont"/>
    <w:rsid w:val="00E5248D"/>
  </w:style>
  <w:style w:type="character" w:customStyle="1" w:styleId="l9">
    <w:name w:val="l9"/>
    <w:basedOn w:val="DefaultParagraphFont"/>
    <w:rsid w:val="00E5248D"/>
  </w:style>
  <w:style w:type="character" w:styleId="Strong">
    <w:name w:val="Strong"/>
    <w:aliases w:val="8 pt font,Cut,Citation Char Char1 Char Char Char Char Char,Small 1,Read Char Char Char,EMPHASIS"/>
    <w:basedOn w:val="DefaultParagraphFont"/>
    <w:uiPriority w:val="22"/>
    <w:qFormat/>
    <w:rsid w:val="00E5248D"/>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E5248D"/>
    <w:rPr>
      <w:rFonts w:ascii="Times New Roman" w:hAnsi="Times New Roman" w:cs="Times New Roman"/>
    </w:rPr>
  </w:style>
  <w:style w:type="character" w:customStyle="1" w:styleId="FooterChar1">
    <w:name w:val="Footer Char1"/>
    <w:basedOn w:val="DefaultParagraphFont"/>
    <w:uiPriority w:val="99"/>
    <w:rsid w:val="00E5248D"/>
    <w:rPr>
      <w:rFonts w:ascii="Times New Roman" w:hAnsi="Times New Roman" w:cs="Times New Roman"/>
    </w:rPr>
  </w:style>
  <w:style w:type="character" w:customStyle="1" w:styleId="m-134349766280542120gmail-style13ptbold">
    <w:name w:val="m_-134349766280542120gmail-style13ptbold"/>
    <w:basedOn w:val="DefaultParagraphFont"/>
    <w:rsid w:val="00E5248D"/>
  </w:style>
  <w:style w:type="character" w:customStyle="1" w:styleId="m-134349766280542120gmail-msohyperlink">
    <w:name w:val="m_-134349766280542120gmail-msohyperlink"/>
    <w:basedOn w:val="DefaultParagraphFont"/>
    <w:rsid w:val="00E5248D"/>
  </w:style>
  <w:style w:type="character" w:customStyle="1" w:styleId="m-134349766280542120gmail-styleunderline">
    <w:name w:val="m_-134349766280542120gmail-styleunderline"/>
    <w:basedOn w:val="DefaultParagraphFont"/>
    <w:rsid w:val="00E5248D"/>
  </w:style>
  <w:style w:type="character" w:customStyle="1" w:styleId="m-134349766280542120gmail-cite">
    <w:name w:val="m_-134349766280542120gmail-cite"/>
    <w:basedOn w:val="DefaultParagraphFont"/>
    <w:rsid w:val="00E5248D"/>
  </w:style>
  <w:style w:type="character" w:customStyle="1" w:styleId="m-134349766280542120gmail-underline">
    <w:name w:val="m_-134349766280542120gmail-underline"/>
    <w:basedOn w:val="DefaultParagraphFont"/>
    <w:rsid w:val="00E5248D"/>
  </w:style>
  <w:style w:type="character" w:customStyle="1" w:styleId="m-134349766280542120gmail-underline0">
    <w:name w:val="m_-134349766280542120gmail-underline0"/>
    <w:basedOn w:val="DefaultParagraphFont"/>
    <w:rsid w:val="00E5248D"/>
  </w:style>
  <w:style w:type="character" w:customStyle="1" w:styleId="Stylecard11ptChar">
    <w:name w:val="Style card + 11 pt Char"/>
    <w:link w:val="Stylecard11pt"/>
    <w:locked/>
    <w:rsid w:val="00E5248D"/>
    <w:rPr>
      <w:rFonts w:ascii="SimSun" w:eastAsia="SimSun" w:hAnsi="SimSun"/>
      <w:szCs w:val="24"/>
      <w:lang w:eastAsia="zh-CN"/>
    </w:rPr>
  </w:style>
  <w:style w:type="paragraph" w:customStyle="1" w:styleId="Stylecard11pt">
    <w:name w:val="Style card + 11 pt"/>
    <w:basedOn w:val="Normal"/>
    <w:link w:val="Stylecard11ptChar"/>
    <w:qFormat/>
    <w:rsid w:val="00E5248D"/>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E5248D"/>
    <w:rPr>
      <w:rFonts w:ascii="Times New Roman" w:hAnsi="Times New Roman" w:cs="Times New Roman" w:hint="default"/>
      <w:sz w:val="20"/>
      <w:u w:val="single"/>
    </w:rPr>
  </w:style>
  <w:style w:type="character" w:customStyle="1" w:styleId="Styleunderline11ptBold">
    <w:name w:val="Style underline + 11 pt Bold"/>
    <w:rsid w:val="00E5248D"/>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E5248D"/>
    <w:rPr>
      <w:sz w:val="20"/>
      <w:u w:val="single"/>
      <w:bdr w:val="single" w:sz="4" w:space="0" w:color="auto" w:frame="1"/>
    </w:rPr>
  </w:style>
  <w:style w:type="character" w:customStyle="1" w:styleId="term">
    <w:name w:val="term"/>
    <w:basedOn w:val="DefaultParagraphFont"/>
    <w:rsid w:val="00E5248D"/>
  </w:style>
  <w:style w:type="character" w:customStyle="1" w:styleId="pmterms1">
    <w:name w:val="pmterms1"/>
    <w:basedOn w:val="DefaultParagraphFont"/>
    <w:rsid w:val="00E5248D"/>
  </w:style>
  <w:style w:type="character" w:customStyle="1" w:styleId="CharChar11">
    <w:name w:val="Char Char11"/>
    <w:basedOn w:val="DefaultParagraphFont"/>
    <w:rsid w:val="00E5248D"/>
    <w:rPr>
      <w:rFonts w:cs="Arial"/>
      <w:b/>
      <w:bCs/>
      <w:iCs/>
      <w:szCs w:val="28"/>
      <w:lang w:val="en-US" w:eastAsia="en-US" w:bidi="ar-SA"/>
    </w:rPr>
  </w:style>
  <w:style w:type="paragraph" w:customStyle="1" w:styleId="element">
    <w:name w:val="element"/>
    <w:basedOn w:val="Normal"/>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E5248D"/>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E5248D"/>
  </w:style>
  <w:style w:type="character" w:customStyle="1" w:styleId="wsj-article-credit">
    <w:name w:val="wsj-article-credit"/>
    <w:basedOn w:val="DefaultParagraphFont"/>
    <w:rsid w:val="00E5248D"/>
  </w:style>
  <w:style w:type="character" w:customStyle="1" w:styleId="wsj-article-credit-tag">
    <w:name w:val="wsj-article-credit-tag"/>
    <w:basedOn w:val="DefaultParagraphFont"/>
    <w:rsid w:val="00E5248D"/>
  </w:style>
  <w:style w:type="paragraph" w:customStyle="1" w:styleId="initial">
    <w:name w:val="initial"/>
    <w:basedOn w:val="Normal"/>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E5248D"/>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E5248D"/>
  </w:style>
  <w:style w:type="character" w:customStyle="1" w:styleId="blue">
    <w:name w:val="blue"/>
    <w:basedOn w:val="DefaultParagraphFont"/>
    <w:rsid w:val="00E5248D"/>
  </w:style>
  <w:style w:type="character" w:customStyle="1" w:styleId="verdana">
    <w:name w:val="verdana"/>
    <w:basedOn w:val="DefaultParagraphFont"/>
    <w:rsid w:val="00E5248D"/>
  </w:style>
  <w:style w:type="character" w:customStyle="1" w:styleId="CardUnderlinedCharChar">
    <w:name w:val="Card Underlined Char Char"/>
    <w:rsid w:val="00E5248D"/>
    <w:rPr>
      <w:rFonts w:ascii="Arial Narrow" w:hAnsi="Arial Narrow"/>
      <w:sz w:val="22"/>
      <w:szCs w:val="24"/>
      <w:u w:val="single"/>
      <w:lang w:val="en-US" w:eastAsia="en-US" w:bidi="ar-SA"/>
    </w:rPr>
  </w:style>
  <w:style w:type="paragraph" w:customStyle="1" w:styleId="detailsub">
    <w:name w:val="detail__sub"/>
    <w:basedOn w:val="Normal"/>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E5248D"/>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E5248D"/>
  </w:style>
  <w:style w:type="character" w:customStyle="1" w:styleId="m-299895914748161361gmail-styleunderline">
    <w:name w:val="m_-299895914748161361gmail-styleunderline"/>
    <w:basedOn w:val="DefaultParagraphFont"/>
    <w:rsid w:val="00E5248D"/>
  </w:style>
  <w:style w:type="character" w:customStyle="1" w:styleId="apple-converted-space">
    <w:name w:val="apple-converted-space"/>
    <w:basedOn w:val="DefaultParagraphFont"/>
    <w:qFormat/>
    <w:rsid w:val="00E5248D"/>
  </w:style>
  <w:style w:type="paragraph" w:customStyle="1" w:styleId="counter-paragraph">
    <w:name w:val="counter-paragraph"/>
    <w:basedOn w:val="Normal"/>
    <w:rsid w:val="00E5248D"/>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E5248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E5248D"/>
  </w:style>
  <w:style w:type="paragraph" w:customStyle="1" w:styleId="m-266642551691440061gmail-cards">
    <w:name w:val="m_-266642551691440061gmail-cards"/>
    <w:basedOn w:val="Normal"/>
    <w:rsid w:val="00E5248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E5248D"/>
  </w:style>
  <w:style w:type="paragraph" w:customStyle="1" w:styleId="evidencetext">
    <w:name w:val="evidence text"/>
    <w:basedOn w:val="Normal"/>
    <w:next w:val="Normal"/>
    <w:link w:val="evidencetextChar1"/>
    <w:qFormat/>
    <w:rsid w:val="00E5248D"/>
    <w:pPr>
      <w:ind w:left="432" w:right="432"/>
    </w:pPr>
    <w:rPr>
      <w:rFonts w:eastAsia="Times New Roman"/>
      <w:color w:val="000000"/>
      <w:sz w:val="16"/>
    </w:rPr>
  </w:style>
  <w:style w:type="character" w:customStyle="1" w:styleId="evidencetextChar1">
    <w:name w:val="evidence text Char1"/>
    <w:link w:val="evidencetext"/>
    <w:rsid w:val="00E5248D"/>
    <w:rPr>
      <w:rFonts w:ascii="Arial" w:eastAsia="Times New Roman" w:hAnsi="Arial" w:cs="Arial"/>
      <w:color w:val="000000"/>
      <w:sz w:val="16"/>
    </w:rPr>
  </w:style>
  <w:style w:type="paragraph" w:customStyle="1" w:styleId="Emphasize">
    <w:name w:val="Emphasize"/>
    <w:basedOn w:val="Normal"/>
    <w:uiPriority w:val="7"/>
    <w:qFormat/>
    <w:rsid w:val="00E5248D"/>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E5248D"/>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E5248D"/>
  </w:style>
  <w:style w:type="character" w:customStyle="1" w:styleId="listingauthor">
    <w:name w:val="listing__author"/>
    <w:basedOn w:val="DefaultParagraphFont"/>
    <w:rsid w:val="00E5248D"/>
  </w:style>
  <w:style w:type="paragraph" w:customStyle="1" w:styleId="specialbutton">
    <w:name w:val="special__button"/>
    <w:basedOn w:val="Normal"/>
    <w:rsid w:val="00E5248D"/>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E5248D"/>
  </w:style>
  <w:style w:type="character" w:customStyle="1" w:styleId="Caption1">
    <w:name w:val="Caption1"/>
    <w:basedOn w:val="DefaultParagraphFont"/>
    <w:rsid w:val="00E5248D"/>
  </w:style>
  <w:style w:type="paragraph" w:customStyle="1" w:styleId="CiteSpacing">
    <w:name w:val="Cite Spacing"/>
    <w:basedOn w:val="Normal"/>
    <w:uiPriority w:val="4"/>
    <w:qFormat/>
    <w:rsid w:val="00E5248D"/>
    <w:pPr>
      <w:spacing w:before="60" w:after="60"/>
    </w:pPr>
    <w:rPr>
      <w:rFonts w:ascii="Times New Roman" w:hAnsi="Times New Roman"/>
    </w:rPr>
  </w:style>
  <w:style w:type="character" w:customStyle="1" w:styleId="CharacterStyle1">
    <w:name w:val="Character Style 1"/>
    <w:rsid w:val="00E5248D"/>
    <w:rPr>
      <w:sz w:val="20"/>
      <w:szCs w:val="20"/>
    </w:rPr>
  </w:style>
  <w:style w:type="character" w:customStyle="1" w:styleId="n-util-visually-hidden">
    <w:name w:val="n-util-visually-hidden"/>
    <w:basedOn w:val="DefaultParagraphFont"/>
    <w:rsid w:val="00E5248D"/>
  </w:style>
  <w:style w:type="paragraph" w:customStyle="1" w:styleId="suggested-readssubheading">
    <w:name w:val="suggested-reads__subheading"/>
    <w:basedOn w:val="Normal"/>
    <w:rsid w:val="00E5248D"/>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E5248D"/>
  </w:style>
  <w:style w:type="paragraph" w:customStyle="1" w:styleId="suggested-readslist-itemsubheading">
    <w:name w:val="suggested-reads__list-item__subheading"/>
    <w:basedOn w:val="Normal"/>
    <w:rsid w:val="00E5248D"/>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E5248D"/>
    <w:pPr>
      <w:spacing w:after="0" w:line="240" w:lineRule="auto"/>
    </w:pPr>
    <w:rPr>
      <w:rFonts w:eastAsia="Calibri"/>
      <w:b/>
      <w:sz w:val="24"/>
    </w:rPr>
  </w:style>
  <w:style w:type="character" w:customStyle="1" w:styleId="UnderlineBold">
    <w:name w:val="Underline + Bold"/>
    <w:uiPriority w:val="1"/>
    <w:qFormat/>
    <w:rsid w:val="00E5248D"/>
    <w:rPr>
      <w:b/>
      <w:bCs w:val="0"/>
      <w:sz w:val="20"/>
      <w:u w:val="single"/>
    </w:rPr>
  </w:style>
  <w:style w:type="paragraph" w:customStyle="1" w:styleId="AnalyticTag">
    <w:name w:val="Analytic Tag"/>
    <w:basedOn w:val="Heading4"/>
    <w:link w:val="AnalyticTagChar"/>
    <w:uiPriority w:val="4"/>
    <w:qFormat/>
    <w:rsid w:val="00E5248D"/>
  </w:style>
  <w:style w:type="character" w:customStyle="1" w:styleId="AnalyticTagChar">
    <w:name w:val="Analytic Tag Char"/>
    <w:basedOn w:val="DefaultParagraphFont"/>
    <w:link w:val="AnalyticTag"/>
    <w:uiPriority w:val="4"/>
    <w:rsid w:val="00E5248D"/>
    <w:rPr>
      <w:rFonts w:ascii="Arial" w:eastAsiaTheme="majorEastAsia" w:hAnsi="Arial" w:cstheme="majorBidi"/>
      <w:b/>
      <w:iCs/>
      <w:sz w:val="26"/>
    </w:rPr>
  </w:style>
  <w:style w:type="paragraph" w:customStyle="1" w:styleId="cardtext">
    <w:name w:val="card text"/>
    <w:basedOn w:val="Normal"/>
    <w:link w:val="cardtextChar"/>
    <w:qFormat/>
    <w:rsid w:val="00E5248D"/>
    <w:pPr>
      <w:ind w:left="288" w:right="288"/>
    </w:pPr>
  </w:style>
  <w:style w:type="character" w:customStyle="1" w:styleId="cardtextChar">
    <w:name w:val="card text Char"/>
    <w:basedOn w:val="DefaultParagraphFont"/>
    <w:link w:val="cardtext"/>
    <w:rsid w:val="00E5248D"/>
    <w:rPr>
      <w:rFonts w:ascii="Arial" w:hAnsi="Arial" w:cs="Arial"/>
    </w:rPr>
  </w:style>
  <w:style w:type="character" w:customStyle="1" w:styleId="CommentTextChar">
    <w:name w:val="Comment Text Char"/>
    <w:basedOn w:val="DefaultParagraphFont"/>
    <w:link w:val="CommentText"/>
    <w:uiPriority w:val="99"/>
    <w:rsid w:val="00E5248D"/>
    <w:rPr>
      <w:rFonts w:ascii="Georgia" w:hAnsi="Georgia"/>
      <w:sz w:val="20"/>
      <w:szCs w:val="20"/>
    </w:rPr>
  </w:style>
  <w:style w:type="paragraph" w:styleId="CommentText">
    <w:name w:val="annotation text"/>
    <w:basedOn w:val="Normal"/>
    <w:link w:val="CommentTextChar"/>
    <w:uiPriority w:val="99"/>
    <w:unhideWhenUsed/>
    <w:qFormat/>
    <w:rsid w:val="00E5248D"/>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E5248D"/>
    <w:rPr>
      <w:rFonts w:ascii="Arial" w:hAnsi="Arial" w:cs="Arial"/>
      <w:sz w:val="20"/>
      <w:szCs w:val="20"/>
    </w:rPr>
  </w:style>
  <w:style w:type="character" w:customStyle="1" w:styleId="CommentSubjectChar">
    <w:name w:val="Comment Subject Char"/>
    <w:basedOn w:val="CommentTextChar"/>
    <w:link w:val="CommentSubject"/>
    <w:uiPriority w:val="99"/>
    <w:rsid w:val="00E5248D"/>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E5248D"/>
    <w:rPr>
      <w:b/>
      <w:bCs/>
    </w:rPr>
  </w:style>
  <w:style w:type="character" w:customStyle="1" w:styleId="CommentSubjectChar1">
    <w:name w:val="Comment Subject Char1"/>
    <w:basedOn w:val="CommentTextChar1"/>
    <w:uiPriority w:val="99"/>
    <w:rsid w:val="00E5248D"/>
    <w:rPr>
      <w:rFonts w:ascii="Arial" w:hAnsi="Arial" w:cs="Arial"/>
      <w:b/>
      <w:bCs/>
      <w:sz w:val="20"/>
      <w:szCs w:val="20"/>
    </w:rPr>
  </w:style>
  <w:style w:type="paragraph" w:customStyle="1" w:styleId="Smalltext">
    <w:name w:val="Small text"/>
    <w:aliases w:val="Quote1,Quote11,Quote2"/>
    <w:basedOn w:val="Normal"/>
    <w:link w:val="SmalltextChar"/>
    <w:qFormat/>
    <w:rsid w:val="00E5248D"/>
    <w:rPr>
      <w:sz w:val="14"/>
    </w:rPr>
  </w:style>
  <w:style w:type="character" w:customStyle="1" w:styleId="SmalltextChar">
    <w:name w:val="Small text Char"/>
    <w:aliases w:val="Quote Char,Quote1 Char1,Quote111 Char1,Quote21 Char1,Quote3 Char1,Quote4 Char1"/>
    <w:basedOn w:val="DefaultParagraphFont"/>
    <w:link w:val="Smalltext"/>
    <w:rsid w:val="00E5248D"/>
    <w:rPr>
      <w:rFonts w:ascii="Arial" w:hAnsi="Arial" w:cs="Arial"/>
      <w:sz w:val="14"/>
    </w:rPr>
  </w:style>
  <w:style w:type="character" w:customStyle="1" w:styleId="tagCharChar">
    <w:name w:val="tag Char Char"/>
    <w:basedOn w:val="DefaultParagraphFont"/>
    <w:rsid w:val="00E5248D"/>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E5248D"/>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E5248D"/>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5248D"/>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E5248D"/>
    <w:rPr>
      <w:rFonts w:ascii="Arial Narrow" w:hAnsi="Arial Narrow"/>
      <w:sz w:val="12"/>
    </w:rPr>
  </w:style>
  <w:style w:type="character" w:customStyle="1" w:styleId="MicroTextChar">
    <w:name w:val="MicroText Char"/>
    <w:link w:val="MicroText"/>
    <w:rsid w:val="00E5248D"/>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E5248D"/>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E5248D"/>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E5248D"/>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E5248D"/>
    <w:rPr>
      <w:rFonts w:ascii="Times New Roman" w:eastAsia="Times New Roman" w:hAnsi="Times New Roman" w:cs="Times New Roman"/>
      <w:b/>
      <w:bCs/>
      <w:sz w:val="20"/>
      <w:u w:val="single"/>
    </w:rPr>
  </w:style>
  <w:style w:type="character" w:customStyle="1" w:styleId="CitesChar1">
    <w:name w:val="Cites Char1"/>
    <w:basedOn w:val="DefaultParagraphFont"/>
    <w:rsid w:val="00E5248D"/>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E5248D"/>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E5248D"/>
    <w:rPr>
      <w:rFonts w:ascii="Arial" w:eastAsia="Times New Roman" w:hAnsi="Arial" w:cs="Arial"/>
      <w:b/>
      <w:kern w:val="32"/>
      <w:sz w:val="28"/>
      <w:szCs w:val="32"/>
      <w:u w:val="single"/>
    </w:rPr>
  </w:style>
  <w:style w:type="paragraph" w:customStyle="1" w:styleId="CardText0">
    <w:name w:val="CardText"/>
    <w:basedOn w:val="Normal"/>
    <w:link w:val="CardTextChar0"/>
    <w:qFormat/>
    <w:rsid w:val="00E5248D"/>
    <w:pPr>
      <w:ind w:left="288"/>
    </w:pPr>
  </w:style>
  <w:style w:type="character" w:customStyle="1" w:styleId="CardTextChar0">
    <w:name w:val="CardText Char"/>
    <w:basedOn w:val="DefaultParagraphFont"/>
    <w:link w:val="CardText0"/>
    <w:rsid w:val="00E5248D"/>
    <w:rPr>
      <w:rFonts w:ascii="Arial" w:hAnsi="Arial" w:cs="Arial"/>
    </w:rPr>
  </w:style>
  <w:style w:type="character" w:customStyle="1" w:styleId="DebateUnderlined">
    <w:name w:val="Debate Underlined"/>
    <w:basedOn w:val="DefaultParagraphFont"/>
    <w:rsid w:val="00E5248D"/>
    <w:rPr>
      <w:rFonts w:ascii="Tahoma" w:hAnsi="Tahoma"/>
      <w:b/>
      <w:sz w:val="22"/>
      <w:u w:val="single"/>
    </w:rPr>
  </w:style>
  <w:style w:type="paragraph" w:customStyle="1" w:styleId="CiteBold">
    <w:name w:val="Cite Bold"/>
    <w:basedOn w:val="Normal"/>
    <w:link w:val="CiteBoldChar"/>
    <w:qFormat/>
    <w:rsid w:val="00E5248D"/>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E5248D"/>
    <w:rPr>
      <w:rFonts w:ascii="Arial" w:hAnsi="Arial" w:cs="Arial"/>
      <w:b/>
      <w:caps/>
      <w:sz w:val="24"/>
    </w:rPr>
  </w:style>
  <w:style w:type="paragraph" w:customStyle="1" w:styleId="tiny">
    <w:name w:val="tiny"/>
    <w:next w:val="Normal"/>
    <w:link w:val="tinyChar"/>
    <w:autoRedefine/>
    <w:qFormat/>
    <w:rsid w:val="00E5248D"/>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5248D"/>
    <w:rPr>
      <w:rFonts w:ascii="Times New Roman" w:eastAsia="Malgun Gothic" w:hAnsi="Times New Roman" w:cs="Times New Roman"/>
      <w:sz w:val="12"/>
      <w:szCs w:val="24"/>
    </w:rPr>
  </w:style>
  <w:style w:type="character" w:customStyle="1" w:styleId="ShrinkChar">
    <w:name w:val="Shrink Char"/>
    <w:link w:val="Shrink"/>
    <w:locked/>
    <w:rsid w:val="00E5248D"/>
    <w:rPr>
      <w:rFonts w:ascii="Garamond" w:eastAsia="Times New Roman" w:hAnsi="Garamond"/>
      <w:sz w:val="12"/>
    </w:rPr>
  </w:style>
  <w:style w:type="paragraph" w:customStyle="1" w:styleId="Shrink">
    <w:name w:val="Shrink"/>
    <w:link w:val="ShrinkChar"/>
    <w:qFormat/>
    <w:rsid w:val="00E5248D"/>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E5248D"/>
    <w:rPr>
      <w:rFonts w:eastAsia="Calibri" w:cs="Times New Roman"/>
      <w:b/>
    </w:rPr>
  </w:style>
  <w:style w:type="paragraph" w:customStyle="1" w:styleId="Tagtemplate">
    <w:name w:val="Tagtemplate"/>
    <w:basedOn w:val="Normal"/>
    <w:link w:val="TagtemplateChar"/>
    <w:autoRedefine/>
    <w:qFormat/>
    <w:rsid w:val="00E5248D"/>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E5248D"/>
    <w:rPr>
      <w:rFonts w:ascii="Arial Narrow" w:eastAsia="Times New Roman" w:hAnsi="Arial Narrow"/>
      <w:sz w:val="24"/>
      <w:szCs w:val="20"/>
      <w:u w:val="single"/>
      <w:lang w:val="x-none" w:eastAsia="x-none"/>
    </w:rPr>
  </w:style>
  <w:style w:type="character" w:customStyle="1" w:styleId="UnderliningChar">
    <w:name w:val="Underlining Char"/>
    <w:link w:val="Underlining"/>
    <w:rsid w:val="00E5248D"/>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E5248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E5248D"/>
    <w:rPr>
      <w:rFonts w:ascii="Times New Roman" w:eastAsia="Batang" w:hAnsi="Times New Roman" w:cs="Arial"/>
      <w:sz w:val="20"/>
      <w:szCs w:val="20"/>
    </w:rPr>
  </w:style>
  <w:style w:type="paragraph" w:customStyle="1" w:styleId="Small">
    <w:name w:val="Small"/>
    <w:basedOn w:val="Normal"/>
    <w:link w:val="SmallChar"/>
    <w:qFormat/>
    <w:rsid w:val="00E5248D"/>
    <w:rPr>
      <w:sz w:val="14"/>
    </w:rPr>
  </w:style>
  <w:style w:type="character" w:customStyle="1" w:styleId="TagGreg">
    <w:name w:val="TagGreg"/>
    <w:basedOn w:val="DefaultParagraphFont"/>
    <w:uiPriority w:val="1"/>
    <w:qFormat/>
    <w:rsid w:val="00E5248D"/>
    <w:rPr>
      <w:rFonts w:ascii="Arial" w:hAnsi="Arial"/>
      <w:b/>
      <w:sz w:val="24"/>
    </w:rPr>
  </w:style>
  <w:style w:type="character" w:customStyle="1" w:styleId="DebateHighlighted">
    <w:name w:val="Debate Highlighted"/>
    <w:basedOn w:val="DebateUnderline"/>
    <w:qFormat/>
    <w:rsid w:val="00E5248D"/>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E5248D"/>
    <w:rPr>
      <w:b/>
      <w:i/>
      <w:sz w:val="21"/>
    </w:rPr>
  </w:style>
  <w:style w:type="character" w:customStyle="1" w:styleId="apple-style-span">
    <w:name w:val="apple-style-span"/>
    <w:rsid w:val="00E5248D"/>
  </w:style>
  <w:style w:type="paragraph" w:customStyle="1" w:styleId="Heading3New">
    <w:name w:val="Heading 3 New"/>
    <w:basedOn w:val="Heading3"/>
    <w:next w:val="Normal"/>
    <w:qFormat/>
    <w:rsid w:val="00E5248D"/>
    <w:rPr>
      <w:rFonts w:eastAsia="Times New Roman" w:cs="Times New Roman"/>
    </w:rPr>
  </w:style>
  <w:style w:type="character" w:customStyle="1" w:styleId="m8370952637483410863gmail-styleunderline">
    <w:name w:val="m_8370952637483410863gmail-styleunderline"/>
    <w:basedOn w:val="DefaultParagraphFont"/>
    <w:rsid w:val="00E5248D"/>
  </w:style>
  <w:style w:type="character" w:customStyle="1" w:styleId="m400377485754071043gmail-style13ptbold">
    <w:name w:val="m_400377485754071043gmail-style13ptbold"/>
    <w:basedOn w:val="DefaultParagraphFont"/>
    <w:rsid w:val="00E5248D"/>
  </w:style>
  <w:style w:type="paragraph" w:customStyle="1" w:styleId="loose">
    <w:name w:val="loose"/>
    <w:basedOn w:val="Normal"/>
    <w:qFormat/>
    <w:rsid w:val="00E5248D"/>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E5248D"/>
  </w:style>
  <w:style w:type="character" w:customStyle="1" w:styleId="CitesChar">
    <w:name w:val="Cites Char"/>
    <w:rsid w:val="00E5248D"/>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E5248D"/>
  </w:style>
  <w:style w:type="character" w:customStyle="1" w:styleId="underlinedCharChar">
    <w:name w:val="underlined Char Char"/>
    <w:basedOn w:val="DefaultParagraphFont"/>
    <w:rsid w:val="00E5248D"/>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E5248D"/>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E5248D"/>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E5248D"/>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E5248D"/>
    <w:rPr>
      <w:rFonts w:ascii="Franklin Gothic Heavy" w:hAnsi="Franklin Gothic Heavy"/>
      <w:iCs/>
      <w:u w:val="single"/>
    </w:rPr>
  </w:style>
  <w:style w:type="character" w:customStyle="1" w:styleId="standardcontent">
    <w:name w:val="standardcontent"/>
    <w:basedOn w:val="DefaultParagraphFont"/>
    <w:rsid w:val="00E5248D"/>
  </w:style>
  <w:style w:type="paragraph" w:customStyle="1" w:styleId="hat">
    <w:name w:val="hat"/>
    <w:basedOn w:val="Normal"/>
    <w:next w:val="Normal"/>
    <w:link w:val="hatChar"/>
    <w:qFormat/>
    <w:rsid w:val="00E5248D"/>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E5248D"/>
  </w:style>
  <w:style w:type="character" w:customStyle="1" w:styleId="SmallCharChar">
    <w:name w:val="Small Char Char"/>
    <w:basedOn w:val="DefaultParagraphFont"/>
    <w:rsid w:val="00E5248D"/>
    <w:rPr>
      <w:sz w:val="17"/>
      <w:szCs w:val="24"/>
      <w:lang w:val="en-US" w:eastAsia="en-US" w:bidi="ar-SA"/>
    </w:rPr>
  </w:style>
  <w:style w:type="paragraph" w:styleId="BodyText">
    <w:name w:val="Body Text"/>
    <w:aliases w:val="BT"/>
    <w:basedOn w:val="Normal"/>
    <w:link w:val="BodyTextChar"/>
    <w:uiPriority w:val="99"/>
    <w:qFormat/>
    <w:rsid w:val="00E5248D"/>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E5248D"/>
    <w:rPr>
      <w:rFonts w:ascii="Arial Narrow" w:eastAsia="Times New Roman" w:hAnsi="Arial Narrow" w:cs="Arial"/>
      <w:color w:val="000000"/>
      <w:sz w:val="20"/>
    </w:rPr>
  </w:style>
  <w:style w:type="paragraph" w:customStyle="1" w:styleId="ThickUnderline">
    <w:name w:val="ThickUnderline"/>
    <w:qFormat/>
    <w:rsid w:val="00E52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E5248D"/>
    <w:pPr>
      <w:spacing w:after="0" w:line="240" w:lineRule="auto"/>
    </w:pPr>
    <w:rPr>
      <w:rFonts w:ascii="Futura" w:eastAsia="Times" w:hAnsi="Futura"/>
      <w:b/>
      <w:caps/>
      <w:sz w:val="18"/>
      <w:szCs w:val="20"/>
    </w:rPr>
  </w:style>
  <w:style w:type="paragraph" w:styleId="BodyText2">
    <w:name w:val="Body Text 2"/>
    <w:basedOn w:val="Normal"/>
    <w:link w:val="BodyText2Char"/>
    <w:rsid w:val="00E5248D"/>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E5248D"/>
    <w:rPr>
      <w:rFonts w:ascii="Times New Roman" w:eastAsia="Times" w:hAnsi="Times New Roman" w:cs="Arial"/>
      <w:color w:val="000000"/>
      <w:sz w:val="20"/>
      <w:szCs w:val="20"/>
    </w:rPr>
  </w:style>
  <w:style w:type="paragraph" w:customStyle="1" w:styleId="DebateTag">
    <w:name w:val="DebateTag"/>
    <w:basedOn w:val="Normal"/>
    <w:qFormat/>
    <w:rsid w:val="00E5248D"/>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E5248D"/>
    <w:rPr>
      <w:sz w:val="16"/>
      <w:szCs w:val="16"/>
    </w:rPr>
  </w:style>
  <w:style w:type="paragraph" w:customStyle="1" w:styleId="Style8pt">
    <w:name w:val="Style 8 pt"/>
    <w:basedOn w:val="Normal"/>
    <w:qFormat/>
    <w:rsid w:val="00E5248D"/>
    <w:pPr>
      <w:ind w:left="288"/>
    </w:pPr>
    <w:rPr>
      <w:rFonts w:eastAsia="Calibri"/>
      <w:sz w:val="16"/>
    </w:rPr>
  </w:style>
  <w:style w:type="character" w:customStyle="1" w:styleId="m-4799866747027741266gmail-style13ptbold">
    <w:name w:val="m_-4799866747027741266gmail-style13ptbold"/>
    <w:basedOn w:val="DefaultParagraphFont"/>
    <w:rsid w:val="00E5248D"/>
  </w:style>
  <w:style w:type="character" w:customStyle="1" w:styleId="m-4799866747027741266gmail-apple-converted-space">
    <w:name w:val="m_-4799866747027741266gmail-apple-converted-space"/>
    <w:basedOn w:val="DefaultParagraphFont"/>
    <w:rsid w:val="00E5248D"/>
  </w:style>
  <w:style w:type="character" w:customStyle="1" w:styleId="m-4799866747027741266gmail-m3965771245576658108gmail-styleunderline">
    <w:name w:val="m_-4799866747027741266gmail-m3965771245576658108gmail-styleunderline"/>
    <w:basedOn w:val="DefaultParagraphFont"/>
    <w:rsid w:val="00E5248D"/>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E5248D"/>
    <w:rPr>
      <w:sz w:val="16"/>
    </w:rPr>
  </w:style>
  <w:style w:type="paragraph" w:customStyle="1" w:styleId="cards0">
    <w:name w:val="cards"/>
    <w:basedOn w:val="Normal"/>
    <w:qFormat/>
    <w:rsid w:val="00E5248D"/>
  </w:style>
  <w:style w:type="character" w:customStyle="1" w:styleId="StyleBold">
    <w:name w:val="Style Bold"/>
    <w:basedOn w:val="DefaultParagraphFont"/>
    <w:uiPriority w:val="9"/>
    <w:qFormat/>
    <w:rsid w:val="00E5248D"/>
    <w:rPr>
      <w:b/>
      <w:bCs/>
    </w:rPr>
  </w:style>
  <w:style w:type="paragraph" w:customStyle="1" w:styleId="CitationCharChar">
    <w:name w:val="Citation Char Char"/>
    <w:basedOn w:val="Normal"/>
    <w:uiPriority w:val="6"/>
    <w:qFormat/>
    <w:rsid w:val="00E5248D"/>
    <w:pPr>
      <w:ind w:left="1440" w:right="1440"/>
    </w:pPr>
    <w:rPr>
      <w:rFonts w:ascii="Times New Roman" w:eastAsia="Calibri" w:hAnsi="Times New Roman"/>
      <w:sz w:val="20"/>
      <w:szCs w:val="20"/>
      <w:u w:val="single"/>
    </w:rPr>
  </w:style>
  <w:style w:type="character" w:customStyle="1" w:styleId="AuthorYear">
    <w:name w:val="AuthorYear"/>
    <w:uiPriority w:val="1"/>
    <w:qFormat/>
    <w:rsid w:val="00E5248D"/>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E5248D"/>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E5248D"/>
    <w:rPr>
      <w:b w:val="0"/>
      <w:bCs w:val="0"/>
      <w:sz w:val="24"/>
      <w:u w:val="single"/>
      <w:bdr w:val="none" w:sz="0" w:space="0" w:color="auto" w:frame="1"/>
    </w:rPr>
  </w:style>
  <w:style w:type="paragraph" w:customStyle="1" w:styleId="CiteChar0">
    <w:name w:val="Cite Char"/>
    <w:basedOn w:val="Normal"/>
    <w:qFormat/>
    <w:rsid w:val="00E5248D"/>
    <w:pPr>
      <w:ind w:left="-1080"/>
    </w:pPr>
    <w:rPr>
      <w:rFonts w:ascii="Arial Narrow" w:eastAsia="SimSun" w:hAnsi="Arial Narrow"/>
      <w:b/>
      <w:szCs w:val="20"/>
      <w:lang w:eastAsia="zh-CN"/>
    </w:rPr>
  </w:style>
  <w:style w:type="paragraph" w:customStyle="1" w:styleId="Default">
    <w:name w:val="Default"/>
    <w:basedOn w:val="Normal"/>
    <w:qFormat/>
    <w:rsid w:val="00E5248D"/>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E5248D"/>
    <w:pPr>
      <w:contextualSpacing/>
    </w:pPr>
    <w:rPr>
      <w:rFonts w:asciiTheme="minorHAnsi" w:eastAsia="Calibri" w:hAnsiTheme="minorHAnsi"/>
    </w:rPr>
  </w:style>
  <w:style w:type="paragraph" w:customStyle="1" w:styleId="PageHeaderLine1">
    <w:name w:val="PageHeaderLine1"/>
    <w:basedOn w:val="Normal"/>
    <w:qFormat/>
    <w:rsid w:val="00E5248D"/>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E5248D"/>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E5248D"/>
    <w:rPr>
      <w:rFonts w:asciiTheme="minorHAnsi" w:eastAsia="Calibri" w:hAnsiTheme="minorHAnsi"/>
    </w:rPr>
  </w:style>
  <w:style w:type="paragraph" w:customStyle="1" w:styleId="TagText">
    <w:name w:val="TagText"/>
    <w:basedOn w:val="Normal"/>
    <w:qFormat/>
    <w:rsid w:val="00E5248D"/>
    <w:rPr>
      <w:rFonts w:eastAsia="Calibri"/>
      <w:b/>
    </w:rPr>
  </w:style>
  <w:style w:type="character" w:customStyle="1" w:styleId="SmallerReal">
    <w:name w:val="SmallerReal"/>
    <w:basedOn w:val="DefaultParagraphFont"/>
    <w:uiPriority w:val="1"/>
    <w:qFormat/>
    <w:rsid w:val="00E5248D"/>
    <w:rPr>
      <w:rFonts w:ascii="Garamond" w:hAnsi="Garamond" w:hint="default"/>
      <w:sz w:val="16"/>
    </w:rPr>
  </w:style>
  <w:style w:type="character" w:customStyle="1" w:styleId="st">
    <w:name w:val="st"/>
    <w:basedOn w:val="DefaultParagraphFont"/>
    <w:rsid w:val="00E5248D"/>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E5248D"/>
    <w:rPr>
      <w:rFonts w:eastAsia="Calibri"/>
      <w:u w:val="single"/>
    </w:rPr>
  </w:style>
  <w:style w:type="character" w:customStyle="1" w:styleId="wikiexternallink">
    <w:name w:val="wikiexternallink"/>
    <w:basedOn w:val="DefaultParagraphFont"/>
    <w:rsid w:val="00E5248D"/>
  </w:style>
  <w:style w:type="character" w:customStyle="1" w:styleId="wikigeneratedlinkcontent">
    <w:name w:val="wikigeneratedlinkcontent"/>
    <w:basedOn w:val="DefaultParagraphFont"/>
    <w:rsid w:val="00E5248D"/>
  </w:style>
  <w:style w:type="paragraph" w:customStyle="1" w:styleId="StyleHeading4TagsmalltextBigcardbodyNormalTagNotBold">
    <w:name w:val="Style Heading 4Tagsmall textBig cardbodyNormal Tag + Not Bold"/>
    <w:basedOn w:val="Heading4"/>
    <w:qFormat/>
    <w:rsid w:val="00E5248D"/>
    <w:rPr>
      <w:bCs/>
      <w:iCs w:val="0"/>
    </w:rPr>
  </w:style>
  <w:style w:type="character" w:customStyle="1" w:styleId="created">
    <w:name w:val="created"/>
    <w:basedOn w:val="DefaultParagraphFont"/>
    <w:rsid w:val="00E5248D"/>
  </w:style>
  <w:style w:type="paragraph" w:customStyle="1" w:styleId="Cite8">
    <w:name w:val="Cite8"/>
    <w:basedOn w:val="Normal"/>
    <w:autoRedefine/>
    <w:qFormat/>
    <w:rsid w:val="00E5248D"/>
    <w:rPr>
      <w:rFonts w:eastAsia="Calibri"/>
    </w:rPr>
  </w:style>
  <w:style w:type="paragraph" w:customStyle="1" w:styleId="8font">
    <w:name w:val="8font"/>
    <w:basedOn w:val="Normal"/>
    <w:next w:val="Normal"/>
    <w:autoRedefine/>
    <w:qFormat/>
    <w:rsid w:val="00E5248D"/>
    <w:rPr>
      <w:rFonts w:eastAsia="Cambria"/>
      <w:szCs w:val="16"/>
    </w:rPr>
  </w:style>
  <w:style w:type="character" w:customStyle="1" w:styleId="FootnoteTextChar">
    <w:name w:val="Footnote Text Char"/>
    <w:basedOn w:val="DefaultParagraphFont"/>
    <w:link w:val="FootnoteText"/>
    <w:rsid w:val="00E5248D"/>
    <w:rPr>
      <w:rFonts w:ascii="Garamond" w:hAnsi="Garamond"/>
    </w:rPr>
  </w:style>
  <w:style w:type="paragraph" w:styleId="FootnoteText">
    <w:name w:val="footnote text"/>
    <w:basedOn w:val="Normal"/>
    <w:link w:val="FootnoteTextChar"/>
    <w:rsid w:val="00E5248D"/>
    <w:rPr>
      <w:rFonts w:ascii="Garamond" w:hAnsi="Garamond" w:cstheme="minorBidi"/>
    </w:rPr>
  </w:style>
  <w:style w:type="character" w:customStyle="1" w:styleId="FootnoteTextChar1">
    <w:name w:val="Footnote Text Char1"/>
    <w:basedOn w:val="DefaultParagraphFont"/>
    <w:uiPriority w:val="99"/>
    <w:rsid w:val="00E5248D"/>
    <w:rPr>
      <w:rFonts w:ascii="Arial" w:hAnsi="Arial" w:cs="Arial"/>
      <w:sz w:val="20"/>
      <w:szCs w:val="20"/>
    </w:rPr>
  </w:style>
  <w:style w:type="character" w:styleId="FootnoteReference">
    <w:name w:val="footnote reference"/>
    <w:basedOn w:val="DefaultParagraphFont"/>
    <w:rsid w:val="00E5248D"/>
    <w:rPr>
      <w:vertAlign w:val="superscript"/>
    </w:rPr>
  </w:style>
  <w:style w:type="paragraph" w:styleId="EndnoteText">
    <w:name w:val="endnote text"/>
    <w:basedOn w:val="Normal"/>
    <w:link w:val="EndnoteTextChar"/>
    <w:rsid w:val="00E5248D"/>
    <w:rPr>
      <w:sz w:val="20"/>
      <w:szCs w:val="20"/>
    </w:rPr>
  </w:style>
  <w:style w:type="character" w:customStyle="1" w:styleId="EndnoteTextChar">
    <w:name w:val="Endnote Text Char"/>
    <w:basedOn w:val="DefaultParagraphFont"/>
    <w:link w:val="EndnoteText"/>
    <w:rsid w:val="00E5248D"/>
    <w:rPr>
      <w:rFonts w:ascii="Arial" w:hAnsi="Arial" w:cs="Arial"/>
      <w:sz w:val="20"/>
      <w:szCs w:val="20"/>
    </w:rPr>
  </w:style>
  <w:style w:type="character" w:styleId="EndnoteReference">
    <w:name w:val="endnote reference"/>
    <w:basedOn w:val="DefaultParagraphFont"/>
    <w:rsid w:val="00E5248D"/>
    <w:rPr>
      <w:vertAlign w:val="superscript"/>
    </w:rPr>
  </w:style>
  <w:style w:type="character" w:customStyle="1" w:styleId="StyleDate">
    <w:name w:val="Style Date"/>
    <w:aliases w:val="Author"/>
    <w:uiPriority w:val="1"/>
    <w:qFormat/>
    <w:rsid w:val="00E5248D"/>
    <w:rPr>
      <w:b/>
      <w:sz w:val="24"/>
      <w:u w:val="single"/>
    </w:rPr>
  </w:style>
  <w:style w:type="character" w:customStyle="1" w:styleId="referencediv">
    <w:name w:val="referencediv"/>
    <w:rsid w:val="00E5248D"/>
  </w:style>
  <w:style w:type="character" w:customStyle="1" w:styleId="CardTextChar1">
    <w:name w:val="Card Text Char"/>
    <w:locked/>
    <w:rsid w:val="00E5248D"/>
    <w:rPr>
      <w:rFonts w:ascii="Georgia" w:eastAsia="Times New Roman" w:hAnsi="Georgia"/>
      <w:szCs w:val="24"/>
    </w:rPr>
  </w:style>
  <w:style w:type="character" w:customStyle="1" w:styleId="StyleTimesNewRoman12ptBold">
    <w:name w:val="Style Times New Roman 12 pt Bold"/>
    <w:rsid w:val="00E5248D"/>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5248D"/>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E5248D"/>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E5248D"/>
    <w:rPr>
      <w:rFonts w:ascii="Arial Narrow" w:eastAsia="Times New Roman" w:hAnsi="Arial Narrow" w:cs="Arial"/>
      <w:szCs w:val="20"/>
      <w:u w:val="thick"/>
      <w:bdr w:val="single" w:sz="4" w:space="0" w:color="auto"/>
    </w:rPr>
  </w:style>
  <w:style w:type="paragraph" w:customStyle="1" w:styleId="CiteLittle">
    <w:name w:val="Cite Little"/>
    <w:next w:val="Normal"/>
    <w:qFormat/>
    <w:rsid w:val="00E5248D"/>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E5248D"/>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E5248D"/>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E5248D"/>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E5248D"/>
    <w:rPr>
      <w:rFonts w:ascii="Times New Roman" w:eastAsia="MS Mincho" w:hAnsi="Times New Roman"/>
      <w:sz w:val="20"/>
      <w:u w:val="thick"/>
      <w:lang w:eastAsia="ja-JP"/>
    </w:rPr>
  </w:style>
  <w:style w:type="paragraph" w:customStyle="1" w:styleId="Little">
    <w:name w:val="Little"/>
    <w:basedOn w:val="UnderlinedText"/>
    <w:link w:val="LittleChar"/>
    <w:qFormat/>
    <w:rsid w:val="00E5248D"/>
    <w:rPr>
      <w:sz w:val="16"/>
      <w:u w:val="none"/>
    </w:rPr>
  </w:style>
  <w:style w:type="character" w:customStyle="1" w:styleId="LittleChar">
    <w:name w:val="Little Char"/>
    <w:link w:val="Little"/>
    <w:rsid w:val="00E5248D"/>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E5248D"/>
    <w:rPr>
      <w:rFonts w:ascii="Times New Roman" w:eastAsia="MS Mincho" w:hAnsi="Times New Roman" w:cs="Arial"/>
      <w:sz w:val="20"/>
      <w:u w:val="thick"/>
      <w:lang w:eastAsia="ja-JP"/>
    </w:rPr>
  </w:style>
  <w:style w:type="paragraph" w:customStyle="1" w:styleId="HotRoute">
    <w:name w:val="Hot Route"/>
    <w:basedOn w:val="Normal"/>
    <w:link w:val="HotRouteChar"/>
    <w:qFormat/>
    <w:rsid w:val="00E5248D"/>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E5248D"/>
    <w:rPr>
      <w:rFonts w:ascii="Times New Roman" w:eastAsia="MS Mincho" w:hAnsi="Times New Roman"/>
      <w:b/>
      <w:sz w:val="20"/>
      <w:szCs w:val="20"/>
      <w:u w:val="single"/>
      <w:lang w:eastAsia="ja-JP"/>
    </w:rPr>
  </w:style>
  <w:style w:type="character" w:customStyle="1" w:styleId="CircledChar">
    <w:name w:val="Circled Char"/>
    <w:link w:val="Circled"/>
    <w:rsid w:val="00E5248D"/>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E5248D"/>
    <w:rPr>
      <w:rFonts w:ascii="Times New Roman" w:eastAsia="SimSun" w:hAnsi="Times New Roman"/>
      <w:sz w:val="15"/>
      <w:lang w:eastAsia="zh-CN"/>
    </w:rPr>
  </w:style>
  <w:style w:type="character" w:customStyle="1" w:styleId="UnreadTextChar">
    <w:name w:val="Unread Text Char"/>
    <w:link w:val="UnreadText"/>
    <w:rsid w:val="00E5248D"/>
    <w:rPr>
      <w:rFonts w:ascii="Times New Roman" w:eastAsia="SimSun" w:hAnsi="Times New Roman" w:cs="Arial"/>
      <w:sz w:val="15"/>
      <w:lang w:eastAsia="zh-CN"/>
    </w:rPr>
  </w:style>
  <w:style w:type="character" w:customStyle="1" w:styleId="StyleAsianMSMinchoBold">
    <w:name w:val="Style (Asian) MS Mincho Bold"/>
    <w:rsid w:val="00E5248D"/>
    <w:rPr>
      <w:rFonts w:ascii="Times New Roman" w:eastAsia="MS Mincho" w:hAnsi="Times New Roman"/>
      <w:b/>
      <w:bCs/>
      <w:u w:val="thick"/>
    </w:rPr>
  </w:style>
  <w:style w:type="character" w:customStyle="1" w:styleId="StyleAsianMSMincho">
    <w:name w:val="Style (Asian) MS Mincho"/>
    <w:rsid w:val="00E5248D"/>
    <w:rPr>
      <w:rFonts w:ascii="Times New Roman" w:eastAsia="MS Mincho" w:hAnsi="Times New Roman"/>
      <w:u w:val="thick"/>
    </w:rPr>
  </w:style>
  <w:style w:type="paragraph" w:customStyle="1" w:styleId="docheader">
    <w:name w:val="doc header"/>
    <w:autoRedefine/>
    <w:qFormat/>
    <w:rsid w:val="00E5248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5248D"/>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E5248D"/>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E5248D"/>
    <w:pPr>
      <w:ind w:left="240"/>
    </w:pPr>
    <w:rPr>
      <w:rFonts w:ascii="Times New Roman" w:hAnsi="Times New Roman"/>
    </w:rPr>
  </w:style>
  <w:style w:type="paragraph" w:styleId="TOC3">
    <w:name w:val="toc 3"/>
    <w:basedOn w:val="Normal"/>
    <w:next w:val="Normal"/>
    <w:autoRedefine/>
    <w:qFormat/>
    <w:rsid w:val="00E5248D"/>
    <w:pPr>
      <w:ind w:left="480"/>
    </w:pPr>
    <w:rPr>
      <w:rFonts w:ascii="Times New Roman" w:hAnsi="Times New Roman"/>
    </w:rPr>
  </w:style>
  <w:style w:type="paragraph" w:styleId="TOC4">
    <w:name w:val="toc 4"/>
    <w:basedOn w:val="Normal"/>
    <w:next w:val="Normal"/>
    <w:autoRedefine/>
    <w:uiPriority w:val="39"/>
    <w:rsid w:val="00E5248D"/>
    <w:pPr>
      <w:spacing w:before="240"/>
    </w:pPr>
    <w:rPr>
      <w:b/>
      <w:u w:val="single"/>
    </w:rPr>
  </w:style>
  <w:style w:type="paragraph" w:styleId="TOC5">
    <w:name w:val="toc 5"/>
    <w:basedOn w:val="Normal"/>
    <w:next w:val="Normal"/>
    <w:autoRedefine/>
    <w:rsid w:val="00E5248D"/>
    <w:pPr>
      <w:ind w:left="960"/>
    </w:pPr>
    <w:rPr>
      <w:rFonts w:ascii="Times New Roman" w:hAnsi="Times New Roman"/>
    </w:rPr>
  </w:style>
  <w:style w:type="paragraph" w:styleId="TOC6">
    <w:name w:val="toc 6"/>
    <w:basedOn w:val="Normal"/>
    <w:next w:val="Normal"/>
    <w:autoRedefine/>
    <w:rsid w:val="00E5248D"/>
    <w:pPr>
      <w:ind w:left="1200"/>
    </w:pPr>
    <w:rPr>
      <w:rFonts w:ascii="Times New Roman" w:hAnsi="Times New Roman"/>
    </w:rPr>
  </w:style>
  <w:style w:type="paragraph" w:styleId="TOC7">
    <w:name w:val="toc 7"/>
    <w:basedOn w:val="Normal"/>
    <w:next w:val="Normal"/>
    <w:autoRedefine/>
    <w:rsid w:val="00E5248D"/>
    <w:pPr>
      <w:ind w:left="1440"/>
    </w:pPr>
    <w:rPr>
      <w:rFonts w:ascii="Times New Roman" w:hAnsi="Times New Roman"/>
    </w:rPr>
  </w:style>
  <w:style w:type="paragraph" w:styleId="TOC8">
    <w:name w:val="toc 8"/>
    <w:basedOn w:val="Normal"/>
    <w:next w:val="Normal"/>
    <w:autoRedefine/>
    <w:rsid w:val="00E5248D"/>
    <w:pPr>
      <w:ind w:left="1680"/>
    </w:pPr>
    <w:rPr>
      <w:rFonts w:ascii="Times New Roman" w:hAnsi="Times New Roman"/>
    </w:rPr>
  </w:style>
  <w:style w:type="paragraph" w:styleId="TOC9">
    <w:name w:val="toc 9"/>
    <w:basedOn w:val="Normal"/>
    <w:next w:val="Normal"/>
    <w:autoRedefine/>
    <w:rsid w:val="00E5248D"/>
    <w:pPr>
      <w:ind w:left="1920"/>
    </w:pPr>
    <w:rPr>
      <w:rFonts w:ascii="Times New Roman" w:hAnsi="Times New Roman"/>
    </w:rPr>
  </w:style>
  <w:style w:type="paragraph" w:customStyle="1" w:styleId="BlockHeadings">
    <w:name w:val="Block Headings"/>
    <w:next w:val="Nothing"/>
    <w:link w:val="BlockHeadingsChar"/>
    <w:qFormat/>
    <w:rsid w:val="00E5248D"/>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E5248D"/>
    <w:rPr>
      <w:rFonts w:ascii="Times New Roman" w:eastAsia="Times New Roman" w:hAnsi="Times New Roman" w:cs="Times New Roman"/>
      <w:b/>
      <w:sz w:val="28"/>
      <w:szCs w:val="24"/>
    </w:rPr>
  </w:style>
  <w:style w:type="character" w:customStyle="1" w:styleId="crosslinkpopup">
    <w:name w:val="crosslinkpopup"/>
    <w:rsid w:val="00E5248D"/>
  </w:style>
  <w:style w:type="character" w:customStyle="1" w:styleId="italic">
    <w:name w:val="italic"/>
    <w:rsid w:val="00E5248D"/>
  </w:style>
  <w:style w:type="paragraph" w:customStyle="1" w:styleId="Minimize">
    <w:name w:val="Minimize"/>
    <w:basedOn w:val="Normal"/>
    <w:next w:val="Normal"/>
    <w:link w:val="MinimizeChar"/>
    <w:uiPriority w:val="99"/>
    <w:qFormat/>
    <w:rsid w:val="00E5248D"/>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E5248D"/>
    <w:rPr>
      <w:rFonts w:ascii="Courier" w:eastAsia="Times New Roman" w:hAnsi="Courier" w:cs="Arial"/>
      <w:color w:val="000000"/>
      <w:sz w:val="12"/>
      <w:szCs w:val="20"/>
    </w:rPr>
  </w:style>
  <w:style w:type="character" w:customStyle="1" w:styleId="CardCharChar1">
    <w:name w:val="Card Char Char1"/>
    <w:rsid w:val="00E5248D"/>
    <w:rPr>
      <w:b/>
      <w:bCs/>
      <w:sz w:val="28"/>
      <w:szCs w:val="28"/>
    </w:rPr>
  </w:style>
  <w:style w:type="character" w:customStyle="1" w:styleId="mw-headline">
    <w:name w:val="mw-headline"/>
    <w:rsid w:val="00E5248D"/>
  </w:style>
  <w:style w:type="character" w:customStyle="1" w:styleId="yshortcuts">
    <w:name w:val="yshortcuts"/>
    <w:rsid w:val="00E5248D"/>
    <w:rPr>
      <w:rFonts w:cs="Times New Roman"/>
    </w:rPr>
  </w:style>
  <w:style w:type="paragraph" w:customStyle="1" w:styleId="Textsmall">
    <w:name w:val="Textsmall"/>
    <w:basedOn w:val="Normal"/>
    <w:next w:val="Normal"/>
    <w:link w:val="TextsmallChar"/>
    <w:qFormat/>
    <w:rsid w:val="00E5248D"/>
    <w:rPr>
      <w:rFonts w:ascii="Times New Roman" w:eastAsia="Times New Roman" w:hAnsi="Times New Roman"/>
    </w:rPr>
  </w:style>
  <w:style w:type="character" w:customStyle="1" w:styleId="TextsmallChar">
    <w:name w:val="Textsmall Char"/>
    <w:link w:val="Textsmall"/>
    <w:locked/>
    <w:rsid w:val="00E5248D"/>
    <w:rPr>
      <w:rFonts w:ascii="Times New Roman" w:eastAsia="Times New Roman" w:hAnsi="Times New Roman" w:cs="Arial"/>
    </w:rPr>
  </w:style>
  <w:style w:type="character" w:customStyle="1" w:styleId="UnderlineChar1">
    <w:name w:val="Underline Char1"/>
    <w:rsid w:val="00E5248D"/>
    <w:rPr>
      <w:rFonts w:ascii="Arial Narrow" w:hAnsi="Arial Narrow"/>
      <w:szCs w:val="24"/>
      <w:u w:val="single"/>
      <w:lang w:val="en-US" w:eastAsia="en-US" w:bidi="ar-SA"/>
    </w:rPr>
  </w:style>
  <w:style w:type="character" w:customStyle="1" w:styleId="ssl0">
    <w:name w:val="ss_l0"/>
    <w:rsid w:val="00E5248D"/>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E5248D"/>
    <w:rPr>
      <w:rFonts w:eastAsia="SimSun"/>
      <w:b/>
      <w:szCs w:val="24"/>
      <w:lang w:eastAsia="zh-CN"/>
    </w:rPr>
  </w:style>
  <w:style w:type="paragraph" w:customStyle="1" w:styleId="cites0">
    <w:name w:val="cites"/>
    <w:next w:val="Normal"/>
    <w:link w:val="Heading1Char3"/>
    <w:autoRedefine/>
    <w:qFormat/>
    <w:rsid w:val="00E5248D"/>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E5248D"/>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E5248D"/>
    <w:pPr>
      <w:spacing w:after="120"/>
    </w:pPr>
    <w:rPr>
      <w:rFonts w:ascii="Arial Narrow" w:eastAsia="Times New Roman" w:hAnsi="Arial Narrow"/>
      <w:sz w:val="20"/>
    </w:rPr>
  </w:style>
  <w:style w:type="character" w:customStyle="1" w:styleId="CharacterStyle3">
    <w:name w:val="Character Style 3"/>
    <w:rsid w:val="00E5248D"/>
    <w:rPr>
      <w:sz w:val="18"/>
      <w:szCs w:val="18"/>
    </w:rPr>
  </w:style>
  <w:style w:type="paragraph" w:customStyle="1" w:styleId="bloctitles">
    <w:name w:val="bloc titles"/>
    <w:basedOn w:val="Heading1"/>
    <w:next w:val="Normal"/>
    <w:link w:val="bloctitlesChar"/>
    <w:autoRedefine/>
    <w:qFormat/>
    <w:rsid w:val="00E5248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E5248D"/>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E5248D"/>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E5248D"/>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E5248D"/>
    <w:pPr>
      <w:outlineLvl w:val="9"/>
    </w:pPr>
  </w:style>
  <w:style w:type="paragraph" w:customStyle="1" w:styleId="StyleBodyText11ptBoldBlack">
    <w:name w:val="Style Body Text + 11 pt Bold Black"/>
    <w:basedOn w:val="BodyText"/>
    <w:link w:val="StyleBodyText11ptBoldBlackChar"/>
    <w:qFormat/>
    <w:rsid w:val="00E5248D"/>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E5248D"/>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E5248D"/>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E5248D"/>
    <w:rPr>
      <w:rFonts w:ascii="Times New Roman" w:hAnsi="Times New Roman" w:cs="Arial"/>
      <w:bCs/>
      <w:sz w:val="20"/>
      <w:szCs w:val="20"/>
    </w:rPr>
  </w:style>
  <w:style w:type="paragraph" w:customStyle="1" w:styleId="UnderlineBold0">
    <w:name w:val="Underline Bold"/>
    <w:basedOn w:val="Normal"/>
    <w:link w:val="UnderlineBoldChar"/>
    <w:autoRedefine/>
    <w:qFormat/>
    <w:rsid w:val="00E5248D"/>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E5248D"/>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E5248D"/>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E5248D"/>
    <w:rPr>
      <w:rFonts w:ascii="Times New Roman" w:eastAsia="Times New Roman" w:hAnsi="Times New Roman" w:cs="Arial"/>
      <w:sz w:val="20"/>
      <w:szCs w:val="20"/>
    </w:rPr>
  </w:style>
  <w:style w:type="paragraph" w:customStyle="1" w:styleId="Style3">
    <w:name w:val="Style3"/>
    <w:basedOn w:val="Normal"/>
    <w:link w:val="Style3Char"/>
    <w:uiPriority w:val="99"/>
    <w:qFormat/>
    <w:rsid w:val="00E5248D"/>
    <w:rPr>
      <w:rFonts w:ascii="Arial Narrow" w:eastAsia="Times New Roman" w:hAnsi="Arial Narrow"/>
      <w:b/>
    </w:rPr>
  </w:style>
  <w:style w:type="character" w:customStyle="1" w:styleId="Style3Char">
    <w:name w:val="Style3 Char"/>
    <w:link w:val="Style3"/>
    <w:uiPriority w:val="99"/>
    <w:rsid w:val="00E5248D"/>
    <w:rPr>
      <w:rFonts w:ascii="Arial Narrow" w:eastAsia="Times New Roman" w:hAnsi="Arial Narrow" w:cs="Arial"/>
      <w:b/>
    </w:rPr>
  </w:style>
  <w:style w:type="paragraph" w:customStyle="1" w:styleId="Style4">
    <w:name w:val="Style4"/>
    <w:basedOn w:val="Normal"/>
    <w:link w:val="Style4Char"/>
    <w:qFormat/>
    <w:rsid w:val="00E5248D"/>
    <w:rPr>
      <w:rFonts w:ascii="Arial Narrow" w:eastAsia="Times New Roman" w:hAnsi="Arial Narrow"/>
      <w:sz w:val="20"/>
      <w:u w:val="single"/>
    </w:rPr>
  </w:style>
  <w:style w:type="character" w:customStyle="1" w:styleId="Style4Char">
    <w:name w:val="Style4 Char"/>
    <w:link w:val="Style4"/>
    <w:rsid w:val="00E5248D"/>
    <w:rPr>
      <w:rFonts w:ascii="Arial Narrow" w:eastAsia="Times New Roman" w:hAnsi="Arial Narrow" w:cs="Arial"/>
      <w:sz w:val="20"/>
      <w:u w:val="single"/>
    </w:rPr>
  </w:style>
  <w:style w:type="paragraph" w:customStyle="1" w:styleId="tag">
    <w:name w:val="%tag"/>
    <w:basedOn w:val="Normal"/>
    <w:link w:val="tagChar"/>
    <w:qFormat/>
    <w:rsid w:val="00E5248D"/>
    <w:rPr>
      <w:rFonts w:ascii="Times New Roman" w:eastAsia="Times New Roman" w:hAnsi="Times New Roman"/>
      <w:b/>
      <w:szCs w:val="20"/>
    </w:rPr>
  </w:style>
  <w:style w:type="character" w:customStyle="1" w:styleId="tagChar">
    <w:name w:val="%tag Char"/>
    <w:link w:val="tag"/>
    <w:rsid w:val="00E5248D"/>
    <w:rPr>
      <w:rFonts w:ascii="Times New Roman" w:eastAsia="Times New Roman" w:hAnsi="Times New Roman" w:cs="Arial"/>
      <w:b/>
      <w:szCs w:val="20"/>
    </w:rPr>
  </w:style>
  <w:style w:type="paragraph" w:customStyle="1" w:styleId="card">
    <w:name w:val="%card"/>
    <w:basedOn w:val="Normal"/>
    <w:link w:val="cardChar1"/>
    <w:qFormat/>
    <w:rsid w:val="00E5248D"/>
    <w:pPr>
      <w:ind w:left="288" w:right="288"/>
    </w:pPr>
    <w:rPr>
      <w:rFonts w:ascii="Times New Roman" w:eastAsia="Times New Roman" w:hAnsi="Times New Roman"/>
      <w:sz w:val="20"/>
      <w:szCs w:val="20"/>
    </w:rPr>
  </w:style>
  <w:style w:type="character" w:customStyle="1" w:styleId="cardChar1">
    <w:name w:val="%card Char"/>
    <w:link w:val="card"/>
    <w:rsid w:val="00E5248D"/>
    <w:rPr>
      <w:rFonts w:ascii="Times New Roman" w:eastAsia="Times New Roman" w:hAnsi="Times New Roman" w:cs="Arial"/>
      <w:sz w:val="20"/>
      <w:szCs w:val="20"/>
    </w:rPr>
  </w:style>
  <w:style w:type="paragraph" w:customStyle="1" w:styleId="AAAcard">
    <w:name w:val="AAAcard"/>
    <w:basedOn w:val="Normal"/>
    <w:link w:val="AAAcardChar"/>
    <w:qFormat/>
    <w:rsid w:val="00E5248D"/>
    <w:pPr>
      <w:ind w:left="288" w:right="288"/>
    </w:pPr>
    <w:rPr>
      <w:rFonts w:ascii="Times New Roman" w:eastAsia="Times New Roman" w:hAnsi="Times New Roman"/>
      <w:sz w:val="20"/>
      <w:szCs w:val="20"/>
    </w:rPr>
  </w:style>
  <w:style w:type="character" w:customStyle="1" w:styleId="AAAcardChar">
    <w:name w:val="AAAcard Char"/>
    <w:link w:val="AAAcard"/>
    <w:rsid w:val="00E5248D"/>
    <w:rPr>
      <w:rFonts w:ascii="Times New Roman" w:eastAsia="Times New Roman" w:hAnsi="Times New Roman" w:cs="Arial"/>
      <w:sz w:val="20"/>
      <w:szCs w:val="20"/>
    </w:rPr>
  </w:style>
  <w:style w:type="character" w:customStyle="1" w:styleId="BoldUnderlineChar0">
    <w:name w:val="BoldUnderline Char"/>
    <w:rsid w:val="00E5248D"/>
    <w:rPr>
      <w:rFonts w:ascii="Times New Roman" w:eastAsia="Times New Roman" w:hAnsi="Times New Roman" w:cs="Times New Roman"/>
      <w:b/>
      <w:sz w:val="20"/>
      <w:szCs w:val="24"/>
      <w:u w:val="single"/>
    </w:rPr>
  </w:style>
  <w:style w:type="character" w:customStyle="1" w:styleId="CardCharChar">
    <w:name w:val="Card Char Char"/>
    <w:rsid w:val="00E5248D"/>
    <w:rPr>
      <w:rFonts w:ascii="Arial Narrow" w:eastAsia="Times New Roman" w:hAnsi="Arial Narrow"/>
    </w:rPr>
  </w:style>
  <w:style w:type="paragraph" w:customStyle="1" w:styleId="underlineChar">
    <w:name w:val="underline Char"/>
    <w:basedOn w:val="Normal"/>
    <w:link w:val="underlineCharChar"/>
    <w:qFormat/>
    <w:rsid w:val="00E5248D"/>
    <w:rPr>
      <w:rFonts w:ascii="Arial Narrow" w:eastAsia="Times New Roman" w:hAnsi="Arial Narrow"/>
      <w:u w:val="single"/>
    </w:rPr>
  </w:style>
  <w:style w:type="character" w:customStyle="1" w:styleId="underlineCharChar">
    <w:name w:val="underline Char Char"/>
    <w:link w:val="underlineChar"/>
    <w:rsid w:val="00E5248D"/>
    <w:rPr>
      <w:rFonts w:ascii="Arial Narrow" w:eastAsia="Times New Roman" w:hAnsi="Arial Narrow" w:cs="Arial"/>
      <w:u w:val="single"/>
    </w:rPr>
  </w:style>
  <w:style w:type="character" w:customStyle="1" w:styleId="BoldUnderliningChar">
    <w:name w:val="Bold Underlining Char"/>
    <w:rsid w:val="00E5248D"/>
    <w:rPr>
      <w:b/>
      <w:szCs w:val="24"/>
      <w:u w:val="single"/>
      <w:lang w:val="en-US" w:eastAsia="en-US" w:bidi="ar-SA"/>
    </w:rPr>
  </w:style>
  <w:style w:type="paragraph" w:customStyle="1" w:styleId="TagStyle">
    <w:name w:val="Tag Style"/>
    <w:basedOn w:val="Normal"/>
    <w:qFormat/>
    <w:rsid w:val="00E5248D"/>
    <w:rPr>
      <w:rFonts w:ascii="Times New Roman" w:eastAsia="Times New Roman" w:hAnsi="Times New Roman"/>
      <w:b/>
    </w:rPr>
  </w:style>
  <w:style w:type="paragraph" w:customStyle="1" w:styleId="CardStyle">
    <w:name w:val="Card Style"/>
    <w:basedOn w:val="Normal"/>
    <w:link w:val="CardStyleChar"/>
    <w:uiPriority w:val="99"/>
    <w:qFormat/>
    <w:rsid w:val="00E5248D"/>
    <w:rPr>
      <w:rFonts w:ascii="Times New Roman" w:eastAsia="Times New Roman" w:hAnsi="Times New Roman"/>
      <w:sz w:val="20"/>
    </w:rPr>
  </w:style>
  <w:style w:type="paragraph" w:customStyle="1" w:styleId="tagstyle0">
    <w:name w:val="tagstyle"/>
    <w:basedOn w:val="Normal"/>
    <w:qFormat/>
    <w:rsid w:val="00E5248D"/>
    <w:pPr>
      <w:spacing w:before="100" w:beforeAutospacing="1" w:after="100" w:afterAutospacing="1"/>
    </w:pPr>
    <w:rPr>
      <w:rFonts w:ascii="Times New Roman" w:eastAsia="Times New Roman" w:hAnsi="Times New Roman"/>
    </w:rPr>
  </w:style>
  <w:style w:type="character" w:customStyle="1" w:styleId="Subtitle1">
    <w:name w:val="Subtitle1"/>
    <w:rsid w:val="00E5248D"/>
  </w:style>
  <w:style w:type="character" w:customStyle="1" w:styleId="newsstorytitle">
    <w:name w:val="news_story_title"/>
    <w:rsid w:val="00E5248D"/>
  </w:style>
  <w:style w:type="character" w:customStyle="1" w:styleId="CardUpSize-LightChar">
    <w:name w:val="CardUpSize - Light Char"/>
    <w:link w:val="CardUpSize-Light"/>
    <w:rsid w:val="00E5248D"/>
    <w:rPr>
      <w:szCs w:val="32"/>
      <w:u w:val="single"/>
    </w:rPr>
  </w:style>
  <w:style w:type="paragraph" w:customStyle="1" w:styleId="CardDownx15">
    <w:name w:val="CardDown x1.5"/>
    <w:basedOn w:val="Header"/>
    <w:qFormat/>
    <w:rsid w:val="00E5248D"/>
    <w:pPr>
      <w:tabs>
        <w:tab w:val="clear" w:pos="4680"/>
        <w:tab w:val="clear" w:pos="9360"/>
      </w:tabs>
      <w:spacing w:after="160" w:line="259" w:lineRule="auto"/>
    </w:pPr>
  </w:style>
  <w:style w:type="character" w:customStyle="1" w:styleId="yqlink">
    <w:name w:val="yqlink"/>
    <w:rsid w:val="00E5248D"/>
  </w:style>
  <w:style w:type="character" w:customStyle="1" w:styleId="clbody">
    <w:name w:val="clbody"/>
    <w:rsid w:val="00E5248D"/>
  </w:style>
  <w:style w:type="character" w:customStyle="1" w:styleId="hilite1">
    <w:name w:val="hilite1"/>
    <w:rsid w:val="00E5248D"/>
    <w:rPr>
      <w:rFonts w:ascii="Arial Narrow" w:hAnsi="Arial Narrow"/>
      <w:sz w:val="20"/>
      <w:u w:val="single"/>
      <w:bdr w:val="none" w:sz="0" w:space="0" w:color="auto"/>
      <w:shd w:val="clear" w:color="auto" w:fill="FF0000"/>
    </w:rPr>
  </w:style>
  <w:style w:type="character" w:customStyle="1" w:styleId="Boxing">
    <w:name w:val="Boxing"/>
    <w:rsid w:val="00E5248D"/>
    <w:rPr>
      <w:rFonts w:ascii="Arial Narrow" w:hAnsi="Arial Narrow"/>
      <w:dstrike w:val="0"/>
      <w:sz w:val="20"/>
      <w:bdr w:val="single" w:sz="2" w:space="0" w:color="auto"/>
      <w:vertAlign w:val="baseline"/>
    </w:rPr>
  </w:style>
  <w:style w:type="paragraph" w:customStyle="1" w:styleId="Analyticals">
    <w:name w:val="Analyticals"/>
    <w:basedOn w:val="Normal"/>
    <w:qFormat/>
    <w:rsid w:val="00E5248D"/>
    <w:rPr>
      <w:rFonts w:ascii="Times New Roman" w:eastAsia="Times New Roman" w:hAnsi="Times New Roman"/>
    </w:rPr>
  </w:style>
  <w:style w:type="paragraph" w:customStyle="1" w:styleId="Style2">
    <w:name w:val="Style2"/>
    <w:basedOn w:val="Normal"/>
    <w:link w:val="Style2Char"/>
    <w:uiPriority w:val="99"/>
    <w:qFormat/>
    <w:rsid w:val="00E5248D"/>
    <w:rPr>
      <w:rFonts w:ascii="Times New Roman" w:hAnsi="Times New Roman"/>
      <w:sz w:val="20"/>
    </w:rPr>
  </w:style>
  <w:style w:type="character" w:customStyle="1" w:styleId="CharCharCharChar">
    <w:name w:val="Char Char Char Char"/>
    <w:rsid w:val="00E5248D"/>
    <w:rPr>
      <w:rFonts w:ascii="Times New Roman" w:eastAsia="Times New Roman" w:hAnsi="Times New Roman" w:cs="Arial"/>
      <w:b/>
      <w:bCs/>
      <w:iCs/>
      <w:sz w:val="24"/>
      <w:szCs w:val="28"/>
    </w:rPr>
  </w:style>
  <w:style w:type="character" w:customStyle="1" w:styleId="norm">
    <w:name w:val="norm"/>
    <w:rsid w:val="00E5248D"/>
  </w:style>
  <w:style w:type="character" w:customStyle="1" w:styleId="boldandunderlinecharcharcharcharcharcharcharcharcharcharcharcharcharcharcharchar">
    <w:name w:val="boldandunderlinecharcharcharcharcharcharcharcharcharcharcharcharcharcharcharchar"/>
    <w:rsid w:val="00E5248D"/>
  </w:style>
  <w:style w:type="character" w:customStyle="1" w:styleId="underlinecharcharcharcharcharcharcharcharcharcharcharcharcharchar">
    <w:name w:val="underlinecharcharcharcharcharcharcharcharcharcharcharcharcharchar"/>
    <w:rsid w:val="00E5248D"/>
  </w:style>
  <w:style w:type="character" w:customStyle="1" w:styleId="NothingChar1">
    <w:name w:val="Nothing Char1"/>
    <w:rsid w:val="00E5248D"/>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E5248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E5248D"/>
    <w:rPr>
      <w:rFonts w:ascii="Times New Roman" w:eastAsia="Times New Roman" w:hAnsi="Times New Roman" w:cs="Times New Roman"/>
      <w:b/>
      <w:sz w:val="24"/>
      <w:szCs w:val="24"/>
    </w:rPr>
  </w:style>
  <w:style w:type="character" w:customStyle="1" w:styleId="SmallText-New">
    <w:name w:val="Small Text - New"/>
    <w:rsid w:val="00E5248D"/>
    <w:rPr>
      <w:rFonts w:ascii="Arial Narrow" w:hAnsi="Arial Narrow"/>
      <w:sz w:val="14"/>
    </w:rPr>
  </w:style>
  <w:style w:type="character" w:customStyle="1" w:styleId="Underlined-New">
    <w:name w:val="Underlined - New"/>
    <w:rsid w:val="00E5248D"/>
    <w:rPr>
      <w:rFonts w:ascii="Arial Narrow" w:hAnsi="Arial Narrow"/>
      <w:sz w:val="16"/>
      <w:u w:val="single"/>
    </w:rPr>
  </w:style>
  <w:style w:type="character" w:customStyle="1" w:styleId="Taggin-New">
    <w:name w:val="Taggin - New"/>
    <w:rsid w:val="00E5248D"/>
    <w:rPr>
      <w:rFonts w:ascii="Arial Narrow" w:hAnsi="Arial Narrow"/>
      <w:b/>
      <w:sz w:val="22"/>
    </w:rPr>
  </w:style>
  <w:style w:type="character" w:customStyle="1" w:styleId="emphasis20">
    <w:name w:val="emphasis2"/>
    <w:rsid w:val="00E5248D"/>
  </w:style>
  <w:style w:type="character" w:customStyle="1" w:styleId="citechar1">
    <w:name w:val="citechar"/>
    <w:rsid w:val="00E5248D"/>
  </w:style>
  <w:style w:type="character" w:customStyle="1" w:styleId="highlight2">
    <w:name w:val="highlight2"/>
    <w:rsid w:val="00E5248D"/>
  </w:style>
  <w:style w:type="character" w:customStyle="1" w:styleId="tagchar0">
    <w:name w:val="tagchar"/>
    <w:rsid w:val="00E5248D"/>
  </w:style>
  <w:style w:type="character" w:customStyle="1" w:styleId="CharChar6">
    <w:name w:val="Char Char6"/>
    <w:rsid w:val="00E5248D"/>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E5248D"/>
    <w:rPr>
      <w:sz w:val="24"/>
      <w:szCs w:val="24"/>
      <w:lang w:val="en-US" w:eastAsia="en-US" w:bidi="ar-SA"/>
    </w:rPr>
  </w:style>
  <w:style w:type="character" w:customStyle="1" w:styleId="NewTag">
    <w:name w:val="NewTag"/>
    <w:uiPriority w:val="1"/>
    <w:qFormat/>
    <w:rsid w:val="00E5248D"/>
    <w:rPr>
      <w:rFonts w:ascii="Georgia" w:hAnsi="Georgia"/>
      <w:b/>
      <w:sz w:val="24"/>
    </w:rPr>
  </w:style>
  <w:style w:type="character" w:customStyle="1" w:styleId="aqj">
    <w:name w:val="aqj"/>
    <w:rsid w:val="00E5248D"/>
  </w:style>
  <w:style w:type="character" w:customStyle="1" w:styleId="CardTagandCiteChar">
    <w:name w:val="Card Tag and Cite Char"/>
    <w:basedOn w:val="DefaultParagraphFont"/>
    <w:link w:val="CardTagandCite"/>
    <w:rsid w:val="00E5248D"/>
    <w:rPr>
      <w:rFonts w:ascii="Arial Narrow" w:hAnsi="Arial Narrow"/>
      <w:b/>
      <w:sz w:val="26"/>
      <w:szCs w:val="24"/>
    </w:rPr>
  </w:style>
  <w:style w:type="character" w:customStyle="1" w:styleId="CardText2Char">
    <w:name w:val="Card Text 2 Char"/>
    <w:basedOn w:val="DefaultParagraphFont"/>
    <w:link w:val="CardText2"/>
    <w:rsid w:val="00E5248D"/>
    <w:rPr>
      <w:rFonts w:ascii="Arial Narrow" w:hAnsi="Arial Narrow"/>
      <w:b/>
      <w:color w:val="000000"/>
      <w:u w:val="single"/>
    </w:rPr>
  </w:style>
  <w:style w:type="character" w:customStyle="1" w:styleId="caps">
    <w:name w:val="caps"/>
    <w:rsid w:val="00E5248D"/>
  </w:style>
  <w:style w:type="character" w:customStyle="1" w:styleId="Style8pt1">
    <w:name w:val="Style 8 pt1"/>
    <w:basedOn w:val="DefaultParagraphFont"/>
    <w:rsid w:val="00E5248D"/>
    <w:rPr>
      <w:rFonts w:ascii="Georgia" w:hAnsi="Georgia"/>
      <w:sz w:val="16"/>
    </w:rPr>
  </w:style>
  <w:style w:type="character" w:customStyle="1" w:styleId="searchtools-record-title">
    <w:name w:val="searchtools-record-title"/>
    <w:basedOn w:val="DefaultParagraphFont"/>
    <w:rsid w:val="00E5248D"/>
  </w:style>
  <w:style w:type="character" w:customStyle="1" w:styleId="Highlightedunderline">
    <w:name w:val="Highlighted underline"/>
    <w:qFormat/>
    <w:rsid w:val="00E5248D"/>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E5248D"/>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E5248D"/>
    <w:rPr>
      <w:rFonts w:ascii="Times New Roman" w:eastAsia="Times New Roman" w:hAnsi="Times New Roman" w:cs="Arial"/>
      <w:sz w:val="10"/>
    </w:rPr>
  </w:style>
  <w:style w:type="character" w:customStyle="1" w:styleId="author">
    <w:name w:val="author"/>
    <w:basedOn w:val="DefaultParagraphFont"/>
    <w:rsid w:val="00E5248D"/>
  </w:style>
  <w:style w:type="character" w:customStyle="1" w:styleId="HighlightedUnderline0">
    <w:name w:val="Highlighted Underline"/>
    <w:basedOn w:val="DefaultParagraphFont"/>
    <w:uiPriority w:val="1"/>
    <w:qFormat/>
    <w:rsid w:val="00E5248D"/>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E5248D"/>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E5248D"/>
    <w:rPr>
      <w:rFonts w:ascii="Times New Roman" w:eastAsia="Times New Roman" w:hAnsi="Times New Roman" w:cs="Arial"/>
      <w:sz w:val="20"/>
    </w:rPr>
  </w:style>
  <w:style w:type="character" w:customStyle="1" w:styleId="Style11pt">
    <w:name w:val="Style 11 pt"/>
    <w:basedOn w:val="DefaultParagraphFont"/>
    <w:rsid w:val="00E5248D"/>
    <w:rPr>
      <w:sz w:val="20"/>
    </w:rPr>
  </w:style>
  <w:style w:type="character" w:customStyle="1" w:styleId="Style11ptUnderline">
    <w:name w:val="Style 11 pt Underline"/>
    <w:basedOn w:val="DefaultParagraphFont"/>
    <w:rsid w:val="00E5248D"/>
    <w:rPr>
      <w:sz w:val="20"/>
      <w:u w:val="single"/>
    </w:rPr>
  </w:style>
  <w:style w:type="character" w:customStyle="1" w:styleId="Style11ptBoldUnderline">
    <w:name w:val="Style 11 pt Bold Underline"/>
    <w:basedOn w:val="DefaultParagraphFont"/>
    <w:rsid w:val="00E5248D"/>
    <w:rPr>
      <w:b/>
      <w:bCs/>
      <w:sz w:val="20"/>
      <w:u w:val="single"/>
    </w:rPr>
  </w:style>
  <w:style w:type="paragraph" w:customStyle="1" w:styleId="StyleStyle411pt">
    <w:name w:val="Style Style4 + 11 pt"/>
    <w:basedOn w:val="Normal"/>
    <w:link w:val="StyleStyle411ptChar"/>
    <w:qFormat/>
    <w:rsid w:val="00E5248D"/>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E5248D"/>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E5248D"/>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E5248D"/>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5248D"/>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5248D"/>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E5248D"/>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E5248D"/>
    <w:pPr>
      <w:tabs>
        <w:tab w:val="num" w:pos="360"/>
      </w:tabs>
      <w:ind w:left="360" w:hanging="360"/>
      <w:contextualSpacing/>
    </w:pPr>
  </w:style>
  <w:style w:type="character" w:customStyle="1" w:styleId="dd">
    <w:name w:val="dd"/>
    <w:rsid w:val="00E5248D"/>
  </w:style>
  <w:style w:type="character" w:customStyle="1" w:styleId="Date1">
    <w:name w:val="Date1"/>
    <w:rsid w:val="00E5248D"/>
  </w:style>
  <w:style w:type="character" w:customStyle="1" w:styleId="underLight">
    <w:name w:val="underLight"/>
    <w:uiPriority w:val="1"/>
    <w:qFormat/>
    <w:rsid w:val="00E5248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E5248D"/>
  </w:style>
  <w:style w:type="character" w:customStyle="1" w:styleId="TitleChar2">
    <w:name w:val="Title Char2"/>
    <w:uiPriority w:val="10"/>
    <w:qFormat/>
    <w:locked/>
    <w:rsid w:val="00E5248D"/>
    <w:rPr>
      <w:u w:val="single"/>
    </w:rPr>
  </w:style>
  <w:style w:type="character" w:customStyle="1" w:styleId="Underline-Highlighted">
    <w:name w:val="Underline-Highlighted"/>
    <w:uiPriority w:val="1"/>
    <w:qFormat/>
    <w:rsid w:val="00E5248D"/>
    <w:rPr>
      <w:rFonts w:ascii="Cambria" w:hAnsi="Cambria" w:hint="default"/>
      <w:sz w:val="24"/>
      <w:u w:val="single"/>
      <w:bdr w:val="none" w:sz="0" w:space="0" w:color="auto" w:frame="1"/>
      <w:shd w:val="clear" w:color="auto" w:fill="99FF66"/>
    </w:rPr>
  </w:style>
  <w:style w:type="character" w:customStyle="1" w:styleId="apple">
    <w:name w:val="apple"/>
    <w:rsid w:val="00E5248D"/>
  </w:style>
  <w:style w:type="character" w:customStyle="1" w:styleId="itxtrst">
    <w:name w:val="itxtrst"/>
    <w:rsid w:val="00E5248D"/>
  </w:style>
  <w:style w:type="paragraph" w:customStyle="1" w:styleId="CardTagandCite">
    <w:name w:val="Card Tag and Cite"/>
    <w:basedOn w:val="Normal"/>
    <w:next w:val="Normal"/>
    <w:link w:val="CardTagandCiteChar"/>
    <w:qFormat/>
    <w:rsid w:val="00E5248D"/>
    <w:rPr>
      <w:rFonts w:ascii="Arial Narrow" w:hAnsi="Arial Narrow" w:cstheme="minorBidi"/>
      <w:b/>
      <w:sz w:val="26"/>
      <w:szCs w:val="24"/>
    </w:rPr>
  </w:style>
  <w:style w:type="character" w:styleId="HTMLCite">
    <w:name w:val="HTML Cite"/>
    <w:uiPriority w:val="99"/>
    <w:unhideWhenUsed/>
    <w:rsid w:val="00E5248D"/>
    <w:rPr>
      <w:i/>
      <w:iCs/>
    </w:rPr>
  </w:style>
  <w:style w:type="character" w:customStyle="1" w:styleId="rightside">
    <w:name w:val="rightside"/>
    <w:rsid w:val="00E5248D"/>
  </w:style>
  <w:style w:type="character" w:customStyle="1" w:styleId="flourish">
    <w:name w:val="flourish"/>
    <w:rsid w:val="00E5248D"/>
  </w:style>
  <w:style w:type="paragraph" w:customStyle="1" w:styleId="Micro">
    <w:name w:val="Micro"/>
    <w:basedOn w:val="Normal"/>
    <w:next w:val="Normal"/>
    <w:qFormat/>
    <w:rsid w:val="00E5248D"/>
    <w:rPr>
      <w:rFonts w:eastAsia="Times New Roman"/>
      <w:sz w:val="12"/>
    </w:rPr>
  </w:style>
  <w:style w:type="character" w:customStyle="1" w:styleId="style150">
    <w:name w:val="style150"/>
    <w:rsid w:val="00E5248D"/>
  </w:style>
  <w:style w:type="paragraph" w:customStyle="1" w:styleId="cite2">
    <w:name w:val="cite2"/>
    <w:basedOn w:val="Normal"/>
    <w:qFormat/>
    <w:rsid w:val="00E5248D"/>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E5248D"/>
    <w:rPr>
      <w:rFonts w:ascii="Times New Roman" w:eastAsia="Calibri" w:hAnsi="Times New Roman"/>
      <w:sz w:val="12"/>
    </w:rPr>
  </w:style>
  <w:style w:type="character" w:customStyle="1" w:styleId="MicrotextChar0">
    <w:name w:val="Microtext Char"/>
    <w:link w:val="Microtext0"/>
    <w:rsid w:val="00E5248D"/>
    <w:rPr>
      <w:rFonts w:ascii="Times New Roman" w:eastAsia="Calibri" w:hAnsi="Times New Roman" w:cs="Arial"/>
      <w:sz w:val="12"/>
    </w:rPr>
  </w:style>
  <w:style w:type="character" w:customStyle="1" w:styleId="submitted-date">
    <w:name w:val="submitted-date"/>
    <w:rsid w:val="00E5248D"/>
  </w:style>
  <w:style w:type="character" w:customStyle="1" w:styleId="head">
    <w:name w:val="head"/>
    <w:rsid w:val="00E5248D"/>
  </w:style>
  <w:style w:type="character" w:customStyle="1" w:styleId="titleauthoretc">
    <w:name w:val="titleauthoretc"/>
    <w:rsid w:val="00E5248D"/>
  </w:style>
  <w:style w:type="character" w:customStyle="1" w:styleId="-SmallText-">
    <w:name w:val="-Small Text-"/>
    <w:rsid w:val="00E5248D"/>
    <w:rPr>
      <w:rFonts w:ascii="Garamond" w:hAnsi="Garamond" w:cs="Times New Roman"/>
      <w:sz w:val="16"/>
    </w:rPr>
  </w:style>
  <w:style w:type="character" w:customStyle="1" w:styleId="A3">
    <w:name w:val="A3"/>
    <w:rsid w:val="00E5248D"/>
    <w:rPr>
      <w:rFonts w:cs="Perpetua"/>
      <w:color w:val="000000"/>
      <w:sz w:val="15"/>
      <w:szCs w:val="15"/>
    </w:rPr>
  </w:style>
  <w:style w:type="character" w:customStyle="1" w:styleId="CharacterStyle2">
    <w:name w:val="Character Style 2"/>
    <w:uiPriority w:val="99"/>
    <w:rsid w:val="00E5248D"/>
    <w:rPr>
      <w:rFonts w:ascii="Garamond" w:hAnsi="Garamond" w:cs="Garamond"/>
      <w:sz w:val="23"/>
      <w:szCs w:val="23"/>
    </w:rPr>
  </w:style>
  <w:style w:type="character" w:customStyle="1" w:styleId="see">
    <w:name w:val="see"/>
    <w:rsid w:val="00E5248D"/>
  </w:style>
  <w:style w:type="character" w:customStyle="1" w:styleId="first-letter">
    <w:name w:val="first-letter"/>
    <w:rsid w:val="00E5248D"/>
  </w:style>
  <w:style w:type="paragraph" w:customStyle="1" w:styleId="Normal1">
    <w:name w:val="Normal1"/>
    <w:basedOn w:val="Normal"/>
    <w:qFormat/>
    <w:rsid w:val="00E5248D"/>
    <w:rPr>
      <w:rFonts w:eastAsia="Times New Roman"/>
    </w:rPr>
  </w:style>
  <w:style w:type="character" w:customStyle="1" w:styleId="focusparagraph">
    <w:name w:val="focusparagraph"/>
    <w:rsid w:val="00E5248D"/>
  </w:style>
  <w:style w:type="character" w:customStyle="1" w:styleId="lightblue">
    <w:name w:val="lightblue"/>
    <w:rsid w:val="00E5248D"/>
  </w:style>
  <w:style w:type="character" w:customStyle="1" w:styleId="StyleUnderlineCharChar9pt">
    <w:name w:val="Style Underline Char Char + 9 pt"/>
    <w:rsid w:val="00E5248D"/>
    <w:rPr>
      <w:rFonts w:ascii="Times New Roman" w:hAnsi="Times New Roman" w:hint="default"/>
      <w:sz w:val="20"/>
      <w:szCs w:val="24"/>
      <w:u w:val="single"/>
      <w:lang w:val="en-US" w:eastAsia="en-US" w:bidi="ar-SA"/>
    </w:rPr>
  </w:style>
  <w:style w:type="character" w:customStyle="1" w:styleId="tagCharCharChar">
    <w:name w:val="tag Char Char Char"/>
    <w:rsid w:val="00E5248D"/>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E5248D"/>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E5248D"/>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5248D"/>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E5248D"/>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5248D"/>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E5248D"/>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E5248D"/>
    <w:rPr>
      <w:rFonts w:ascii="Times New Roman" w:eastAsia="Times New Roman" w:hAnsi="Times New Roman"/>
      <w:sz w:val="20"/>
      <w:u w:val="single"/>
    </w:rPr>
  </w:style>
  <w:style w:type="character" w:customStyle="1" w:styleId="StyleStyle49ptChar">
    <w:name w:val="Style Style4 + 9 pt Char"/>
    <w:link w:val="StyleStyle49pt"/>
    <w:rsid w:val="00E5248D"/>
    <w:rPr>
      <w:rFonts w:ascii="Times New Roman" w:eastAsia="Times New Roman" w:hAnsi="Times New Roman" w:cs="Arial"/>
      <w:sz w:val="20"/>
      <w:u w:val="single"/>
    </w:rPr>
  </w:style>
  <w:style w:type="paragraph" w:customStyle="1" w:styleId="StyleStyle1Bold">
    <w:name w:val="Style Style1 + Bold"/>
    <w:link w:val="StyleStyle1BoldChar"/>
    <w:qFormat/>
    <w:rsid w:val="00E5248D"/>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E5248D"/>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E5248D"/>
    <w:rPr>
      <w:b/>
      <w:u w:val="single"/>
    </w:rPr>
  </w:style>
  <w:style w:type="paragraph" w:customStyle="1" w:styleId="BoldandUnderlineChar">
    <w:name w:val="Bold and Underline Char"/>
    <w:basedOn w:val="Normal"/>
    <w:link w:val="BoldandUnderlineCharChar2"/>
    <w:qFormat/>
    <w:rsid w:val="00E5248D"/>
    <w:rPr>
      <w:rFonts w:asciiTheme="minorHAnsi" w:hAnsiTheme="minorHAnsi" w:cstheme="minorBidi"/>
      <w:b/>
      <w:u w:val="single"/>
    </w:rPr>
  </w:style>
  <w:style w:type="character" w:customStyle="1" w:styleId="StyleUnderlineCharChar111pt">
    <w:name w:val="Style Underline Char Char1 + 11 pt"/>
    <w:rsid w:val="00E5248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E5248D"/>
    <w:rPr>
      <w:bCs/>
    </w:rPr>
  </w:style>
  <w:style w:type="character" w:customStyle="1" w:styleId="StyleBoldandUnderlineChar11ptChar">
    <w:name w:val="Style Bold and Underline Char + 11 pt Char"/>
    <w:link w:val="StyleBoldandUnderlineChar11pt"/>
    <w:rsid w:val="00E5248D"/>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5248D"/>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E5248D"/>
    <w:rPr>
      <w:rFonts w:ascii="Times New Roman" w:eastAsia="SimSun" w:hAnsi="Times New Roman" w:cs="Arial"/>
      <w:b/>
      <w:bCs/>
      <w:sz w:val="20"/>
      <w:u w:val="single"/>
    </w:rPr>
  </w:style>
  <w:style w:type="character" w:customStyle="1" w:styleId="ilad">
    <w:name w:val="il_ad"/>
    <w:rsid w:val="00E5248D"/>
  </w:style>
  <w:style w:type="paragraph" w:styleId="HTMLPreformatted">
    <w:name w:val="HTML Preformatted"/>
    <w:basedOn w:val="Normal"/>
    <w:link w:val="HTMLPreformattedChar"/>
    <w:unhideWhenUsed/>
    <w:rsid w:val="00E52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E5248D"/>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E5248D"/>
    <w:rPr>
      <w:rFonts w:cs="Arial"/>
      <w:b/>
      <w:bCs/>
      <w:iCs/>
      <w:lang w:val="en-US" w:eastAsia="en-US" w:bidi="ar-SA"/>
    </w:rPr>
  </w:style>
  <w:style w:type="character" w:customStyle="1" w:styleId="SubtitleChar">
    <w:name w:val="Subtitle Char"/>
    <w:aliases w:val="Underlined card text Char"/>
    <w:link w:val="Subtitle"/>
    <w:uiPriority w:val="11"/>
    <w:rsid w:val="00E5248D"/>
    <w:rPr>
      <w:rFonts w:cs="Arial"/>
      <w:bCs/>
      <w:szCs w:val="26"/>
      <w:u w:val="single"/>
    </w:rPr>
  </w:style>
  <w:style w:type="paragraph" w:styleId="Subtitle">
    <w:name w:val="Subtitle"/>
    <w:aliases w:val="Underlined card text"/>
    <w:basedOn w:val="Normal"/>
    <w:next w:val="Normal"/>
    <w:link w:val="SubtitleChar"/>
    <w:uiPriority w:val="11"/>
    <w:qFormat/>
    <w:rsid w:val="00E5248D"/>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rsid w:val="00E5248D"/>
    <w:rPr>
      <w:rFonts w:eastAsiaTheme="minorEastAsia"/>
      <w:color w:val="5A5A5A" w:themeColor="text1" w:themeTint="A5"/>
      <w:spacing w:val="15"/>
    </w:rPr>
  </w:style>
  <w:style w:type="paragraph" w:customStyle="1" w:styleId="StyleStyle4Bold">
    <w:name w:val="Style Style4 + Bold"/>
    <w:basedOn w:val="Style4"/>
    <w:link w:val="StyleStyle4BoldChar"/>
    <w:qFormat/>
    <w:rsid w:val="00E5248D"/>
    <w:rPr>
      <w:rFonts w:ascii="Times New Roman" w:hAnsi="Times New Roman"/>
      <w:b/>
      <w:bCs/>
    </w:rPr>
  </w:style>
  <w:style w:type="character" w:customStyle="1" w:styleId="StyleStyle4BoldChar">
    <w:name w:val="Style Style4 + Bold Char"/>
    <w:link w:val="StyleStyle4Bold"/>
    <w:rsid w:val="00E5248D"/>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E5248D"/>
    <w:rPr>
      <w:rFonts w:ascii="Times New Roman" w:hAnsi="Times New Roman"/>
    </w:rPr>
  </w:style>
  <w:style w:type="character" w:customStyle="1" w:styleId="StyleStyle411pt1Char">
    <w:name w:val="Style Style4 + 11 pt1 Char"/>
    <w:link w:val="StyleStyle411pt1"/>
    <w:rsid w:val="00E5248D"/>
    <w:rPr>
      <w:rFonts w:ascii="Times New Roman" w:eastAsia="Times New Roman" w:hAnsi="Times New Roman" w:cs="Arial"/>
      <w:sz w:val="20"/>
      <w:u w:val="single"/>
    </w:rPr>
  </w:style>
  <w:style w:type="character" w:customStyle="1" w:styleId="Style9ptUnderline">
    <w:name w:val="Style 9 pt Underline"/>
    <w:rsid w:val="00E5248D"/>
    <w:rPr>
      <w:sz w:val="22"/>
      <w:u w:val="single"/>
    </w:rPr>
  </w:style>
  <w:style w:type="paragraph" w:customStyle="1" w:styleId="StyleStyle49ptBold">
    <w:name w:val="Style Style4 + 9 pt Bold"/>
    <w:basedOn w:val="Normal"/>
    <w:link w:val="StyleStyle49ptBoldChar"/>
    <w:qFormat/>
    <w:rsid w:val="00E5248D"/>
    <w:rPr>
      <w:rFonts w:ascii="Times New Roman" w:eastAsia="Times New Roman" w:hAnsi="Times New Roman"/>
      <w:b/>
      <w:bCs/>
      <w:sz w:val="20"/>
      <w:u w:val="single"/>
    </w:rPr>
  </w:style>
  <w:style w:type="character" w:customStyle="1" w:styleId="StyleStyle49ptBoldChar">
    <w:name w:val="Style Style4 + 9 pt Bold Char"/>
    <w:link w:val="StyleStyle49ptBold"/>
    <w:rsid w:val="00E5248D"/>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E5248D"/>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5248D"/>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E5248D"/>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5248D"/>
    <w:rPr>
      <w:rFonts w:ascii="Times New Roman" w:eastAsia="Times New Roman" w:hAnsi="Times New Roman" w:cs="Arial"/>
      <w:sz w:val="20"/>
      <w:u w:val="single"/>
      <w:bdr w:val="single" w:sz="4" w:space="0" w:color="auto"/>
    </w:rPr>
  </w:style>
  <w:style w:type="character" w:customStyle="1" w:styleId="CharChar31">
    <w:name w:val="Char Char31"/>
    <w:rsid w:val="00E5248D"/>
    <w:rPr>
      <w:rFonts w:cs="Arial"/>
      <w:b/>
      <w:bCs/>
      <w:szCs w:val="32"/>
      <w:lang w:val="en-US" w:eastAsia="en-US" w:bidi="ar-SA"/>
    </w:rPr>
  </w:style>
  <w:style w:type="character" w:customStyle="1" w:styleId="title1">
    <w:name w:val="title1"/>
    <w:rsid w:val="00E5248D"/>
  </w:style>
  <w:style w:type="character" w:customStyle="1" w:styleId="Header1">
    <w:name w:val="Header1"/>
    <w:rsid w:val="00E5248D"/>
  </w:style>
  <w:style w:type="paragraph" w:customStyle="1" w:styleId="H4Tag">
    <w:name w:val="H4 (Tag)"/>
    <w:basedOn w:val="Normal"/>
    <w:link w:val="H4TagChar1"/>
    <w:qFormat/>
    <w:rsid w:val="00E5248D"/>
    <w:rPr>
      <w:rFonts w:eastAsia="Calibri"/>
      <w:b/>
    </w:rPr>
  </w:style>
  <w:style w:type="character" w:customStyle="1" w:styleId="H4TagChar1">
    <w:name w:val="H4 (Tag) Char1"/>
    <w:link w:val="H4Tag"/>
    <w:rsid w:val="00E5248D"/>
    <w:rPr>
      <w:rFonts w:ascii="Arial" w:eastAsia="Calibri" w:hAnsi="Arial" w:cs="Arial"/>
      <w:b/>
    </w:rPr>
  </w:style>
  <w:style w:type="character" w:customStyle="1" w:styleId="citationgenerated">
    <w:name w:val="citation generated"/>
    <w:rsid w:val="00E5248D"/>
  </w:style>
  <w:style w:type="character" w:customStyle="1" w:styleId="commentstext">
    <w:name w:val="comments_text"/>
    <w:uiPriority w:val="99"/>
    <w:rsid w:val="00E5248D"/>
    <w:rPr>
      <w:rFonts w:cs="Times New Roman"/>
    </w:rPr>
  </w:style>
  <w:style w:type="paragraph" w:customStyle="1" w:styleId="CM25">
    <w:name w:val="CM25"/>
    <w:basedOn w:val="Default"/>
    <w:next w:val="Default"/>
    <w:qFormat/>
    <w:rsid w:val="00E5248D"/>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E5248D"/>
    <w:pPr>
      <w:spacing w:before="100" w:beforeAutospacing="1" w:after="100" w:afterAutospacing="1"/>
    </w:pPr>
    <w:rPr>
      <w:rFonts w:eastAsia="Times New Roman"/>
    </w:rPr>
  </w:style>
  <w:style w:type="character" w:customStyle="1" w:styleId="pmterms12">
    <w:name w:val="pmterms12"/>
    <w:rsid w:val="00E5248D"/>
    <w:rPr>
      <w:b/>
      <w:bCs/>
      <w:i w:val="0"/>
      <w:iCs w:val="0"/>
      <w:color w:val="000000"/>
    </w:rPr>
  </w:style>
  <w:style w:type="character" w:customStyle="1" w:styleId="pmterms11">
    <w:name w:val="pmterms11"/>
    <w:rsid w:val="00E5248D"/>
    <w:rPr>
      <w:b/>
      <w:bCs/>
      <w:i w:val="0"/>
      <w:iCs w:val="0"/>
      <w:color w:val="000000"/>
    </w:rPr>
  </w:style>
  <w:style w:type="character" w:customStyle="1" w:styleId="Title10">
    <w:name w:val="Title1"/>
    <w:rsid w:val="00E5248D"/>
  </w:style>
  <w:style w:type="character" w:customStyle="1" w:styleId="UnderlineChar4Char">
    <w:name w:val="Underline Char4 Char"/>
    <w:link w:val="UnderlineChar4"/>
    <w:rsid w:val="00E5248D"/>
    <w:rPr>
      <w:szCs w:val="24"/>
      <w:u w:val="single"/>
    </w:rPr>
  </w:style>
  <w:style w:type="character" w:customStyle="1" w:styleId="BoldandUnderlineChar3Char2">
    <w:name w:val="Bold and Underline Char3 Char2"/>
    <w:link w:val="BoldandUnderlineChar3"/>
    <w:rsid w:val="00E5248D"/>
    <w:rPr>
      <w:b/>
      <w:szCs w:val="24"/>
      <w:u w:val="single"/>
    </w:rPr>
  </w:style>
  <w:style w:type="character" w:customStyle="1" w:styleId="LanguageChar">
    <w:name w:val="Language Char"/>
    <w:link w:val="Language"/>
    <w:rsid w:val="00E5248D"/>
    <w:rPr>
      <w:strike/>
      <w:sz w:val="16"/>
      <w:szCs w:val="16"/>
    </w:rPr>
  </w:style>
  <w:style w:type="paragraph" w:customStyle="1" w:styleId="cardCharChar0">
    <w:name w:val="card Char Char"/>
    <w:basedOn w:val="Normal"/>
    <w:link w:val="cardCharCharChar"/>
    <w:qFormat/>
    <w:rsid w:val="00E5248D"/>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E5248D"/>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E5248D"/>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E5248D"/>
    <w:rPr>
      <w:rFonts w:ascii="Arial Narrow" w:eastAsia="Times New Roman" w:hAnsi="Arial Narrow" w:cs="Arial"/>
      <w:sz w:val="20"/>
      <w:u w:val="single"/>
    </w:rPr>
  </w:style>
  <w:style w:type="character" w:customStyle="1" w:styleId="BoldandUnderlineCharCharCharChar">
    <w:name w:val="Bold and Underline Char Char Char Char"/>
    <w:rsid w:val="00E5248D"/>
    <w:rPr>
      <w:b/>
      <w:noProof w:val="0"/>
      <w:u w:val="single"/>
      <w:lang w:val="en-US" w:eastAsia="en-US" w:bidi="ar-SA"/>
    </w:rPr>
  </w:style>
  <w:style w:type="character" w:customStyle="1" w:styleId="BoldandUnderlineCharChar">
    <w:name w:val="Bold and Underline Char Char"/>
    <w:rsid w:val="00E5248D"/>
    <w:rPr>
      <w:b/>
      <w:noProof w:val="0"/>
      <w:u w:val="single"/>
      <w:lang w:val="en-US" w:eastAsia="en-US" w:bidi="ar-SA"/>
    </w:rPr>
  </w:style>
  <w:style w:type="character" w:customStyle="1" w:styleId="term1">
    <w:name w:val="term1"/>
    <w:rsid w:val="00E5248D"/>
    <w:rPr>
      <w:b/>
      <w:bCs/>
    </w:rPr>
  </w:style>
  <w:style w:type="character" w:customStyle="1" w:styleId="reduce2">
    <w:name w:val="reduce2"/>
    <w:rsid w:val="00E5248D"/>
    <w:rPr>
      <w:rFonts w:ascii="Arial" w:hAnsi="Arial" w:cs="Arial"/>
      <w:color w:val="000000"/>
      <w:sz w:val="10"/>
      <w:szCs w:val="22"/>
    </w:rPr>
  </w:style>
  <w:style w:type="character" w:customStyle="1" w:styleId="qlabel">
    <w:name w:val="q_label"/>
    <w:rsid w:val="00E5248D"/>
  </w:style>
  <w:style w:type="character" w:customStyle="1" w:styleId="alabel">
    <w:name w:val="a_label"/>
    <w:rsid w:val="00E5248D"/>
  </w:style>
  <w:style w:type="character" w:customStyle="1" w:styleId="FontStyle29">
    <w:name w:val="Font Style29"/>
    <w:uiPriority w:val="99"/>
    <w:rsid w:val="00E5248D"/>
    <w:rPr>
      <w:rFonts w:ascii="Arial" w:hAnsi="Arial" w:cs="Arial"/>
      <w:sz w:val="14"/>
      <w:szCs w:val="14"/>
    </w:rPr>
  </w:style>
  <w:style w:type="character" w:customStyle="1" w:styleId="Debate-CardTagandCite-F6Char">
    <w:name w:val="Debate- Card Tag and Cite- F6 Char"/>
    <w:link w:val="Debate-CardTagandCite-F6"/>
    <w:locked/>
    <w:rsid w:val="00E5248D"/>
    <w:rPr>
      <w:rFonts w:ascii="Georgia" w:hAnsi="Georgia"/>
      <w:b/>
    </w:rPr>
  </w:style>
  <w:style w:type="paragraph" w:customStyle="1" w:styleId="Debate-CardTagandCite-F6">
    <w:name w:val="Debate- Card Tag and Cite- F6"/>
    <w:basedOn w:val="Normal"/>
    <w:link w:val="Debate-CardTagandCite-F6Char"/>
    <w:qFormat/>
    <w:rsid w:val="00E5248D"/>
    <w:pPr>
      <w:contextualSpacing/>
    </w:pPr>
    <w:rPr>
      <w:rFonts w:ascii="Georgia" w:hAnsi="Georgia" w:cstheme="minorBidi"/>
      <w:b/>
    </w:rPr>
  </w:style>
  <w:style w:type="character" w:customStyle="1" w:styleId="CardTagChar">
    <w:name w:val="Card Tag Char"/>
    <w:link w:val="CardTag"/>
    <w:locked/>
    <w:rsid w:val="00E5248D"/>
    <w:rPr>
      <w:rFonts w:ascii="Arial Narrow" w:hAnsi="Arial Narrow"/>
      <w:b/>
      <w:sz w:val="26"/>
      <w:szCs w:val="24"/>
    </w:rPr>
  </w:style>
  <w:style w:type="paragraph" w:customStyle="1" w:styleId="CardTag">
    <w:name w:val="Card Tag"/>
    <w:link w:val="CardTagChar"/>
    <w:qFormat/>
    <w:rsid w:val="00E5248D"/>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E5248D"/>
    <w:rPr>
      <w:rFonts w:eastAsia="Calibri"/>
      <w:color w:val="000000"/>
      <w:u w:val="single"/>
    </w:rPr>
  </w:style>
  <w:style w:type="paragraph" w:customStyle="1" w:styleId="CardText2">
    <w:name w:val="Card Text 2"/>
    <w:basedOn w:val="CardText1"/>
    <w:link w:val="CardText2Char"/>
    <w:qFormat/>
    <w:rsid w:val="00E5248D"/>
    <w:rPr>
      <w:rFonts w:ascii="Arial Narrow" w:eastAsiaTheme="minorHAnsi" w:hAnsi="Arial Narrow" w:cstheme="minorBidi"/>
      <w:b/>
    </w:rPr>
  </w:style>
  <w:style w:type="character" w:customStyle="1" w:styleId="CardText1Char">
    <w:name w:val="Card Text 1 Char"/>
    <w:link w:val="CardText1"/>
    <w:rsid w:val="00E5248D"/>
    <w:rPr>
      <w:rFonts w:ascii="Arial" w:eastAsia="Calibri" w:hAnsi="Arial" w:cs="Arial"/>
      <w:color w:val="000000"/>
      <w:u w:val="single"/>
    </w:rPr>
  </w:style>
  <w:style w:type="character" w:customStyle="1" w:styleId="BoldUnderlining">
    <w:name w:val="Bold Underlining"/>
    <w:rsid w:val="00E5248D"/>
    <w:rPr>
      <w:b/>
      <w:u w:val="thick"/>
    </w:rPr>
  </w:style>
  <w:style w:type="character" w:customStyle="1" w:styleId="CardtextChar2">
    <w:name w:val="Card text Char"/>
    <w:link w:val="Cardtext3"/>
    <w:locked/>
    <w:rsid w:val="00E5248D"/>
    <w:rPr>
      <w:rFonts w:ascii="Arial Narrow" w:eastAsia="Times New Roman" w:hAnsi="Arial Narrow"/>
      <w:sz w:val="24"/>
      <w:u w:val="single"/>
    </w:rPr>
  </w:style>
  <w:style w:type="paragraph" w:customStyle="1" w:styleId="Cardtext3">
    <w:name w:val="Card text"/>
    <w:link w:val="CardtextChar2"/>
    <w:qFormat/>
    <w:rsid w:val="00E5248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E5248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5248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E5248D"/>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E5248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5248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5248D"/>
    <w:rPr>
      <w:b/>
    </w:rPr>
  </w:style>
  <w:style w:type="character" w:customStyle="1" w:styleId="UnderlineTextChar">
    <w:name w:val="Underline Text Char"/>
    <w:link w:val="UnderlineText"/>
    <w:rsid w:val="00E5248D"/>
    <w:rPr>
      <w:szCs w:val="24"/>
      <w:u w:val="single"/>
    </w:rPr>
  </w:style>
  <w:style w:type="character" w:customStyle="1" w:styleId="stylestylebold12pt">
    <w:name w:val="stylestylebold12pt"/>
    <w:rsid w:val="00E5248D"/>
  </w:style>
  <w:style w:type="character" w:customStyle="1" w:styleId="commentstext0">
    <w:name w:val="commentstext"/>
    <w:rsid w:val="00E5248D"/>
  </w:style>
  <w:style w:type="character" w:customStyle="1" w:styleId="Hyperlink6">
    <w:name w:val="Hyperlink6"/>
    <w:rsid w:val="00E5248D"/>
    <w:rPr>
      <w:color w:val="3300CC"/>
      <w:u w:val="single"/>
    </w:rPr>
  </w:style>
  <w:style w:type="character" w:customStyle="1" w:styleId="klink">
    <w:name w:val="klink"/>
    <w:rsid w:val="00E5248D"/>
  </w:style>
  <w:style w:type="character" w:customStyle="1" w:styleId="texto1">
    <w:name w:val="texto1"/>
    <w:rsid w:val="00E5248D"/>
  </w:style>
  <w:style w:type="character" w:customStyle="1" w:styleId="A8">
    <w:name w:val="A8"/>
    <w:uiPriority w:val="99"/>
    <w:rsid w:val="00E5248D"/>
    <w:rPr>
      <w:color w:val="000000"/>
      <w:sz w:val="12"/>
      <w:szCs w:val="12"/>
    </w:rPr>
  </w:style>
  <w:style w:type="paragraph" w:customStyle="1" w:styleId="TagCite">
    <w:name w:val="TagCite"/>
    <w:basedOn w:val="Normal"/>
    <w:qFormat/>
    <w:rsid w:val="00E5248D"/>
    <w:rPr>
      <w:rFonts w:ascii="Garamond" w:eastAsia="Calibri" w:hAnsi="Garamond"/>
      <w:b/>
    </w:rPr>
  </w:style>
  <w:style w:type="character" w:customStyle="1" w:styleId="marrontitulobig">
    <w:name w:val="marron_titulo_big"/>
    <w:rsid w:val="00E5248D"/>
  </w:style>
  <w:style w:type="character" w:customStyle="1" w:styleId="postbody">
    <w:name w:val="postbody"/>
    <w:rsid w:val="00E5248D"/>
  </w:style>
  <w:style w:type="character" w:styleId="HTMLAcronym">
    <w:name w:val="HTML Acronym"/>
    <w:uiPriority w:val="99"/>
    <w:unhideWhenUsed/>
    <w:rsid w:val="00E5248D"/>
  </w:style>
  <w:style w:type="character" w:customStyle="1" w:styleId="apturelink">
    <w:name w:val="apturelink"/>
    <w:rsid w:val="00E5248D"/>
  </w:style>
  <w:style w:type="character" w:customStyle="1" w:styleId="apturelinkicon">
    <w:name w:val="apturelinkicon"/>
    <w:rsid w:val="00E5248D"/>
  </w:style>
  <w:style w:type="character" w:customStyle="1" w:styleId="titletxt">
    <w:name w:val="titletxt"/>
    <w:rsid w:val="00E5248D"/>
  </w:style>
  <w:style w:type="character" w:customStyle="1" w:styleId="colbcopy">
    <w:name w:val="colbcopy"/>
    <w:rsid w:val="00E5248D"/>
  </w:style>
  <w:style w:type="character" w:customStyle="1" w:styleId="hcard">
    <w:name w:val="hcard"/>
    <w:rsid w:val="00E5248D"/>
  </w:style>
  <w:style w:type="table" w:styleId="MediumGrid2">
    <w:name w:val="Medium Grid 2"/>
    <w:basedOn w:val="TableNormal"/>
    <w:uiPriority w:val="68"/>
    <w:rsid w:val="00E5248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E5248D"/>
  </w:style>
  <w:style w:type="character" w:customStyle="1" w:styleId="source">
    <w:name w:val="source"/>
    <w:rsid w:val="00E5248D"/>
  </w:style>
  <w:style w:type="character" w:customStyle="1" w:styleId="bodycopy">
    <w:name w:val="bodycopy"/>
    <w:rsid w:val="00E5248D"/>
  </w:style>
  <w:style w:type="character" w:customStyle="1" w:styleId="bioline">
    <w:name w:val="bioline"/>
    <w:rsid w:val="00E5248D"/>
  </w:style>
  <w:style w:type="paragraph" w:customStyle="1" w:styleId="Cite20">
    <w:name w:val="Cite 2"/>
    <w:basedOn w:val="Normal"/>
    <w:uiPriority w:val="99"/>
    <w:qFormat/>
    <w:rsid w:val="00E5248D"/>
    <w:rPr>
      <w:rFonts w:eastAsia="Calibri"/>
      <w:b/>
      <w:u w:val="single"/>
    </w:rPr>
  </w:style>
  <w:style w:type="character" w:customStyle="1" w:styleId="slug-pub-date">
    <w:name w:val="slug-pub-date"/>
    <w:basedOn w:val="DefaultParagraphFont"/>
    <w:rsid w:val="00E5248D"/>
  </w:style>
  <w:style w:type="character" w:customStyle="1" w:styleId="slug-vol">
    <w:name w:val="slug-vol"/>
    <w:basedOn w:val="DefaultParagraphFont"/>
    <w:rsid w:val="00E5248D"/>
  </w:style>
  <w:style w:type="character" w:customStyle="1" w:styleId="slug-issue">
    <w:name w:val="slug-issue"/>
    <w:basedOn w:val="DefaultParagraphFont"/>
    <w:rsid w:val="00E5248D"/>
  </w:style>
  <w:style w:type="character" w:customStyle="1" w:styleId="slug-pages">
    <w:name w:val="slug-pages"/>
    <w:basedOn w:val="DefaultParagraphFont"/>
    <w:rsid w:val="00E5248D"/>
  </w:style>
  <w:style w:type="numbering" w:styleId="1ai">
    <w:name w:val="Outline List 1"/>
    <w:basedOn w:val="NoList"/>
    <w:rsid w:val="00E5248D"/>
    <w:pPr>
      <w:numPr>
        <w:numId w:val="1"/>
      </w:numPr>
    </w:pPr>
  </w:style>
  <w:style w:type="character" w:customStyle="1" w:styleId="HIGHLIGHT">
    <w:name w:val="HIGHLIGHT"/>
    <w:uiPriority w:val="1"/>
    <w:qFormat/>
    <w:rsid w:val="00E5248D"/>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E5248D"/>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E5248D"/>
    <w:rPr>
      <w:rFonts w:eastAsia="Cambria"/>
    </w:rPr>
  </w:style>
  <w:style w:type="paragraph" w:styleId="PlainText">
    <w:name w:val="Plain Text"/>
    <w:basedOn w:val="Normal"/>
    <w:link w:val="PlainTextChar"/>
    <w:unhideWhenUsed/>
    <w:rsid w:val="00E5248D"/>
    <w:rPr>
      <w:rFonts w:ascii="Courier" w:hAnsi="Courier"/>
      <w:sz w:val="21"/>
      <w:szCs w:val="21"/>
    </w:rPr>
  </w:style>
  <w:style w:type="character" w:customStyle="1" w:styleId="PlainTextChar">
    <w:name w:val="Plain Text Char"/>
    <w:basedOn w:val="DefaultParagraphFont"/>
    <w:link w:val="PlainText"/>
    <w:rsid w:val="00E5248D"/>
    <w:rPr>
      <w:rFonts w:ascii="Courier" w:hAnsi="Courier" w:cs="Arial"/>
      <w:sz w:val="21"/>
      <w:szCs w:val="21"/>
    </w:rPr>
  </w:style>
  <w:style w:type="paragraph" w:customStyle="1" w:styleId="hotroute1">
    <w:name w:val="hotroute"/>
    <w:basedOn w:val="Normal"/>
    <w:qFormat/>
    <w:rsid w:val="00E5248D"/>
    <w:pPr>
      <w:ind w:left="288"/>
    </w:pPr>
  </w:style>
  <w:style w:type="paragraph" w:customStyle="1" w:styleId="DeleteAnalytics">
    <w:name w:val="Delete Analytics"/>
    <w:basedOn w:val="Heading4"/>
    <w:qFormat/>
    <w:rsid w:val="00E5248D"/>
    <w:rPr>
      <w:color w:val="800000"/>
    </w:rPr>
  </w:style>
  <w:style w:type="paragraph" w:styleId="Quote">
    <w:name w:val="Quote"/>
    <w:aliases w:val="quote"/>
    <w:basedOn w:val="Normal"/>
    <w:next w:val="Normal"/>
    <w:link w:val="QuoteChar1"/>
    <w:qFormat/>
    <w:rsid w:val="00E5248D"/>
    <w:pPr>
      <w:ind w:left="144"/>
    </w:pPr>
    <w:rPr>
      <w:rFonts w:ascii="Times New Roman" w:hAnsi="Times New Roman"/>
      <w:iCs/>
      <w:sz w:val="18"/>
    </w:rPr>
  </w:style>
  <w:style w:type="character" w:customStyle="1" w:styleId="QuoteChar1">
    <w:name w:val="Quote Char1"/>
    <w:aliases w:val="quote Char1"/>
    <w:basedOn w:val="DefaultParagraphFont"/>
    <w:link w:val="Quote"/>
    <w:rsid w:val="00E5248D"/>
    <w:rPr>
      <w:rFonts w:ascii="Times New Roman" w:hAnsi="Times New Roman" w:cs="Arial"/>
      <w:iCs/>
      <w:sz w:val="18"/>
    </w:rPr>
  </w:style>
  <w:style w:type="paragraph" w:customStyle="1" w:styleId="ReallyFuckingSmall0">
    <w:name w:val="Really Fucking Small"/>
    <w:basedOn w:val="Normal"/>
    <w:link w:val="ReallyFuckingSmallChar0"/>
    <w:qFormat/>
    <w:rsid w:val="00E5248D"/>
    <w:pPr>
      <w:ind w:left="144"/>
    </w:pPr>
    <w:rPr>
      <w:rFonts w:ascii="Times New Roman" w:eastAsia="Times New Roman" w:hAnsi="Times New Roman"/>
      <w:sz w:val="12"/>
    </w:rPr>
  </w:style>
  <w:style w:type="character" w:customStyle="1" w:styleId="ReallyFuckingSmallChar0">
    <w:name w:val="Really Fucking Small Char"/>
    <w:link w:val="ReallyFuckingSmall0"/>
    <w:rsid w:val="00E5248D"/>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E5248D"/>
    <w:pPr>
      <w:ind w:left="144"/>
    </w:pPr>
  </w:style>
  <w:style w:type="character" w:customStyle="1" w:styleId="HotRouteCharCharCharCharCharChar">
    <w:name w:val="Hot Route! Char Char Char Char Char Char"/>
    <w:basedOn w:val="DefaultParagraphFont"/>
    <w:link w:val="HotRouteCharCharCharCharChar"/>
    <w:rsid w:val="00E5248D"/>
    <w:rPr>
      <w:rFonts w:ascii="Arial" w:hAnsi="Arial" w:cs="Arial"/>
    </w:rPr>
  </w:style>
  <w:style w:type="paragraph" w:customStyle="1" w:styleId="SmallTextCharCharChar">
    <w:name w:val="Small Text Char Char Char"/>
    <w:basedOn w:val="Normal"/>
    <w:link w:val="SmallTextCharCharCharChar"/>
    <w:qFormat/>
    <w:rsid w:val="00E5248D"/>
  </w:style>
  <w:style w:type="character" w:customStyle="1" w:styleId="SmallTextCharCharCharChar">
    <w:name w:val="Small Text Char Char Char Char"/>
    <w:basedOn w:val="DefaultParagraphFont"/>
    <w:link w:val="SmallTextCharCharChar"/>
    <w:rsid w:val="00E5248D"/>
    <w:rPr>
      <w:rFonts w:ascii="Arial" w:hAnsi="Arial" w:cs="Arial"/>
    </w:rPr>
  </w:style>
  <w:style w:type="paragraph" w:customStyle="1" w:styleId="UnderlineCharCharCharCharCharCharChar">
    <w:name w:val="Underline Char Char Char Char Char Char Char"/>
    <w:basedOn w:val="Normal"/>
    <w:link w:val="UnderlineCharCharCharCharCharCharCharChar"/>
    <w:qFormat/>
    <w:rsid w:val="00E5248D"/>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E5248D"/>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E5248D"/>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E5248D"/>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E5248D"/>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E5248D"/>
    <w:rPr>
      <w:rFonts w:ascii="Times New Roman" w:eastAsia="Times New Roman" w:hAnsi="Times New Roman" w:cs="Arial"/>
    </w:rPr>
  </w:style>
  <w:style w:type="paragraph" w:customStyle="1" w:styleId="Boxempahsis">
    <w:name w:val="Box empahsis"/>
    <w:basedOn w:val="Normal"/>
    <w:link w:val="BoxempahsisChar"/>
    <w:qFormat/>
    <w:rsid w:val="00E5248D"/>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E5248D"/>
    <w:rPr>
      <w:rFonts w:ascii="Franklin Gothic Heavy" w:hAnsi="Franklin Gothic Heavy" w:cs="Arial"/>
      <w:u w:val="single"/>
      <w:bdr w:val="single" w:sz="4" w:space="0" w:color="auto"/>
    </w:rPr>
  </w:style>
  <w:style w:type="character" w:customStyle="1" w:styleId="Qualified">
    <w:name w:val="Qualified"/>
    <w:rsid w:val="00E5248D"/>
    <w:rPr>
      <w:rFonts w:asciiTheme="majorHAnsi" w:hAnsiTheme="majorHAnsi"/>
      <w:b/>
      <w:bCs/>
      <w:sz w:val="16"/>
    </w:rPr>
  </w:style>
  <w:style w:type="character" w:customStyle="1" w:styleId="hdr">
    <w:name w:val="hdr"/>
    <w:rsid w:val="00E5248D"/>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E5248D"/>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E5248D"/>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E5248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5248D"/>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E5248D"/>
    <w:rPr>
      <w:rFonts w:ascii="Garamond" w:eastAsia="Times New Roman" w:hAnsi="Garamond"/>
      <w:b/>
      <w:szCs w:val="20"/>
    </w:rPr>
  </w:style>
  <w:style w:type="character" w:customStyle="1" w:styleId="BlockTitleChar0">
    <w:name w:val="%Block Title Char"/>
    <w:rsid w:val="00E5248D"/>
    <w:rPr>
      <w:rFonts w:ascii="Arial" w:eastAsia="Times New Roman" w:hAnsi="Arial" w:cs="Arial"/>
      <w:b/>
      <w:bCs/>
      <w:kern w:val="32"/>
      <w:sz w:val="28"/>
      <w:szCs w:val="32"/>
    </w:rPr>
  </w:style>
  <w:style w:type="paragraph" w:customStyle="1" w:styleId="Regular">
    <w:name w:val="Regular"/>
    <w:basedOn w:val="Normal"/>
    <w:link w:val="RegularChar"/>
    <w:qFormat/>
    <w:rsid w:val="00E5248D"/>
    <w:pPr>
      <w:spacing w:after="200"/>
    </w:pPr>
    <w:rPr>
      <w:rFonts w:ascii="Cambria" w:eastAsia="Cambria" w:hAnsi="Cambria"/>
      <w:sz w:val="20"/>
    </w:rPr>
  </w:style>
  <w:style w:type="paragraph" w:styleId="Index6">
    <w:name w:val="index 6"/>
    <w:basedOn w:val="Normal"/>
    <w:next w:val="Normal"/>
    <w:autoRedefine/>
    <w:unhideWhenUsed/>
    <w:rsid w:val="00E5248D"/>
    <w:pPr>
      <w:ind w:left="1200" w:hanging="200"/>
    </w:pPr>
    <w:rPr>
      <w:rFonts w:ascii="Cambria" w:eastAsia="Cambria" w:hAnsi="Cambria"/>
      <w:sz w:val="18"/>
      <w:szCs w:val="18"/>
    </w:rPr>
  </w:style>
  <w:style w:type="character" w:customStyle="1" w:styleId="columntexthead">
    <w:name w:val="columntexthead"/>
    <w:rsid w:val="00E5248D"/>
  </w:style>
  <w:style w:type="character" w:customStyle="1" w:styleId="timestamp">
    <w:name w:val="timestamp"/>
    <w:rsid w:val="00E5248D"/>
  </w:style>
  <w:style w:type="character" w:customStyle="1" w:styleId="instruction">
    <w:name w:val="instruction"/>
    <w:rsid w:val="00E5248D"/>
  </w:style>
  <w:style w:type="character" w:customStyle="1" w:styleId="yahoobuzzbadge-form">
    <w:name w:val="yahoobuzzbadge-form"/>
    <w:rsid w:val="00E5248D"/>
  </w:style>
  <w:style w:type="character" w:customStyle="1" w:styleId="listpipe">
    <w:name w:val="listpipe"/>
    <w:rsid w:val="00E5248D"/>
  </w:style>
  <w:style w:type="character" w:customStyle="1" w:styleId="imagelink">
    <w:name w:val="imagelink"/>
    <w:rsid w:val="00E5248D"/>
  </w:style>
  <w:style w:type="character" w:customStyle="1" w:styleId="leadin">
    <w:name w:val="leadin"/>
    <w:rsid w:val="00E5248D"/>
  </w:style>
  <w:style w:type="paragraph" w:customStyle="1" w:styleId="Pa0">
    <w:name w:val="Pa0"/>
    <w:basedOn w:val="Default"/>
    <w:next w:val="Default"/>
    <w:qFormat/>
    <w:rsid w:val="00E5248D"/>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E5248D"/>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E5248D"/>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E5248D"/>
    <w:pPr>
      <w:widowControl w:val="0"/>
      <w:spacing w:after="0" w:line="221" w:lineRule="atLeast"/>
    </w:pPr>
    <w:rPr>
      <w:rFonts w:ascii="Frutiger 45 Light" w:eastAsia="Times New Roman" w:hAnsi="Frutiger 45 Light" w:cs="Times New Roman"/>
    </w:rPr>
  </w:style>
  <w:style w:type="character" w:customStyle="1" w:styleId="A4">
    <w:name w:val="A4"/>
    <w:rsid w:val="00E5248D"/>
    <w:rPr>
      <w:rFonts w:ascii="Baskerville" w:hAnsi="Baskerville" w:cs="Baskerville"/>
      <w:b/>
      <w:bCs/>
      <w:color w:val="000000"/>
      <w:sz w:val="22"/>
      <w:szCs w:val="22"/>
    </w:rPr>
  </w:style>
  <w:style w:type="character" w:customStyle="1" w:styleId="A7">
    <w:name w:val="A7"/>
    <w:uiPriority w:val="99"/>
    <w:rsid w:val="00E5248D"/>
    <w:rPr>
      <w:rFonts w:ascii="Frutiger 95 UltraBlack" w:hAnsi="Frutiger 95 UltraBlack" w:cs="Frutiger 95 UltraBlack"/>
      <w:color w:val="000000"/>
      <w:sz w:val="16"/>
      <w:szCs w:val="16"/>
    </w:rPr>
  </w:style>
  <w:style w:type="character" w:customStyle="1" w:styleId="noticiabyline">
    <w:name w:val="noticia_byline"/>
    <w:rsid w:val="00E5248D"/>
  </w:style>
  <w:style w:type="character" w:customStyle="1" w:styleId="sep">
    <w:name w:val="sep"/>
    <w:rsid w:val="00E5248D"/>
  </w:style>
  <w:style w:type="character" w:customStyle="1" w:styleId="rightnowyahoo">
    <w:name w:val="right_now_yahoo"/>
    <w:rsid w:val="00E5248D"/>
  </w:style>
  <w:style w:type="character" w:customStyle="1" w:styleId="submittedmeta">
    <w:name w:val="submitted meta"/>
    <w:rsid w:val="00E5248D"/>
  </w:style>
  <w:style w:type="paragraph" w:customStyle="1" w:styleId="Pa11">
    <w:name w:val="Pa11"/>
    <w:basedOn w:val="Default"/>
    <w:next w:val="Default"/>
    <w:qFormat/>
    <w:rsid w:val="00E5248D"/>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E5248D"/>
    <w:pPr>
      <w:widowControl w:val="0"/>
      <w:spacing w:before="280" w:after="0" w:line="221" w:lineRule="atLeast"/>
    </w:pPr>
    <w:rPr>
      <w:rFonts w:ascii="Baskerville" w:eastAsia="Times New Roman" w:hAnsi="Baskerville" w:cs="Times New Roman"/>
    </w:rPr>
  </w:style>
  <w:style w:type="character" w:customStyle="1" w:styleId="A10">
    <w:name w:val="A10"/>
    <w:rsid w:val="00E5248D"/>
    <w:rPr>
      <w:color w:val="000000"/>
      <w:sz w:val="12"/>
      <w:szCs w:val="12"/>
    </w:rPr>
  </w:style>
  <w:style w:type="paragraph" w:customStyle="1" w:styleId="Pa7">
    <w:name w:val="Pa7"/>
    <w:basedOn w:val="Default"/>
    <w:next w:val="Default"/>
    <w:qFormat/>
    <w:rsid w:val="00E5248D"/>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E5248D"/>
    <w:pPr>
      <w:widowControl w:val="0"/>
      <w:spacing w:after="0" w:line="221" w:lineRule="atLeast"/>
    </w:pPr>
    <w:rPr>
      <w:rFonts w:ascii="Baskerville" w:eastAsia="Times New Roman" w:hAnsi="Baskerville" w:cs="Times New Roman"/>
    </w:rPr>
  </w:style>
  <w:style w:type="character" w:customStyle="1" w:styleId="A11">
    <w:name w:val="A11"/>
    <w:rsid w:val="00E5248D"/>
    <w:rPr>
      <w:color w:val="000000"/>
      <w:sz w:val="12"/>
      <w:szCs w:val="12"/>
    </w:rPr>
  </w:style>
  <w:style w:type="character" w:customStyle="1" w:styleId="A6">
    <w:name w:val="A6"/>
    <w:uiPriority w:val="99"/>
    <w:rsid w:val="00E5248D"/>
    <w:rPr>
      <w:color w:val="000000"/>
      <w:sz w:val="106"/>
      <w:szCs w:val="106"/>
    </w:rPr>
  </w:style>
  <w:style w:type="paragraph" w:customStyle="1" w:styleId="Style6">
    <w:name w:val="Style6"/>
    <w:basedOn w:val="Normal"/>
    <w:link w:val="Style6Char"/>
    <w:autoRedefine/>
    <w:uiPriority w:val="99"/>
    <w:qFormat/>
    <w:rsid w:val="00E5248D"/>
    <w:rPr>
      <w:rFonts w:ascii="Times New Roman" w:eastAsia="SimSun" w:hAnsi="Times New Roman"/>
      <w:b/>
    </w:rPr>
  </w:style>
  <w:style w:type="character" w:customStyle="1" w:styleId="cite0">
    <w:name w:val="%cite"/>
    <w:rsid w:val="00E5248D"/>
    <w:rPr>
      <w:rFonts w:ascii="Times New Roman" w:hAnsi="Times New Roman"/>
      <w:b/>
      <w:sz w:val="24"/>
    </w:rPr>
  </w:style>
  <w:style w:type="character" w:customStyle="1" w:styleId="underline0">
    <w:name w:val="%underline"/>
    <w:qFormat/>
    <w:rsid w:val="00E5248D"/>
    <w:rPr>
      <w:b/>
      <w:u w:val="single"/>
    </w:rPr>
  </w:style>
  <w:style w:type="character" w:customStyle="1" w:styleId="Emphasis21">
    <w:name w:val="%Emphasis2"/>
    <w:rsid w:val="00E5248D"/>
    <w:rPr>
      <w:rFonts w:ascii="Cooper Black" w:hAnsi="Cooper Black"/>
      <w:iCs/>
      <w:u w:val="single"/>
    </w:rPr>
  </w:style>
  <w:style w:type="paragraph" w:customStyle="1" w:styleId="BlockTitle0">
    <w:name w:val="%Block Title"/>
    <w:basedOn w:val="Heading1"/>
    <w:qFormat/>
    <w:rsid w:val="00E5248D"/>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E5248D"/>
    <w:rPr>
      <w:rFonts w:ascii="Times New Roman" w:hAnsi="Times New Roman"/>
      <w:b/>
      <w:sz w:val="24"/>
    </w:rPr>
  </w:style>
  <w:style w:type="character" w:customStyle="1" w:styleId="AAAunderline">
    <w:name w:val="AAAunderline"/>
    <w:qFormat/>
    <w:rsid w:val="00E5248D"/>
    <w:rPr>
      <w:b/>
      <w:u w:val="single"/>
    </w:rPr>
  </w:style>
  <w:style w:type="character" w:customStyle="1" w:styleId="underline1">
    <w:name w:val="underline1"/>
    <w:rsid w:val="00E5248D"/>
    <w:rPr>
      <w:b/>
      <w:bCs/>
      <w:u w:val="single"/>
    </w:rPr>
  </w:style>
  <w:style w:type="paragraph" w:styleId="BodyTextIndent2">
    <w:name w:val="Body Text Indent 2"/>
    <w:basedOn w:val="Default"/>
    <w:next w:val="Default"/>
    <w:link w:val="BodyTextIndent2Char"/>
    <w:rsid w:val="00E5248D"/>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E5248D"/>
    <w:rPr>
      <w:rFonts w:ascii="Times New Roman" w:eastAsia="Times New Roman" w:hAnsi="Times New Roman" w:cs="Times New Roman"/>
    </w:rPr>
  </w:style>
  <w:style w:type="character" w:customStyle="1" w:styleId="post-author">
    <w:name w:val="post-author"/>
    <w:rsid w:val="00E5248D"/>
  </w:style>
  <w:style w:type="paragraph" w:customStyle="1" w:styleId="IndexHeader">
    <w:name w:val="Index Header"/>
    <w:basedOn w:val="Normal"/>
    <w:qFormat/>
    <w:rsid w:val="00E5248D"/>
    <w:pPr>
      <w:ind w:left="-720"/>
      <w:outlineLvl w:val="0"/>
    </w:pPr>
    <w:rPr>
      <w:rFonts w:ascii="Times New Roman" w:eastAsia="Times New Roman" w:hAnsi="Times New Roman"/>
      <w:b/>
      <w:bCs/>
      <w:sz w:val="36"/>
      <w:szCs w:val="20"/>
    </w:rPr>
  </w:style>
  <w:style w:type="character" w:customStyle="1" w:styleId="IndexHeaderChar">
    <w:name w:val="Index Header Char"/>
    <w:rsid w:val="00E5248D"/>
    <w:rPr>
      <w:rFonts w:ascii="Times New Roman" w:eastAsia="Times New Roman" w:hAnsi="Times New Roman"/>
      <w:b/>
      <w:bCs/>
      <w:sz w:val="36"/>
    </w:rPr>
  </w:style>
  <w:style w:type="character" w:customStyle="1" w:styleId="ToReadChar">
    <w:name w:val="To Read Char"/>
    <w:rsid w:val="00E5248D"/>
    <w:rPr>
      <w:rFonts w:ascii="Verdana" w:hAnsi="Verdana"/>
      <w:b/>
      <w:szCs w:val="24"/>
      <w:u w:val="single"/>
      <w:lang w:val="en-US" w:eastAsia="en-US" w:bidi="ar-SA"/>
    </w:rPr>
  </w:style>
  <w:style w:type="paragraph" w:customStyle="1" w:styleId="CardRead">
    <w:name w:val="Card_Read"/>
    <w:basedOn w:val="Normal"/>
    <w:qFormat/>
    <w:rsid w:val="00E5248D"/>
    <w:rPr>
      <w:rFonts w:ascii="Times" w:eastAsia="Times" w:hAnsi="Times"/>
      <w:szCs w:val="20"/>
    </w:rPr>
  </w:style>
  <w:style w:type="paragraph" w:customStyle="1" w:styleId="CardNU">
    <w:name w:val="CardNU"/>
    <w:basedOn w:val="Normal"/>
    <w:qFormat/>
    <w:rsid w:val="00E5248D"/>
    <w:rPr>
      <w:rFonts w:ascii="Times" w:eastAsia="Times" w:hAnsi="Times"/>
      <w:sz w:val="14"/>
      <w:szCs w:val="20"/>
    </w:rPr>
  </w:style>
  <w:style w:type="paragraph" w:customStyle="1" w:styleId="StyleHeading310pt">
    <w:name w:val="Style Heading 3 + 10 pt"/>
    <w:basedOn w:val="Heading3"/>
    <w:qFormat/>
    <w:rsid w:val="00E5248D"/>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E5248D"/>
    <w:rPr>
      <w:rFonts w:ascii="Times New Roman" w:eastAsia="Times New Roman" w:hAnsi="Times New Roman" w:cs="Arial"/>
      <w:b/>
      <w:bCs/>
      <w:sz w:val="26"/>
      <w:szCs w:val="26"/>
    </w:rPr>
  </w:style>
  <w:style w:type="paragraph" w:customStyle="1" w:styleId="Style1">
    <w:name w:val="Style 1"/>
    <w:basedOn w:val="Normal"/>
    <w:qFormat/>
    <w:rsid w:val="00E5248D"/>
    <w:pPr>
      <w:autoSpaceDE w:val="0"/>
      <w:autoSpaceDN w:val="0"/>
      <w:adjustRightInd w:val="0"/>
    </w:pPr>
    <w:rPr>
      <w:rFonts w:ascii="Times New Roman" w:eastAsia="Times New Roman" w:hAnsi="Times New Roman"/>
    </w:rPr>
  </w:style>
  <w:style w:type="paragraph" w:customStyle="1" w:styleId="Style30">
    <w:name w:val="Style 3"/>
    <w:basedOn w:val="Normal"/>
    <w:qFormat/>
    <w:rsid w:val="00E5248D"/>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E5248D"/>
    <w:rPr>
      <w:b/>
      <w:sz w:val="24"/>
      <w:szCs w:val="24"/>
      <w:u w:val="thick"/>
    </w:rPr>
  </w:style>
  <w:style w:type="character" w:customStyle="1" w:styleId="2xBoldUnderline">
    <w:name w:val="2x_Bold_Underline"/>
    <w:rsid w:val="00E5248D"/>
    <w:rPr>
      <w:rFonts w:ascii="Times New Roman" w:hAnsi="Times New Roman"/>
      <w:b/>
      <w:bCs/>
      <w:sz w:val="22"/>
      <w:szCs w:val="22"/>
      <w:u w:val="single"/>
    </w:rPr>
  </w:style>
  <w:style w:type="character" w:customStyle="1" w:styleId="CiteCardCharChar">
    <w:name w:val="Cite_Card Char Char"/>
    <w:rsid w:val="00E5248D"/>
    <w:rPr>
      <w:rFonts w:cs="Arial"/>
      <w:bCs/>
      <w:lang w:val="en-US" w:eastAsia="en-US" w:bidi="ar-SA"/>
    </w:rPr>
  </w:style>
  <w:style w:type="paragraph" w:customStyle="1" w:styleId="CiteCardChar">
    <w:name w:val="Cite_Card Char"/>
    <w:autoRedefine/>
    <w:qFormat/>
    <w:rsid w:val="00E5248D"/>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E5248D"/>
    <w:rPr>
      <w:b/>
      <w:sz w:val="22"/>
      <w:szCs w:val="24"/>
      <w:u w:val="single"/>
      <w:lang w:val="en-US" w:eastAsia="en-US" w:bidi="ar-SA"/>
    </w:rPr>
  </w:style>
  <w:style w:type="paragraph" w:customStyle="1" w:styleId="CardText-NotUnderlined">
    <w:name w:val="Card Text - Not Underlined"/>
    <w:basedOn w:val="Normal"/>
    <w:qFormat/>
    <w:rsid w:val="00E5248D"/>
    <w:pPr>
      <w:spacing w:after="60"/>
    </w:pPr>
    <w:rPr>
      <w:rFonts w:ascii="Times New Roman" w:eastAsia="Times New Roman" w:hAnsi="Times New Roman"/>
      <w:sz w:val="18"/>
    </w:rPr>
  </w:style>
  <w:style w:type="character" w:customStyle="1" w:styleId="CardsFont6ptChar">
    <w:name w:val="Cards + Font: 6 pt Char"/>
    <w:rsid w:val="00E5248D"/>
    <w:rPr>
      <w:sz w:val="12"/>
      <w:lang w:val="en-US" w:eastAsia="en-US" w:bidi="ar-SA"/>
    </w:rPr>
  </w:style>
  <w:style w:type="character" w:customStyle="1" w:styleId="CardsFont12ptCharCharCharChar">
    <w:name w:val="Cards + Font: 12 pt Char Char Char Char"/>
    <w:rsid w:val="00E5248D"/>
    <w:rPr>
      <w:sz w:val="24"/>
      <w:szCs w:val="24"/>
      <w:u w:val="thick"/>
      <w:lang w:val="en-US" w:eastAsia="en-US" w:bidi="ar-SA"/>
    </w:rPr>
  </w:style>
  <w:style w:type="paragraph" w:customStyle="1" w:styleId="CiteCard">
    <w:name w:val="Cite_Card"/>
    <w:qFormat/>
    <w:rsid w:val="00E5248D"/>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E5248D"/>
    <w:rPr>
      <w:rFonts w:ascii="Times New Roman" w:eastAsia="Times New Roman" w:hAnsi="Times New Roman"/>
      <w:color w:val="000000"/>
      <w:sz w:val="20"/>
      <w:szCs w:val="20"/>
    </w:rPr>
  </w:style>
  <w:style w:type="paragraph" w:customStyle="1" w:styleId="OmniPage1">
    <w:name w:val="OmniPage #1"/>
    <w:basedOn w:val="Normal"/>
    <w:qFormat/>
    <w:rsid w:val="00E5248D"/>
    <w:rPr>
      <w:rFonts w:ascii="Times New Roman" w:eastAsia="Times New Roman" w:hAnsi="Times New Roman"/>
      <w:color w:val="000000"/>
      <w:sz w:val="20"/>
      <w:szCs w:val="20"/>
    </w:rPr>
  </w:style>
  <w:style w:type="paragraph" w:customStyle="1" w:styleId="OmniPage2">
    <w:name w:val="OmniPage #2"/>
    <w:basedOn w:val="Normal"/>
    <w:qFormat/>
    <w:rsid w:val="00E5248D"/>
    <w:rPr>
      <w:rFonts w:ascii="Times New Roman" w:eastAsia="Times New Roman" w:hAnsi="Times New Roman"/>
      <w:color w:val="000000"/>
      <w:sz w:val="20"/>
      <w:szCs w:val="20"/>
    </w:rPr>
  </w:style>
  <w:style w:type="paragraph" w:customStyle="1" w:styleId="OmniPage6">
    <w:name w:val="OmniPage #6"/>
    <w:basedOn w:val="Normal"/>
    <w:qFormat/>
    <w:rsid w:val="00E5248D"/>
    <w:rPr>
      <w:rFonts w:ascii="Times New Roman" w:eastAsia="Times New Roman" w:hAnsi="Times New Roman"/>
      <w:color w:val="000000"/>
      <w:sz w:val="20"/>
      <w:szCs w:val="20"/>
    </w:rPr>
  </w:style>
  <w:style w:type="paragraph" w:customStyle="1" w:styleId="OmniPage7">
    <w:name w:val="OmniPage #7"/>
    <w:basedOn w:val="Normal"/>
    <w:qFormat/>
    <w:rsid w:val="00E5248D"/>
    <w:rPr>
      <w:rFonts w:ascii="Times New Roman" w:eastAsia="Times New Roman" w:hAnsi="Times New Roman"/>
      <w:color w:val="000000"/>
      <w:sz w:val="20"/>
      <w:szCs w:val="20"/>
    </w:rPr>
  </w:style>
  <w:style w:type="paragraph" w:customStyle="1" w:styleId="OmniPage11">
    <w:name w:val="OmniPage #11"/>
    <w:basedOn w:val="Normal"/>
    <w:qFormat/>
    <w:rsid w:val="00E5248D"/>
    <w:rPr>
      <w:rFonts w:ascii="Times New Roman" w:eastAsia="Times New Roman" w:hAnsi="Times New Roman"/>
      <w:color w:val="000000"/>
      <w:sz w:val="20"/>
      <w:szCs w:val="20"/>
    </w:rPr>
  </w:style>
  <w:style w:type="paragraph" w:customStyle="1" w:styleId="OmniPage12">
    <w:name w:val="OmniPage #12"/>
    <w:basedOn w:val="Normal"/>
    <w:qFormat/>
    <w:rsid w:val="00E5248D"/>
    <w:rPr>
      <w:rFonts w:ascii="Times New Roman" w:eastAsia="Times New Roman" w:hAnsi="Times New Roman"/>
      <w:color w:val="000000"/>
      <w:sz w:val="20"/>
      <w:szCs w:val="20"/>
    </w:rPr>
  </w:style>
  <w:style w:type="paragraph" w:customStyle="1" w:styleId="OmniPage10">
    <w:name w:val="OmniPage #10"/>
    <w:basedOn w:val="Normal"/>
    <w:qFormat/>
    <w:rsid w:val="00E5248D"/>
    <w:rPr>
      <w:rFonts w:ascii="Times New Roman" w:eastAsia="Times New Roman" w:hAnsi="Times New Roman"/>
      <w:color w:val="000000"/>
      <w:sz w:val="20"/>
      <w:szCs w:val="20"/>
    </w:rPr>
  </w:style>
  <w:style w:type="paragraph" w:customStyle="1" w:styleId="OmniPage13">
    <w:name w:val="OmniPage #13"/>
    <w:basedOn w:val="Normal"/>
    <w:qFormat/>
    <w:rsid w:val="00E5248D"/>
    <w:rPr>
      <w:rFonts w:ascii="Times New Roman" w:eastAsia="Times New Roman" w:hAnsi="Times New Roman"/>
      <w:color w:val="000000"/>
      <w:sz w:val="20"/>
      <w:szCs w:val="20"/>
    </w:rPr>
  </w:style>
  <w:style w:type="paragraph" w:customStyle="1" w:styleId="OmniPage14">
    <w:name w:val="OmniPage #14"/>
    <w:basedOn w:val="Normal"/>
    <w:qFormat/>
    <w:rsid w:val="00E5248D"/>
    <w:rPr>
      <w:rFonts w:ascii="Times New Roman" w:eastAsia="Times New Roman" w:hAnsi="Times New Roman"/>
      <w:color w:val="000000"/>
      <w:sz w:val="20"/>
      <w:szCs w:val="20"/>
    </w:rPr>
  </w:style>
  <w:style w:type="paragraph" w:customStyle="1" w:styleId="OmniPage15">
    <w:name w:val="OmniPage #15"/>
    <w:basedOn w:val="Normal"/>
    <w:qFormat/>
    <w:rsid w:val="00E5248D"/>
    <w:rPr>
      <w:rFonts w:ascii="Times New Roman" w:eastAsia="Times New Roman" w:hAnsi="Times New Roman"/>
      <w:color w:val="000000"/>
      <w:sz w:val="20"/>
      <w:szCs w:val="20"/>
    </w:rPr>
  </w:style>
  <w:style w:type="paragraph" w:customStyle="1" w:styleId="OmniPage17">
    <w:name w:val="OmniPage #17"/>
    <w:basedOn w:val="Normal"/>
    <w:qFormat/>
    <w:rsid w:val="00E5248D"/>
    <w:rPr>
      <w:rFonts w:ascii="Times New Roman" w:eastAsia="Times New Roman" w:hAnsi="Times New Roman"/>
      <w:color w:val="000000"/>
      <w:sz w:val="20"/>
      <w:szCs w:val="20"/>
    </w:rPr>
  </w:style>
  <w:style w:type="paragraph" w:customStyle="1" w:styleId="OmniPage19">
    <w:name w:val="OmniPage #19"/>
    <w:basedOn w:val="Normal"/>
    <w:qFormat/>
    <w:rsid w:val="00E5248D"/>
    <w:rPr>
      <w:rFonts w:ascii="Times New Roman" w:eastAsia="Times New Roman" w:hAnsi="Times New Roman"/>
      <w:color w:val="000000"/>
      <w:sz w:val="20"/>
      <w:szCs w:val="20"/>
    </w:rPr>
  </w:style>
  <w:style w:type="paragraph" w:customStyle="1" w:styleId="OmniPage20">
    <w:name w:val="OmniPage #20"/>
    <w:basedOn w:val="Normal"/>
    <w:qFormat/>
    <w:rsid w:val="00E5248D"/>
    <w:rPr>
      <w:rFonts w:ascii="Times New Roman" w:eastAsia="Times New Roman" w:hAnsi="Times New Roman"/>
      <w:color w:val="000000"/>
      <w:sz w:val="20"/>
      <w:szCs w:val="20"/>
    </w:rPr>
  </w:style>
  <w:style w:type="paragraph" w:customStyle="1" w:styleId="OmniPage21">
    <w:name w:val="OmniPage #21"/>
    <w:basedOn w:val="Normal"/>
    <w:qFormat/>
    <w:rsid w:val="00E5248D"/>
    <w:rPr>
      <w:rFonts w:ascii="Times New Roman" w:eastAsia="Times New Roman" w:hAnsi="Times New Roman"/>
      <w:color w:val="000000"/>
      <w:sz w:val="20"/>
      <w:szCs w:val="20"/>
    </w:rPr>
  </w:style>
  <w:style w:type="paragraph" w:customStyle="1" w:styleId="OmniPage22">
    <w:name w:val="OmniPage #22"/>
    <w:basedOn w:val="Normal"/>
    <w:qFormat/>
    <w:rsid w:val="00E5248D"/>
    <w:rPr>
      <w:rFonts w:ascii="Times New Roman" w:eastAsia="Times New Roman" w:hAnsi="Times New Roman"/>
      <w:color w:val="000000"/>
      <w:sz w:val="20"/>
      <w:szCs w:val="20"/>
    </w:rPr>
  </w:style>
  <w:style w:type="paragraph" w:customStyle="1" w:styleId="OmniPage25">
    <w:name w:val="OmniPage #25"/>
    <w:basedOn w:val="Normal"/>
    <w:qFormat/>
    <w:rsid w:val="00E5248D"/>
    <w:rPr>
      <w:rFonts w:ascii="Times New Roman" w:eastAsia="Times New Roman" w:hAnsi="Times New Roman"/>
      <w:color w:val="000000"/>
      <w:sz w:val="20"/>
      <w:szCs w:val="20"/>
    </w:rPr>
  </w:style>
  <w:style w:type="paragraph" w:customStyle="1" w:styleId="OmniPage18">
    <w:name w:val="OmniPage #18"/>
    <w:basedOn w:val="Normal"/>
    <w:qFormat/>
    <w:rsid w:val="00E5248D"/>
    <w:rPr>
      <w:rFonts w:ascii="Times New Roman" w:eastAsia="Times New Roman" w:hAnsi="Times New Roman"/>
      <w:color w:val="000000"/>
      <w:sz w:val="20"/>
      <w:szCs w:val="20"/>
    </w:rPr>
  </w:style>
  <w:style w:type="paragraph" w:customStyle="1" w:styleId="OmniPage26">
    <w:name w:val="OmniPage #26"/>
    <w:basedOn w:val="Normal"/>
    <w:qFormat/>
    <w:rsid w:val="00E5248D"/>
    <w:rPr>
      <w:rFonts w:ascii="Times New Roman" w:eastAsia="Times New Roman" w:hAnsi="Times New Roman"/>
      <w:color w:val="000000"/>
      <w:sz w:val="20"/>
      <w:szCs w:val="20"/>
    </w:rPr>
  </w:style>
  <w:style w:type="paragraph" w:styleId="Index1">
    <w:name w:val="index 1"/>
    <w:basedOn w:val="Normal"/>
    <w:next w:val="Normal"/>
    <w:autoRedefine/>
    <w:unhideWhenUsed/>
    <w:rsid w:val="00E5248D"/>
    <w:pPr>
      <w:ind w:left="200" w:hanging="200"/>
    </w:pPr>
    <w:rPr>
      <w:rFonts w:ascii="Cambria" w:eastAsia="Cambria" w:hAnsi="Cambria"/>
      <w:sz w:val="18"/>
      <w:szCs w:val="18"/>
    </w:rPr>
  </w:style>
  <w:style w:type="paragraph" w:styleId="IndexHeading">
    <w:name w:val="index heading"/>
    <w:basedOn w:val="Normal"/>
    <w:next w:val="Index1"/>
    <w:unhideWhenUsed/>
    <w:rsid w:val="00E5248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E5248D"/>
  </w:style>
  <w:style w:type="paragraph" w:customStyle="1" w:styleId="OmniPage9">
    <w:name w:val="OmniPage #9"/>
    <w:basedOn w:val="Normal"/>
    <w:qFormat/>
    <w:rsid w:val="00E5248D"/>
    <w:rPr>
      <w:rFonts w:ascii="Times New Roman" w:eastAsia="Times New Roman" w:hAnsi="Times New Roman"/>
      <w:color w:val="000000"/>
      <w:sz w:val="20"/>
      <w:szCs w:val="20"/>
    </w:rPr>
  </w:style>
  <w:style w:type="paragraph" w:customStyle="1" w:styleId="OmniPage5">
    <w:name w:val="OmniPage #5"/>
    <w:basedOn w:val="Normal"/>
    <w:qFormat/>
    <w:rsid w:val="00E5248D"/>
    <w:rPr>
      <w:rFonts w:ascii="Times New Roman" w:eastAsia="Times New Roman" w:hAnsi="Times New Roman"/>
      <w:color w:val="000000"/>
      <w:sz w:val="20"/>
      <w:szCs w:val="20"/>
    </w:rPr>
  </w:style>
  <w:style w:type="paragraph" w:styleId="BodyText3">
    <w:name w:val="Body Text 3"/>
    <w:basedOn w:val="Normal"/>
    <w:link w:val="BodyText3Char"/>
    <w:rsid w:val="00E5248D"/>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E5248D"/>
    <w:rPr>
      <w:rFonts w:ascii="Times New Roman" w:eastAsia="Times New Roman" w:hAnsi="Times New Roman" w:cs="Arial"/>
      <w:szCs w:val="16"/>
    </w:rPr>
  </w:style>
  <w:style w:type="character" w:customStyle="1" w:styleId="style12char0">
    <w:name w:val="style12char"/>
    <w:rsid w:val="00E5248D"/>
  </w:style>
  <w:style w:type="character" w:customStyle="1" w:styleId="charchar20">
    <w:name w:val="charchar2"/>
    <w:rsid w:val="00E5248D"/>
  </w:style>
  <w:style w:type="character" w:customStyle="1" w:styleId="style11char">
    <w:name w:val="style11char"/>
    <w:rsid w:val="00E5248D"/>
  </w:style>
  <w:style w:type="paragraph" w:customStyle="1" w:styleId="CitesandCardText">
    <w:name w:val="Cites and Card Text"/>
    <w:basedOn w:val="Normal"/>
    <w:qFormat/>
    <w:rsid w:val="00E5248D"/>
    <w:rPr>
      <w:rFonts w:ascii="Times New Roman" w:eastAsia="Times New Roman" w:hAnsi="Times New Roman"/>
      <w:sz w:val="20"/>
    </w:rPr>
  </w:style>
  <w:style w:type="paragraph" w:styleId="List2">
    <w:name w:val="List 2"/>
    <w:basedOn w:val="Default"/>
    <w:next w:val="Default"/>
    <w:rsid w:val="00E5248D"/>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E5248D"/>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E5248D"/>
  </w:style>
  <w:style w:type="character" w:customStyle="1" w:styleId="medium-bold">
    <w:name w:val="medium-bold"/>
    <w:rsid w:val="00E5248D"/>
  </w:style>
  <w:style w:type="character" w:customStyle="1" w:styleId="Heading51">
    <w:name w:val="Heading 51"/>
    <w:aliases w:val="Heading 5 Char Char Char,Heading 511"/>
    <w:rsid w:val="00E5248D"/>
    <w:rPr>
      <w:b/>
      <w:bCs/>
      <w:iCs/>
      <w:szCs w:val="26"/>
      <w:lang w:val="en-US" w:eastAsia="en-US" w:bidi="ar-SA"/>
    </w:rPr>
  </w:style>
  <w:style w:type="paragraph" w:customStyle="1" w:styleId="CardsFont6pt">
    <w:name w:val="Cards + Font: 6 pt"/>
    <w:basedOn w:val="Cards"/>
    <w:link w:val="CardsFont6ptChar1"/>
    <w:autoRedefine/>
    <w:uiPriority w:val="99"/>
    <w:qFormat/>
    <w:rsid w:val="00E5248D"/>
    <w:pPr>
      <w:autoSpaceDE w:val="0"/>
      <w:autoSpaceDN w:val="0"/>
      <w:adjustRightInd w:val="0"/>
    </w:pPr>
    <w:rPr>
      <w:rFonts w:cs="Calibri"/>
      <w:sz w:val="12"/>
      <w:szCs w:val="20"/>
    </w:rPr>
  </w:style>
  <w:style w:type="character" w:customStyle="1" w:styleId="cardChar10">
    <w:name w:val="card Char1"/>
    <w:rsid w:val="00E5248D"/>
    <w:rPr>
      <w:lang w:val="en-US" w:eastAsia="en-US" w:bidi="ar-SA"/>
    </w:rPr>
  </w:style>
  <w:style w:type="paragraph" w:customStyle="1" w:styleId="Style16">
    <w:name w:val="Style 16"/>
    <w:basedOn w:val="Normal"/>
    <w:qFormat/>
    <w:rsid w:val="00E5248D"/>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E5248D"/>
    <w:rPr>
      <w:rFonts w:ascii="Times New Roman" w:eastAsia="Times New Roman" w:hAnsi="Times New Roman"/>
    </w:rPr>
  </w:style>
  <w:style w:type="character" w:customStyle="1" w:styleId="smalltextChar0">
    <w:name w:val="smalltext Char"/>
    <w:link w:val="smalltext0"/>
    <w:rsid w:val="00E5248D"/>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E5248D"/>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E5248D"/>
    <w:pPr>
      <w:jc w:val="center"/>
    </w:pPr>
    <w:rPr>
      <w:rFonts w:ascii="Arial Black" w:eastAsia="Times New Roman" w:hAnsi="Arial Black"/>
      <w:b/>
      <w:sz w:val="36"/>
      <w:u w:val="single"/>
    </w:rPr>
  </w:style>
  <w:style w:type="character" w:customStyle="1" w:styleId="boldunderlineCharChar">
    <w:name w:val="boldunderline Char Char"/>
    <w:rsid w:val="00E5248D"/>
    <w:rPr>
      <w:b/>
      <w:sz w:val="22"/>
      <w:szCs w:val="24"/>
      <w:u w:val="single"/>
      <w:lang w:val="en-US" w:eastAsia="en-US" w:bidi="ar-SA"/>
    </w:rPr>
  </w:style>
  <w:style w:type="paragraph" w:customStyle="1" w:styleId="Bullets-squares">
    <w:name w:val="Bullets - squares"/>
    <w:basedOn w:val="Normal"/>
    <w:next w:val="Normal"/>
    <w:qFormat/>
    <w:rsid w:val="00E5248D"/>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E5248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E5248D"/>
    <w:pPr>
      <w:ind w:left="288"/>
    </w:pPr>
    <w:rPr>
      <w:rFonts w:asciiTheme="minorHAnsi" w:hAnsiTheme="minorHAnsi" w:cstheme="minorBidi"/>
      <w:szCs w:val="24"/>
      <w:u w:val="single"/>
    </w:rPr>
  </w:style>
  <w:style w:type="paragraph" w:customStyle="1" w:styleId="Size8">
    <w:name w:val="Size 8"/>
    <w:link w:val="Size8Char"/>
    <w:qFormat/>
    <w:rsid w:val="00E5248D"/>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E5248D"/>
    <w:pPr>
      <w:spacing w:after="0" w:line="240" w:lineRule="auto"/>
    </w:pPr>
    <w:rPr>
      <w:rFonts w:ascii="Times New Roman" w:eastAsia="Times New Roman" w:hAnsi="Times New Roman" w:cs="Times New Roman"/>
      <w:sz w:val="24"/>
    </w:rPr>
  </w:style>
  <w:style w:type="character" w:customStyle="1" w:styleId="Size8Char">
    <w:name w:val="Size 8 Char"/>
    <w:link w:val="Size8"/>
    <w:rsid w:val="00E5248D"/>
    <w:rPr>
      <w:rFonts w:ascii="Times New Roman" w:eastAsia="Times New Roman" w:hAnsi="Times New Roman" w:cs="Times New Roman"/>
      <w:sz w:val="16"/>
    </w:rPr>
  </w:style>
  <w:style w:type="character" w:customStyle="1" w:styleId="TextChar">
    <w:name w:val="Text Char"/>
    <w:link w:val="Text0"/>
    <w:rsid w:val="00E5248D"/>
    <w:rPr>
      <w:rFonts w:ascii="Times New Roman" w:eastAsia="Times New Roman" w:hAnsi="Times New Roman" w:cs="Times New Roman"/>
      <w:sz w:val="24"/>
    </w:rPr>
  </w:style>
  <w:style w:type="character" w:customStyle="1" w:styleId="UnderlinedTextCharChar">
    <w:name w:val="Underlined Text Char Char"/>
    <w:rsid w:val="00E5248D"/>
    <w:rPr>
      <w:rFonts w:cs="Arial"/>
      <w:bCs/>
      <w:szCs w:val="26"/>
      <w:u w:val="single"/>
      <w:lang w:val="en-US" w:eastAsia="en-US" w:bidi="ar-SA"/>
    </w:rPr>
  </w:style>
  <w:style w:type="paragraph" w:customStyle="1" w:styleId="RegularCite">
    <w:name w:val="Regular Cite"/>
    <w:qFormat/>
    <w:rsid w:val="00E5248D"/>
    <w:pPr>
      <w:spacing w:after="0" w:line="240" w:lineRule="auto"/>
    </w:pPr>
    <w:rPr>
      <w:rFonts w:ascii="Times New Roman" w:eastAsia="Times New Roman" w:hAnsi="Times New Roman" w:cs="Times New Roman"/>
      <w:sz w:val="20"/>
    </w:rPr>
  </w:style>
  <w:style w:type="character" w:customStyle="1" w:styleId="eudoraheader">
    <w:name w:val="eudoraheader"/>
    <w:rsid w:val="00E5248D"/>
  </w:style>
  <w:style w:type="character" w:customStyle="1" w:styleId="emailstyle26">
    <w:name w:val="emailstyle26"/>
    <w:rsid w:val="00E5248D"/>
  </w:style>
  <w:style w:type="paragraph" w:customStyle="1" w:styleId="context">
    <w:name w:val="context"/>
    <w:basedOn w:val="Normal"/>
    <w:qFormat/>
    <w:rsid w:val="00E5248D"/>
    <w:pPr>
      <w:spacing w:before="100" w:beforeAutospacing="1" w:after="100" w:afterAutospacing="1"/>
    </w:pPr>
    <w:rPr>
      <w:rFonts w:ascii="Times New Roman" w:eastAsia="Times New Roman" w:hAnsi="Times New Roman"/>
    </w:rPr>
  </w:style>
  <w:style w:type="character" w:customStyle="1" w:styleId="newstitle1">
    <w:name w:val="newstitle1"/>
    <w:rsid w:val="00E5248D"/>
  </w:style>
  <w:style w:type="character" w:customStyle="1" w:styleId="articleheadline">
    <w:name w:val="articleheadline"/>
    <w:rsid w:val="00E5248D"/>
  </w:style>
  <w:style w:type="character" w:customStyle="1" w:styleId="dateline">
    <w:name w:val="dateline"/>
    <w:rsid w:val="00E5248D"/>
  </w:style>
  <w:style w:type="character" w:customStyle="1" w:styleId="sendtofriend">
    <w:name w:val="sendtofriend"/>
    <w:rsid w:val="00E5248D"/>
  </w:style>
  <w:style w:type="character" w:customStyle="1" w:styleId="pagetype">
    <w:name w:val="pagetype"/>
    <w:rsid w:val="00E5248D"/>
  </w:style>
  <w:style w:type="character" w:customStyle="1" w:styleId="byl">
    <w:name w:val="byl"/>
    <w:rsid w:val="00E5248D"/>
  </w:style>
  <w:style w:type="character" w:customStyle="1" w:styleId="byd">
    <w:name w:val="byd"/>
    <w:rsid w:val="00E5248D"/>
  </w:style>
  <w:style w:type="character" w:customStyle="1" w:styleId="ds">
    <w:name w:val="ds"/>
    <w:rsid w:val="00E5248D"/>
  </w:style>
  <w:style w:type="paragraph" w:customStyle="1" w:styleId="Size6">
    <w:name w:val="Size 6"/>
    <w:link w:val="Size6Char"/>
    <w:qFormat/>
    <w:rsid w:val="00E5248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5248D"/>
    <w:rPr>
      <w:rFonts w:ascii="Times New Roman" w:eastAsia="Times New Roman" w:hAnsi="Times New Roman" w:cs="Times New Roman"/>
      <w:sz w:val="16"/>
    </w:rPr>
  </w:style>
  <w:style w:type="character" w:customStyle="1" w:styleId="heading2char0">
    <w:name w:val="heading2char"/>
    <w:rsid w:val="00E5248D"/>
  </w:style>
  <w:style w:type="character" w:customStyle="1" w:styleId="underliningchar0">
    <w:name w:val="underliningchar"/>
    <w:rsid w:val="00E5248D"/>
  </w:style>
  <w:style w:type="paragraph" w:customStyle="1" w:styleId="TxBrp11">
    <w:name w:val="TxBr_p11"/>
    <w:basedOn w:val="Normal"/>
    <w:qFormat/>
    <w:rsid w:val="00E5248D"/>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E5248D"/>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E5248D"/>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E5248D"/>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E5248D"/>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E5248D"/>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E5248D"/>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E5248D"/>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E5248D"/>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E5248D"/>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E5248D"/>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E5248D"/>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E5248D"/>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E5248D"/>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E5248D"/>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E5248D"/>
    <w:pPr>
      <w:ind w:left="400" w:hanging="200"/>
    </w:pPr>
    <w:rPr>
      <w:rFonts w:ascii="Cambria" w:eastAsia="Cambria" w:hAnsi="Cambria"/>
      <w:sz w:val="18"/>
      <w:szCs w:val="18"/>
    </w:rPr>
  </w:style>
  <w:style w:type="paragraph" w:styleId="Index3">
    <w:name w:val="index 3"/>
    <w:basedOn w:val="Normal"/>
    <w:next w:val="Normal"/>
    <w:autoRedefine/>
    <w:unhideWhenUsed/>
    <w:rsid w:val="00E5248D"/>
    <w:pPr>
      <w:ind w:left="600" w:hanging="200"/>
    </w:pPr>
    <w:rPr>
      <w:rFonts w:ascii="Cambria" w:eastAsia="Cambria" w:hAnsi="Cambria"/>
      <w:sz w:val="18"/>
      <w:szCs w:val="18"/>
    </w:rPr>
  </w:style>
  <w:style w:type="paragraph" w:styleId="Index4">
    <w:name w:val="index 4"/>
    <w:basedOn w:val="Normal"/>
    <w:next w:val="Normal"/>
    <w:autoRedefine/>
    <w:unhideWhenUsed/>
    <w:rsid w:val="00E5248D"/>
    <w:pPr>
      <w:ind w:left="800" w:hanging="200"/>
    </w:pPr>
    <w:rPr>
      <w:rFonts w:ascii="Cambria" w:eastAsia="Cambria" w:hAnsi="Cambria"/>
      <w:sz w:val="18"/>
      <w:szCs w:val="18"/>
    </w:rPr>
  </w:style>
  <w:style w:type="paragraph" w:styleId="Index5">
    <w:name w:val="index 5"/>
    <w:basedOn w:val="Normal"/>
    <w:next w:val="Normal"/>
    <w:autoRedefine/>
    <w:unhideWhenUsed/>
    <w:rsid w:val="00E5248D"/>
    <w:pPr>
      <w:ind w:left="1000" w:hanging="200"/>
    </w:pPr>
    <w:rPr>
      <w:rFonts w:ascii="Cambria" w:eastAsia="Cambria" w:hAnsi="Cambria"/>
      <w:sz w:val="18"/>
      <w:szCs w:val="18"/>
    </w:rPr>
  </w:style>
  <w:style w:type="paragraph" w:styleId="Index7">
    <w:name w:val="index 7"/>
    <w:basedOn w:val="Normal"/>
    <w:next w:val="Normal"/>
    <w:autoRedefine/>
    <w:unhideWhenUsed/>
    <w:rsid w:val="00E5248D"/>
    <w:pPr>
      <w:ind w:left="1400" w:hanging="200"/>
    </w:pPr>
    <w:rPr>
      <w:rFonts w:ascii="Cambria" w:eastAsia="Cambria" w:hAnsi="Cambria"/>
      <w:sz w:val="18"/>
      <w:szCs w:val="18"/>
    </w:rPr>
  </w:style>
  <w:style w:type="paragraph" w:styleId="Index8">
    <w:name w:val="index 8"/>
    <w:basedOn w:val="Normal"/>
    <w:next w:val="Normal"/>
    <w:autoRedefine/>
    <w:unhideWhenUsed/>
    <w:rsid w:val="00E5248D"/>
    <w:pPr>
      <w:ind w:left="1600" w:hanging="200"/>
    </w:pPr>
    <w:rPr>
      <w:rFonts w:ascii="Cambria" w:eastAsia="Cambria" w:hAnsi="Cambria"/>
      <w:sz w:val="18"/>
      <w:szCs w:val="18"/>
    </w:rPr>
  </w:style>
  <w:style w:type="paragraph" w:styleId="Index9">
    <w:name w:val="index 9"/>
    <w:basedOn w:val="Normal"/>
    <w:next w:val="Normal"/>
    <w:autoRedefine/>
    <w:unhideWhenUsed/>
    <w:rsid w:val="00E5248D"/>
    <w:pPr>
      <w:ind w:left="1800" w:hanging="200"/>
    </w:pPr>
    <w:rPr>
      <w:rFonts w:ascii="Cambria" w:eastAsia="Cambria" w:hAnsi="Cambria"/>
      <w:sz w:val="18"/>
      <w:szCs w:val="18"/>
    </w:rPr>
  </w:style>
  <w:style w:type="character" w:customStyle="1" w:styleId="EndnoteTextChar1">
    <w:name w:val="Endnote Text Char1"/>
    <w:basedOn w:val="DefaultParagraphFont"/>
    <w:rsid w:val="00E5248D"/>
    <w:rPr>
      <w:rFonts w:ascii="Times New Roman" w:eastAsia="Times New Roman" w:hAnsi="Times New Roman" w:cs="Calibri"/>
      <w:sz w:val="20"/>
      <w:szCs w:val="20"/>
    </w:rPr>
  </w:style>
  <w:style w:type="character" w:customStyle="1" w:styleId="adtext124">
    <w:name w:val="adtext124"/>
    <w:rsid w:val="00E5248D"/>
    <w:rPr>
      <w:vanish w:val="0"/>
      <w:webHidden w:val="0"/>
      <w:color w:val="999999"/>
      <w:sz w:val="12"/>
      <w:szCs w:val="12"/>
      <w:specVanish/>
    </w:rPr>
  </w:style>
  <w:style w:type="paragraph" w:customStyle="1" w:styleId="CardsFont8pt">
    <w:name w:val="Cards + Font: 8 pt"/>
    <w:basedOn w:val="Normal"/>
    <w:qFormat/>
    <w:rsid w:val="00E5248D"/>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E5248D"/>
    <w:rPr>
      <w:sz w:val="16"/>
    </w:rPr>
  </w:style>
  <w:style w:type="character" w:customStyle="1" w:styleId="UnderliningChar1">
    <w:name w:val="Underlining Char1"/>
    <w:rsid w:val="00E5248D"/>
    <w:rPr>
      <w:rFonts w:ascii="Arial Narrow" w:hAnsi="Arial Narrow"/>
      <w:szCs w:val="24"/>
      <w:u w:val="single"/>
    </w:rPr>
  </w:style>
  <w:style w:type="character" w:customStyle="1" w:styleId="Style10ptUnderline">
    <w:name w:val="Style 10 pt Underline"/>
    <w:rsid w:val="00E5248D"/>
    <w:rPr>
      <w:sz w:val="22"/>
      <w:u w:val="single"/>
    </w:rPr>
  </w:style>
  <w:style w:type="character" w:customStyle="1" w:styleId="TagLineCharChar">
    <w:name w:val="Tag Line Char Char"/>
    <w:rsid w:val="00E5248D"/>
    <w:rPr>
      <w:rFonts w:cs="Arial"/>
      <w:b/>
      <w:bCs/>
      <w:iCs/>
      <w:sz w:val="24"/>
      <w:szCs w:val="28"/>
      <w:lang w:val="en-US" w:eastAsia="en-US" w:bidi="ar-SA"/>
    </w:rPr>
  </w:style>
  <w:style w:type="paragraph" w:customStyle="1" w:styleId="published">
    <w:name w:val="published"/>
    <w:basedOn w:val="Normal"/>
    <w:qFormat/>
    <w:rsid w:val="00E5248D"/>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E5248D"/>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E5248D"/>
  </w:style>
  <w:style w:type="character" w:customStyle="1" w:styleId="articlerecommendcount">
    <w:name w:val="article_recommend_count"/>
    <w:rsid w:val="00E5248D"/>
  </w:style>
  <w:style w:type="character" w:customStyle="1" w:styleId="headline">
    <w:name w:val="headline"/>
    <w:rsid w:val="00E5248D"/>
  </w:style>
  <w:style w:type="character" w:customStyle="1" w:styleId="normaltext0">
    <w:name w:val="normal_text"/>
    <w:rsid w:val="00E5248D"/>
  </w:style>
  <w:style w:type="paragraph" w:customStyle="1" w:styleId="storytimestamp">
    <w:name w:val="storytimestamp"/>
    <w:basedOn w:val="Normal"/>
    <w:qFormat/>
    <w:rsid w:val="00E5248D"/>
    <w:pPr>
      <w:spacing w:before="100" w:beforeAutospacing="1" w:after="100" w:afterAutospacing="1"/>
    </w:pPr>
    <w:rPr>
      <w:rFonts w:ascii="Times New Roman" w:eastAsia="Times New Roman" w:hAnsi="Times New Roman"/>
    </w:rPr>
  </w:style>
  <w:style w:type="character" w:customStyle="1" w:styleId="story-byline">
    <w:name w:val="story-byline"/>
    <w:rsid w:val="00E5248D"/>
  </w:style>
  <w:style w:type="character" w:customStyle="1" w:styleId="story-titleline">
    <w:name w:val="story-titleline"/>
    <w:rsid w:val="00E5248D"/>
  </w:style>
  <w:style w:type="character" w:customStyle="1" w:styleId="story-dateline">
    <w:name w:val="story-dateline"/>
    <w:rsid w:val="00E5248D"/>
  </w:style>
  <w:style w:type="character" w:customStyle="1" w:styleId="Aunderline">
    <w:name w:val="Aunderline"/>
    <w:qFormat/>
    <w:rsid w:val="00E5248D"/>
    <w:rPr>
      <w:rFonts w:ascii="Times New Roman" w:hAnsi="Times New Roman" w:cs="Times New Roman"/>
      <w:w w:val="106"/>
      <w:sz w:val="20"/>
      <w:szCs w:val="20"/>
      <w:u w:val="thick"/>
    </w:rPr>
  </w:style>
  <w:style w:type="paragraph" w:customStyle="1" w:styleId="Card10f2">
    <w:name w:val="Card.10.f2"/>
    <w:basedOn w:val="Normal"/>
    <w:autoRedefine/>
    <w:qFormat/>
    <w:rsid w:val="00E5248D"/>
    <w:rPr>
      <w:rFonts w:ascii="Times New Roman" w:eastAsia="Calibri" w:hAnsi="Times New Roman"/>
      <w:sz w:val="20"/>
      <w:szCs w:val="20"/>
    </w:rPr>
  </w:style>
  <w:style w:type="character" w:customStyle="1" w:styleId="Card10f2Char">
    <w:name w:val="Card.10.f2 Char"/>
    <w:rsid w:val="00E5248D"/>
    <w:rPr>
      <w:rFonts w:eastAsia="Calibri"/>
    </w:rPr>
  </w:style>
  <w:style w:type="paragraph" w:styleId="ListBullet2">
    <w:name w:val="List Bullet 2"/>
    <w:basedOn w:val="Normal"/>
    <w:rsid w:val="00E5248D"/>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E5248D"/>
    <w:rPr>
      <w:rFonts w:ascii="Times New Roman" w:eastAsia="Times New Roman" w:hAnsi="Times New Roman"/>
      <w:color w:val="000000"/>
      <w:sz w:val="10"/>
    </w:rPr>
  </w:style>
  <w:style w:type="character" w:customStyle="1" w:styleId="marron">
    <w:name w:val="marron"/>
    <w:rsid w:val="00E5248D"/>
  </w:style>
  <w:style w:type="paragraph" w:customStyle="1" w:styleId="boldcite">
    <w:name w:val="bold cite"/>
    <w:basedOn w:val="Heading1"/>
    <w:link w:val="boldciteChar4"/>
    <w:qFormat/>
    <w:rsid w:val="00E5248D"/>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E5248D"/>
    <w:rPr>
      <w:sz w:val="22"/>
      <w:szCs w:val="24"/>
      <w:u w:val="single"/>
      <w:lang w:val="en-US" w:eastAsia="en-US" w:bidi="ar-SA"/>
    </w:rPr>
  </w:style>
  <w:style w:type="character" w:customStyle="1" w:styleId="SourcesCharChar1">
    <w:name w:val="Sources Char Char1"/>
    <w:rsid w:val="00E5248D"/>
    <w:rPr>
      <w:rFonts w:cs="Arial"/>
      <w:b/>
      <w:bCs/>
      <w:iCs/>
      <w:sz w:val="24"/>
      <w:szCs w:val="28"/>
      <w:lang w:val="en-US" w:eastAsia="en-US" w:bidi="ar-SA"/>
    </w:rPr>
  </w:style>
  <w:style w:type="character" w:customStyle="1" w:styleId="UnderlinesCharChar">
    <w:name w:val="Underlines Char Char"/>
    <w:rsid w:val="00E5248D"/>
    <w:rPr>
      <w:rFonts w:cs="Arial"/>
      <w:b/>
      <w:bCs/>
      <w:sz w:val="22"/>
      <w:szCs w:val="26"/>
      <w:u w:val="single"/>
      <w:lang w:val="en-US" w:eastAsia="en-US" w:bidi="ar-SA"/>
    </w:rPr>
  </w:style>
  <w:style w:type="paragraph" w:customStyle="1" w:styleId="OmniPage3">
    <w:name w:val="OmniPage #3"/>
    <w:basedOn w:val="Normal"/>
    <w:qFormat/>
    <w:rsid w:val="00E5248D"/>
    <w:rPr>
      <w:rFonts w:ascii="Times New Roman" w:eastAsia="Times New Roman" w:hAnsi="Times New Roman"/>
      <w:color w:val="000000"/>
      <w:sz w:val="20"/>
      <w:szCs w:val="20"/>
    </w:rPr>
  </w:style>
  <w:style w:type="paragraph" w:customStyle="1" w:styleId="OmniPage4">
    <w:name w:val="OmniPage #4"/>
    <w:basedOn w:val="Normal"/>
    <w:qFormat/>
    <w:rsid w:val="00E5248D"/>
    <w:rPr>
      <w:rFonts w:ascii="Times New Roman" w:eastAsia="Times New Roman" w:hAnsi="Times New Roman"/>
      <w:color w:val="000000"/>
      <w:sz w:val="20"/>
      <w:szCs w:val="20"/>
    </w:rPr>
  </w:style>
  <w:style w:type="paragraph" w:customStyle="1" w:styleId="OmniPage16">
    <w:name w:val="OmniPage #16"/>
    <w:basedOn w:val="Normal"/>
    <w:qFormat/>
    <w:rsid w:val="00E5248D"/>
    <w:rPr>
      <w:rFonts w:ascii="Times New Roman" w:eastAsia="Times New Roman" w:hAnsi="Times New Roman"/>
      <w:color w:val="000000"/>
      <w:sz w:val="20"/>
      <w:szCs w:val="20"/>
    </w:rPr>
  </w:style>
  <w:style w:type="paragraph" w:customStyle="1" w:styleId="OmniPage23">
    <w:name w:val="OmniPage #23"/>
    <w:basedOn w:val="Normal"/>
    <w:qFormat/>
    <w:rsid w:val="00E5248D"/>
    <w:rPr>
      <w:rFonts w:ascii="Times New Roman" w:eastAsia="Times New Roman" w:hAnsi="Times New Roman"/>
      <w:color w:val="000000"/>
      <w:sz w:val="20"/>
      <w:szCs w:val="20"/>
    </w:rPr>
  </w:style>
  <w:style w:type="paragraph" w:customStyle="1" w:styleId="OmniPage24">
    <w:name w:val="OmniPage #24"/>
    <w:basedOn w:val="Normal"/>
    <w:qFormat/>
    <w:rsid w:val="00E5248D"/>
    <w:rPr>
      <w:rFonts w:ascii="Times New Roman" w:eastAsia="Times New Roman" w:hAnsi="Times New Roman"/>
      <w:color w:val="000000"/>
      <w:sz w:val="20"/>
      <w:szCs w:val="20"/>
    </w:rPr>
  </w:style>
  <w:style w:type="paragraph" w:customStyle="1" w:styleId="OmniPage27">
    <w:name w:val="OmniPage #27"/>
    <w:basedOn w:val="Normal"/>
    <w:qFormat/>
    <w:rsid w:val="00E5248D"/>
    <w:rPr>
      <w:rFonts w:ascii="Times New Roman" w:eastAsia="Times New Roman" w:hAnsi="Times New Roman"/>
      <w:color w:val="000000"/>
      <w:sz w:val="20"/>
      <w:szCs w:val="20"/>
    </w:rPr>
  </w:style>
  <w:style w:type="paragraph" w:customStyle="1" w:styleId="OmniPage28">
    <w:name w:val="OmniPage #28"/>
    <w:basedOn w:val="Normal"/>
    <w:qFormat/>
    <w:rsid w:val="00E5248D"/>
    <w:rPr>
      <w:rFonts w:ascii="Times New Roman" w:eastAsia="Times New Roman" w:hAnsi="Times New Roman"/>
      <w:color w:val="000000"/>
      <w:sz w:val="20"/>
      <w:szCs w:val="20"/>
    </w:rPr>
  </w:style>
  <w:style w:type="paragraph" w:customStyle="1" w:styleId="OmniPage29">
    <w:name w:val="OmniPage #29"/>
    <w:basedOn w:val="Normal"/>
    <w:qFormat/>
    <w:rsid w:val="00E5248D"/>
    <w:rPr>
      <w:rFonts w:ascii="Times New Roman" w:eastAsia="Times New Roman" w:hAnsi="Times New Roman"/>
      <w:color w:val="000000"/>
      <w:sz w:val="20"/>
      <w:szCs w:val="20"/>
    </w:rPr>
  </w:style>
  <w:style w:type="paragraph" w:customStyle="1" w:styleId="OmniPage30">
    <w:name w:val="OmniPage #30"/>
    <w:basedOn w:val="Normal"/>
    <w:qFormat/>
    <w:rsid w:val="00E5248D"/>
    <w:rPr>
      <w:rFonts w:ascii="Times New Roman" w:eastAsia="Times New Roman" w:hAnsi="Times New Roman"/>
      <w:color w:val="000000"/>
      <w:sz w:val="20"/>
      <w:szCs w:val="20"/>
    </w:rPr>
  </w:style>
  <w:style w:type="paragraph" w:customStyle="1" w:styleId="OmniPage31">
    <w:name w:val="OmniPage #31"/>
    <w:basedOn w:val="Normal"/>
    <w:qFormat/>
    <w:rsid w:val="00E5248D"/>
    <w:rPr>
      <w:rFonts w:ascii="Times New Roman" w:eastAsia="Times New Roman" w:hAnsi="Times New Roman"/>
      <w:color w:val="000000"/>
      <w:sz w:val="20"/>
      <w:szCs w:val="20"/>
    </w:rPr>
  </w:style>
  <w:style w:type="paragraph" w:customStyle="1" w:styleId="OmniPage32">
    <w:name w:val="OmniPage #32"/>
    <w:basedOn w:val="Normal"/>
    <w:qFormat/>
    <w:rsid w:val="00E5248D"/>
    <w:rPr>
      <w:rFonts w:ascii="Times New Roman" w:eastAsia="Times New Roman" w:hAnsi="Times New Roman"/>
      <w:color w:val="000000"/>
      <w:sz w:val="20"/>
      <w:szCs w:val="20"/>
    </w:rPr>
  </w:style>
  <w:style w:type="paragraph" w:customStyle="1" w:styleId="OmniPage33">
    <w:name w:val="OmniPage #33"/>
    <w:basedOn w:val="Normal"/>
    <w:qFormat/>
    <w:rsid w:val="00E5248D"/>
    <w:rPr>
      <w:rFonts w:ascii="Times New Roman" w:eastAsia="Times New Roman" w:hAnsi="Times New Roman"/>
      <w:color w:val="000000"/>
      <w:sz w:val="20"/>
      <w:szCs w:val="20"/>
    </w:rPr>
  </w:style>
  <w:style w:type="paragraph" w:customStyle="1" w:styleId="OmniPage34">
    <w:name w:val="OmniPage #34"/>
    <w:basedOn w:val="Normal"/>
    <w:qFormat/>
    <w:rsid w:val="00E5248D"/>
    <w:rPr>
      <w:rFonts w:ascii="Times New Roman" w:eastAsia="Times New Roman" w:hAnsi="Times New Roman"/>
      <w:color w:val="000000"/>
      <w:sz w:val="20"/>
      <w:szCs w:val="20"/>
    </w:rPr>
  </w:style>
  <w:style w:type="paragraph" w:customStyle="1" w:styleId="OmniPage35">
    <w:name w:val="OmniPage #35"/>
    <w:basedOn w:val="Normal"/>
    <w:qFormat/>
    <w:rsid w:val="00E5248D"/>
    <w:rPr>
      <w:rFonts w:ascii="Times New Roman" w:eastAsia="Times New Roman" w:hAnsi="Times New Roman"/>
      <w:color w:val="000000"/>
      <w:sz w:val="20"/>
      <w:szCs w:val="20"/>
    </w:rPr>
  </w:style>
  <w:style w:type="paragraph" w:customStyle="1" w:styleId="OmniPage36">
    <w:name w:val="OmniPage #36"/>
    <w:basedOn w:val="Normal"/>
    <w:qFormat/>
    <w:rsid w:val="00E5248D"/>
    <w:rPr>
      <w:rFonts w:ascii="Times New Roman" w:eastAsia="Times New Roman" w:hAnsi="Times New Roman"/>
      <w:color w:val="000000"/>
      <w:sz w:val="20"/>
      <w:szCs w:val="20"/>
    </w:rPr>
  </w:style>
  <w:style w:type="paragraph" w:customStyle="1" w:styleId="OmniPage37">
    <w:name w:val="OmniPage #37"/>
    <w:basedOn w:val="Normal"/>
    <w:qFormat/>
    <w:rsid w:val="00E5248D"/>
    <w:rPr>
      <w:rFonts w:ascii="Times New Roman" w:eastAsia="Times New Roman" w:hAnsi="Times New Roman"/>
      <w:color w:val="000000"/>
      <w:sz w:val="20"/>
      <w:szCs w:val="20"/>
    </w:rPr>
  </w:style>
  <w:style w:type="paragraph" w:customStyle="1" w:styleId="OmniPage38">
    <w:name w:val="OmniPage #38"/>
    <w:basedOn w:val="Normal"/>
    <w:qFormat/>
    <w:rsid w:val="00E5248D"/>
    <w:rPr>
      <w:rFonts w:ascii="Times New Roman" w:eastAsia="Times New Roman" w:hAnsi="Times New Roman"/>
      <w:color w:val="000000"/>
      <w:sz w:val="20"/>
      <w:szCs w:val="20"/>
    </w:rPr>
  </w:style>
  <w:style w:type="paragraph" w:customStyle="1" w:styleId="OmniPage39">
    <w:name w:val="OmniPage #39"/>
    <w:basedOn w:val="Normal"/>
    <w:qFormat/>
    <w:rsid w:val="00E5248D"/>
    <w:rPr>
      <w:rFonts w:ascii="Times New Roman" w:eastAsia="Times New Roman" w:hAnsi="Times New Roman"/>
      <w:color w:val="000000"/>
      <w:sz w:val="20"/>
      <w:szCs w:val="20"/>
    </w:rPr>
  </w:style>
  <w:style w:type="paragraph" w:customStyle="1" w:styleId="OmniPage40">
    <w:name w:val="OmniPage #40"/>
    <w:basedOn w:val="Normal"/>
    <w:qFormat/>
    <w:rsid w:val="00E5248D"/>
    <w:rPr>
      <w:rFonts w:ascii="Times New Roman" w:eastAsia="Times New Roman" w:hAnsi="Times New Roman"/>
      <w:color w:val="000000"/>
      <w:sz w:val="20"/>
      <w:szCs w:val="20"/>
    </w:rPr>
  </w:style>
  <w:style w:type="paragraph" w:customStyle="1" w:styleId="OmniPage41">
    <w:name w:val="OmniPage #41"/>
    <w:basedOn w:val="Normal"/>
    <w:qFormat/>
    <w:rsid w:val="00E5248D"/>
    <w:rPr>
      <w:rFonts w:ascii="Times New Roman" w:eastAsia="Times New Roman" w:hAnsi="Times New Roman"/>
      <w:color w:val="000000"/>
      <w:sz w:val="20"/>
      <w:szCs w:val="20"/>
    </w:rPr>
  </w:style>
  <w:style w:type="paragraph" w:customStyle="1" w:styleId="OmniPage42">
    <w:name w:val="OmniPage #42"/>
    <w:basedOn w:val="Normal"/>
    <w:qFormat/>
    <w:rsid w:val="00E5248D"/>
    <w:rPr>
      <w:rFonts w:ascii="Times New Roman" w:eastAsia="Times New Roman" w:hAnsi="Times New Roman"/>
      <w:color w:val="000000"/>
      <w:sz w:val="20"/>
      <w:szCs w:val="20"/>
    </w:rPr>
  </w:style>
  <w:style w:type="paragraph" w:customStyle="1" w:styleId="OmniPage43">
    <w:name w:val="OmniPage #43"/>
    <w:basedOn w:val="Normal"/>
    <w:qFormat/>
    <w:rsid w:val="00E5248D"/>
    <w:rPr>
      <w:rFonts w:ascii="Times New Roman" w:eastAsia="Times New Roman" w:hAnsi="Times New Roman"/>
      <w:color w:val="000000"/>
      <w:sz w:val="20"/>
      <w:szCs w:val="20"/>
    </w:rPr>
  </w:style>
  <w:style w:type="paragraph" w:customStyle="1" w:styleId="OmniPage44">
    <w:name w:val="OmniPage #44"/>
    <w:basedOn w:val="Normal"/>
    <w:qFormat/>
    <w:rsid w:val="00E5248D"/>
    <w:rPr>
      <w:rFonts w:ascii="Times New Roman" w:eastAsia="Times New Roman" w:hAnsi="Times New Roman"/>
      <w:color w:val="000000"/>
      <w:sz w:val="20"/>
      <w:szCs w:val="20"/>
    </w:rPr>
  </w:style>
  <w:style w:type="paragraph" w:customStyle="1" w:styleId="OmniPage45">
    <w:name w:val="OmniPage #45"/>
    <w:basedOn w:val="Normal"/>
    <w:qFormat/>
    <w:rsid w:val="00E5248D"/>
    <w:rPr>
      <w:rFonts w:ascii="Times New Roman" w:eastAsia="Times New Roman" w:hAnsi="Times New Roman"/>
      <w:color w:val="000000"/>
      <w:sz w:val="20"/>
      <w:szCs w:val="20"/>
    </w:rPr>
  </w:style>
  <w:style w:type="paragraph" w:customStyle="1" w:styleId="OmniPage46">
    <w:name w:val="OmniPage #46"/>
    <w:basedOn w:val="Normal"/>
    <w:qFormat/>
    <w:rsid w:val="00E5248D"/>
    <w:rPr>
      <w:rFonts w:ascii="Times New Roman" w:eastAsia="Times New Roman" w:hAnsi="Times New Roman"/>
      <w:color w:val="000000"/>
      <w:sz w:val="20"/>
      <w:szCs w:val="20"/>
    </w:rPr>
  </w:style>
  <w:style w:type="paragraph" w:customStyle="1" w:styleId="OmniPage47">
    <w:name w:val="OmniPage #47"/>
    <w:basedOn w:val="Normal"/>
    <w:qFormat/>
    <w:rsid w:val="00E5248D"/>
    <w:rPr>
      <w:rFonts w:ascii="Times New Roman" w:eastAsia="Times New Roman" w:hAnsi="Times New Roman"/>
      <w:color w:val="000000"/>
      <w:sz w:val="20"/>
      <w:szCs w:val="20"/>
    </w:rPr>
  </w:style>
  <w:style w:type="paragraph" w:customStyle="1" w:styleId="OmniPage48">
    <w:name w:val="OmniPage #48"/>
    <w:basedOn w:val="Normal"/>
    <w:qFormat/>
    <w:rsid w:val="00E5248D"/>
    <w:rPr>
      <w:rFonts w:ascii="Times New Roman" w:eastAsia="Times New Roman" w:hAnsi="Times New Roman"/>
      <w:color w:val="000000"/>
      <w:sz w:val="20"/>
      <w:szCs w:val="20"/>
    </w:rPr>
  </w:style>
  <w:style w:type="paragraph" w:customStyle="1" w:styleId="OmniPage49">
    <w:name w:val="OmniPage #49"/>
    <w:basedOn w:val="Normal"/>
    <w:qFormat/>
    <w:rsid w:val="00E5248D"/>
    <w:rPr>
      <w:rFonts w:ascii="Times New Roman" w:eastAsia="Times New Roman" w:hAnsi="Times New Roman"/>
      <w:color w:val="000000"/>
      <w:sz w:val="20"/>
      <w:szCs w:val="20"/>
    </w:rPr>
  </w:style>
  <w:style w:type="paragraph" w:customStyle="1" w:styleId="OmniPage50">
    <w:name w:val="OmniPage #50"/>
    <w:basedOn w:val="Normal"/>
    <w:qFormat/>
    <w:rsid w:val="00E5248D"/>
    <w:rPr>
      <w:rFonts w:ascii="Times New Roman" w:eastAsia="Times New Roman" w:hAnsi="Times New Roman"/>
      <w:color w:val="000000"/>
      <w:sz w:val="20"/>
      <w:szCs w:val="20"/>
    </w:rPr>
  </w:style>
  <w:style w:type="paragraph" w:customStyle="1" w:styleId="OmniPage51">
    <w:name w:val="OmniPage #51"/>
    <w:basedOn w:val="Normal"/>
    <w:qFormat/>
    <w:rsid w:val="00E5248D"/>
    <w:rPr>
      <w:rFonts w:ascii="Times New Roman" w:eastAsia="Times New Roman" w:hAnsi="Times New Roman"/>
      <w:color w:val="000000"/>
      <w:sz w:val="20"/>
      <w:szCs w:val="20"/>
    </w:rPr>
  </w:style>
  <w:style w:type="paragraph" w:customStyle="1" w:styleId="OmniPage52">
    <w:name w:val="OmniPage #52"/>
    <w:basedOn w:val="Normal"/>
    <w:qFormat/>
    <w:rsid w:val="00E5248D"/>
    <w:rPr>
      <w:rFonts w:ascii="Times New Roman" w:eastAsia="Times New Roman" w:hAnsi="Times New Roman"/>
      <w:color w:val="000000"/>
      <w:sz w:val="20"/>
      <w:szCs w:val="20"/>
    </w:rPr>
  </w:style>
  <w:style w:type="paragraph" w:customStyle="1" w:styleId="OmniPage53">
    <w:name w:val="OmniPage #53"/>
    <w:basedOn w:val="Normal"/>
    <w:qFormat/>
    <w:rsid w:val="00E5248D"/>
    <w:rPr>
      <w:rFonts w:ascii="Times New Roman" w:eastAsia="Times New Roman" w:hAnsi="Times New Roman"/>
      <w:color w:val="000000"/>
      <w:sz w:val="20"/>
      <w:szCs w:val="20"/>
    </w:rPr>
  </w:style>
  <w:style w:type="paragraph" w:customStyle="1" w:styleId="OmniPage54">
    <w:name w:val="OmniPage #54"/>
    <w:basedOn w:val="Normal"/>
    <w:qFormat/>
    <w:rsid w:val="00E5248D"/>
    <w:rPr>
      <w:rFonts w:ascii="Times New Roman" w:eastAsia="Times New Roman" w:hAnsi="Times New Roman"/>
      <w:color w:val="000000"/>
      <w:sz w:val="20"/>
      <w:szCs w:val="20"/>
    </w:rPr>
  </w:style>
  <w:style w:type="paragraph" w:customStyle="1" w:styleId="OmniPage55">
    <w:name w:val="OmniPage #55"/>
    <w:basedOn w:val="Normal"/>
    <w:qFormat/>
    <w:rsid w:val="00E5248D"/>
    <w:rPr>
      <w:rFonts w:ascii="Times New Roman" w:eastAsia="Times New Roman" w:hAnsi="Times New Roman"/>
      <w:color w:val="000000"/>
      <w:sz w:val="20"/>
      <w:szCs w:val="20"/>
    </w:rPr>
  </w:style>
  <w:style w:type="paragraph" w:customStyle="1" w:styleId="OmniPage56">
    <w:name w:val="OmniPage #56"/>
    <w:basedOn w:val="Normal"/>
    <w:qFormat/>
    <w:rsid w:val="00E5248D"/>
    <w:rPr>
      <w:rFonts w:ascii="Times New Roman" w:eastAsia="Times New Roman" w:hAnsi="Times New Roman"/>
      <w:color w:val="000000"/>
      <w:sz w:val="20"/>
      <w:szCs w:val="20"/>
    </w:rPr>
  </w:style>
  <w:style w:type="paragraph" w:customStyle="1" w:styleId="OmniPage57">
    <w:name w:val="OmniPage #57"/>
    <w:basedOn w:val="Normal"/>
    <w:qFormat/>
    <w:rsid w:val="00E5248D"/>
    <w:rPr>
      <w:rFonts w:ascii="Times New Roman" w:eastAsia="Times New Roman" w:hAnsi="Times New Roman"/>
      <w:color w:val="000000"/>
      <w:sz w:val="20"/>
      <w:szCs w:val="20"/>
    </w:rPr>
  </w:style>
  <w:style w:type="paragraph" w:customStyle="1" w:styleId="OmniPage58">
    <w:name w:val="OmniPage #58"/>
    <w:basedOn w:val="Normal"/>
    <w:qFormat/>
    <w:rsid w:val="00E5248D"/>
    <w:rPr>
      <w:rFonts w:ascii="Times New Roman" w:eastAsia="Times New Roman" w:hAnsi="Times New Roman"/>
      <w:color w:val="000000"/>
      <w:sz w:val="20"/>
      <w:szCs w:val="20"/>
    </w:rPr>
  </w:style>
  <w:style w:type="paragraph" w:customStyle="1" w:styleId="OmniPage59">
    <w:name w:val="OmniPage #59"/>
    <w:basedOn w:val="Normal"/>
    <w:qFormat/>
    <w:rsid w:val="00E5248D"/>
    <w:rPr>
      <w:rFonts w:ascii="Times New Roman" w:eastAsia="Times New Roman" w:hAnsi="Times New Roman"/>
      <w:color w:val="000000"/>
      <w:sz w:val="20"/>
      <w:szCs w:val="20"/>
    </w:rPr>
  </w:style>
  <w:style w:type="paragraph" w:customStyle="1" w:styleId="OmniPage60">
    <w:name w:val="OmniPage #60"/>
    <w:basedOn w:val="Normal"/>
    <w:qFormat/>
    <w:rsid w:val="00E5248D"/>
    <w:rPr>
      <w:rFonts w:ascii="Times New Roman" w:eastAsia="Times New Roman" w:hAnsi="Times New Roman"/>
      <w:color w:val="000000"/>
      <w:sz w:val="20"/>
      <w:szCs w:val="20"/>
    </w:rPr>
  </w:style>
  <w:style w:type="paragraph" w:customStyle="1" w:styleId="OmniPage61">
    <w:name w:val="OmniPage #61"/>
    <w:basedOn w:val="Normal"/>
    <w:qFormat/>
    <w:rsid w:val="00E5248D"/>
    <w:rPr>
      <w:rFonts w:ascii="Times New Roman" w:eastAsia="Times New Roman" w:hAnsi="Times New Roman"/>
      <w:color w:val="000000"/>
      <w:sz w:val="20"/>
      <w:szCs w:val="20"/>
    </w:rPr>
  </w:style>
  <w:style w:type="paragraph" w:customStyle="1" w:styleId="OmniPage62">
    <w:name w:val="OmniPage #62"/>
    <w:basedOn w:val="Normal"/>
    <w:qFormat/>
    <w:rsid w:val="00E5248D"/>
    <w:rPr>
      <w:rFonts w:ascii="Times New Roman" w:eastAsia="Times New Roman" w:hAnsi="Times New Roman"/>
      <w:color w:val="000000"/>
      <w:sz w:val="20"/>
      <w:szCs w:val="20"/>
    </w:rPr>
  </w:style>
  <w:style w:type="paragraph" w:customStyle="1" w:styleId="OmniPage63">
    <w:name w:val="OmniPage #63"/>
    <w:basedOn w:val="Normal"/>
    <w:qFormat/>
    <w:rsid w:val="00E5248D"/>
    <w:rPr>
      <w:rFonts w:ascii="Times New Roman" w:eastAsia="Times New Roman" w:hAnsi="Times New Roman"/>
      <w:color w:val="000000"/>
      <w:sz w:val="20"/>
      <w:szCs w:val="20"/>
    </w:rPr>
  </w:style>
  <w:style w:type="paragraph" w:customStyle="1" w:styleId="OmniPage64">
    <w:name w:val="OmniPage #64"/>
    <w:basedOn w:val="Normal"/>
    <w:qFormat/>
    <w:rsid w:val="00E5248D"/>
    <w:rPr>
      <w:rFonts w:ascii="Times New Roman" w:eastAsia="Times New Roman" w:hAnsi="Times New Roman"/>
      <w:color w:val="000000"/>
      <w:sz w:val="20"/>
      <w:szCs w:val="20"/>
    </w:rPr>
  </w:style>
  <w:style w:type="paragraph" w:customStyle="1" w:styleId="OmniPage65">
    <w:name w:val="OmniPage #65"/>
    <w:basedOn w:val="Normal"/>
    <w:qFormat/>
    <w:rsid w:val="00E5248D"/>
    <w:rPr>
      <w:rFonts w:ascii="Times New Roman" w:eastAsia="Times New Roman" w:hAnsi="Times New Roman"/>
      <w:color w:val="000000"/>
      <w:sz w:val="20"/>
      <w:szCs w:val="20"/>
    </w:rPr>
  </w:style>
  <w:style w:type="paragraph" w:customStyle="1" w:styleId="OmniPage66">
    <w:name w:val="OmniPage #66"/>
    <w:basedOn w:val="Normal"/>
    <w:qFormat/>
    <w:rsid w:val="00E5248D"/>
    <w:rPr>
      <w:rFonts w:ascii="Times New Roman" w:eastAsia="Times New Roman" w:hAnsi="Times New Roman"/>
      <w:color w:val="000000"/>
      <w:sz w:val="20"/>
      <w:szCs w:val="20"/>
    </w:rPr>
  </w:style>
  <w:style w:type="paragraph" w:customStyle="1" w:styleId="OmniPage67">
    <w:name w:val="OmniPage #67"/>
    <w:basedOn w:val="Normal"/>
    <w:qFormat/>
    <w:rsid w:val="00E5248D"/>
    <w:rPr>
      <w:rFonts w:ascii="Times New Roman" w:eastAsia="Times New Roman" w:hAnsi="Times New Roman"/>
      <w:color w:val="000000"/>
      <w:sz w:val="20"/>
      <w:szCs w:val="20"/>
    </w:rPr>
  </w:style>
  <w:style w:type="paragraph" w:customStyle="1" w:styleId="OmniPage68">
    <w:name w:val="OmniPage #68"/>
    <w:basedOn w:val="Normal"/>
    <w:qFormat/>
    <w:rsid w:val="00E5248D"/>
    <w:rPr>
      <w:rFonts w:ascii="Times New Roman" w:eastAsia="Times New Roman" w:hAnsi="Times New Roman"/>
      <w:color w:val="000000"/>
      <w:sz w:val="20"/>
      <w:szCs w:val="20"/>
    </w:rPr>
  </w:style>
  <w:style w:type="paragraph" w:customStyle="1" w:styleId="OmniPage69">
    <w:name w:val="OmniPage #69"/>
    <w:basedOn w:val="Normal"/>
    <w:qFormat/>
    <w:rsid w:val="00E5248D"/>
    <w:rPr>
      <w:rFonts w:ascii="Times New Roman" w:eastAsia="Times New Roman" w:hAnsi="Times New Roman"/>
      <w:color w:val="000000"/>
      <w:sz w:val="20"/>
      <w:szCs w:val="20"/>
    </w:rPr>
  </w:style>
  <w:style w:type="paragraph" w:customStyle="1" w:styleId="OmniPage70">
    <w:name w:val="OmniPage #70"/>
    <w:basedOn w:val="Normal"/>
    <w:qFormat/>
    <w:rsid w:val="00E5248D"/>
    <w:rPr>
      <w:rFonts w:ascii="Times New Roman" w:eastAsia="Times New Roman" w:hAnsi="Times New Roman"/>
      <w:color w:val="000000"/>
      <w:sz w:val="20"/>
      <w:szCs w:val="20"/>
    </w:rPr>
  </w:style>
  <w:style w:type="paragraph" w:customStyle="1" w:styleId="OmniPage71">
    <w:name w:val="OmniPage #71"/>
    <w:basedOn w:val="Normal"/>
    <w:qFormat/>
    <w:rsid w:val="00E5248D"/>
    <w:rPr>
      <w:rFonts w:ascii="Times New Roman" w:eastAsia="Times New Roman" w:hAnsi="Times New Roman"/>
      <w:color w:val="000000"/>
      <w:sz w:val="20"/>
      <w:szCs w:val="20"/>
    </w:rPr>
  </w:style>
  <w:style w:type="table" w:customStyle="1" w:styleId="MediumGrid22">
    <w:name w:val="Medium Grid 22"/>
    <w:basedOn w:val="TableNormal"/>
    <w:uiPriority w:val="68"/>
    <w:rsid w:val="00E5248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E5248D"/>
    <w:rPr>
      <w:rFonts w:ascii="Times New Roman" w:eastAsia="Calibri" w:hAnsi="Times New Roman"/>
    </w:rPr>
  </w:style>
  <w:style w:type="character" w:customStyle="1" w:styleId="DateChar">
    <w:name w:val="Date Char"/>
    <w:aliases w:val="date Char"/>
    <w:basedOn w:val="DefaultParagraphFont"/>
    <w:link w:val="Date"/>
    <w:rsid w:val="00E5248D"/>
    <w:rPr>
      <w:rFonts w:ascii="Times New Roman" w:eastAsia="Calibri" w:hAnsi="Times New Roman" w:cs="Arial"/>
    </w:rPr>
  </w:style>
  <w:style w:type="paragraph" w:customStyle="1" w:styleId="info">
    <w:name w:val="info"/>
    <w:basedOn w:val="Normal"/>
    <w:next w:val="Normal"/>
    <w:link w:val="infoChar"/>
    <w:qFormat/>
    <w:rsid w:val="00E5248D"/>
    <w:rPr>
      <w:rFonts w:ascii="Times New Roman" w:eastAsia="Times New Roman" w:hAnsi="Times New Roman"/>
      <w:szCs w:val="20"/>
    </w:rPr>
  </w:style>
  <w:style w:type="character" w:customStyle="1" w:styleId="infoChar">
    <w:name w:val="info Char"/>
    <w:link w:val="info"/>
    <w:locked/>
    <w:rsid w:val="00E5248D"/>
    <w:rPr>
      <w:rFonts w:ascii="Times New Roman" w:eastAsia="Times New Roman" w:hAnsi="Times New Roman" w:cs="Arial"/>
      <w:szCs w:val="20"/>
    </w:rPr>
  </w:style>
  <w:style w:type="character" w:customStyle="1" w:styleId="address">
    <w:name w:val="address"/>
    <w:rsid w:val="00E5248D"/>
    <w:rPr>
      <w:rFonts w:cs="Times New Roman"/>
    </w:rPr>
  </w:style>
  <w:style w:type="paragraph" w:customStyle="1" w:styleId="MinimizedText">
    <w:name w:val="Minimized Text"/>
    <w:link w:val="MinimizedTextChar"/>
    <w:qFormat/>
    <w:rsid w:val="00E5248D"/>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E5248D"/>
    <w:rPr>
      <w:rFonts w:ascii="Times New Roman" w:eastAsia="Times New Roman" w:hAnsi="Times New Roman" w:cs="Times New Roman"/>
      <w:sz w:val="16"/>
      <w:szCs w:val="24"/>
    </w:rPr>
  </w:style>
  <w:style w:type="paragraph" w:customStyle="1" w:styleId="hotroute2">
    <w:name w:val="hot route!"/>
    <w:basedOn w:val="Normal"/>
    <w:qFormat/>
    <w:rsid w:val="00E5248D"/>
    <w:pPr>
      <w:ind w:left="144"/>
    </w:pPr>
    <w:rPr>
      <w:rFonts w:ascii="Times New Roman" w:eastAsia="Calibri" w:hAnsi="Times New Roman"/>
      <w:sz w:val="20"/>
      <w:szCs w:val="20"/>
    </w:rPr>
  </w:style>
  <w:style w:type="paragraph" w:customStyle="1" w:styleId="F4-NormalText">
    <w:name w:val="F4 - Normal Text"/>
    <w:basedOn w:val="Normal"/>
    <w:qFormat/>
    <w:rsid w:val="00E5248D"/>
    <w:rPr>
      <w:rFonts w:ascii="Times New Roman" w:eastAsia="Calibri" w:hAnsi="Times New Roman"/>
      <w:sz w:val="20"/>
    </w:rPr>
  </w:style>
  <w:style w:type="character" w:customStyle="1" w:styleId="box">
    <w:name w:val="box"/>
    <w:rsid w:val="00E5248D"/>
    <w:rPr>
      <w:rFonts w:ascii="Arial" w:hAnsi="Arial" w:cs="Arial"/>
      <w:b/>
      <w:color w:val="000000"/>
      <w:sz w:val="19"/>
      <w:szCs w:val="22"/>
      <w:u w:val="thick"/>
      <w:bdr w:val="single" w:sz="12" w:space="0" w:color="auto"/>
    </w:rPr>
  </w:style>
  <w:style w:type="paragraph" w:customStyle="1" w:styleId="FullText">
    <w:name w:val="Full Text"/>
    <w:basedOn w:val="Normal"/>
    <w:qFormat/>
    <w:rsid w:val="00E5248D"/>
    <w:rPr>
      <w:rFonts w:ascii="Arial Narrow" w:eastAsia="Times New Roman" w:hAnsi="Arial Narrow"/>
    </w:rPr>
  </w:style>
  <w:style w:type="character" w:customStyle="1" w:styleId="UnderlinedCard">
    <w:name w:val="Underlined Card"/>
    <w:rsid w:val="00E5248D"/>
    <w:rPr>
      <w:rFonts w:ascii="Arial Narrow" w:hAnsi="Arial Narrow" w:cs="Times New Roman"/>
      <w:sz w:val="22"/>
      <w:u w:val="single"/>
    </w:rPr>
  </w:style>
  <w:style w:type="character" w:customStyle="1" w:styleId="PlainTextChar1">
    <w:name w:val="Plain Text Char1"/>
    <w:uiPriority w:val="99"/>
    <w:rsid w:val="00E5248D"/>
    <w:rPr>
      <w:rFonts w:ascii="Courier New" w:hAnsi="Courier New" w:cs="Courier New"/>
    </w:rPr>
  </w:style>
  <w:style w:type="character" w:customStyle="1" w:styleId="NormalTextChar">
    <w:name w:val="Normal Text Char"/>
    <w:link w:val="NormalText"/>
    <w:rsid w:val="00E5248D"/>
    <w:rPr>
      <w:rFonts w:ascii="Times New Roman" w:eastAsia="Times New Roman" w:hAnsi="Times New Roman" w:cs="Arial"/>
      <w:sz w:val="20"/>
      <w:szCs w:val="26"/>
    </w:rPr>
  </w:style>
  <w:style w:type="character" w:customStyle="1" w:styleId="createby">
    <w:name w:val="createby"/>
    <w:rsid w:val="00E5248D"/>
  </w:style>
  <w:style w:type="paragraph" w:customStyle="1" w:styleId="Heading4Cite">
    <w:name w:val="Heading 4 Cite"/>
    <w:basedOn w:val="Normal"/>
    <w:link w:val="Heading4CiteChar"/>
    <w:autoRedefine/>
    <w:qFormat/>
    <w:rsid w:val="00E5248D"/>
    <w:rPr>
      <w:rFonts w:ascii="Times New Roman" w:eastAsia="Times New Roman" w:hAnsi="Times New Roman"/>
      <w:sz w:val="20"/>
    </w:rPr>
  </w:style>
  <w:style w:type="character" w:customStyle="1" w:styleId="Heading4CiteChar">
    <w:name w:val="Heading 4 Cite Char"/>
    <w:link w:val="Heading4Cite"/>
    <w:rsid w:val="00E5248D"/>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E5248D"/>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E5248D"/>
    <w:rPr>
      <w:rFonts w:ascii="Times New Roman" w:eastAsia="Times New Roman" w:hAnsi="Times New Roman" w:cs="Arial"/>
      <w:sz w:val="20"/>
      <w:szCs w:val="16"/>
    </w:rPr>
  </w:style>
  <w:style w:type="character" w:customStyle="1" w:styleId="quote-right">
    <w:name w:val="quote-right"/>
    <w:rsid w:val="00E5248D"/>
  </w:style>
  <w:style w:type="character" w:customStyle="1" w:styleId="dropcap">
    <w:name w:val="dropcap"/>
    <w:rsid w:val="00E5248D"/>
  </w:style>
  <w:style w:type="character" w:customStyle="1" w:styleId="smallcase">
    <w:name w:val="smallcase"/>
    <w:rsid w:val="00E5248D"/>
  </w:style>
  <w:style w:type="paragraph" w:customStyle="1" w:styleId="bold">
    <w:name w:val="bold"/>
    <w:basedOn w:val="Default"/>
    <w:qFormat/>
    <w:rsid w:val="00E5248D"/>
    <w:pPr>
      <w:widowControl w:val="0"/>
    </w:pPr>
    <w:rPr>
      <w:rFonts w:ascii="Times New Roman" w:hAnsi="Times New Roman"/>
      <w:b/>
      <w:sz w:val="20"/>
    </w:rPr>
  </w:style>
  <w:style w:type="character" w:customStyle="1" w:styleId="ft0">
    <w:name w:val="ft0"/>
    <w:rsid w:val="00E5248D"/>
  </w:style>
  <w:style w:type="character" w:customStyle="1" w:styleId="ft2">
    <w:name w:val="ft2"/>
    <w:rsid w:val="00E5248D"/>
  </w:style>
  <w:style w:type="character" w:customStyle="1" w:styleId="ft1">
    <w:name w:val="ft1"/>
    <w:rsid w:val="00E5248D"/>
  </w:style>
  <w:style w:type="character" w:customStyle="1" w:styleId="ft3">
    <w:name w:val="ft3"/>
    <w:rsid w:val="00E5248D"/>
  </w:style>
  <w:style w:type="character" w:customStyle="1" w:styleId="StyleTimesNewRoman12ptBold1">
    <w:name w:val="Style Times New Roman 12 pt Bold1"/>
    <w:rsid w:val="00E5248D"/>
    <w:rPr>
      <w:b/>
      <w:bCs/>
      <w:sz w:val="24"/>
    </w:rPr>
  </w:style>
  <w:style w:type="paragraph" w:customStyle="1" w:styleId="Unhighlighted">
    <w:name w:val="Unhighlighted"/>
    <w:basedOn w:val="Normal"/>
    <w:link w:val="UnhighlightedChar"/>
    <w:autoRedefine/>
    <w:qFormat/>
    <w:rsid w:val="00E5248D"/>
    <w:rPr>
      <w:rFonts w:ascii="Times New Roman" w:eastAsia="Times New Roman" w:hAnsi="Times New Roman"/>
      <w:sz w:val="12"/>
    </w:rPr>
  </w:style>
  <w:style w:type="character" w:customStyle="1" w:styleId="UnhighlightedChar">
    <w:name w:val="Unhighlighted Char"/>
    <w:link w:val="Unhighlighted"/>
    <w:rsid w:val="00E5248D"/>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E5248D"/>
    <w:rPr>
      <w:rFonts w:eastAsia="MS Mincho"/>
      <w:szCs w:val="24"/>
      <w:u w:val="single"/>
      <w:lang w:val="en-US" w:eastAsia="ja-JP" w:bidi="ar-SA"/>
    </w:rPr>
  </w:style>
  <w:style w:type="character" w:customStyle="1" w:styleId="CircledChar2">
    <w:name w:val="Circled Char2"/>
    <w:rsid w:val="00E5248D"/>
    <w:rPr>
      <w:rFonts w:eastAsia="MS Mincho"/>
      <w:b/>
      <w:szCs w:val="24"/>
      <w:u w:val="single"/>
      <w:lang w:val="en-US" w:eastAsia="ja-JP" w:bidi="ar-SA"/>
    </w:rPr>
  </w:style>
  <w:style w:type="character" w:customStyle="1" w:styleId="SmallTextChar2">
    <w:name w:val="Small Text Char2"/>
    <w:rsid w:val="00E5248D"/>
    <w:rPr>
      <w:rFonts w:eastAsia="MS Mincho"/>
      <w:sz w:val="15"/>
      <w:szCs w:val="24"/>
      <w:lang w:val="en-US" w:eastAsia="ja-JP" w:bidi="ar-SA"/>
    </w:rPr>
  </w:style>
  <w:style w:type="character" w:customStyle="1" w:styleId="UnderlinedCharChar0">
    <w:name w:val="Underlined Char Char"/>
    <w:rsid w:val="00E5248D"/>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E5248D"/>
    <w:rPr>
      <w:b/>
      <w:szCs w:val="24"/>
      <w:u w:val="single"/>
      <w:lang w:val="en-US" w:eastAsia="en-US" w:bidi="ar-SA"/>
    </w:rPr>
  </w:style>
  <w:style w:type="character" w:customStyle="1" w:styleId="UnderlinedCardChar">
    <w:name w:val="Underlined Card Char"/>
    <w:rsid w:val="00E5248D"/>
    <w:rPr>
      <w:rFonts w:ascii="Palatino Linotype" w:eastAsia="Times New Roman" w:hAnsi="Palatino Linotype"/>
      <w:u w:val="thick"/>
    </w:rPr>
  </w:style>
  <w:style w:type="character" w:customStyle="1" w:styleId="SmallCardChar">
    <w:name w:val="Small Card Char"/>
    <w:rsid w:val="00E5248D"/>
    <w:rPr>
      <w:rFonts w:ascii="Palatino Linotype" w:eastAsia="Times New Roman" w:hAnsi="Palatino Linotype"/>
      <w:sz w:val="12"/>
      <w:szCs w:val="24"/>
    </w:rPr>
  </w:style>
  <w:style w:type="character" w:customStyle="1" w:styleId="AuthorDate">
    <w:name w:val="Author Date"/>
    <w:uiPriority w:val="1"/>
    <w:qFormat/>
    <w:rsid w:val="00E5248D"/>
    <w:rPr>
      <w:b/>
      <w:bCs w:val="0"/>
      <w:sz w:val="24"/>
      <w:u w:val="thick"/>
    </w:rPr>
  </w:style>
  <w:style w:type="character" w:customStyle="1" w:styleId="Dottedunderline">
    <w:name w:val="Dotted underline"/>
    <w:rsid w:val="00E5248D"/>
    <w:rPr>
      <w:u w:val="dotted"/>
    </w:rPr>
  </w:style>
  <w:style w:type="character" w:customStyle="1" w:styleId="StyleBoldUnderline10ptBold">
    <w:name w:val="Style Bold Underline + 10 pt Bold"/>
    <w:rsid w:val="00E5248D"/>
    <w:rPr>
      <w:b/>
      <w:bCs/>
      <w:sz w:val="20"/>
      <w:u w:val="thick"/>
    </w:rPr>
  </w:style>
  <w:style w:type="character" w:customStyle="1" w:styleId="pubdate">
    <w:name w:val="pubdate"/>
    <w:rsid w:val="00E5248D"/>
  </w:style>
  <w:style w:type="character" w:customStyle="1" w:styleId="separator">
    <w:name w:val="separator"/>
    <w:rsid w:val="00E5248D"/>
  </w:style>
  <w:style w:type="paragraph" w:customStyle="1" w:styleId="Standard">
    <w:name w:val="Standard"/>
    <w:uiPriority w:val="99"/>
    <w:qFormat/>
    <w:rsid w:val="00E5248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E5248D"/>
    <w:pPr>
      <w:jc w:val="center"/>
    </w:pPr>
    <w:rPr>
      <w:rFonts w:ascii="Arial Narrow" w:eastAsia="SimSun" w:hAnsi="Arial Narrow"/>
      <w:b/>
      <w:sz w:val="36"/>
      <w:szCs w:val="36"/>
      <w:lang w:eastAsia="zh-CN"/>
    </w:rPr>
  </w:style>
  <w:style w:type="character" w:customStyle="1" w:styleId="PageHeaderChar">
    <w:name w:val="Page Header Char"/>
    <w:link w:val="PageHeader"/>
    <w:rsid w:val="00E5248D"/>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E5248D"/>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E5248D"/>
    <w:pPr>
      <w:ind w:left="720"/>
    </w:pPr>
    <w:rPr>
      <w:rFonts w:ascii="Times New Roman" w:eastAsia="Times New Roman" w:hAnsi="Times New Roman"/>
      <w:sz w:val="12"/>
    </w:rPr>
  </w:style>
  <w:style w:type="character" w:customStyle="1" w:styleId="NormalUnderlineChar">
    <w:name w:val="Normal + Underline Char"/>
    <w:link w:val="NormalUnderline"/>
    <w:rsid w:val="00E5248D"/>
    <w:rPr>
      <w:rFonts w:ascii="Times New Roman" w:eastAsia="Times New Roman" w:hAnsi="Times New Roman" w:cs="Arial"/>
      <w:b/>
      <w:u w:val="single"/>
    </w:rPr>
  </w:style>
  <w:style w:type="character" w:customStyle="1" w:styleId="NormalNoUnderlineChar">
    <w:name w:val="Normal + No Underline Char"/>
    <w:link w:val="NormalNoUnderline"/>
    <w:rsid w:val="00E5248D"/>
    <w:rPr>
      <w:rFonts w:ascii="Times New Roman" w:eastAsia="Times New Roman" w:hAnsi="Times New Roman" w:cs="Arial"/>
      <w:sz w:val="12"/>
    </w:rPr>
  </w:style>
  <w:style w:type="paragraph" w:customStyle="1" w:styleId="TagCite0">
    <w:name w:val="Tag Cite"/>
    <w:basedOn w:val="PageHeader"/>
    <w:link w:val="TagCiteChar"/>
    <w:qFormat/>
    <w:rsid w:val="00E5248D"/>
    <w:pPr>
      <w:jc w:val="left"/>
    </w:pPr>
    <w:rPr>
      <w:sz w:val="24"/>
      <w:szCs w:val="24"/>
    </w:rPr>
  </w:style>
  <w:style w:type="character" w:customStyle="1" w:styleId="TagCiteChar">
    <w:name w:val="Tag Cite Char"/>
    <w:link w:val="TagCite0"/>
    <w:rsid w:val="00E5248D"/>
    <w:rPr>
      <w:rFonts w:ascii="Arial Narrow" w:eastAsia="SimSun" w:hAnsi="Arial Narrow" w:cs="Arial"/>
      <w:b/>
      <w:sz w:val="24"/>
      <w:szCs w:val="24"/>
      <w:lang w:eastAsia="zh-CN"/>
    </w:rPr>
  </w:style>
  <w:style w:type="character" w:customStyle="1" w:styleId="smalllink">
    <w:name w:val="smalllink"/>
    <w:rsid w:val="00E5248D"/>
  </w:style>
  <w:style w:type="character" w:customStyle="1" w:styleId="text21">
    <w:name w:val="text21"/>
    <w:rsid w:val="00E5248D"/>
    <w:rPr>
      <w:rFonts w:ascii="Verdana" w:hAnsi="Verdana" w:hint="default"/>
      <w:sz w:val="18"/>
      <w:szCs w:val="18"/>
    </w:rPr>
  </w:style>
  <w:style w:type="character" w:customStyle="1" w:styleId="bighead1">
    <w:name w:val="bighead1"/>
    <w:rsid w:val="00E5248D"/>
    <w:rPr>
      <w:rFonts w:ascii="Verdana" w:hAnsi="Verdana" w:hint="default"/>
      <w:b/>
      <w:bCs/>
      <w:sz w:val="27"/>
      <w:szCs w:val="27"/>
    </w:rPr>
  </w:style>
  <w:style w:type="character" w:customStyle="1" w:styleId="styleboldunderline">
    <w:name w:val="styleboldunderline"/>
    <w:rsid w:val="00E5248D"/>
  </w:style>
  <w:style w:type="character" w:customStyle="1" w:styleId="citation">
    <w:name w:val="citation"/>
    <w:rsid w:val="00E5248D"/>
  </w:style>
  <w:style w:type="numbering" w:customStyle="1" w:styleId="NoList1">
    <w:name w:val="No List1"/>
    <w:next w:val="NoList"/>
    <w:uiPriority w:val="99"/>
    <w:semiHidden/>
    <w:unhideWhenUsed/>
    <w:rsid w:val="00E5248D"/>
  </w:style>
  <w:style w:type="character" w:customStyle="1" w:styleId="Underline-WFU">
    <w:name w:val="Underline-WFU"/>
    <w:uiPriority w:val="1"/>
    <w:qFormat/>
    <w:rsid w:val="00E5248D"/>
    <w:rPr>
      <w:rFonts w:ascii="Cambria" w:hAnsi="Cambria"/>
      <w:sz w:val="21"/>
      <w:u w:val="single"/>
    </w:rPr>
  </w:style>
  <w:style w:type="paragraph" w:customStyle="1" w:styleId="Tiny-WFU">
    <w:name w:val="Tiny-WFU"/>
    <w:basedOn w:val="Normal"/>
    <w:qFormat/>
    <w:rsid w:val="00E5248D"/>
    <w:rPr>
      <w:rFonts w:ascii="Cambria" w:eastAsia="Malgun Gothic" w:hAnsi="Cambria"/>
      <w:sz w:val="12"/>
      <w:lang w:eastAsia="ko-KR"/>
    </w:rPr>
  </w:style>
  <w:style w:type="character" w:customStyle="1" w:styleId="b">
    <w:name w:val="b"/>
    <w:rsid w:val="00E5248D"/>
  </w:style>
  <w:style w:type="character" w:customStyle="1" w:styleId="UnunderlinedTextChar">
    <w:name w:val="Ununderlined Text Char"/>
    <w:link w:val="UnunderlinedText"/>
    <w:rsid w:val="00E5248D"/>
    <w:rPr>
      <w:sz w:val="12"/>
    </w:rPr>
  </w:style>
  <w:style w:type="paragraph" w:customStyle="1" w:styleId="UnunderlinedText">
    <w:name w:val="Ununderlined Text"/>
    <w:basedOn w:val="Normal"/>
    <w:link w:val="UnunderlinedTextChar"/>
    <w:autoRedefine/>
    <w:qFormat/>
    <w:rsid w:val="00E5248D"/>
    <w:rPr>
      <w:rFonts w:asciiTheme="minorHAnsi" w:hAnsiTheme="minorHAnsi" w:cstheme="minorBidi"/>
      <w:sz w:val="12"/>
    </w:rPr>
  </w:style>
  <w:style w:type="character" w:customStyle="1" w:styleId="CardsFont6ptChar1">
    <w:name w:val="Cards + Font: 6 pt Char1"/>
    <w:link w:val="CardsFont6pt"/>
    <w:uiPriority w:val="99"/>
    <w:locked/>
    <w:rsid w:val="00E5248D"/>
    <w:rPr>
      <w:rFonts w:ascii="Times New Roman" w:eastAsia="Times New Roman" w:hAnsi="Times New Roman" w:cs="Calibri"/>
      <w:sz w:val="12"/>
      <w:szCs w:val="20"/>
    </w:rPr>
  </w:style>
  <w:style w:type="character" w:customStyle="1" w:styleId="CardTextCharChar">
    <w:name w:val="Card Text Char Char"/>
    <w:rsid w:val="00E5248D"/>
    <w:rPr>
      <w:rFonts w:ascii="Arial" w:hAnsi="Arial"/>
      <w:sz w:val="16"/>
      <w:szCs w:val="24"/>
    </w:rPr>
  </w:style>
  <w:style w:type="paragraph" w:customStyle="1" w:styleId="Indentation">
    <w:name w:val="Indentation"/>
    <w:basedOn w:val="Normal"/>
    <w:qFormat/>
    <w:rsid w:val="00E5248D"/>
    <w:pPr>
      <w:ind w:left="288" w:right="288"/>
    </w:pPr>
    <w:rPr>
      <w:rFonts w:ascii="Times New Roman" w:eastAsia="Calibri" w:hAnsi="Times New Roman"/>
    </w:rPr>
  </w:style>
  <w:style w:type="paragraph" w:customStyle="1" w:styleId="departments">
    <w:name w:val="departments"/>
    <w:basedOn w:val="Normal"/>
    <w:qFormat/>
    <w:rsid w:val="00E5248D"/>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E5248D"/>
  </w:style>
  <w:style w:type="character" w:customStyle="1" w:styleId="left-date1">
    <w:name w:val="left-date1"/>
    <w:rsid w:val="00E5248D"/>
    <w:rPr>
      <w:rFonts w:ascii="Verdana" w:hAnsi="Verdana" w:hint="default"/>
      <w:color w:val="666666"/>
      <w:sz w:val="14"/>
      <w:szCs w:val="14"/>
    </w:rPr>
  </w:style>
  <w:style w:type="character" w:customStyle="1" w:styleId="BodyText1">
    <w:name w:val="Body Text1"/>
    <w:basedOn w:val="DefaultParagraphFont"/>
    <w:rsid w:val="00E5248D"/>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E5248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E5248D"/>
  </w:style>
  <w:style w:type="character" w:customStyle="1" w:styleId="org">
    <w:name w:val="org"/>
    <w:basedOn w:val="DefaultParagraphFont"/>
    <w:rsid w:val="00E5248D"/>
  </w:style>
  <w:style w:type="paragraph" w:customStyle="1" w:styleId="seeall">
    <w:name w:val="seeall"/>
    <w:basedOn w:val="Normal"/>
    <w:qFormat/>
    <w:rsid w:val="00E5248D"/>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E5248D"/>
  </w:style>
  <w:style w:type="character" w:customStyle="1" w:styleId="list-comma">
    <w:name w:val="list-comma"/>
    <w:basedOn w:val="DefaultParagraphFont"/>
    <w:rsid w:val="00E5248D"/>
  </w:style>
  <w:style w:type="character" w:customStyle="1" w:styleId="date-display-single">
    <w:name w:val="date-display-single"/>
    <w:basedOn w:val="DefaultParagraphFont"/>
    <w:rsid w:val="00E5248D"/>
  </w:style>
  <w:style w:type="character" w:customStyle="1" w:styleId="livefyre-commentcount">
    <w:name w:val="livefyre-commentcount"/>
    <w:basedOn w:val="DefaultParagraphFont"/>
    <w:rsid w:val="00E5248D"/>
  </w:style>
  <w:style w:type="character" w:customStyle="1" w:styleId="share">
    <w:name w:val="share"/>
    <w:basedOn w:val="DefaultParagraphFont"/>
    <w:rsid w:val="00E5248D"/>
  </w:style>
  <w:style w:type="character" w:customStyle="1" w:styleId="ata11y">
    <w:name w:val="at_a11y"/>
    <w:basedOn w:val="DefaultParagraphFont"/>
    <w:rsid w:val="00E5248D"/>
  </w:style>
  <w:style w:type="character" w:customStyle="1" w:styleId="UNDERLINECharChar0">
    <w:name w:val="UNDERLINE Char Char"/>
    <w:rsid w:val="00E5248D"/>
    <w:rPr>
      <w:bCs/>
      <w:kern w:val="28"/>
      <w:szCs w:val="32"/>
      <w:u w:val="single"/>
    </w:rPr>
  </w:style>
  <w:style w:type="character" w:customStyle="1" w:styleId="Picturecaption2">
    <w:name w:val="Picture caption (2)_"/>
    <w:basedOn w:val="DefaultParagraphFont"/>
    <w:link w:val="Picturecaption20"/>
    <w:rsid w:val="00E5248D"/>
    <w:rPr>
      <w:rFonts w:eastAsia="Arial" w:cs="Arial"/>
      <w:b/>
      <w:bCs/>
      <w:sz w:val="15"/>
      <w:szCs w:val="15"/>
      <w:shd w:val="clear" w:color="auto" w:fill="FFFFFF"/>
    </w:rPr>
  </w:style>
  <w:style w:type="paragraph" w:customStyle="1" w:styleId="Picturecaption20">
    <w:name w:val="Picture caption (2)"/>
    <w:basedOn w:val="Normal"/>
    <w:link w:val="Picturecaption2"/>
    <w:qFormat/>
    <w:rsid w:val="00E5248D"/>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E5248D"/>
    <w:rPr>
      <w:rFonts w:eastAsia="Arial" w:cs="Arial"/>
      <w:sz w:val="20"/>
      <w:szCs w:val="20"/>
      <w:shd w:val="clear" w:color="auto" w:fill="FFFFFF"/>
    </w:rPr>
  </w:style>
  <w:style w:type="paragraph" w:customStyle="1" w:styleId="Picturecaption0">
    <w:name w:val="Picture caption"/>
    <w:basedOn w:val="Normal"/>
    <w:link w:val="Picturecaption"/>
    <w:qFormat/>
    <w:rsid w:val="00E5248D"/>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E5248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E5248D"/>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E5248D"/>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E5248D"/>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E5248D"/>
  </w:style>
  <w:style w:type="character" w:customStyle="1" w:styleId="wsodqchgshow">
    <w:name w:val="wsodq_chgshow"/>
    <w:basedOn w:val="DefaultParagraphFont"/>
    <w:rsid w:val="00E5248D"/>
  </w:style>
  <w:style w:type="character" w:customStyle="1" w:styleId="greenposchange">
    <w:name w:val="green_pos_change"/>
    <w:basedOn w:val="DefaultParagraphFont"/>
    <w:rsid w:val="00E5248D"/>
  </w:style>
  <w:style w:type="paragraph" w:customStyle="1" w:styleId="image-caption">
    <w:name w:val="image-caption"/>
    <w:basedOn w:val="Normal"/>
    <w:qFormat/>
    <w:rsid w:val="00E5248D"/>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E5248D"/>
  </w:style>
  <w:style w:type="paragraph" w:customStyle="1" w:styleId="first">
    <w:name w:val="first"/>
    <w:basedOn w:val="Normal"/>
    <w:qFormat/>
    <w:rsid w:val="00E5248D"/>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E5248D"/>
    <w:pPr>
      <w:spacing w:before="100" w:beforeAutospacing="1" w:after="100" w:afterAutospacing="1"/>
    </w:pPr>
    <w:rPr>
      <w:rFonts w:ascii="Times New Roman" w:eastAsia="Times New Roman" w:hAnsi="Times New Roman"/>
    </w:rPr>
  </w:style>
  <w:style w:type="character" w:customStyle="1" w:styleId="sup1">
    <w:name w:val="sup1"/>
    <w:rsid w:val="00E5248D"/>
    <w:rPr>
      <w:rFonts w:ascii="Times New Roman" w:hAnsi="Times New Roman" w:cs="Times New Roman" w:hint="default"/>
      <w:color w:val="000000"/>
      <w:shd w:val="clear" w:color="auto" w:fill="FEFFCF"/>
    </w:rPr>
  </w:style>
  <w:style w:type="character" w:customStyle="1" w:styleId="pgnum1">
    <w:name w:val="pgnum1"/>
    <w:rsid w:val="00E5248D"/>
    <w:rPr>
      <w:rFonts w:ascii="Arial" w:hAnsi="Arial" w:cs="Arial" w:hint="default"/>
      <w:color w:val="FF0000"/>
      <w:sz w:val="22"/>
      <w:szCs w:val="22"/>
    </w:rPr>
  </w:style>
  <w:style w:type="character" w:customStyle="1" w:styleId="nw">
    <w:name w:val="nw"/>
    <w:rsid w:val="00E5248D"/>
  </w:style>
  <w:style w:type="paragraph" w:customStyle="1" w:styleId="AuthorDate0">
    <w:name w:val="AuthorDate"/>
    <w:next w:val="Normal"/>
    <w:link w:val="AuthorDateChar"/>
    <w:qFormat/>
    <w:rsid w:val="00E5248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E5248D"/>
    <w:rPr>
      <w:rFonts w:ascii="Times New Roman" w:eastAsia="Calibri" w:hAnsi="Times New Roman" w:cs="Times New Roman"/>
      <w:b/>
      <w:sz w:val="24"/>
      <w:szCs w:val="20"/>
      <w:u w:val="single"/>
    </w:rPr>
  </w:style>
  <w:style w:type="character" w:customStyle="1" w:styleId="CardsFont12pt0">
    <w:name w:val="Cards + Font 12pt"/>
    <w:uiPriority w:val="1"/>
    <w:rsid w:val="00E5248D"/>
    <w:rPr>
      <w:rFonts w:ascii="Times New Roman" w:hAnsi="Times New Roman"/>
      <w:sz w:val="24"/>
      <w:u w:val="single"/>
      <w:lang w:val="en-US" w:eastAsia="en-US" w:bidi="ar-SA"/>
    </w:rPr>
  </w:style>
  <w:style w:type="character" w:customStyle="1" w:styleId="CardsHighlight">
    <w:name w:val="Cards Highlight"/>
    <w:uiPriority w:val="1"/>
    <w:qFormat/>
    <w:rsid w:val="00E5248D"/>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E5248D"/>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E5248D"/>
    <w:pPr>
      <w:autoSpaceDE w:val="0"/>
      <w:autoSpaceDN w:val="0"/>
      <w:adjustRightInd w:val="0"/>
      <w:outlineLvl w:val="2"/>
    </w:pPr>
    <w:rPr>
      <w:b/>
      <w:bCs/>
    </w:rPr>
  </w:style>
  <w:style w:type="paragraph" w:customStyle="1" w:styleId="TagsChar1Char">
    <w:name w:val="Tags Char1 Char"/>
    <w:basedOn w:val="Normal"/>
    <w:link w:val="TagsChar1CharChar"/>
    <w:qFormat/>
    <w:rsid w:val="00E5248D"/>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5248D"/>
    <w:rPr>
      <w:rFonts w:ascii="Georgia" w:hAnsi="Georgia" w:cs="Calibri"/>
      <w:sz w:val="24"/>
      <w:u w:val="thick"/>
    </w:rPr>
  </w:style>
  <w:style w:type="character" w:customStyle="1" w:styleId="TagsChar1CharChar">
    <w:name w:val="Tags Char1 Char Char"/>
    <w:link w:val="TagsChar1Char"/>
    <w:rsid w:val="00E5248D"/>
    <w:rPr>
      <w:rFonts w:ascii="Arial" w:hAnsi="Arial" w:cs="Arial"/>
      <w:b/>
    </w:rPr>
  </w:style>
  <w:style w:type="character" w:customStyle="1" w:styleId="CitesCharCharCharChar">
    <w:name w:val="Cites Char Char Char Char"/>
    <w:link w:val="CitesCharCharChar"/>
    <w:rsid w:val="00E5248D"/>
    <w:rPr>
      <w:rFonts w:ascii="Arial" w:hAnsi="Arial" w:cs="Arial"/>
      <w:b/>
      <w:bCs/>
    </w:rPr>
  </w:style>
  <w:style w:type="paragraph" w:customStyle="1" w:styleId="CardsFont6ptCharChar">
    <w:name w:val="Cards + Font: 6 pt Char Char"/>
    <w:basedOn w:val="Normal"/>
    <w:link w:val="CardsFont6ptCharCharChar"/>
    <w:qFormat/>
    <w:rsid w:val="00E5248D"/>
    <w:pPr>
      <w:autoSpaceDE w:val="0"/>
      <w:autoSpaceDN w:val="0"/>
      <w:adjustRightInd w:val="0"/>
      <w:ind w:left="432" w:right="432"/>
    </w:pPr>
    <w:rPr>
      <w:sz w:val="12"/>
    </w:rPr>
  </w:style>
  <w:style w:type="character" w:customStyle="1" w:styleId="CardsFont6ptCharCharChar">
    <w:name w:val="Cards + Font: 6 pt Char Char Char"/>
    <w:link w:val="CardsFont6ptCharChar"/>
    <w:rsid w:val="00E5248D"/>
    <w:rPr>
      <w:rFonts w:ascii="Arial" w:hAnsi="Arial" w:cs="Arial"/>
      <w:sz w:val="12"/>
    </w:rPr>
  </w:style>
  <w:style w:type="character" w:customStyle="1" w:styleId="BlockHeadingsCharCharChar">
    <w:name w:val="Block Headings Char Char Char"/>
    <w:link w:val="BlockHeadingsCharChar"/>
    <w:rsid w:val="00E5248D"/>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E5248D"/>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E5248D"/>
    <w:rPr>
      <w:b/>
      <w:sz w:val="22"/>
      <w:lang w:val="en-US" w:eastAsia="en-US" w:bidi="ar-SA"/>
    </w:rPr>
  </w:style>
  <w:style w:type="paragraph" w:customStyle="1" w:styleId="blocktitle1">
    <w:name w:val="block title"/>
    <w:basedOn w:val="Normal"/>
    <w:link w:val="blocktitleChar1"/>
    <w:qFormat/>
    <w:rsid w:val="00E5248D"/>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E5248D"/>
    <w:rPr>
      <w:rFonts w:ascii="Garamond" w:eastAsia="Times New Roman" w:hAnsi="Garamond" w:cs="Arial"/>
      <w:b/>
      <w:caps/>
      <w:sz w:val="28"/>
      <w:szCs w:val="20"/>
    </w:rPr>
  </w:style>
  <w:style w:type="paragraph" w:customStyle="1" w:styleId="Cards1">
    <w:name w:val="Cards1"/>
    <w:basedOn w:val="Normal"/>
    <w:link w:val="Cards1Char"/>
    <w:qFormat/>
    <w:rsid w:val="00E5248D"/>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E5248D"/>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E5248D"/>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E5248D"/>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E5248D"/>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E5248D"/>
    <w:rPr>
      <w:rFonts w:ascii="Times New Roman" w:eastAsia="Times New Roman" w:hAnsi="Times New Roman"/>
    </w:rPr>
  </w:style>
  <w:style w:type="paragraph" w:customStyle="1" w:styleId="Reference">
    <w:name w:val="Reference"/>
    <w:qFormat/>
    <w:rsid w:val="00E5248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E5248D"/>
  </w:style>
  <w:style w:type="character" w:customStyle="1" w:styleId="CardsUnderlined">
    <w:name w:val="Cards Underlined"/>
    <w:qFormat/>
    <w:rsid w:val="00E5248D"/>
    <w:rPr>
      <w:rFonts w:ascii="Helvetica" w:hAnsi="Helvetica"/>
      <w:sz w:val="22"/>
      <w:szCs w:val="24"/>
      <w:u w:val="single"/>
    </w:rPr>
  </w:style>
  <w:style w:type="character" w:customStyle="1" w:styleId="Cites-AuthorDate">
    <w:name w:val="Cites-Author/Date"/>
    <w:qFormat/>
    <w:rsid w:val="00E5248D"/>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E5248D"/>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E5248D"/>
    <w:rPr>
      <w:rFonts w:ascii="Georgia" w:hAnsi="Georgia"/>
      <w:b w:val="0"/>
      <w:sz w:val="22"/>
      <w:u w:val="single"/>
      <w:bdr w:val="none" w:sz="0" w:space="0" w:color="auto"/>
      <w:shd w:val="clear" w:color="auto" w:fill="89FF94"/>
    </w:rPr>
  </w:style>
  <w:style w:type="character" w:customStyle="1" w:styleId="Boxout">
    <w:name w:val="Box out"/>
    <w:uiPriority w:val="1"/>
    <w:qFormat/>
    <w:rsid w:val="00E5248D"/>
    <w:rPr>
      <w:rFonts w:ascii="Georgia" w:hAnsi="Georgia"/>
      <w:b/>
      <w:sz w:val="22"/>
      <w:u w:val="single"/>
      <w:bdr w:val="single" w:sz="4" w:space="0" w:color="auto"/>
      <w:shd w:val="clear" w:color="auto" w:fill="89FF94"/>
    </w:rPr>
  </w:style>
  <w:style w:type="character" w:customStyle="1" w:styleId="StyleCardtextChar10pt">
    <w:name w:val="Style Card text Char + 10 pt"/>
    <w:rsid w:val="00E5248D"/>
    <w:rPr>
      <w:rFonts w:ascii="Georgia" w:hAnsi="Georgia"/>
      <w:sz w:val="20"/>
      <w:u w:val="single"/>
    </w:rPr>
  </w:style>
  <w:style w:type="paragraph" w:customStyle="1" w:styleId="Blocktitle3">
    <w:name w:val="Block title"/>
    <w:basedOn w:val="Heading1"/>
    <w:autoRedefine/>
    <w:qFormat/>
    <w:rsid w:val="00E5248D"/>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E5248D"/>
    <w:rPr>
      <w:rFonts w:ascii="Arial Narrow" w:eastAsia="Times New Roman" w:hAnsi="Arial Narrow"/>
      <w:u w:val="single"/>
    </w:rPr>
  </w:style>
  <w:style w:type="paragraph" w:customStyle="1" w:styleId="CardNotUnderlined0">
    <w:name w:val="Card Not Underlined"/>
    <w:basedOn w:val="Normal"/>
    <w:autoRedefine/>
    <w:qFormat/>
    <w:rsid w:val="00E5248D"/>
    <w:rPr>
      <w:rFonts w:eastAsia="Times New Roman"/>
      <w:szCs w:val="20"/>
    </w:rPr>
  </w:style>
  <w:style w:type="character" w:customStyle="1" w:styleId="UnderliningChar2">
    <w:name w:val="Underlining Char2"/>
    <w:rsid w:val="00E5248D"/>
    <w:rPr>
      <w:rFonts w:ascii="Arial Narrow" w:hAnsi="Arial Narrow"/>
      <w:szCs w:val="24"/>
      <w:u w:val="single"/>
      <w:lang w:val="en-US" w:eastAsia="en-US" w:bidi="ar-SA"/>
    </w:rPr>
  </w:style>
  <w:style w:type="paragraph" w:customStyle="1" w:styleId="BlockHeading1">
    <w:name w:val="Block Heading 1"/>
    <w:basedOn w:val="Normal"/>
    <w:qFormat/>
    <w:rsid w:val="00E5248D"/>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E5248D"/>
    <w:pPr>
      <w:outlineLvl w:val="1"/>
    </w:pPr>
    <w:rPr>
      <w:emboss/>
    </w:rPr>
  </w:style>
  <w:style w:type="paragraph" w:customStyle="1" w:styleId="Paste">
    <w:name w:val="Paste"/>
    <w:basedOn w:val="Normal"/>
    <w:qFormat/>
    <w:rsid w:val="00E5248D"/>
    <w:rPr>
      <w:rFonts w:ascii="Arial Narrow" w:eastAsia="Times New Roman" w:hAnsi="Arial Narrow"/>
    </w:rPr>
  </w:style>
  <w:style w:type="paragraph" w:customStyle="1" w:styleId="textsmall0">
    <w:name w:val="textsmall"/>
    <w:basedOn w:val="Normal"/>
    <w:link w:val="textsmallChar0"/>
    <w:qFormat/>
    <w:rsid w:val="00E5248D"/>
    <w:rPr>
      <w:rFonts w:eastAsia="Times New Roman"/>
    </w:rPr>
  </w:style>
  <w:style w:type="character" w:customStyle="1" w:styleId="smcaps">
    <w:name w:val="smcaps"/>
    <w:rsid w:val="00E5248D"/>
  </w:style>
  <w:style w:type="character" w:customStyle="1" w:styleId="Style1Char2">
    <w:name w:val="Style1 Char2"/>
    <w:rsid w:val="00E5248D"/>
    <w:rPr>
      <w:szCs w:val="24"/>
      <w:lang w:val="en-US" w:eastAsia="en-US" w:bidi="ar-SA"/>
    </w:rPr>
  </w:style>
  <w:style w:type="paragraph" w:customStyle="1" w:styleId="SmallCite">
    <w:name w:val="Small Cite"/>
    <w:basedOn w:val="Normal"/>
    <w:qFormat/>
    <w:rsid w:val="00E5248D"/>
    <w:rPr>
      <w:rFonts w:ascii="Verdana" w:eastAsia="Times New Roman" w:hAnsi="Verdana"/>
    </w:rPr>
  </w:style>
  <w:style w:type="paragraph" w:customStyle="1" w:styleId="inside-copy">
    <w:name w:val="inside-copy"/>
    <w:basedOn w:val="Normal"/>
    <w:qFormat/>
    <w:rsid w:val="00E5248D"/>
    <w:pPr>
      <w:spacing w:before="100" w:beforeAutospacing="1" w:after="100" w:afterAutospacing="1" w:line="225" w:lineRule="atLeast"/>
    </w:pPr>
    <w:rPr>
      <w:rFonts w:eastAsia="Times New Roman"/>
      <w:szCs w:val="18"/>
    </w:rPr>
  </w:style>
  <w:style w:type="character" w:customStyle="1" w:styleId="inside-head1">
    <w:name w:val="inside-head1"/>
    <w:rsid w:val="00E5248D"/>
    <w:rPr>
      <w:rFonts w:ascii="Arial" w:hAnsi="Arial" w:cs="Arial" w:hint="default"/>
      <w:b/>
      <w:bCs/>
      <w:color w:val="000000"/>
      <w:spacing w:val="-15"/>
      <w:sz w:val="45"/>
      <w:szCs w:val="45"/>
    </w:rPr>
  </w:style>
  <w:style w:type="character" w:customStyle="1" w:styleId="datestamp1">
    <w:name w:val="datestamp1"/>
    <w:rsid w:val="00E5248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5248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5248D"/>
  </w:style>
  <w:style w:type="paragraph" w:customStyle="1" w:styleId="links1">
    <w:name w:val="links1"/>
    <w:basedOn w:val="Normal"/>
    <w:qFormat/>
    <w:rsid w:val="00E5248D"/>
    <w:pPr>
      <w:spacing w:before="100" w:beforeAutospacing="1" w:after="100" w:afterAutospacing="1"/>
    </w:pPr>
    <w:rPr>
      <w:rFonts w:eastAsia="Times New Roman"/>
      <w:color w:val="FFFFFF"/>
      <w:szCs w:val="16"/>
    </w:rPr>
  </w:style>
  <w:style w:type="paragraph" w:customStyle="1" w:styleId="noindent">
    <w:name w:val="noindent"/>
    <w:basedOn w:val="Normal"/>
    <w:qFormat/>
    <w:rsid w:val="00E5248D"/>
    <w:pPr>
      <w:spacing w:before="100" w:beforeAutospacing="1" w:after="100" w:afterAutospacing="1"/>
      <w:ind w:left="300"/>
    </w:pPr>
    <w:rPr>
      <w:rFonts w:eastAsia="Times New Roman"/>
    </w:rPr>
  </w:style>
  <w:style w:type="paragraph" w:customStyle="1" w:styleId="endtext">
    <w:name w:val="endtext"/>
    <w:basedOn w:val="Normal"/>
    <w:qFormat/>
    <w:rsid w:val="00E5248D"/>
    <w:pPr>
      <w:spacing w:before="100" w:beforeAutospacing="1" w:after="100" w:afterAutospacing="1"/>
      <w:ind w:left="300"/>
    </w:pPr>
    <w:rPr>
      <w:rFonts w:eastAsia="Times New Roman"/>
      <w:szCs w:val="20"/>
    </w:rPr>
  </w:style>
  <w:style w:type="character" w:customStyle="1" w:styleId="storyheading31">
    <w:name w:val="storyheading31"/>
    <w:rsid w:val="00E5248D"/>
    <w:rPr>
      <w:rFonts w:ascii="Verdana" w:hAnsi="Verdana" w:hint="default"/>
      <w:b/>
      <w:bCs/>
      <w:sz w:val="32"/>
      <w:szCs w:val="32"/>
    </w:rPr>
  </w:style>
  <w:style w:type="character" w:customStyle="1" w:styleId="storydeck31">
    <w:name w:val="storydeck31"/>
    <w:rsid w:val="00E5248D"/>
    <w:rPr>
      <w:rFonts w:ascii="Verdana" w:hAnsi="Verdana" w:hint="default"/>
      <w:i w:val="0"/>
      <w:iCs w:val="0"/>
      <w:sz w:val="21"/>
      <w:szCs w:val="21"/>
    </w:rPr>
  </w:style>
  <w:style w:type="paragraph" w:customStyle="1" w:styleId="copyright">
    <w:name w:val="copyright"/>
    <w:basedOn w:val="Normal"/>
    <w:qFormat/>
    <w:rsid w:val="00E5248D"/>
    <w:pPr>
      <w:spacing w:before="100" w:beforeAutospacing="1" w:after="100" w:afterAutospacing="1"/>
    </w:pPr>
    <w:rPr>
      <w:rFonts w:eastAsia="Times New Roman"/>
    </w:rPr>
  </w:style>
  <w:style w:type="character" w:customStyle="1" w:styleId="subtitle10">
    <w:name w:val="subtitle1"/>
    <w:rsid w:val="00E5248D"/>
    <w:rPr>
      <w:rFonts w:ascii="Verdana" w:hAnsi="Verdana" w:hint="default"/>
      <w:b w:val="0"/>
      <w:bCs w:val="0"/>
      <w:vanish w:val="0"/>
      <w:webHidden w:val="0"/>
      <w:color w:val="484848"/>
      <w:sz w:val="14"/>
      <w:szCs w:val="14"/>
      <w:specVanish w:val="0"/>
    </w:rPr>
  </w:style>
  <w:style w:type="paragraph" w:customStyle="1" w:styleId="g">
    <w:name w:val="g"/>
    <w:basedOn w:val="Normal"/>
    <w:qFormat/>
    <w:rsid w:val="00E5248D"/>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E5248D"/>
    <w:rPr>
      <w:rFonts w:cs="Arial"/>
      <w:b/>
      <w:bCs/>
      <w:iCs/>
      <w:color w:val="000000"/>
      <w:szCs w:val="28"/>
      <w:lang w:val="en-US" w:eastAsia="en-US" w:bidi="ar-SA"/>
    </w:rPr>
  </w:style>
  <w:style w:type="character" w:customStyle="1" w:styleId="clsbiolink">
    <w:name w:val="clsbiolink"/>
    <w:rsid w:val="00E5248D"/>
  </w:style>
  <w:style w:type="character" w:customStyle="1" w:styleId="clssmaller">
    <w:name w:val="clssmaller"/>
    <w:rsid w:val="00E5248D"/>
  </w:style>
  <w:style w:type="character" w:customStyle="1" w:styleId="sm1">
    <w:name w:val="sm1"/>
    <w:rsid w:val="00E5248D"/>
    <w:rPr>
      <w:rFonts w:ascii="Verdana" w:hAnsi="Verdana" w:hint="default"/>
      <w:i w:val="0"/>
      <w:iCs w:val="0"/>
      <w:smallCaps w:val="0"/>
      <w:color w:val="000000"/>
      <w:sz w:val="17"/>
      <w:szCs w:val="17"/>
    </w:rPr>
  </w:style>
  <w:style w:type="character" w:customStyle="1" w:styleId="noindentChar">
    <w:name w:val="noindent Char"/>
    <w:rsid w:val="00E5248D"/>
    <w:rPr>
      <w:rFonts w:ascii="Arial" w:hAnsi="Arial" w:cs="Arial"/>
      <w:sz w:val="24"/>
      <w:szCs w:val="24"/>
      <w:lang w:val="en-US" w:eastAsia="en-US" w:bidi="ar-SA"/>
    </w:rPr>
  </w:style>
  <w:style w:type="character" w:customStyle="1" w:styleId="SmallChar1">
    <w:name w:val="Small Char1"/>
    <w:rsid w:val="00E5248D"/>
    <w:rPr>
      <w:sz w:val="16"/>
      <w:szCs w:val="24"/>
      <w:lang w:val="en-US" w:eastAsia="en-US" w:bidi="ar-SA"/>
    </w:rPr>
  </w:style>
  <w:style w:type="character" w:customStyle="1" w:styleId="smallChar0">
    <w:name w:val="small Char"/>
    <w:rsid w:val="00E5248D"/>
    <w:rPr>
      <w:szCs w:val="24"/>
      <w:lang w:val="en-US" w:eastAsia="en-US" w:bidi="ar-SA"/>
    </w:rPr>
  </w:style>
  <w:style w:type="character" w:customStyle="1" w:styleId="fullcite">
    <w:name w:val="fullcite"/>
    <w:rsid w:val="00E5248D"/>
  </w:style>
  <w:style w:type="character" w:customStyle="1" w:styleId="Style9ptThickunderline">
    <w:name w:val="Style 9 pt Thick underline"/>
    <w:rsid w:val="00E5248D"/>
    <w:rPr>
      <w:sz w:val="24"/>
      <w:u w:val="thick"/>
    </w:rPr>
  </w:style>
  <w:style w:type="paragraph" w:customStyle="1" w:styleId="Repeatheader">
    <w:name w:val="Repeat header"/>
    <w:basedOn w:val="Normal"/>
    <w:autoRedefine/>
    <w:qFormat/>
    <w:rsid w:val="00E5248D"/>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E5248D"/>
  </w:style>
  <w:style w:type="character" w:customStyle="1" w:styleId="CardNotUnderlinedChar">
    <w:name w:val="Card Not Underlined Char"/>
    <w:rsid w:val="00E5248D"/>
    <w:rPr>
      <w:sz w:val="16"/>
      <w:lang w:val="en-US" w:eastAsia="en-US" w:bidi="ar-SA"/>
    </w:rPr>
  </w:style>
  <w:style w:type="paragraph" w:customStyle="1" w:styleId="CardNotUnderlined3">
    <w:name w:val="Card Not Underlined 3"/>
    <w:basedOn w:val="CardNotUnderlined0"/>
    <w:qFormat/>
    <w:rsid w:val="00E5248D"/>
    <w:rPr>
      <w:sz w:val="18"/>
    </w:rPr>
  </w:style>
  <w:style w:type="paragraph" w:customStyle="1" w:styleId="CardNotUnderlinedFinal">
    <w:name w:val="Card Not Underlined Final"/>
    <w:basedOn w:val="CardNotUnderlined3"/>
    <w:qFormat/>
    <w:rsid w:val="00E5248D"/>
    <w:rPr>
      <w:sz w:val="20"/>
    </w:rPr>
  </w:style>
  <w:style w:type="character" w:customStyle="1" w:styleId="CardUnderlinedChar">
    <w:name w:val="Card Underlined Char"/>
    <w:rsid w:val="00E5248D"/>
    <w:rPr>
      <w:rFonts w:ascii="Arial Narrow" w:hAnsi="Arial Narrow"/>
      <w:sz w:val="22"/>
      <w:szCs w:val="24"/>
      <w:u w:val="single"/>
      <w:lang w:val="en-US" w:eastAsia="en-US" w:bidi="ar-SA"/>
    </w:rPr>
  </w:style>
  <w:style w:type="character" w:customStyle="1" w:styleId="CardNotUnderlinedChar1">
    <w:name w:val="Card Not Underlined Char1"/>
    <w:rsid w:val="00E5248D"/>
    <w:rPr>
      <w:lang w:val="en-US" w:eastAsia="en-US" w:bidi="ar-SA"/>
    </w:rPr>
  </w:style>
  <w:style w:type="character" w:customStyle="1" w:styleId="IndexHeadersCharChar">
    <w:name w:val="Index Headers Char Char"/>
    <w:rsid w:val="00E5248D"/>
    <w:rPr>
      <w:rFonts w:cs="Arial"/>
      <w:bCs/>
      <w:caps/>
      <w:color w:val="FFFFFF"/>
      <w:sz w:val="2"/>
      <w:szCs w:val="2"/>
      <w:lang w:val="en-US" w:eastAsia="en-US" w:bidi="ar-SA"/>
    </w:rPr>
  </w:style>
  <w:style w:type="paragraph" w:customStyle="1" w:styleId="Numbering">
    <w:name w:val="Numbering"/>
    <w:basedOn w:val="Normal"/>
    <w:next w:val="Normal"/>
    <w:qFormat/>
    <w:rsid w:val="00E5248D"/>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E5248D"/>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E5248D"/>
    <w:pPr>
      <w:suppressAutoHyphens/>
      <w:spacing w:after="200"/>
      <w:contextualSpacing/>
    </w:pPr>
    <w:rPr>
      <w:rFonts w:eastAsia="Times New Roman"/>
      <w:sz w:val="14"/>
      <w:szCs w:val="18"/>
    </w:rPr>
  </w:style>
  <w:style w:type="character" w:customStyle="1" w:styleId="SmallFontChar">
    <w:name w:val="Small Font Char"/>
    <w:rsid w:val="00E5248D"/>
    <w:rPr>
      <w:sz w:val="14"/>
      <w:szCs w:val="18"/>
      <w:lang w:val="en-US" w:eastAsia="en-US" w:bidi="ar-SA"/>
    </w:rPr>
  </w:style>
  <w:style w:type="paragraph" w:customStyle="1" w:styleId="Circle">
    <w:name w:val="Circle"/>
    <w:basedOn w:val="Normal"/>
    <w:next w:val="Normal"/>
    <w:link w:val="CircleChar"/>
    <w:qFormat/>
    <w:rsid w:val="00E5248D"/>
    <w:pPr>
      <w:suppressAutoHyphens/>
      <w:spacing w:after="200"/>
      <w:contextualSpacing/>
    </w:pPr>
    <w:rPr>
      <w:rFonts w:eastAsia="Times New Roman"/>
      <w:b/>
      <w:i/>
      <w:szCs w:val="18"/>
      <w:u w:val="thick"/>
    </w:rPr>
  </w:style>
  <w:style w:type="character" w:customStyle="1" w:styleId="CircleChar1">
    <w:name w:val="Circle Char1"/>
    <w:rsid w:val="00E5248D"/>
    <w:rPr>
      <w:b/>
      <w:i/>
      <w:szCs w:val="18"/>
      <w:u w:val="thick"/>
      <w:lang w:val="en-US" w:eastAsia="en-US" w:bidi="ar-SA"/>
    </w:rPr>
  </w:style>
  <w:style w:type="paragraph" w:customStyle="1" w:styleId="IndentedLettering">
    <w:name w:val="Indented Lettering"/>
    <w:basedOn w:val="Numbering"/>
    <w:next w:val="Normal"/>
    <w:qFormat/>
    <w:rsid w:val="00E5248D"/>
    <w:pPr>
      <w:numPr>
        <w:numId w:val="3"/>
      </w:numPr>
      <w:tabs>
        <w:tab w:val="clear" w:pos="1080"/>
      </w:tabs>
      <w:ind w:left="720"/>
    </w:pPr>
  </w:style>
  <w:style w:type="paragraph" w:customStyle="1" w:styleId="Lettering">
    <w:name w:val="Lettering"/>
    <w:basedOn w:val="Numbering"/>
    <w:next w:val="Normal"/>
    <w:qFormat/>
    <w:rsid w:val="00E5248D"/>
    <w:pPr>
      <w:numPr>
        <w:numId w:val="0"/>
      </w:numPr>
      <w:tabs>
        <w:tab w:val="num" w:pos="720"/>
      </w:tabs>
      <w:ind w:left="720" w:hanging="360"/>
    </w:pPr>
    <w:rPr>
      <w:szCs w:val="22"/>
    </w:rPr>
  </w:style>
  <w:style w:type="paragraph" w:customStyle="1" w:styleId="FileName">
    <w:name w:val="File Name"/>
    <w:basedOn w:val="Normal"/>
    <w:next w:val="Normal"/>
    <w:qFormat/>
    <w:rsid w:val="00E5248D"/>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E5248D"/>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E5248D"/>
    <w:pPr>
      <w:numPr>
        <w:numId w:val="0"/>
      </w:numPr>
      <w:tabs>
        <w:tab w:val="num" w:pos="720"/>
      </w:tabs>
      <w:ind w:left="720" w:hanging="360"/>
    </w:pPr>
  </w:style>
  <w:style w:type="paragraph" w:customStyle="1" w:styleId="CardContinued1">
    <w:name w:val="Card Continued 1"/>
    <w:basedOn w:val="Normal"/>
    <w:next w:val="Normal"/>
    <w:qFormat/>
    <w:rsid w:val="00E5248D"/>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E5248D"/>
    <w:pPr>
      <w:spacing w:before="0" w:after="120"/>
      <w:jc w:val="left"/>
    </w:pPr>
  </w:style>
  <w:style w:type="paragraph" w:customStyle="1" w:styleId="Clearformatting">
    <w:name w:val="Clear formatting"/>
    <w:basedOn w:val="Normal"/>
    <w:qFormat/>
    <w:rsid w:val="00E5248D"/>
    <w:pPr>
      <w:keepNext/>
      <w:outlineLvl w:val="2"/>
    </w:pPr>
    <w:rPr>
      <w:rFonts w:ascii="Arial Narrow" w:eastAsia="Times New Roman" w:hAnsi="Arial Narrow"/>
      <w:b/>
      <w:bCs/>
      <w:szCs w:val="26"/>
    </w:rPr>
  </w:style>
  <w:style w:type="character" w:customStyle="1" w:styleId="textmedium">
    <w:name w:val="textmedium"/>
    <w:rsid w:val="00E5248D"/>
  </w:style>
  <w:style w:type="character" w:customStyle="1" w:styleId="SmallText1">
    <w:name w:val="SmallText"/>
    <w:rsid w:val="00E5248D"/>
    <w:rPr>
      <w:color w:val="000000"/>
    </w:rPr>
  </w:style>
  <w:style w:type="character" w:customStyle="1" w:styleId="justify">
    <w:name w:val="justify"/>
    <w:rsid w:val="00E5248D"/>
  </w:style>
  <w:style w:type="paragraph" w:customStyle="1" w:styleId="SmallCardText">
    <w:name w:val="Small Card Text"/>
    <w:qFormat/>
    <w:rsid w:val="00E5248D"/>
    <w:pPr>
      <w:spacing w:after="200" w:line="276" w:lineRule="auto"/>
    </w:pPr>
    <w:rPr>
      <w:rFonts w:eastAsia="Times New Roman"/>
      <w:sz w:val="16"/>
      <w:szCs w:val="16"/>
    </w:rPr>
  </w:style>
  <w:style w:type="character" w:customStyle="1" w:styleId="SmallCardTextChar">
    <w:name w:val="Small Card Text Char"/>
    <w:rsid w:val="00E5248D"/>
    <w:rPr>
      <w:sz w:val="16"/>
      <w:szCs w:val="16"/>
      <w:lang w:val="en-US" w:eastAsia="en-US" w:bidi="ar-SA"/>
    </w:rPr>
  </w:style>
  <w:style w:type="paragraph" w:customStyle="1" w:styleId="TAGFONT">
    <w:name w:val="TAG FONT"/>
    <w:basedOn w:val="Normal"/>
    <w:autoRedefine/>
    <w:qFormat/>
    <w:rsid w:val="00E5248D"/>
    <w:rPr>
      <w:rFonts w:eastAsia="Times New Roman"/>
    </w:rPr>
  </w:style>
  <w:style w:type="paragraph" w:styleId="BodyTextIndent">
    <w:name w:val="Body Text Indent"/>
    <w:aliases w:val="Body Text EJ"/>
    <w:basedOn w:val="Normal"/>
    <w:link w:val="BodyTextIndentChar"/>
    <w:rsid w:val="00E5248D"/>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E5248D"/>
    <w:rPr>
      <w:rFonts w:ascii="Arial" w:eastAsia="Times New Roman" w:hAnsi="Arial" w:cs="Arial"/>
      <w:szCs w:val="18"/>
    </w:rPr>
  </w:style>
  <w:style w:type="character" w:customStyle="1" w:styleId="tagChar3">
    <w:name w:val="tag Char3"/>
    <w:rsid w:val="00E5248D"/>
    <w:rPr>
      <w:b/>
      <w:sz w:val="24"/>
      <w:szCs w:val="24"/>
      <w:lang w:val="en-US" w:eastAsia="en-US" w:bidi="ar-SA"/>
    </w:rPr>
  </w:style>
  <w:style w:type="paragraph" w:customStyle="1" w:styleId="LanguageStrike">
    <w:name w:val="Language Strike"/>
    <w:basedOn w:val="Normal"/>
    <w:next w:val="Normal"/>
    <w:link w:val="LanguageStrikeChar"/>
    <w:qFormat/>
    <w:rsid w:val="00E5248D"/>
    <w:rPr>
      <w:rFonts w:ascii="Arial Narrow" w:eastAsia="Times New Roman" w:hAnsi="Arial Narrow"/>
      <w:strike/>
    </w:rPr>
  </w:style>
  <w:style w:type="character" w:customStyle="1" w:styleId="LanguageStrikeChar">
    <w:name w:val="Language Strike Char"/>
    <w:link w:val="LanguageStrike"/>
    <w:rsid w:val="00E5248D"/>
    <w:rPr>
      <w:rFonts w:ascii="Arial Narrow" w:eastAsia="Times New Roman" w:hAnsi="Arial Narrow" w:cs="Arial"/>
      <w:strike/>
    </w:rPr>
  </w:style>
  <w:style w:type="paragraph" w:customStyle="1" w:styleId="medium-normal">
    <w:name w:val="medium-normal"/>
    <w:basedOn w:val="Normal"/>
    <w:qFormat/>
    <w:rsid w:val="00E5248D"/>
    <w:pPr>
      <w:spacing w:before="100" w:beforeAutospacing="1" w:after="100" w:afterAutospacing="1"/>
    </w:pPr>
    <w:rPr>
      <w:rFonts w:eastAsia="Times New Roman"/>
      <w:szCs w:val="20"/>
    </w:rPr>
  </w:style>
  <w:style w:type="character" w:customStyle="1" w:styleId="medium-normal1">
    <w:name w:val="medium-normal1"/>
    <w:rsid w:val="00E5248D"/>
    <w:rPr>
      <w:rFonts w:ascii="Arial" w:hAnsi="Arial" w:cs="Arial" w:hint="default"/>
      <w:b w:val="0"/>
      <w:bCs w:val="0"/>
      <w:i w:val="0"/>
      <w:iCs w:val="0"/>
      <w:sz w:val="20"/>
      <w:szCs w:val="20"/>
    </w:rPr>
  </w:style>
  <w:style w:type="paragraph" w:customStyle="1" w:styleId="8point">
    <w:name w:val="8 point"/>
    <w:basedOn w:val="Normal"/>
    <w:link w:val="8pointChar"/>
    <w:qFormat/>
    <w:rsid w:val="00E5248D"/>
    <w:rPr>
      <w:rFonts w:eastAsia="Times New Roman"/>
    </w:rPr>
  </w:style>
  <w:style w:type="character" w:customStyle="1" w:styleId="8pointChar">
    <w:name w:val="8 point Char"/>
    <w:link w:val="8point"/>
    <w:rsid w:val="00E5248D"/>
    <w:rPr>
      <w:rFonts w:ascii="Arial" w:eastAsia="Times New Roman" w:hAnsi="Arial" w:cs="Arial"/>
    </w:rPr>
  </w:style>
  <w:style w:type="paragraph" w:customStyle="1" w:styleId="citationunderline">
    <w:name w:val="citation/underline"/>
    <w:link w:val="citationunderlineChar"/>
    <w:autoRedefine/>
    <w:qFormat/>
    <w:rsid w:val="00E5248D"/>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E5248D"/>
    <w:rPr>
      <w:rFonts w:ascii="Times New Roman" w:eastAsia="Times New Roman" w:hAnsi="Times New Roman" w:cs="Times New Roman"/>
      <w:b/>
      <w:sz w:val="24"/>
      <w:szCs w:val="24"/>
      <w:u w:val="single"/>
    </w:rPr>
  </w:style>
  <w:style w:type="character" w:customStyle="1" w:styleId="inside-head">
    <w:name w:val="inside-head"/>
    <w:rsid w:val="00E5248D"/>
  </w:style>
  <w:style w:type="character" w:customStyle="1" w:styleId="awtw">
    <w:name w:val="awtw"/>
    <w:rsid w:val="00E5248D"/>
  </w:style>
  <w:style w:type="paragraph" w:customStyle="1" w:styleId="Style60">
    <w:name w:val="Style 6"/>
    <w:qFormat/>
    <w:rsid w:val="00E5248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E5248D"/>
    <w:rPr>
      <w:b/>
      <w:bCs w:val="0"/>
      <w:sz w:val="20"/>
      <w:u w:val="single"/>
    </w:rPr>
  </w:style>
  <w:style w:type="character" w:customStyle="1" w:styleId="Citation-AuthorDate">
    <w:name w:val="Citation - Author/Date"/>
    <w:rsid w:val="00E5248D"/>
    <w:rPr>
      <w:b/>
      <w:bCs w:val="0"/>
      <w:smallCaps/>
      <w:sz w:val="24"/>
      <w:u w:val="single"/>
    </w:rPr>
  </w:style>
  <w:style w:type="character" w:customStyle="1" w:styleId="CardsCharChar">
    <w:name w:val="Cards Char Char"/>
    <w:rsid w:val="00E5248D"/>
    <w:rPr>
      <w:rFonts w:ascii="Arial Narrow" w:eastAsia="Times New Roman" w:hAnsi="Arial Narrow"/>
      <w:szCs w:val="24"/>
    </w:rPr>
  </w:style>
  <w:style w:type="character" w:customStyle="1" w:styleId="ThickUnderlineCharChar">
    <w:name w:val="Thick Underline Char Char"/>
    <w:rsid w:val="00E5248D"/>
    <w:rPr>
      <w:rFonts w:ascii="Arial Narrow" w:eastAsia="Times New Roman" w:hAnsi="Arial Narrow"/>
      <w:sz w:val="24"/>
      <w:szCs w:val="24"/>
      <w:u w:val="thick"/>
    </w:rPr>
  </w:style>
  <w:style w:type="character" w:customStyle="1" w:styleId="CitesCharChar">
    <w:name w:val="Cites Char Char"/>
    <w:rsid w:val="00E5248D"/>
    <w:rPr>
      <w:rFonts w:ascii="Arial Narrow" w:eastAsia="Times New Roman" w:hAnsi="Arial Narrow"/>
      <w:b/>
      <w:bCs/>
      <w:sz w:val="24"/>
      <w:szCs w:val="24"/>
    </w:rPr>
  </w:style>
  <w:style w:type="character" w:customStyle="1" w:styleId="TagsCharChar">
    <w:name w:val="Tags Char Char"/>
    <w:rsid w:val="00E5248D"/>
    <w:rPr>
      <w:rFonts w:ascii="Arial Narrow" w:eastAsia="Times New Roman" w:hAnsi="Arial Narrow"/>
      <w:b/>
      <w:sz w:val="24"/>
      <w:szCs w:val="24"/>
    </w:rPr>
  </w:style>
  <w:style w:type="character" w:customStyle="1" w:styleId="Style6Char">
    <w:name w:val="Style6 Char"/>
    <w:link w:val="Style6"/>
    <w:uiPriority w:val="99"/>
    <w:rsid w:val="00E5248D"/>
    <w:rPr>
      <w:rFonts w:ascii="Times New Roman" w:eastAsia="SimSun" w:hAnsi="Times New Roman" w:cs="Arial"/>
      <w:b/>
    </w:rPr>
  </w:style>
  <w:style w:type="character" w:customStyle="1" w:styleId="ld3">
    <w:name w:val="ld3"/>
    <w:rsid w:val="00E5248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E5248D"/>
    <w:rPr>
      <w:rFonts w:ascii="Times New Roman" w:hAnsi="Times New Roman"/>
      <w:sz w:val="14"/>
    </w:rPr>
  </w:style>
  <w:style w:type="paragraph" w:customStyle="1" w:styleId="DateCitesAuthorChar">
    <w:name w:val="DateCitesAuthor Char"/>
    <w:basedOn w:val="Normal"/>
    <w:link w:val="DateCitesAuthorCharChar"/>
    <w:qFormat/>
    <w:rsid w:val="00E5248D"/>
    <w:pPr>
      <w:keepNext/>
      <w:outlineLvl w:val="2"/>
    </w:pPr>
    <w:rPr>
      <w:rFonts w:eastAsia="Times New Roman"/>
      <w:b/>
      <w:bCs/>
      <w:szCs w:val="26"/>
      <w:u w:val="single"/>
    </w:rPr>
  </w:style>
  <w:style w:type="character" w:customStyle="1" w:styleId="DateCitesAuthorCharChar">
    <w:name w:val="DateCitesAuthor Char Char"/>
    <w:link w:val="DateCitesAuthorChar"/>
    <w:rsid w:val="00E5248D"/>
    <w:rPr>
      <w:rFonts w:ascii="Arial" w:eastAsia="Times New Roman" w:hAnsi="Arial" w:cs="Arial"/>
      <w:b/>
      <w:bCs/>
      <w:szCs w:val="26"/>
      <w:u w:val="single"/>
    </w:rPr>
  </w:style>
  <w:style w:type="paragraph" w:customStyle="1" w:styleId="articlebodynormaltext">
    <w:name w:val="articlebody_normaltext"/>
    <w:basedOn w:val="Normal"/>
    <w:qFormat/>
    <w:rsid w:val="00E5248D"/>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E5248D"/>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E5248D"/>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E5248D"/>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E5248D"/>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E5248D"/>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E5248D"/>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E5248D"/>
  </w:style>
  <w:style w:type="paragraph" w:customStyle="1" w:styleId="Shrink8">
    <w:name w:val="Shrink8"/>
    <w:basedOn w:val="Normal"/>
    <w:autoRedefine/>
    <w:qFormat/>
    <w:rsid w:val="00E5248D"/>
  </w:style>
  <w:style w:type="paragraph" w:customStyle="1" w:styleId="Tag12">
    <w:name w:val="Tag12"/>
    <w:basedOn w:val="Normal"/>
    <w:uiPriority w:val="99"/>
    <w:qFormat/>
    <w:rsid w:val="00E5248D"/>
    <w:pPr>
      <w:contextualSpacing/>
    </w:pPr>
    <w:rPr>
      <w:b/>
    </w:rPr>
  </w:style>
  <w:style w:type="character" w:customStyle="1" w:styleId="grey10">
    <w:name w:val="grey10"/>
    <w:rsid w:val="00E5248D"/>
  </w:style>
  <w:style w:type="character" w:customStyle="1" w:styleId="CharacterStyle20">
    <w:name w:val="Character Style 20"/>
    <w:rsid w:val="00E5248D"/>
    <w:rPr>
      <w:sz w:val="21"/>
    </w:rPr>
  </w:style>
  <w:style w:type="character" w:customStyle="1" w:styleId="Style11ptUnderlineBorderSinglesolidlineAuto05pt">
    <w:name w:val="Style 11 pt Underline Border: : (Single solid line Auto  0.5 pt..."/>
    <w:rsid w:val="00E5248D"/>
    <w:rPr>
      <w:sz w:val="20"/>
      <w:u w:val="single"/>
      <w:bdr w:val="single" w:sz="4" w:space="0" w:color="auto"/>
    </w:rPr>
  </w:style>
  <w:style w:type="character" w:customStyle="1" w:styleId="A9">
    <w:name w:val="A9"/>
    <w:rsid w:val="00E5248D"/>
    <w:rPr>
      <w:color w:val="000000"/>
      <w:sz w:val="11"/>
    </w:rPr>
  </w:style>
  <w:style w:type="character" w:customStyle="1" w:styleId="A5">
    <w:name w:val="A5"/>
    <w:uiPriority w:val="99"/>
    <w:rsid w:val="00E5248D"/>
    <w:rPr>
      <w:rFonts w:ascii="Minion RegularSC" w:hAnsi="Minion RegularSC"/>
      <w:color w:val="000000"/>
      <w:sz w:val="12"/>
    </w:rPr>
  </w:style>
  <w:style w:type="paragraph" w:customStyle="1" w:styleId="HeadingsBase">
    <w:name w:val="Headings Base"/>
    <w:basedOn w:val="Normal"/>
    <w:link w:val="HeadingsBaseChar"/>
    <w:qFormat/>
    <w:rsid w:val="00E5248D"/>
    <w:pPr>
      <w:keepNext/>
      <w:keepLines/>
      <w:suppressAutoHyphens/>
      <w:spacing w:before="20" w:after="120"/>
      <w:jc w:val="center"/>
    </w:pPr>
    <w:rPr>
      <w:b/>
      <w:sz w:val="32"/>
    </w:rPr>
  </w:style>
  <w:style w:type="character" w:customStyle="1" w:styleId="underline2">
    <w:name w:val="underline2"/>
    <w:qFormat/>
    <w:rsid w:val="00E5248D"/>
    <w:rPr>
      <w:u w:val="single"/>
      <w:bdr w:val="none" w:sz="0" w:space="0" w:color="auto"/>
      <w:shd w:val="clear" w:color="auto" w:fill="B3B3B3"/>
    </w:rPr>
  </w:style>
  <w:style w:type="character" w:customStyle="1" w:styleId="underline3">
    <w:name w:val="underline3"/>
    <w:rsid w:val="00E5248D"/>
    <w:rPr>
      <w:u w:val="single"/>
      <w:bdr w:val="none" w:sz="0" w:space="0" w:color="auto"/>
      <w:shd w:val="clear" w:color="auto" w:fill="FFFF00"/>
    </w:rPr>
  </w:style>
  <w:style w:type="paragraph" w:customStyle="1" w:styleId="HeadingFake">
    <w:name w:val="Heading Fake"/>
    <w:basedOn w:val="Heading3"/>
    <w:uiPriority w:val="99"/>
    <w:qFormat/>
    <w:rsid w:val="00E5248D"/>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E5248D"/>
    <w:pPr>
      <w:spacing w:line="480" w:lineRule="auto"/>
      <w:ind w:firstLine="720"/>
    </w:pPr>
  </w:style>
  <w:style w:type="paragraph" w:customStyle="1" w:styleId="SchoolBlockQuote">
    <w:name w:val="School Block Quote"/>
    <w:basedOn w:val="SchoolPaper"/>
    <w:uiPriority w:val="99"/>
    <w:qFormat/>
    <w:rsid w:val="00E5248D"/>
    <w:pPr>
      <w:spacing w:line="240" w:lineRule="auto"/>
      <w:ind w:left="720" w:right="720" w:firstLine="0"/>
    </w:pPr>
  </w:style>
  <w:style w:type="paragraph" w:customStyle="1" w:styleId="SchoolWorksCited">
    <w:name w:val="School Works Cited"/>
    <w:basedOn w:val="SchoolPaper"/>
    <w:uiPriority w:val="99"/>
    <w:qFormat/>
    <w:rsid w:val="00E5248D"/>
    <w:pPr>
      <w:ind w:left="720" w:hanging="720"/>
    </w:pPr>
  </w:style>
  <w:style w:type="paragraph" w:customStyle="1" w:styleId="BlockQuote">
    <w:name w:val="Block Quote"/>
    <w:basedOn w:val="Normal"/>
    <w:uiPriority w:val="99"/>
    <w:qFormat/>
    <w:rsid w:val="00E5248D"/>
    <w:pPr>
      <w:ind w:left="720" w:right="720"/>
    </w:pPr>
  </w:style>
  <w:style w:type="character" w:customStyle="1" w:styleId="menu">
    <w:name w:val="menu"/>
    <w:rsid w:val="00E5248D"/>
  </w:style>
  <w:style w:type="paragraph" w:customStyle="1" w:styleId="PaperBody">
    <w:name w:val="Paper Body"/>
    <w:basedOn w:val="Normal"/>
    <w:uiPriority w:val="99"/>
    <w:qFormat/>
    <w:rsid w:val="00E5248D"/>
    <w:pPr>
      <w:spacing w:line="480" w:lineRule="auto"/>
      <w:ind w:firstLine="720"/>
    </w:pPr>
  </w:style>
  <w:style w:type="paragraph" w:customStyle="1" w:styleId="PaperCitation">
    <w:name w:val="Paper Citation"/>
    <w:basedOn w:val="Normal"/>
    <w:uiPriority w:val="99"/>
    <w:qFormat/>
    <w:rsid w:val="00E5248D"/>
    <w:pPr>
      <w:spacing w:line="480" w:lineRule="auto"/>
      <w:ind w:left="720" w:hanging="720"/>
    </w:pPr>
  </w:style>
  <w:style w:type="table" w:styleId="TableGrid">
    <w:name w:val="Table Grid"/>
    <w:basedOn w:val="TableNormal"/>
    <w:rsid w:val="00E524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E5248D"/>
    <w:rPr>
      <w:rFonts w:ascii="Arial" w:hAnsi="Arial" w:cs="Arial"/>
      <w:b/>
      <w:sz w:val="32"/>
    </w:rPr>
  </w:style>
  <w:style w:type="character" w:customStyle="1" w:styleId="hatChar">
    <w:name w:val="hat Char"/>
    <w:link w:val="hat"/>
    <w:rsid w:val="00E5248D"/>
    <w:rPr>
      <w:rFonts w:ascii="Times New Roman" w:eastAsia="Times New Roman" w:hAnsi="Times New Roman" w:cs="Arial"/>
      <w:b/>
      <w:bCs/>
      <w:sz w:val="32"/>
      <w:u w:val="single"/>
    </w:rPr>
  </w:style>
  <w:style w:type="character" w:customStyle="1" w:styleId="centerheadlines">
    <w:name w:val="centerheadlines"/>
    <w:rsid w:val="00E5248D"/>
  </w:style>
  <w:style w:type="paragraph" w:customStyle="1" w:styleId="CM9">
    <w:name w:val="CM9"/>
    <w:basedOn w:val="Default"/>
    <w:next w:val="Default"/>
    <w:uiPriority w:val="99"/>
    <w:qFormat/>
    <w:rsid w:val="00E5248D"/>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E5248D"/>
    <w:pPr>
      <w:widowControl w:val="0"/>
      <w:spacing w:after="0" w:line="553" w:lineRule="atLeast"/>
    </w:pPr>
    <w:rPr>
      <w:rFonts w:ascii="Times New Roman" w:eastAsiaTheme="minorHAnsi" w:hAnsi="Times New Roman" w:cs="Times New Roman"/>
    </w:rPr>
  </w:style>
  <w:style w:type="character" w:customStyle="1" w:styleId="datetime">
    <w:name w:val="datetime"/>
    <w:rsid w:val="00E5248D"/>
  </w:style>
  <w:style w:type="paragraph" w:customStyle="1" w:styleId="boldness">
    <w:name w:val="boldness"/>
    <w:basedOn w:val="Normal"/>
    <w:qFormat/>
    <w:rsid w:val="00E5248D"/>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E5248D"/>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E5248D"/>
    <w:rPr>
      <w:rFonts w:ascii="Arial" w:eastAsia="Calibri" w:hAnsi="Arial" w:cs="Times New Roman"/>
      <w:bCs/>
      <w:sz w:val="26"/>
      <w:u w:val="single"/>
    </w:rPr>
  </w:style>
  <w:style w:type="paragraph" w:customStyle="1" w:styleId="CM21">
    <w:name w:val="CM21"/>
    <w:basedOn w:val="Default"/>
    <w:next w:val="Default"/>
    <w:uiPriority w:val="99"/>
    <w:qFormat/>
    <w:rsid w:val="00E5248D"/>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E5248D"/>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E5248D"/>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E5248D"/>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E5248D"/>
    <w:pPr>
      <w:widowControl w:val="0"/>
      <w:spacing w:after="0" w:line="261" w:lineRule="atLeast"/>
    </w:pPr>
    <w:rPr>
      <w:rFonts w:ascii="Adobe Garamond Pro" w:eastAsiaTheme="minorHAnsi" w:hAnsi="Adobe Garamond Pro" w:cs="Times New Roman"/>
    </w:rPr>
  </w:style>
  <w:style w:type="character" w:customStyle="1" w:styleId="datestory">
    <w:name w:val="datestory"/>
    <w:rsid w:val="00E5248D"/>
  </w:style>
  <w:style w:type="character" w:customStyle="1" w:styleId="A2">
    <w:name w:val="A2"/>
    <w:uiPriority w:val="99"/>
    <w:rsid w:val="00E5248D"/>
    <w:rPr>
      <w:color w:val="211D1E"/>
      <w:sz w:val="21"/>
      <w:szCs w:val="21"/>
    </w:rPr>
  </w:style>
  <w:style w:type="character" w:customStyle="1" w:styleId="A1">
    <w:name w:val="A1"/>
    <w:uiPriority w:val="99"/>
    <w:rsid w:val="00E5248D"/>
    <w:rPr>
      <w:rFonts w:cs="Arial Black"/>
      <w:b/>
      <w:bCs/>
      <w:color w:val="003C78"/>
      <w:sz w:val="42"/>
      <w:szCs w:val="42"/>
    </w:rPr>
  </w:style>
  <w:style w:type="numbering" w:customStyle="1" w:styleId="NoList11">
    <w:name w:val="No List11"/>
    <w:next w:val="NoList"/>
    <w:uiPriority w:val="99"/>
    <w:semiHidden/>
    <w:unhideWhenUsed/>
    <w:rsid w:val="00E5248D"/>
  </w:style>
  <w:style w:type="character" w:customStyle="1" w:styleId="goohl1">
    <w:name w:val="goohl1"/>
    <w:rsid w:val="00E5248D"/>
  </w:style>
  <w:style w:type="character" w:customStyle="1" w:styleId="goohl2">
    <w:name w:val="goohl2"/>
    <w:rsid w:val="00E5248D"/>
  </w:style>
  <w:style w:type="character" w:customStyle="1" w:styleId="goohl0">
    <w:name w:val="goohl0"/>
    <w:rsid w:val="00E5248D"/>
  </w:style>
  <w:style w:type="character" w:customStyle="1" w:styleId="Boxed">
    <w:name w:val="Boxed"/>
    <w:qFormat/>
    <w:rsid w:val="00E5248D"/>
    <w:rPr>
      <w:rFonts w:ascii="Garamond" w:hAnsi="Garamond"/>
      <w:sz w:val="20"/>
      <w:bdr w:val="single" w:sz="6" w:space="0" w:color="auto"/>
    </w:rPr>
  </w:style>
  <w:style w:type="paragraph" w:customStyle="1" w:styleId="FreeFormA">
    <w:name w:val="Free Form A"/>
    <w:qFormat/>
    <w:rsid w:val="00E5248D"/>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E5248D"/>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E5248D"/>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E5248D"/>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E5248D"/>
    <w:rPr>
      <w:rFonts w:ascii="Times New Roman" w:eastAsia="Times New Roman" w:hAnsi="Times New Roman" w:cs="Arial"/>
      <w:b/>
      <w:u w:val="single"/>
    </w:rPr>
  </w:style>
  <w:style w:type="character" w:customStyle="1" w:styleId="citeschar10">
    <w:name w:val="citeschar1"/>
    <w:basedOn w:val="DefaultParagraphFont"/>
    <w:rsid w:val="00E5248D"/>
  </w:style>
  <w:style w:type="character" w:customStyle="1" w:styleId="cardunderlinedchar0">
    <w:name w:val="cardunderlinedchar"/>
    <w:basedOn w:val="DefaultParagraphFont"/>
    <w:rsid w:val="00E5248D"/>
  </w:style>
  <w:style w:type="paragraph" w:customStyle="1" w:styleId="Style1CharChar">
    <w:name w:val="Style1 Char Char"/>
    <w:basedOn w:val="Heading3"/>
    <w:next w:val="Normal"/>
    <w:link w:val="Style1CharCharChar"/>
    <w:qFormat/>
    <w:rsid w:val="00E5248D"/>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E5248D"/>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E5248D"/>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E5248D"/>
    <w:pPr>
      <w:suppressAutoHyphens/>
      <w:spacing w:after="0" w:line="240" w:lineRule="auto"/>
    </w:pPr>
    <w:rPr>
      <w:rFonts w:ascii="Georgia" w:eastAsia="Calibri" w:hAnsi="Georgia" w:cs="Calibri"/>
      <w:lang w:eastAsia="ar-SA"/>
    </w:rPr>
  </w:style>
  <w:style w:type="character" w:customStyle="1" w:styleId="EmphasizeThis">
    <w:name w:val="EmphasizeThis"/>
    <w:rsid w:val="00E5248D"/>
    <w:rPr>
      <w:rFonts w:ascii="Georgia" w:hAnsi="Georgia"/>
      <w:b/>
      <w:iCs/>
      <w:sz w:val="24"/>
      <w:u w:val="thick"/>
    </w:rPr>
  </w:style>
  <w:style w:type="paragraph" w:customStyle="1" w:styleId="Tagandcite">
    <w:name w:val="Tag and cite"/>
    <w:basedOn w:val="Normal"/>
    <w:qFormat/>
    <w:rsid w:val="00E5248D"/>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E5248D"/>
    <w:rPr>
      <w:rFonts w:ascii="Times New Roman" w:eastAsia="Times New Roman" w:hAnsi="Times New Roman" w:cs="Arial"/>
    </w:rPr>
  </w:style>
  <w:style w:type="paragraph" w:customStyle="1" w:styleId="Textbody">
    <w:name w:val="Text body"/>
    <w:basedOn w:val="Standard"/>
    <w:qFormat/>
    <w:rsid w:val="00E5248D"/>
    <w:pPr>
      <w:spacing w:after="120"/>
    </w:pPr>
    <w:rPr>
      <w:rFonts w:eastAsia="Lucida Sans Unicode" w:cs="Tahoma"/>
      <w:lang w:eastAsia="en-US" w:bidi="ar-SA"/>
    </w:rPr>
  </w:style>
  <w:style w:type="character" w:customStyle="1" w:styleId="fn">
    <w:name w:val="fn"/>
    <w:basedOn w:val="DefaultParagraphFont"/>
    <w:rsid w:val="00E5248D"/>
  </w:style>
  <w:style w:type="character" w:customStyle="1" w:styleId="provider">
    <w:name w:val="provider"/>
    <w:basedOn w:val="DefaultParagraphFont"/>
    <w:rsid w:val="00E5248D"/>
  </w:style>
  <w:style w:type="character" w:customStyle="1" w:styleId="grame">
    <w:name w:val="grame"/>
    <w:rsid w:val="00E5248D"/>
  </w:style>
  <w:style w:type="character" w:customStyle="1" w:styleId="spelle">
    <w:name w:val="spelle"/>
    <w:rsid w:val="00E5248D"/>
  </w:style>
  <w:style w:type="character" w:customStyle="1" w:styleId="vitstoryheadline">
    <w:name w:val="vitstoryheadline"/>
    <w:rsid w:val="00E5248D"/>
  </w:style>
  <w:style w:type="character" w:customStyle="1" w:styleId="vitstorybyline">
    <w:name w:val="vitstorybyline"/>
    <w:rsid w:val="00E5248D"/>
  </w:style>
  <w:style w:type="paragraph" w:customStyle="1" w:styleId="comments">
    <w:name w:val="comments"/>
    <w:basedOn w:val="Normal"/>
    <w:qFormat/>
    <w:rsid w:val="00E5248D"/>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E5248D"/>
  </w:style>
  <w:style w:type="paragraph" w:customStyle="1" w:styleId="Default1">
    <w:name w:val="Default1"/>
    <w:basedOn w:val="Default"/>
    <w:next w:val="Default"/>
    <w:uiPriority w:val="99"/>
    <w:qFormat/>
    <w:rsid w:val="00E5248D"/>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E5248D"/>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E5248D"/>
  </w:style>
  <w:style w:type="character" w:customStyle="1" w:styleId="Box0">
    <w:name w:val="Box!"/>
    <w:rsid w:val="00E5248D"/>
    <w:rPr>
      <w:rFonts w:ascii="Times New Roman" w:hAnsi="Times New Roman" w:cs="Times New Roman" w:hint="default"/>
      <w:sz w:val="20"/>
      <w:u w:val="thick"/>
      <w:bdr w:val="single" w:sz="4" w:space="0" w:color="auto" w:frame="1"/>
    </w:rPr>
  </w:style>
  <w:style w:type="character" w:styleId="BookTitle">
    <w:name w:val="Book Title"/>
    <w:qFormat/>
    <w:rsid w:val="00E5248D"/>
    <w:rPr>
      <w:b/>
      <w:bCs/>
      <w:smallCaps/>
      <w:spacing w:val="5"/>
    </w:rPr>
  </w:style>
  <w:style w:type="paragraph" w:customStyle="1" w:styleId="UnderlinedCardText">
    <w:name w:val="Underlined Card Text"/>
    <w:basedOn w:val="Normal"/>
    <w:link w:val="UnderlinedCardTextChar"/>
    <w:qFormat/>
    <w:rsid w:val="00E5248D"/>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E5248D"/>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E5248D"/>
    <w:rPr>
      <w:b/>
    </w:rPr>
  </w:style>
  <w:style w:type="character" w:customStyle="1" w:styleId="cardtextemphasisChar">
    <w:name w:val="card text emphasis Char"/>
    <w:link w:val="cardtextemphasis"/>
    <w:rsid w:val="00E5248D"/>
    <w:rPr>
      <w:rFonts w:ascii="Arial Narrow" w:hAnsi="Arial Narrow" w:cs="Arial"/>
      <w:b/>
      <w:sz w:val="18"/>
      <w:szCs w:val="20"/>
      <w:u w:val="single"/>
    </w:rPr>
  </w:style>
  <w:style w:type="character" w:customStyle="1" w:styleId="month">
    <w:name w:val="month"/>
    <w:rsid w:val="00E5248D"/>
  </w:style>
  <w:style w:type="character" w:customStyle="1" w:styleId="CiteCharCharChar">
    <w:name w:val="Cite Char Char Char"/>
    <w:rsid w:val="00E5248D"/>
    <w:rPr>
      <w:rFonts w:ascii="Garamond" w:hAnsi="Garamond" w:cs="Calibri"/>
      <w:b/>
      <w:sz w:val="20"/>
      <w:szCs w:val="20"/>
      <w:u w:val="thick"/>
    </w:rPr>
  </w:style>
  <w:style w:type="character" w:customStyle="1" w:styleId="texttitlebigred">
    <w:name w:val="texttitlebigred"/>
    <w:rsid w:val="00E5248D"/>
  </w:style>
  <w:style w:type="character" w:customStyle="1" w:styleId="subtitles">
    <w:name w:val="subtitles"/>
    <w:rsid w:val="00E5248D"/>
  </w:style>
  <w:style w:type="character" w:customStyle="1" w:styleId="CiteCardCharCharCharChar">
    <w:name w:val="Cite_Card Char Char Char Char"/>
    <w:link w:val="CiteCardCharCharChar"/>
    <w:rsid w:val="00E5248D"/>
    <w:rPr>
      <w:rFonts w:cs="Arial"/>
      <w:bCs/>
    </w:rPr>
  </w:style>
  <w:style w:type="paragraph" w:customStyle="1" w:styleId="CiteCardCharCharChar">
    <w:name w:val="Cite_Card Char Char Char"/>
    <w:link w:val="CiteCardCharCharCharChar"/>
    <w:qFormat/>
    <w:rsid w:val="00E5248D"/>
    <w:pPr>
      <w:spacing w:after="0" w:line="240" w:lineRule="auto"/>
    </w:pPr>
    <w:rPr>
      <w:rFonts w:cs="Arial"/>
      <w:bCs/>
    </w:rPr>
  </w:style>
  <w:style w:type="paragraph" w:customStyle="1" w:styleId="heading">
    <w:name w:val="heading"/>
    <w:basedOn w:val="Normal"/>
    <w:qFormat/>
    <w:rsid w:val="00E5248D"/>
    <w:pPr>
      <w:jc w:val="center"/>
    </w:pPr>
    <w:rPr>
      <w:rFonts w:ascii="Arial Black" w:eastAsia="Times New Roman" w:hAnsi="Arial Black" w:cs="Courier New"/>
      <w:b/>
      <w:sz w:val="36"/>
      <w:u w:val="single"/>
    </w:rPr>
  </w:style>
  <w:style w:type="character" w:customStyle="1" w:styleId="CiteCardChar1">
    <w:name w:val="Cite_Card Char1"/>
    <w:rsid w:val="00E5248D"/>
    <w:rPr>
      <w:rFonts w:cs="Arial"/>
      <w:bCs/>
      <w:lang w:val="en-US" w:eastAsia="en-US" w:bidi="ar-SA"/>
    </w:rPr>
  </w:style>
  <w:style w:type="character" w:customStyle="1" w:styleId="ptitleinside">
    <w:name w:val="p_title_inside"/>
    <w:rsid w:val="00E5248D"/>
  </w:style>
  <w:style w:type="paragraph" w:customStyle="1" w:styleId="DebateHeader">
    <w:name w:val="Debate Header"/>
    <w:basedOn w:val="Normal"/>
    <w:next w:val="Normal"/>
    <w:link w:val="DebateHeaderChar"/>
    <w:autoRedefine/>
    <w:qFormat/>
    <w:rsid w:val="00E5248D"/>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E5248D"/>
    <w:rPr>
      <w:rFonts w:ascii="Times New Roman" w:eastAsia="Times New Roman" w:hAnsi="Times New Roman" w:cs="Arial"/>
      <w:b/>
      <w:sz w:val="36"/>
      <w:u w:val="single"/>
    </w:rPr>
  </w:style>
  <w:style w:type="character" w:customStyle="1" w:styleId="paramv">
    <w:name w:val="paramv"/>
    <w:rsid w:val="00E5248D"/>
  </w:style>
  <w:style w:type="paragraph" w:customStyle="1" w:styleId="articletitle">
    <w:name w:val="article_title"/>
    <w:basedOn w:val="Normal"/>
    <w:qFormat/>
    <w:rsid w:val="00E5248D"/>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E5248D"/>
    <w:rPr>
      <w:rFonts w:ascii="Arial Narrow" w:eastAsia="Times New Roman" w:hAnsi="Arial Narrow"/>
      <w:b/>
      <w:sz w:val="20"/>
    </w:rPr>
  </w:style>
  <w:style w:type="character" w:customStyle="1" w:styleId="TagCiteChar0">
    <w:name w:val="Tag &amp; Cite Char"/>
    <w:link w:val="TagCite1"/>
    <w:rsid w:val="00E5248D"/>
    <w:rPr>
      <w:rFonts w:ascii="Arial Narrow" w:eastAsia="Times New Roman" w:hAnsi="Arial Narrow" w:cs="Arial"/>
      <w:b/>
      <w:sz w:val="20"/>
    </w:rPr>
  </w:style>
  <w:style w:type="paragraph" w:customStyle="1" w:styleId="HighlightedText">
    <w:name w:val="Highlighted Text"/>
    <w:basedOn w:val="Normal"/>
    <w:link w:val="HighlightedTextChar"/>
    <w:qFormat/>
    <w:rsid w:val="00E5248D"/>
    <w:rPr>
      <w:rFonts w:ascii="Arial Narrow" w:eastAsia="Times New Roman" w:hAnsi="Arial Narrow"/>
      <w:sz w:val="20"/>
      <w:u w:val="thick"/>
    </w:rPr>
  </w:style>
  <w:style w:type="character" w:customStyle="1" w:styleId="HighlightedTextChar">
    <w:name w:val="Highlighted Text Char"/>
    <w:link w:val="HighlightedText"/>
    <w:rsid w:val="00E5248D"/>
    <w:rPr>
      <w:rFonts w:ascii="Arial Narrow" w:eastAsia="Times New Roman" w:hAnsi="Arial Narrow" w:cs="Arial"/>
      <w:sz w:val="20"/>
      <w:u w:val="thick"/>
    </w:rPr>
  </w:style>
  <w:style w:type="character" w:customStyle="1" w:styleId="quotepeekbase">
    <w:name w:val="quotepeekbase"/>
    <w:rsid w:val="00E5248D"/>
  </w:style>
  <w:style w:type="character" w:customStyle="1" w:styleId="symbol">
    <w:name w:val="symbol"/>
    <w:rsid w:val="00E5248D"/>
  </w:style>
  <w:style w:type="character" w:customStyle="1" w:styleId="data">
    <w:name w:val="data"/>
    <w:rsid w:val="00E5248D"/>
  </w:style>
  <w:style w:type="character" w:customStyle="1" w:styleId="cross-head">
    <w:name w:val="cross-head"/>
    <w:rsid w:val="00E5248D"/>
  </w:style>
  <w:style w:type="character" w:customStyle="1" w:styleId="scaps">
    <w:name w:val="scaps"/>
    <w:rsid w:val="00E5248D"/>
  </w:style>
  <w:style w:type="character" w:customStyle="1" w:styleId="pub-date">
    <w:name w:val="pub-date"/>
    <w:rsid w:val="00E5248D"/>
  </w:style>
  <w:style w:type="paragraph" w:customStyle="1" w:styleId="articleauthor">
    <w:name w:val="articleauthor"/>
    <w:basedOn w:val="Normal"/>
    <w:qFormat/>
    <w:rsid w:val="00E5248D"/>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E5248D"/>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E5248D"/>
    <w:rPr>
      <w:rFonts w:ascii="Times New Roman" w:eastAsia="Times New Roman" w:hAnsi="Times New Roman"/>
      <w:sz w:val="20"/>
      <w:szCs w:val="20"/>
      <w:u w:val="thick"/>
    </w:rPr>
  </w:style>
  <w:style w:type="character" w:customStyle="1" w:styleId="AuthorDateF4">
    <w:name w:val="Author Date (F4)"/>
    <w:rsid w:val="00E5248D"/>
    <w:rPr>
      <w:b/>
      <w:sz w:val="24"/>
      <w:u w:val="thick"/>
    </w:rPr>
  </w:style>
  <w:style w:type="character" w:customStyle="1" w:styleId="BoldUnderlineF6">
    <w:name w:val="Bold Underline (F6)"/>
    <w:rsid w:val="00E5248D"/>
    <w:rPr>
      <w:u w:val="thick"/>
    </w:rPr>
  </w:style>
  <w:style w:type="paragraph" w:customStyle="1" w:styleId="TagF3">
    <w:name w:val="Tag (F3)"/>
    <w:qFormat/>
    <w:rsid w:val="00E5248D"/>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E5248D"/>
    <w:pPr>
      <w:spacing w:before="100" w:beforeAutospacing="1" w:after="100" w:afterAutospacing="1"/>
    </w:pPr>
    <w:rPr>
      <w:rFonts w:ascii="Times New Roman" w:eastAsia="Times New Roman" w:hAnsi="Times New Roman"/>
    </w:rPr>
  </w:style>
  <w:style w:type="character" w:customStyle="1" w:styleId="grouptext">
    <w:name w:val="group_text"/>
    <w:rsid w:val="00E5248D"/>
  </w:style>
  <w:style w:type="paragraph" w:customStyle="1" w:styleId="style14">
    <w:name w:val="style14"/>
    <w:basedOn w:val="Normal"/>
    <w:qFormat/>
    <w:rsid w:val="00E5248D"/>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E5248D"/>
    <w:rPr>
      <w:rFonts w:eastAsia="Times New Roman"/>
      <w:b/>
    </w:rPr>
  </w:style>
  <w:style w:type="character" w:customStyle="1" w:styleId="authors">
    <w:name w:val="authors"/>
    <w:rsid w:val="00E5248D"/>
  </w:style>
  <w:style w:type="character" w:customStyle="1" w:styleId="StyleArial12ptBoldItalic">
    <w:name w:val="Style Arial 12 pt Bold Italic"/>
    <w:rsid w:val="00E5248D"/>
    <w:rPr>
      <w:rFonts w:ascii="Arial" w:hAnsi="Arial"/>
      <w:b/>
      <w:bCs/>
      <w:i/>
      <w:iCs/>
      <w:sz w:val="24"/>
    </w:rPr>
  </w:style>
  <w:style w:type="character" w:customStyle="1" w:styleId="verdana12grey1">
    <w:name w:val="verdana12grey1"/>
    <w:rsid w:val="00E5248D"/>
  </w:style>
  <w:style w:type="character" w:customStyle="1" w:styleId="verdana9grey1a">
    <w:name w:val="verdana9grey1a"/>
    <w:rsid w:val="00E5248D"/>
  </w:style>
  <w:style w:type="character" w:customStyle="1" w:styleId="nn-twttr-share-btn">
    <w:name w:val="nn-twttr-share-btn"/>
    <w:rsid w:val="00E5248D"/>
  </w:style>
  <w:style w:type="character" w:customStyle="1" w:styleId="count">
    <w:name w:val="count"/>
    <w:rsid w:val="00E5248D"/>
  </w:style>
  <w:style w:type="character" w:customStyle="1" w:styleId="fbbuttontext">
    <w:name w:val="fb_button_text"/>
    <w:rsid w:val="00E5248D"/>
  </w:style>
  <w:style w:type="character" w:customStyle="1" w:styleId="comment-count">
    <w:name w:val="comment-count"/>
    <w:rsid w:val="00E5248D"/>
  </w:style>
  <w:style w:type="character" w:customStyle="1" w:styleId="comment-count-text">
    <w:name w:val="comment-count-text"/>
    <w:rsid w:val="00E5248D"/>
  </w:style>
  <w:style w:type="paragraph" w:customStyle="1" w:styleId="articlebody">
    <w:name w:val="articlebody"/>
    <w:basedOn w:val="Normal"/>
    <w:qFormat/>
    <w:rsid w:val="00E5248D"/>
    <w:pPr>
      <w:spacing w:before="100" w:beforeAutospacing="1" w:after="100" w:afterAutospacing="1"/>
    </w:pPr>
    <w:rPr>
      <w:rFonts w:ascii="Times New Roman" w:eastAsia="Times New Roman" w:hAnsi="Times New Roman"/>
    </w:rPr>
  </w:style>
  <w:style w:type="character" w:customStyle="1" w:styleId="author-name">
    <w:name w:val="author-name"/>
    <w:rsid w:val="00E5248D"/>
  </w:style>
  <w:style w:type="character" w:customStyle="1" w:styleId="StyleThickunderline">
    <w:name w:val="Style Thick underline"/>
    <w:qFormat/>
    <w:rsid w:val="00E5248D"/>
    <w:rPr>
      <w:u w:val="thick"/>
    </w:rPr>
  </w:style>
  <w:style w:type="character" w:customStyle="1" w:styleId="lightheader">
    <w:name w:val="lightheader"/>
    <w:rsid w:val="00E5248D"/>
  </w:style>
  <w:style w:type="paragraph" w:customStyle="1" w:styleId="CiteCardCharCharCharCharCharCharChar">
    <w:name w:val="Cite_Card Char Char Char Char Char Char Char"/>
    <w:link w:val="CiteCardCharCharCharCharCharCharCharChar"/>
    <w:autoRedefine/>
    <w:qFormat/>
    <w:rsid w:val="00E5248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E5248D"/>
    <w:rPr>
      <w:rFonts w:ascii="Times New Roman" w:eastAsia="Times New Roman" w:hAnsi="Times New Roman" w:cs="Times New Roman"/>
      <w:bCs/>
      <w:lang w:eastAsia="zh-CN"/>
    </w:rPr>
  </w:style>
  <w:style w:type="paragraph" w:customStyle="1" w:styleId="foldie">
    <w:name w:val="foldie"/>
    <w:basedOn w:val="heading"/>
    <w:qFormat/>
    <w:rsid w:val="00E5248D"/>
    <w:pPr>
      <w:spacing w:before="6480"/>
      <w:outlineLvl w:val="0"/>
    </w:pPr>
  </w:style>
  <w:style w:type="character" w:customStyle="1" w:styleId="CiteCardCharCharCharCharChar">
    <w:name w:val="Cite_Card Char Char Char Char Char"/>
    <w:rsid w:val="00E5248D"/>
    <w:rPr>
      <w:rFonts w:cs="Arial"/>
      <w:bCs/>
      <w:lang w:val="en-US" w:eastAsia="en-US" w:bidi="ar-SA"/>
    </w:rPr>
  </w:style>
  <w:style w:type="character" w:customStyle="1" w:styleId="CiteCardCharCharCharCharCharChar">
    <w:name w:val="Cite_Card Char Char Char Char Char Char"/>
    <w:rsid w:val="00E5248D"/>
    <w:rPr>
      <w:rFonts w:cs="Arial"/>
      <w:bCs/>
      <w:lang w:val="en-US" w:eastAsia="en-US" w:bidi="ar-SA"/>
    </w:rPr>
  </w:style>
  <w:style w:type="paragraph" w:customStyle="1" w:styleId="billtextsection">
    <w:name w:val="bill_text_section"/>
    <w:basedOn w:val="Normal"/>
    <w:qFormat/>
    <w:rsid w:val="00E5248D"/>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E5248D"/>
    <w:pPr>
      <w:spacing w:before="100" w:beforeAutospacing="1" w:after="100" w:afterAutospacing="1"/>
    </w:pPr>
    <w:rPr>
      <w:rFonts w:ascii="Times New Roman" w:eastAsia="Times New Roman" w:hAnsi="Times New Roman"/>
    </w:rPr>
  </w:style>
  <w:style w:type="character" w:customStyle="1" w:styleId="yahoobuzzbadge">
    <w:name w:val="yahoobuzzbadge"/>
    <w:rsid w:val="00E5248D"/>
  </w:style>
  <w:style w:type="character" w:customStyle="1" w:styleId="fbsharecountinner">
    <w:name w:val="fb_share_count_inner"/>
    <w:rsid w:val="00E5248D"/>
  </w:style>
  <w:style w:type="character" w:customStyle="1" w:styleId="fbconnectbuttontext">
    <w:name w:val="fbconnectbutton_text"/>
    <w:rsid w:val="00E5248D"/>
  </w:style>
  <w:style w:type="paragraph" w:customStyle="1" w:styleId="CiteNormal">
    <w:name w:val="Cite Normal"/>
    <w:basedOn w:val="Normal"/>
    <w:link w:val="CiteNormalChar"/>
    <w:autoRedefine/>
    <w:qFormat/>
    <w:rsid w:val="00E5248D"/>
    <w:rPr>
      <w:rFonts w:ascii="Times New Roman" w:eastAsia="Times New Roman" w:hAnsi="Times New Roman"/>
    </w:rPr>
  </w:style>
  <w:style w:type="character" w:customStyle="1" w:styleId="CiteNormalChar">
    <w:name w:val="Cite Normal Char"/>
    <w:link w:val="CiteNormal"/>
    <w:rsid w:val="00E5248D"/>
    <w:rPr>
      <w:rFonts w:ascii="Times New Roman" w:eastAsia="Times New Roman" w:hAnsi="Times New Roman" w:cs="Arial"/>
    </w:rPr>
  </w:style>
  <w:style w:type="character" w:customStyle="1" w:styleId="SourcenameChar">
    <w:name w:val="Source name Char"/>
    <w:link w:val="Sourcename"/>
    <w:locked/>
    <w:rsid w:val="00E5248D"/>
    <w:rPr>
      <w:rFonts w:ascii="Arial Narrow" w:hAnsi="Arial Narrow"/>
      <w:b/>
      <w:bCs/>
      <w:sz w:val="24"/>
      <w:szCs w:val="24"/>
    </w:rPr>
  </w:style>
  <w:style w:type="paragraph" w:customStyle="1" w:styleId="Sourcename">
    <w:name w:val="Source name"/>
    <w:basedOn w:val="Normaltext1"/>
    <w:link w:val="SourcenameChar"/>
    <w:autoRedefine/>
    <w:qFormat/>
    <w:rsid w:val="00E5248D"/>
    <w:rPr>
      <w:rFonts w:ascii="Arial Narrow" w:hAnsi="Arial Narrow" w:cstheme="minorBidi"/>
      <w:b/>
      <w:bCs/>
      <w:sz w:val="24"/>
      <w:szCs w:val="24"/>
    </w:rPr>
  </w:style>
  <w:style w:type="paragraph" w:customStyle="1" w:styleId="Normaltext1">
    <w:name w:val="Normal text"/>
    <w:basedOn w:val="Normal"/>
    <w:link w:val="NormaltextCharChar"/>
    <w:autoRedefine/>
    <w:qFormat/>
    <w:rsid w:val="00E5248D"/>
  </w:style>
  <w:style w:type="character" w:customStyle="1" w:styleId="NormaltextCharChar">
    <w:name w:val="Normal text Char Char"/>
    <w:link w:val="Normaltext1"/>
    <w:locked/>
    <w:rsid w:val="00E5248D"/>
    <w:rPr>
      <w:rFonts w:ascii="Arial" w:hAnsi="Arial" w:cs="Arial"/>
    </w:rPr>
  </w:style>
  <w:style w:type="character" w:customStyle="1" w:styleId="underlinedcardChar0">
    <w:name w:val="underlined card Char"/>
    <w:link w:val="underlinedcard0"/>
    <w:locked/>
    <w:rsid w:val="00E5248D"/>
    <w:rPr>
      <w:rFonts w:ascii="Arial Narrow" w:hAnsi="Arial Narrow"/>
      <w:szCs w:val="24"/>
      <w:u w:val="single"/>
    </w:rPr>
  </w:style>
  <w:style w:type="paragraph" w:customStyle="1" w:styleId="underlinedcard0">
    <w:name w:val="underlined card"/>
    <w:basedOn w:val="Normaltext1"/>
    <w:link w:val="underlinedcardChar0"/>
    <w:autoRedefine/>
    <w:qFormat/>
    <w:rsid w:val="00E5248D"/>
    <w:rPr>
      <w:rFonts w:ascii="Arial Narrow" w:hAnsi="Arial Narrow" w:cstheme="minorBidi"/>
      <w:szCs w:val="24"/>
      <w:u w:val="single"/>
    </w:rPr>
  </w:style>
  <w:style w:type="character" w:customStyle="1" w:styleId="StrongEmphasis">
    <w:name w:val="Strong Emphasis"/>
    <w:rsid w:val="00E5248D"/>
    <w:rPr>
      <w:b/>
      <w:bCs/>
    </w:rPr>
  </w:style>
  <w:style w:type="character" w:customStyle="1" w:styleId="Caption2">
    <w:name w:val="Caption2"/>
    <w:rsid w:val="00E5248D"/>
  </w:style>
  <w:style w:type="paragraph" w:customStyle="1" w:styleId="TextUnderline">
    <w:name w:val="Text Underline"/>
    <w:basedOn w:val="Normal"/>
    <w:link w:val="TextUnderlineChar"/>
    <w:qFormat/>
    <w:rsid w:val="00E5248D"/>
    <w:rPr>
      <w:rFonts w:ascii="Garamond" w:eastAsia="Times New Roman" w:hAnsi="Garamond"/>
      <w:bCs/>
      <w:kern w:val="20"/>
      <w:sz w:val="20"/>
      <w:szCs w:val="32"/>
      <w:u w:val="single"/>
    </w:rPr>
  </w:style>
  <w:style w:type="character" w:customStyle="1" w:styleId="TextUnderlineChar">
    <w:name w:val="Text Underline Char"/>
    <w:link w:val="TextUnderline"/>
    <w:rsid w:val="00E5248D"/>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E5248D"/>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5248D"/>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E5248D"/>
    <w:rPr>
      <w:i/>
      <w:iCs/>
      <w:sz w:val="20"/>
      <w:u w:val="single"/>
    </w:rPr>
  </w:style>
  <w:style w:type="character" w:customStyle="1" w:styleId="Style11ptItalic">
    <w:name w:val="Style 11 pt Italic"/>
    <w:rsid w:val="00E5248D"/>
    <w:rPr>
      <w:rFonts w:ascii="Times New Roman" w:hAnsi="Times New Roman"/>
      <w:i/>
      <w:iCs/>
      <w:sz w:val="20"/>
    </w:rPr>
  </w:style>
  <w:style w:type="character" w:customStyle="1" w:styleId="7TimesNewRoman">
    <w:name w:val="7 Times New Roman"/>
    <w:rsid w:val="00E5248D"/>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E5248D"/>
    <w:rPr>
      <w:rFonts w:ascii="Garamond" w:eastAsia="Times New Roman" w:hAnsi="Garamond"/>
      <w:b/>
      <w:bCs/>
      <w:kern w:val="20"/>
      <w:sz w:val="20"/>
      <w:szCs w:val="32"/>
      <w:u w:val="single"/>
    </w:rPr>
  </w:style>
  <w:style w:type="character" w:customStyle="1" w:styleId="BoldunderlineChar2">
    <w:name w:val="Bold underline Char"/>
    <w:link w:val="Boldunderline0"/>
    <w:rsid w:val="00E5248D"/>
    <w:rPr>
      <w:rFonts w:ascii="Garamond" w:eastAsia="Times New Roman" w:hAnsi="Garamond" w:cs="Arial"/>
      <w:b/>
      <w:bCs/>
      <w:kern w:val="20"/>
      <w:sz w:val="20"/>
      <w:szCs w:val="32"/>
      <w:u w:val="single"/>
    </w:rPr>
  </w:style>
  <w:style w:type="character" w:customStyle="1" w:styleId="Style2Char">
    <w:name w:val="Style2 Char"/>
    <w:link w:val="Style2"/>
    <w:uiPriority w:val="99"/>
    <w:rsid w:val="00E5248D"/>
    <w:rPr>
      <w:rFonts w:ascii="Times New Roman" w:hAnsi="Times New Roman" w:cs="Arial"/>
      <w:sz w:val="20"/>
    </w:rPr>
  </w:style>
  <w:style w:type="character" w:customStyle="1" w:styleId="Style6pt">
    <w:name w:val="Style 6 pt"/>
    <w:qFormat/>
    <w:rsid w:val="00E5248D"/>
    <w:rPr>
      <w:sz w:val="12"/>
    </w:rPr>
  </w:style>
  <w:style w:type="paragraph" w:customStyle="1" w:styleId="BLOCKTITLE4">
    <w:name w:val="BLOCK TITLE"/>
    <w:basedOn w:val="Normal"/>
    <w:qFormat/>
    <w:rsid w:val="00E5248D"/>
    <w:pPr>
      <w:jc w:val="center"/>
    </w:pPr>
    <w:rPr>
      <w:rFonts w:eastAsia="Times New Roman"/>
      <w:b/>
      <w:caps/>
      <w:szCs w:val="20"/>
      <w:u w:val="single"/>
    </w:rPr>
  </w:style>
  <w:style w:type="paragraph" w:customStyle="1" w:styleId="StyleNormalWeb10pt">
    <w:name w:val="Style Normal (Web) + 10 pt"/>
    <w:basedOn w:val="NormalWeb"/>
    <w:uiPriority w:val="99"/>
    <w:qFormat/>
    <w:rsid w:val="00E5248D"/>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E5248D"/>
  </w:style>
  <w:style w:type="character" w:customStyle="1" w:styleId="pageheader0">
    <w:name w:val="pageheader"/>
    <w:basedOn w:val="DefaultParagraphFont"/>
    <w:rsid w:val="00E5248D"/>
  </w:style>
  <w:style w:type="paragraph" w:customStyle="1" w:styleId="SmallNormal">
    <w:name w:val="Small Normal"/>
    <w:basedOn w:val="Normal"/>
    <w:qFormat/>
    <w:rsid w:val="00E5248D"/>
    <w:pPr>
      <w:suppressAutoHyphens/>
      <w:contextualSpacing/>
    </w:pPr>
    <w:rPr>
      <w:rFonts w:ascii="Garamond" w:eastAsia="Times New Roman" w:hAnsi="Garamond"/>
      <w:sz w:val="18"/>
      <w:szCs w:val="18"/>
    </w:rPr>
  </w:style>
  <w:style w:type="character" w:customStyle="1" w:styleId="AuthorCharChar">
    <w:name w:val="Author Char Char"/>
    <w:rsid w:val="00E5248D"/>
    <w:rPr>
      <w:rFonts w:ascii="Times New Roman" w:hAnsi="Times New Roman"/>
      <w:b/>
      <w:sz w:val="22"/>
      <w:szCs w:val="22"/>
    </w:rPr>
  </w:style>
  <w:style w:type="character" w:customStyle="1" w:styleId="RegularChar">
    <w:name w:val="Regular Char"/>
    <w:link w:val="Regular"/>
    <w:rsid w:val="00E5248D"/>
    <w:rPr>
      <w:rFonts w:ascii="Cambria" w:eastAsia="Cambria" w:hAnsi="Cambria" w:cs="Arial"/>
      <w:sz w:val="20"/>
    </w:rPr>
  </w:style>
  <w:style w:type="character" w:customStyle="1" w:styleId="smallchar2">
    <w:name w:val="smallchar"/>
    <w:basedOn w:val="DefaultParagraphFont"/>
    <w:rsid w:val="00E5248D"/>
  </w:style>
  <w:style w:type="character" w:customStyle="1" w:styleId="Shortcite">
    <w:name w:val="Shortcite"/>
    <w:rsid w:val="00E5248D"/>
    <w:rPr>
      <w:rFonts w:ascii="Times New Roman" w:hAnsi="Times New Roman"/>
      <w:b/>
      <w:bCs/>
      <w:sz w:val="20"/>
    </w:rPr>
  </w:style>
  <w:style w:type="character" w:customStyle="1" w:styleId="Longcite">
    <w:name w:val="Longcite"/>
    <w:rsid w:val="00E5248D"/>
    <w:rPr>
      <w:sz w:val="16"/>
    </w:rPr>
  </w:style>
  <w:style w:type="character" w:customStyle="1" w:styleId="StyleStyle7pt8pt">
    <w:name w:val="Style Style 7 pt + 8 pt"/>
    <w:rsid w:val="00E5248D"/>
    <w:rPr>
      <w:sz w:val="16"/>
    </w:rPr>
  </w:style>
  <w:style w:type="character" w:customStyle="1" w:styleId="StyleStyleThickunderlineBold1">
    <w:name w:val="Style Style Thick underline + Bold1"/>
    <w:rsid w:val="00E5248D"/>
    <w:rPr>
      <w:b/>
      <w:bCs/>
      <w:u w:val="thick"/>
    </w:rPr>
  </w:style>
  <w:style w:type="character" w:customStyle="1" w:styleId="StyleUnderline2">
    <w:name w:val="Style Underline2"/>
    <w:rsid w:val="00E5248D"/>
    <w:rPr>
      <w:u w:val="single"/>
    </w:rPr>
  </w:style>
  <w:style w:type="character" w:customStyle="1" w:styleId="NormalizationChar">
    <w:name w:val="Normalization Char"/>
    <w:rsid w:val="00E5248D"/>
    <w:rPr>
      <w:noProof w:val="0"/>
      <w:sz w:val="18"/>
      <w:szCs w:val="24"/>
      <w:lang w:val="en-US" w:eastAsia="en-US" w:bidi="ar-SA"/>
    </w:rPr>
  </w:style>
  <w:style w:type="character" w:customStyle="1" w:styleId="maintextbldleft">
    <w:name w:val="maintextbldleft"/>
    <w:basedOn w:val="DefaultParagraphFont"/>
    <w:rsid w:val="00E5248D"/>
  </w:style>
  <w:style w:type="character" w:customStyle="1" w:styleId="maintextleft">
    <w:name w:val="maintextleft"/>
    <w:basedOn w:val="DefaultParagraphFont"/>
    <w:rsid w:val="00E5248D"/>
  </w:style>
  <w:style w:type="character" w:customStyle="1" w:styleId="highlight1">
    <w:name w:val="highlight"/>
    <w:rsid w:val="00E5248D"/>
    <w:rPr>
      <w:rFonts w:ascii="Times New Roman" w:hAnsi="Times New Roman"/>
      <w:b/>
      <w:sz w:val="20"/>
      <w:u w:val="single"/>
    </w:rPr>
  </w:style>
  <w:style w:type="character" w:customStyle="1" w:styleId="Shrinker">
    <w:name w:val="Shrinker"/>
    <w:rsid w:val="00E5248D"/>
    <w:rPr>
      <w:rFonts w:ascii="Times New Roman" w:hAnsi="Times New Roman"/>
      <w:sz w:val="10"/>
      <w:szCs w:val="13"/>
    </w:rPr>
  </w:style>
  <w:style w:type="paragraph" w:customStyle="1" w:styleId="CardDownx1">
    <w:name w:val="CardDown x1"/>
    <w:basedOn w:val="Header"/>
    <w:link w:val="CardDownx1Char"/>
    <w:qFormat/>
    <w:rsid w:val="00E5248D"/>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E5248D"/>
    <w:rPr>
      <w:rFonts w:ascii="Times New Roman" w:eastAsia="Times New Roman" w:hAnsi="Times New Roman" w:cs="Arial"/>
    </w:rPr>
  </w:style>
  <w:style w:type="character" w:customStyle="1" w:styleId="heading3char1">
    <w:name w:val="heading3char1"/>
    <w:basedOn w:val="DefaultParagraphFont"/>
    <w:rsid w:val="00E5248D"/>
  </w:style>
  <w:style w:type="character" w:customStyle="1" w:styleId="addmd">
    <w:name w:val="addmd"/>
    <w:basedOn w:val="DefaultParagraphFont"/>
    <w:rsid w:val="00E5248D"/>
  </w:style>
  <w:style w:type="character" w:customStyle="1" w:styleId="underlinea">
    <w:name w:val="underlinea"/>
    <w:basedOn w:val="DefaultParagraphFont"/>
    <w:rsid w:val="00E5248D"/>
  </w:style>
  <w:style w:type="character" w:customStyle="1" w:styleId="StyleUnderlineChar9pt2">
    <w:name w:val="Style Underline Char + 9 pt2"/>
    <w:rsid w:val="00E5248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5248D"/>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E5248D"/>
    <w:rPr>
      <w:rFonts w:ascii="Garamond" w:eastAsia="Times New Roman" w:hAnsi="Garamond"/>
      <w:sz w:val="20"/>
      <w:szCs w:val="20"/>
    </w:rPr>
  </w:style>
  <w:style w:type="character" w:customStyle="1" w:styleId="FullCiteChar">
    <w:name w:val="Full Cite Char"/>
    <w:link w:val="FullCite0"/>
    <w:rsid w:val="00E5248D"/>
    <w:rPr>
      <w:rFonts w:ascii="Garamond" w:eastAsia="Times New Roman" w:hAnsi="Garamond" w:cs="Arial"/>
      <w:sz w:val="20"/>
      <w:szCs w:val="20"/>
    </w:rPr>
  </w:style>
  <w:style w:type="table" w:customStyle="1" w:styleId="TableGrid1">
    <w:name w:val="Table Grid1"/>
    <w:basedOn w:val="TableNormal"/>
    <w:next w:val="TableGrid"/>
    <w:rsid w:val="00E524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E5248D"/>
    <w:rPr>
      <w:rFonts w:ascii="Times New Roman" w:hAnsi="Times New Roman" w:cs="Times New Roman"/>
      <w:b/>
      <w:bCs/>
      <w:spacing w:val="-10"/>
      <w:sz w:val="18"/>
      <w:szCs w:val="18"/>
    </w:rPr>
  </w:style>
  <w:style w:type="paragraph" w:customStyle="1" w:styleId="CiteTag">
    <w:name w:val="Cite/Tag"/>
    <w:basedOn w:val="Normal"/>
    <w:qFormat/>
    <w:rsid w:val="00E5248D"/>
    <w:rPr>
      <w:rFonts w:eastAsia="Times New Roman"/>
      <w:b/>
      <w:lang w:bidi="en-US"/>
    </w:rPr>
  </w:style>
  <w:style w:type="character" w:customStyle="1" w:styleId="heading3char0">
    <w:name w:val="heading3char"/>
    <w:rsid w:val="00E5248D"/>
  </w:style>
  <w:style w:type="paragraph" w:customStyle="1" w:styleId="cardtext4">
    <w:name w:val="cardtext"/>
    <w:basedOn w:val="Normal"/>
    <w:link w:val="cardtextChar3"/>
    <w:qFormat/>
    <w:rsid w:val="00E5248D"/>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E5248D"/>
    <w:rPr>
      <w:rFonts w:ascii="Arial Narrow" w:eastAsia="Times New Roman" w:hAnsi="Arial Narrow" w:cs="Arial"/>
      <w:sz w:val="18"/>
      <w:szCs w:val="20"/>
    </w:rPr>
  </w:style>
  <w:style w:type="paragraph" w:customStyle="1" w:styleId="ecxmsonormal">
    <w:name w:val="ecxmsonormal"/>
    <w:basedOn w:val="Normal"/>
    <w:qFormat/>
    <w:rsid w:val="00E5248D"/>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E5248D"/>
    <w:rPr>
      <w:rFonts w:ascii="Times New Roman" w:hAnsi="Times New Roman" w:cs="Times New Roman" w:hint="default"/>
      <w:sz w:val="14"/>
      <w:szCs w:val="14"/>
    </w:rPr>
  </w:style>
  <w:style w:type="character" w:customStyle="1" w:styleId="FontStyle232">
    <w:name w:val="Font Style232"/>
    <w:uiPriority w:val="99"/>
    <w:rsid w:val="00E5248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E5248D"/>
    <w:pPr>
      <w:widowControl w:val="0"/>
      <w:jc w:val="left"/>
    </w:pPr>
    <w:rPr>
      <w:rFonts w:cs="Calibri"/>
      <w:b/>
      <w:u w:val="thick"/>
    </w:rPr>
  </w:style>
  <w:style w:type="character" w:customStyle="1" w:styleId="DebateUnderlineBoldChar">
    <w:name w:val="Debate Underline Bold Char"/>
    <w:link w:val="DebateUnderlineBold"/>
    <w:rsid w:val="00E5248D"/>
    <w:rPr>
      <w:rFonts w:ascii="Times New Roman" w:eastAsia="Times New Roman" w:hAnsi="Times New Roman" w:cs="Calibri"/>
      <w:b/>
      <w:sz w:val="20"/>
      <w:szCs w:val="24"/>
      <w:u w:val="thick"/>
    </w:rPr>
  </w:style>
  <w:style w:type="character" w:customStyle="1" w:styleId="erasure">
    <w:name w:val="erasure"/>
    <w:rsid w:val="00E5248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E5248D"/>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E5248D"/>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E5248D"/>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5248D"/>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E5248D"/>
    <w:rPr>
      <w:rFonts w:ascii="Times New Roman" w:eastAsia="Times New Roman" w:hAnsi="Times New Roman"/>
      <w:u w:val="thick"/>
    </w:rPr>
  </w:style>
  <w:style w:type="character" w:customStyle="1" w:styleId="HighlightingChar">
    <w:name w:val="Highlighting Char"/>
    <w:link w:val="Highlighting"/>
    <w:rsid w:val="00E5248D"/>
    <w:rPr>
      <w:rFonts w:ascii="Times New Roman" w:eastAsia="Times New Roman" w:hAnsi="Times New Roman" w:cs="Arial"/>
      <w:u w:val="thick"/>
    </w:rPr>
  </w:style>
  <w:style w:type="character" w:customStyle="1" w:styleId="MicroTextCharChar">
    <w:name w:val="MicroText Char Char"/>
    <w:rsid w:val="00E5248D"/>
    <w:rPr>
      <w:rFonts w:ascii="Arial Narrow" w:eastAsia="Times New Roman" w:hAnsi="Arial Narrow"/>
      <w:sz w:val="12"/>
      <w:szCs w:val="24"/>
    </w:rPr>
  </w:style>
  <w:style w:type="paragraph" w:customStyle="1" w:styleId="CiteCharCharCharChar">
    <w:name w:val="Cite Char Char Char Char"/>
    <w:basedOn w:val="Normal"/>
    <w:next w:val="Normal"/>
    <w:qFormat/>
    <w:rsid w:val="00E5248D"/>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E5248D"/>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E5248D"/>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E5248D"/>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E5248D"/>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E5248D"/>
    <w:rPr>
      <w:rFonts w:ascii="Arial Narrow" w:eastAsia="Times New Roman" w:hAnsi="Arial Narrow"/>
      <w:sz w:val="20"/>
      <w:u w:val="thick"/>
    </w:rPr>
  </w:style>
  <w:style w:type="character" w:customStyle="1" w:styleId="UnderliningCharCharChar">
    <w:name w:val="Underlining Char Char Char"/>
    <w:link w:val="UnderliningCharChar"/>
    <w:rsid w:val="00E5248D"/>
    <w:rPr>
      <w:rFonts w:ascii="Arial Narrow" w:eastAsia="Times New Roman" w:hAnsi="Arial Narrow" w:cs="Arial"/>
      <w:sz w:val="20"/>
      <w:u w:val="thick"/>
    </w:rPr>
  </w:style>
  <w:style w:type="paragraph" w:customStyle="1" w:styleId="Style120">
    <w:name w:val="Style 12"/>
    <w:qFormat/>
    <w:rsid w:val="00E5248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E5248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E5248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5248D"/>
  </w:style>
  <w:style w:type="paragraph" w:customStyle="1" w:styleId="Emphasis3">
    <w:name w:val="Emphasis3"/>
    <w:qFormat/>
    <w:rsid w:val="00E5248D"/>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E5248D"/>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E5248D"/>
    <w:rPr>
      <w:rFonts w:eastAsia="Times New Roman"/>
      <w:b/>
    </w:rPr>
  </w:style>
  <w:style w:type="character" w:customStyle="1" w:styleId="BoldandUnderlineChar1Char2Char">
    <w:name w:val="Bold and Underline Char1 Char2 Char"/>
    <w:basedOn w:val="DefaultParagraphFont"/>
    <w:rsid w:val="00E5248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E5248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E5248D"/>
    <w:rPr>
      <w:rFonts w:ascii="Arial Narrow" w:hAnsi="Arial Narrow"/>
      <w:noProof w:val="0"/>
      <w:szCs w:val="24"/>
      <w:u w:val="single"/>
      <w:lang w:val="en-US" w:eastAsia="en-US" w:bidi="ar-SA"/>
    </w:rPr>
  </w:style>
  <w:style w:type="paragraph" w:customStyle="1" w:styleId="formfldssel">
    <w:name w:val="formfldssel"/>
    <w:basedOn w:val="Normal"/>
    <w:qFormat/>
    <w:rsid w:val="00E5248D"/>
    <w:pPr>
      <w:spacing w:before="100" w:beforeAutospacing="1" w:after="100" w:afterAutospacing="1"/>
    </w:pPr>
    <w:rPr>
      <w:rFonts w:eastAsia="Arial Unicode MS"/>
      <w:color w:val="000000"/>
      <w:szCs w:val="20"/>
    </w:rPr>
  </w:style>
  <w:style w:type="paragraph" w:customStyle="1" w:styleId="hpleftlk">
    <w:name w:val="hpleftlk"/>
    <w:basedOn w:val="Normal"/>
    <w:qFormat/>
    <w:rsid w:val="00E5248D"/>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E5248D"/>
    <w:pPr>
      <w:spacing w:before="100" w:beforeAutospacing="1" w:after="100" w:afterAutospacing="1"/>
    </w:pPr>
    <w:rPr>
      <w:rFonts w:eastAsia="Arial Unicode MS"/>
      <w:b/>
      <w:bCs/>
      <w:szCs w:val="20"/>
    </w:rPr>
  </w:style>
  <w:style w:type="character" w:styleId="HTMLTypewriter">
    <w:name w:val="HTML Typewriter"/>
    <w:basedOn w:val="DefaultParagraphFont"/>
    <w:rsid w:val="00E5248D"/>
    <w:rPr>
      <w:rFonts w:ascii="Courier New" w:eastAsia="Times New Roman" w:hAnsi="Courier New" w:cs="Courier New"/>
      <w:sz w:val="20"/>
      <w:szCs w:val="20"/>
    </w:rPr>
  </w:style>
  <w:style w:type="character" w:customStyle="1" w:styleId="pmterms2">
    <w:name w:val="pmterms2"/>
    <w:basedOn w:val="DefaultParagraphFont"/>
    <w:rsid w:val="00E5248D"/>
  </w:style>
  <w:style w:type="character" w:customStyle="1" w:styleId="BoldandUnderlineChar5CharCharCharCharCharCharCharChar">
    <w:name w:val="Bold and Underline Char5 Char Char Char Char Char Char Char Char"/>
    <w:basedOn w:val="DefaultParagraphFont"/>
    <w:rsid w:val="00E5248D"/>
    <w:rPr>
      <w:b/>
      <w:u w:val="thick"/>
      <w:lang w:val="en-US" w:eastAsia="en-US" w:bidi="ar-SA"/>
    </w:rPr>
  </w:style>
  <w:style w:type="character" w:customStyle="1" w:styleId="StyleCardTextUnderline3Char">
    <w:name w:val="Style Card Text + Underline3 Char"/>
    <w:basedOn w:val="DefaultParagraphFont"/>
    <w:link w:val="StyleCardTextUnderline3"/>
    <w:rsid w:val="00E5248D"/>
    <w:rPr>
      <w:rFonts w:eastAsia="SimSun"/>
      <w:szCs w:val="24"/>
      <w:u w:val="thick"/>
      <w:lang w:eastAsia="zh-CN"/>
    </w:rPr>
  </w:style>
  <w:style w:type="character" w:customStyle="1" w:styleId="BoldandUnderlineChar1Char2CharChar">
    <w:name w:val="Bold and Underline Char1 Char2 Char Char"/>
    <w:basedOn w:val="DefaultParagraphFont"/>
    <w:rsid w:val="00E5248D"/>
    <w:rPr>
      <w:b/>
      <w:noProof w:val="0"/>
      <w:szCs w:val="24"/>
      <w:u w:val="single"/>
      <w:lang w:val="en-US" w:eastAsia="en-US" w:bidi="ar-SA"/>
    </w:rPr>
  </w:style>
  <w:style w:type="character" w:customStyle="1" w:styleId="UnderlineChar1Char1">
    <w:name w:val="Underline Char1 Char1"/>
    <w:basedOn w:val="DefaultParagraphFont"/>
    <w:rsid w:val="00E5248D"/>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5248D"/>
    <w:rPr>
      <w:noProof w:val="0"/>
      <w:szCs w:val="24"/>
      <w:u w:val="single"/>
      <w:lang w:val="en-US" w:eastAsia="en-US" w:bidi="ar-SA"/>
    </w:rPr>
  </w:style>
  <w:style w:type="character" w:customStyle="1" w:styleId="BoldText12pt">
    <w:name w:val="Bold Text 12 pt"/>
    <w:autoRedefine/>
    <w:rsid w:val="00E5248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E5248D"/>
    <w:pPr>
      <w:tabs>
        <w:tab w:val="left" w:pos="720"/>
      </w:tabs>
      <w:ind w:left="720"/>
    </w:pPr>
    <w:rPr>
      <w:rFonts w:eastAsia="Times New Roman"/>
      <w:szCs w:val="20"/>
      <w:u w:val="single"/>
    </w:rPr>
  </w:style>
  <w:style w:type="character" w:customStyle="1" w:styleId="Style2CharChar">
    <w:name w:val="Style2 Char Char"/>
    <w:basedOn w:val="DefaultParagraphFont"/>
    <w:rsid w:val="00E5248D"/>
    <w:rPr>
      <w:u w:val="thick"/>
      <w:lang w:val="en-US" w:eastAsia="en-US" w:bidi="ar-SA"/>
    </w:rPr>
  </w:style>
  <w:style w:type="paragraph" w:customStyle="1" w:styleId="DebateCiteCharChar">
    <w:name w:val="Debate Cite Char Char"/>
    <w:basedOn w:val="Normal"/>
    <w:autoRedefine/>
    <w:uiPriority w:val="99"/>
    <w:qFormat/>
    <w:rsid w:val="00E5248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E5248D"/>
    <w:rPr>
      <w:b/>
      <w:sz w:val="32"/>
      <w:szCs w:val="32"/>
      <w:lang w:val="en-US" w:eastAsia="en-US" w:bidi="ar-SA"/>
    </w:rPr>
  </w:style>
  <w:style w:type="paragraph" w:styleId="BodyTextFirstIndent">
    <w:name w:val="Body Text First Indent"/>
    <w:basedOn w:val="BodyText"/>
    <w:link w:val="BodyTextFirstIndentChar"/>
    <w:rsid w:val="00E5248D"/>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E5248D"/>
    <w:rPr>
      <w:rFonts w:ascii="Times New Roman" w:eastAsia="Times New Roman" w:hAnsi="Times New Roman" w:cs="Arial"/>
      <w:color w:val="000000"/>
      <w:sz w:val="20"/>
    </w:rPr>
  </w:style>
  <w:style w:type="paragraph" w:customStyle="1" w:styleId="PageHeading">
    <w:name w:val="Page Heading"/>
    <w:basedOn w:val="Heading2"/>
    <w:qFormat/>
    <w:rsid w:val="00E5248D"/>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E5248D"/>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E5248D"/>
    <w:rPr>
      <w:bCs/>
    </w:rPr>
  </w:style>
  <w:style w:type="character" w:customStyle="1" w:styleId="Style10ptBold">
    <w:name w:val="Style 10 pt Bold"/>
    <w:basedOn w:val="DefaultParagraphFont"/>
    <w:rsid w:val="00E5248D"/>
    <w:rPr>
      <w:b/>
      <w:bCs/>
      <w:sz w:val="20"/>
    </w:rPr>
  </w:style>
  <w:style w:type="character" w:customStyle="1" w:styleId="text9">
    <w:name w:val="text9"/>
    <w:basedOn w:val="DefaultParagraphFont"/>
    <w:rsid w:val="00E5248D"/>
  </w:style>
  <w:style w:type="character" w:customStyle="1" w:styleId="text19">
    <w:name w:val="text19"/>
    <w:basedOn w:val="DefaultParagraphFont"/>
    <w:rsid w:val="00E5248D"/>
  </w:style>
  <w:style w:type="character" w:customStyle="1" w:styleId="TagChar30">
    <w:name w:val="Tag Char3"/>
    <w:basedOn w:val="DefaultParagraphFont"/>
    <w:rsid w:val="00E5248D"/>
    <w:rPr>
      <w:rFonts w:ascii="Palatino Linotype" w:hAnsi="Palatino Linotype"/>
      <w:b/>
      <w:sz w:val="24"/>
      <w:szCs w:val="24"/>
      <w:lang w:val="en-US" w:eastAsia="en-US" w:bidi="ar-SA"/>
    </w:rPr>
  </w:style>
  <w:style w:type="paragraph" w:customStyle="1" w:styleId="TagCite2">
    <w:name w:val="Tag/Cite"/>
    <w:basedOn w:val="Normal"/>
    <w:qFormat/>
    <w:rsid w:val="00E5248D"/>
    <w:pPr>
      <w:autoSpaceDE w:val="0"/>
      <w:autoSpaceDN w:val="0"/>
      <w:adjustRightInd w:val="0"/>
    </w:pPr>
    <w:rPr>
      <w:rFonts w:eastAsia="Times New Roman"/>
      <w:b/>
      <w:szCs w:val="20"/>
    </w:rPr>
  </w:style>
  <w:style w:type="paragraph" w:customStyle="1" w:styleId="CiteCard0">
    <w:name w:val="Cite/Card"/>
    <w:basedOn w:val="Normal"/>
    <w:qFormat/>
    <w:rsid w:val="00E5248D"/>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E5248D"/>
    <w:rPr>
      <w:rFonts w:eastAsia="Times New Roman"/>
      <w:b/>
      <w:szCs w:val="20"/>
    </w:rPr>
  </w:style>
  <w:style w:type="character" w:customStyle="1" w:styleId="term2">
    <w:name w:val="term2"/>
    <w:basedOn w:val="DefaultParagraphFont"/>
    <w:rsid w:val="00E5248D"/>
    <w:rPr>
      <w:b/>
      <w:bCs/>
    </w:rPr>
  </w:style>
  <w:style w:type="paragraph" w:customStyle="1" w:styleId="title-bold-medium">
    <w:name w:val="title-bold-medium"/>
    <w:basedOn w:val="Normal"/>
    <w:qFormat/>
    <w:rsid w:val="00E5248D"/>
    <w:pPr>
      <w:spacing w:before="100" w:beforeAutospacing="1" w:after="100" w:afterAutospacing="1"/>
    </w:pPr>
    <w:rPr>
      <w:rFonts w:eastAsia="Arial Unicode MS"/>
      <w:b/>
      <w:bCs/>
      <w:color w:val="000000"/>
      <w:szCs w:val="20"/>
    </w:rPr>
  </w:style>
  <w:style w:type="paragraph" w:customStyle="1" w:styleId="lact">
    <w:name w:val="lact"/>
    <w:basedOn w:val="Normal"/>
    <w:qFormat/>
    <w:rsid w:val="00E5248D"/>
    <w:pPr>
      <w:spacing w:before="100" w:beforeAutospacing="1" w:after="100" w:afterAutospacing="1"/>
    </w:pPr>
    <w:rPr>
      <w:rFonts w:eastAsia="Arial Unicode MS"/>
      <w:b/>
      <w:bCs/>
      <w:color w:val="000000"/>
      <w:szCs w:val="20"/>
    </w:rPr>
  </w:style>
  <w:style w:type="paragraph" w:styleId="BlockText">
    <w:name w:val="Block Text"/>
    <w:basedOn w:val="Normal"/>
    <w:rsid w:val="00E5248D"/>
    <w:pPr>
      <w:ind w:left="229" w:right="229"/>
    </w:pPr>
    <w:rPr>
      <w:rFonts w:ascii="Verdana" w:eastAsia="Times New Roman" w:hAnsi="Verdana"/>
      <w:szCs w:val="20"/>
    </w:rPr>
  </w:style>
  <w:style w:type="paragraph" w:styleId="NormalIndent">
    <w:name w:val="Normal Indent"/>
    <w:basedOn w:val="Normal"/>
    <w:rsid w:val="00E5248D"/>
    <w:pPr>
      <w:ind w:left="720"/>
    </w:pPr>
    <w:rPr>
      <w:rFonts w:eastAsia="Times New Roman"/>
      <w:szCs w:val="20"/>
    </w:rPr>
  </w:style>
  <w:style w:type="character" w:customStyle="1" w:styleId="ToReadCharChar">
    <w:name w:val="To Read Char Char"/>
    <w:basedOn w:val="DefaultParagraphFont"/>
    <w:rsid w:val="00E5248D"/>
    <w:rPr>
      <w:rFonts w:ascii="Verdana" w:hAnsi="Verdana"/>
      <w:b/>
      <w:szCs w:val="24"/>
      <w:u w:val="single"/>
      <w:lang w:val="en-US" w:eastAsia="en-US" w:bidi="ar-SA"/>
    </w:rPr>
  </w:style>
  <w:style w:type="paragraph" w:styleId="EnvelopeReturn">
    <w:name w:val="envelope return"/>
    <w:basedOn w:val="Normal"/>
    <w:rsid w:val="00E5248D"/>
    <w:rPr>
      <w:rFonts w:eastAsia="Times New Roman"/>
      <w:szCs w:val="20"/>
    </w:rPr>
  </w:style>
  <w:style w:type="paragraph" w:styleId="EnvelopeAddress">
    <w:name w:val="envelope address"/>
    <w:basedOn w:val="Normal"/>
    <w:rsid w:val="00E5248D"/>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E5248D"/>
  </w:style>
  <w:style w:type="character" w:customStyle="1" w:styleId="storytextstyle">
    <w:name w:val="storytextstyle"/>
    <w:basedOn w:val="DefaultParagraphFont"/>
    <w:rsid w:val="00E5248D"/>
  </w:style>
  <w:style w:type="character" w:customStyle="1" w:styleId="cardunderlinedCharChar0">
    <w:name w:val="card underlined Char Char"/>
    <w:basedOn w:val="DefaultParagraphFont"/>
    <w:rsid w:val="00E5248D"/>
    <w:rPr>
      <w:rFonts w:ascii="Arial" w:hAnsi="Arial"/>
      <w:sz w:val="22"/>
      <w:szCs w:val="24"/>
      <w:u w:val="single"/>
      <w:lang w:val="en-US" w:eastAsia="en-US" w:bidi="ar-SA"/>
    </w:rPr>
  </w:style>
  <w:style w:type="character" w:customStyle="1" w:styleId="Style2Char1">
    <w:name w:val="Style2 Char1"/>
    <w:basedOn w:val="DefaultParagraphFont"/>
    <w:rsid w:val="00E5248D"/>
    <w:rPr>
      <w:rFonts w:ascii="Book Antiqua" w:hAnsi="Book Antiqua"/>
      <w:szCs w:val="24"/>
      <w:u w:val="thick"/>
      <w:lang w:val="en-US" w:eastAsia="en-US" w:bidi="ar-SA"/>
    </w:rPr>
  </w:style>
  <w:style w:type="character" w:customStyle="1" w:styleId="articlehead21">
    <w:name w:val="articlehead21"/>
    <w:basedOn w:val="DefaultParagraphFont"/>
    <w:rsid w:val="00E5248D"/>
    <w:rPr>
      <w:rFonts w:ascii="Arial" w:hAnsi="Arial" w:cs="Arial" w:hint="default"/>
      <w:b/>
      <w:bCs/>
      <w:color w:val="660000"/>
      <w:sz w:val="20"/>
      <w:szCs w:val="20"/>
    </w:rPr>
  </w:style>
  <w:style w:type="paragraph" w:customStyle="1" w:styleId="shellscontentions">
    <w:name w:val="shells/contentions"/>
    <w:basedOn w:val="TagCite2"/>
    <w:qFormat/>
    <w:rsid w:val="00E5248D"/>
  </w:style>
  <w:style w:type="character" w:customStyle="1" w:styleId="BoldandUnderlineChar2Char1">
    <w:name w:val="Bold and Underline Char2 Char1"/>
    <w:basedOn w:val="DefaultParagraphFont"/>
    <w:rsid w:val="00E5248D"/>
    <w:rPr>
      <w:b/>
      <w:szCs w:val="24"/>
      <w:u w:val="single"/>
      <w:lang w:val="en-US" w:eastAsia="en-US" w:bidi="ar-SA"/>
    </w:rPr>
  </w:style>
  <w:style w:type="character" w:customStyle="1" w:styleId="TagCiteChar1">
    <w:name w:val="Tag/Cite Char1"/>
    <w:basedOn w:val="DefaultParagraphFont"/>
    <w:rsid w:val="00E5248D"/>
    <w:rPr>
      <w:b/>
      <w:lang w:val="en-US" w:eastAsia="en-US" w:bidi="ar-SA"/>
    </w:rPr>
  </w:style>
  <w:style w:type="character" w:customStyle="1" w:styleId="Normal2">
    <w:name w:val="Normal2"/>
    <w:basedOn w:val="DefaultParagraphFont"/>
    <w:rsid w:val="00E5248D"/>
  </w:style>
  <w:style w:type="paragraph" w:customStyle="1" w:styleId="BriefTitle1">
    <w:name w:val="Brief Title 1"/>
    <w:basedOn w:val="Normal"/>
    <w:qFormat/>
    <w:rsid w:val="00E5248D"/>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E5248D"/>
    <w:pPr>
      <w:autoSpaceDE w:val="0"/>
      <w:autoSpaceDN w:val="0"/>
      <w:adjustRightInd w:val="0"/>
    </w:pPr>
    <w:rPr>
      <w:rFonts w:eastAsia="Times New Roman"/>
      <w:b/>
      <w:szCs w:val="20"/>
    </w:rPr>
  </w:style>
  <w:style w:type="character" w:customStyle="1" w:styleId="BriefTitle1Char">
    <w:name w:val="Brief Title 1 Char"/>
    <w:basedOn w:val="DefaultParagraphFont"/>
    <w:rsid w:val="00E5248D"/>
    <w:rPr>
      <w:b/>
      <w:u w:val="single"/>
      <w:lang w:val="en-US" w:eastAsia="en-US" w:bidi="ar-SA"/>
    </w:rPr>
  </w:style>
  <w:style w:type="character" w:customStyle="1" w:styleId="TagCiteCharChar">
    <w:name w:val="Tag/Cite Char Char"/>
    <w:basedOn w:val="DefaultParagraphFont"/>
    <w:rsid w:val="00E5248D"/>
    <w:rPr>
      <w:b/>
      <w:lang w:val="en-US" w:eastAsia="en-US" w:bidi="ar-SA"/>
    </w:rPr>
  </w:style>
  <w:style w:type="paragraph" w:customStyle="1" w:styleId="ShellTitles">
    <w:name w:val="ShellTitles"/>
    <w:basedOn w:val="Normal"/>
    <w:qFormat/>
    <w:rsid w:val="00E5248D"/>
    <w:pPr>
      <w:autoSpaceDE w:val="0"/>
      <w:autoSpaceDN w:val="0"/>
      <w:adjustRightInd w:val="0"/>
    </w:pPr>
    <w:rPr>
      <w:rFonts w:eastAsia="Times New Roman"/>
      <w:b/>
      <w:szCs w:val="20"/>
    </w:rPr>
  </w:style>
  <w:style w:type="paragraph" w:customStyle="1" w:styleId="maintext">
    <w:name w:val="maintext"/>
    <w:basedOn w:val="Normal"/>
    <w:qFormat/>
    <w:rsid w:val="00E5248D"/>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E5248D"/>
  </w:style>
  <w:style w:type="character" w:customStyle="1" w:styleId="prodgeneral1">
    <w:name w:val="prodgeneral1"/>
    <w:basedOn w:val="DefaultParagraphFont"/>
    <w:rsid w:val="00E5248D"/>
    <w:rPr>
      <w:rFonts w:ascii="Verdana" w:hAnsi="Verdana" w:hint="default"/>
      <w:b w:val="0"/>
      <w:bCs w:val="0"/>
      <w:caps w:val="0"/>
      <w:color w:val="000000"/>
      <w:spacing w:val="0"/>
      <w:sz w:val="16"/>
      <w:szCs w:val="16"/>
    </w:rPr>
  </w:style>
  <w:style w:type="character" w:customStyle="1" w:styleId="texto11">
    <w:name w:val="texto11"/>
    <w:basedOn w:val="DefaultParagraphFont"/>
    <w:rsid w:val="00E5248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E5248D"/>
  </w:style>
  <w:style w:type="character" w:customStyle="1" w:styleId="summary1">
    <w:name w:val="summary1"/>
    <w:basedOn w:val="DefaultParagraphFont"/>
    <w:rsid w:val="00E5248D"/>
    <w:rPr>
      <w:rFonts w:ascii="Arial" w:hAnsi="Arial" w:cs="Arial" w:hint="default"/>
      <w:sz w:val="18"/>
      <w:szCs w:val="18"/>
    </w:rPr>
  </w:style>
  <w:style w:type="paragraph" w:customStyle="1" w:styleId="ToRead">
    <w:name w:val="To Read"/>
    <w:basedOn w:val="Normal"/>
    <w:qFormat/>
    <w:rsid w:val="00E5248D"/>
    <w:pPr>
      <w:ind w:left="720"/>
    </w:pPr>
    <w:rPr>
      <w:rFonts w:ascii="Verdana" w:eastAsia="Times New Roman" w:hAnsi="Verdana"/>
      <w:b/>
      <w:u w:val="single"/>
    </w:rPr>
  </w:style>
  <w:style w:type="character" w:customStyle="1" w:styleId="text3">
    <w:name w:val="text3"/>
    <w:basedOn w:val="DefaultParagraphFont"/>
    <w:rsid w:val="00E5248D"/>
  </w:style>
  <w:style w:type="paragraph" w:customStyle="1" w:styleId="Style20">
    <w:name w:val="Style 2"/>
    <w:basedOn w:val="Normal"/>
    <w:link w:val="Style2Char0"/>
    <w:qFormat/>
    <w:rsid w:val="00E5248D"/>
    <w:pPr>
      <w:ind w:left="216" w:hanging="144"/>
    </w:pPr>
    <w:rPr>
      <w:rFonts w:eastAsia="Times New Roman"/>
      <w:noProof/>
      <w:color w:val="000000"/>
      <w:szCs w:val="20"/>
    </w:rPr>
  </w:style>
  <w:style w:type="paragraph" w:customStyle="1" w:styleId="Style40">
    <w:name w:val="Style 4"/>
    <w:basedOn w:val="Normal"/>
    <w:qFormat/>
    <w:rsid w:val="00E5248D"/>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E5248D"/>
    <w:rPr>
      <w:rFonts w:ascii="Arial" w:hAnsi="Arial" w:cs="Arial" w:hint="default"/>
      <w:color w:val="666666"/>
    </w:rPr>
  </w:style>
  <w:style w:type="character" w:customStyle="1" w:styleId="CardCharCharChar0">
    <w:name w:val="Card Char Char Char"/>
    <w:basedOn w:val="DefaultParagraphFont"/>
    <w:rsid w:val="00E5248D"/>
    <w:rPr>
      <w:rFonts w:ascii="Book Antiqua" w:hAnsi="Book Antiqua"/>
      <w:szCs w:val="24"/>
      <w:lang w:val="en-US" w:eastAsia="en-US" w:bidi="ar-SA"/>
    </w:rPr>
  </w:style>
  <w:style w:type="paragraph" w:customStyle="1" w:styleId="CM10">
    <w:name w:val="CM10"/>
    <w:basedOn w:val="Default"/>
    <w:next w:val="Default"/>
    <w:qFormat/>
    <w:rsid w:val="00E5248D"/>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E5248D"/>
    <w:rPr>
      <w:sz w:val="28"/>
      <w:szCs w:val="28"/>
    </w:rPr>
  </w:style>
  <w:style w:type="character" w:customStyle="1" w:styleId="articletitle1">
    <w:name w:val="articletitle1"/>
    <w:basedOn w:val="DefaultParagraphFont"/>
    <w:rsid w:val="00E5248D"/>
    <w:rPr>
      <w:b/>
      <w:bCs/>
      <w:color w:val="990000"/>
    </w:rPr>
  </w:style>
  <w:style w:type="character" w:customStyle="1" w:styleId="prodgeneral">
    <w:name w:val="prodgeneral"/>
    <w:basedOn w:val="DefaultParagraphFont"/>
    <w:rsid w:val="00E5248D"/>
  </w:style>
  <w:style w:type="character" w:customStyle="1" w:styleId="StyleUnderline1">
    <w:name w:val="Style Underline1"/>
    <w:basedOn w:val="DefaultParagraphFont"/>
    <w:rsid w:val="00E5248D"/>
    <w:rPr>
      <w:u w:val="single"/>
    </w:rPr>
  </w:style>
  <w:style w:type="character" w:customStyle="1" w:styleId="Style10pt">
    <w:name w:val="Style 10 pt"/>
    <w:basedOn w:val="DefaultParagraphFont"/>
    <w:rsid w:val="00E5248D"/>
    <w:rPr>
      <w:sz w:val="20"/>
    </w:rPr>
  </w:style>
  <w:style w:type="character" w:customStyle="1" w:styleId="StyleUnderlineChar">
    <w:name w:val="Style Underline + Char"/>
    <w:basedOn w:val="DefaultParagraphFont"/>
    <w:rsid w:val="00E5248D"/>
    <w:rPr>
      <w:rFonts w:eastAsia="SimSun" w:cs="Arial"/>
      <w:b/>
      <w:bCs/>
      <w:iCs/>
      <w:caps/>
      <w:sz w:val="24"/>
      <w:szCs w:val="24"/>
      <w:u w:val="single"/>
      <w:lang w:val="en-US" w:eastAsia="en-US" w:bidi="ar-SA"/>
    </w:rPr>
  </w:style>
  <w:style w:type="character" w:customStyle="1" w:styleId="highlightChar">
    <w:name w:val="highlight Char"/>
    <w:basedOn w:val="DefaultParagraphFont"/>
    <w:rsid w:val="00E5248D"/>
    <w:rPr>
      <w:sz w:val="24"/>
      <w:szCs w:val="24"/>
      <w:u w:val="single"/>
      <w:lang w:val="en-US" w:eastAsia="en-US" w:bidi="ar-SA"/>
    </w:rPr>
  </w:style>
  <w:style w:type="character" w:customStyle="1" w:styleId="StyleciteChar">
    <w:name w:val="Style cite + Char"/>
    <w:basedOn w:val="citeChar2"/>
    <w:rsid w:val="00E5248D"/>
    <w:rPr>
      <w:sz w:val="24"/>
      <w:szCs w:val="24"/>
      <w:lang w:val="en-US" w:eastAsia="en-US" w:bidi="ar-SA"/>
    </w:rPr>
  </w:style>
  <w:style w:type="character" w:customStyle="1" w:styleId="citeChar2">
    <w:name w:val="cite Char"/>
    <w:basedOn w:val="DefaultParagraphFont"/>
    <w:rsid w:val="00E5248D"/>
    <w:rPr>
      <w:sz w:val="24"/>
      <w:szCs w:val="24"/>
      <w:lang w:val="en-US" w:eastAsia="en-US" w:bidi="ar-SA"/>
    </w:rPr>
  </w:style>
  <w:style w:type="paragraph" w:customStyle="1" w:styleId="OffensiveLanguage">
    <w:name w:val="Offensive Language"/>
    <w:basedOn w:val="Normal"/>
    <w:next w:val="Normal"/>
    <w:qFormat/>
    <w:rsid w:val="00E5248D"/>
    <w:rPr>
      <w:rFonts w:ascii="Arial Narrow" w:hAnsi="Arial Narrow"/>
      <w:strike/>
      <w:u w:val="single"/>
    </w:rPr>
  </w:style>
  <w:style w:type="character" w:customStyle="1" w:styleId="OffensiveLanguageChar">
    <w:name w:val="Offensive Language Char"/>
    <w:rsid w:val="00E5248D"/>
    <w:rPr>
      <w:rFonts w:ascii="Arial Narrow" w:hAnsi="Arial Narrow"/>
      <w:strike/>
      <w:szCs w:val="24"/>
      <w:u w:val="single"/>
      <w:lang w:val="en-US" w:eastAsia="en-US" w:bidi="ar-SA"/>
    </w:rPr>
  </w:style>
  <w:style w:type="paragraph" w:customStyle="1" w:styleId="clearformatting0">
    <w:name w:val="clear formatting"/>
    <w:basedOn w:val="Normal"/>
    <w:qFormat/>
    <w:rsid w:val="00E5248D"/>
  </w:style>
  <w:style w:type="paragraph" w:customStyle="1" w:styleId="Style18">
    <w:name w:val="Style 18"/>
    <w:uiPriority w:val="99"/>
    <w:qFormat/>
    <w:rsid w:val="00E5248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E5248D"/>
  </w:style>
  <w:style w:type="paragraph" w:customStyle="1" w:styleId="formfld">
    <w:name w:val="formfld"/>
    <w:basedOn w:val="Normal"/>
    <w:qFormat/>
    <w:rsid w:val="00E5248D"/>
    <w:pPr>
      <w:spacing w:before="100" w:beforeAutospacing="1" w:after="100" w:afterAutospacing="1"/>
    </w:pPr>
    <w:rPr>
      <w:rFonts w:eastAsia="Arial Unicode MS"/>
      <w:szCs w:val="20"/>
    </w:rPr>
  </w:style>
  <w:style w:type="character" w:customStyle="1" w:styleId="yellowfadeinnerspan">
    <w:name w:val="yellowfadeinnerspan"/>
    <w:rsid w:val="00E5248D"/>
  </w:style>
  <w:style w:type="paragraph" w:customStyle="1" w:styleId="Caption3">
    <w:name w:val="Caption3"/>
    <w:basedOn w:val="Normal"/>
    <w:qFormat/>
    <w:rsid w:val="00E5248D"/>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E5248D"/>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E5248D"/>
    <w:rPr>
      <w:rFonts w:ascii="Calibri" w:eastAsia="Times New Roman" w:hAnsi="Calibri" w:cs="Times New Roman"/>
      <w:b/>
      <w:sz w:val="20"/>
      <w:szCs w:val="24"/>
      <w:u w:val="single"/>
    </w:rPr>
  </w:style>
  <w:style w:type="character" w:customStyle="1" w:styleId="ipa">
    <w:name w:val="ipa"/>
    <w:basedOn w:val="DefaultParagraphFont"/>
    <w:rsid w:val="00E5248D"/>
  </w:style>
  <w:style w:type="character" w:customStyle="1" w:styleId="regtext">
    <w:name w:val="regtext"/>
    <w:uiPriority w:val="99"/>
    <w:rsid w:val="00E5248D"/>
  </w:style>
  <w:style w:type="character" w:customStyle="1" w:styleId="FontStyle14">
    <w:name w:val="Font Style14"/>
    <w:uiPriority w:val="99"/>
    <w:rsid w:val="00E5248D"/>
    <w:rPr>
      <w:rFonts w:ascii="Georgia" w:hAnsi="Georgia" w:cs="Georgia"/>
      <w:sz w:val="54"/>
      <w:szCs w:val="54"/>
    </w:rPr>
  </w:style>
  <w:style w:type="character" w:customStyle="1" w:styleId="ft6">
    <w:name w:val="ft6"/>
    <w:basedOn w:val="DefaultParagraphFont"/>
    <w:rsid w:val="00E5248D"/>
  </w:style>
  <w:style w:type="character" w:customStyle="1" w:styleId="SourceBold">
    <w:name w:val="Source Bold"/>
    <w:basedOn w:val="DefaultParagraphFont"/>
    <w:rsid w:val="00E5248D"/>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E5248D"/>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E5248D"/>
    <w:rPr>
      <w:rFonts w:ascii="Century Gothic" w:eastAsia="Cambria" w:hAnsi="Century Gothic"/>
      <w:sz w:val="20"/>
      <w:u w:val="thick"/>
    </w:rPr>
  </w:style>
  <w:style w:type="character" w:customStyle="1" w:styleId="Card-UnderlineChar">
    <w:name w:val="Card-Underline Char"/>
    <w:link w:val="Card-Underline"/>
    <w:rsid w:val="00E5248D"/>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E5248D"/>
    <w:rPr>
      <w:b/>
      <w:bCs/>
      <w:strike w:val="0"/>
      <w:dstrike w:val="0"/>
      <w:sz w:val="26"/>
      <w:u w:val="none"/>
      <w:effect w:val="none"/>
    </w:rPr>
  </w:style>
  <w:style w:type="character" w:customStyle="1" w:styleId="StyleStyleUnderline411pt">
    <w:name w:val="Style Style Underline4 + 11 pt"/>
    <w:basedOn w:val="DefaultParagraphFont"/>
    <w:rsid w:val="00E5248D"/>
    <w:rPr>
      <w:sz w:val="20"/>
      <w:u w:val="single"/>
    </w:rPr>
  </w:style>
  <w:style w:type="character" w:customStyle="1" w:styleId="StyleStyleUnderline411ptBold">
    <w:name w:val="Style Style Underline4 + 11 pt Bold"/>
    <w:basedOn w:val="DefaultParagraphFont"/>
    <w:rsid w:val="00E5248D"/>
    <w:rPr>
      <w:b/>
      <w:bCs/>
      <w:sz w:val="20"/>
      <w:u w:val="single"/>
    </w:rPr>
  </w:style>
  <w:style w:type="character" w:customStyle="1" w:styleId="StyleStyleUnderline311pt">
    <w:name w:val="Style Style Underline3 + 11 pt"/>
    <w:basedOn w:val="DefaultParagraphFont"/>
    <w:rsid w:val="00E5248D"/>
    <w:rPr>
      <w:sz w:val="20"/>
      <w:u w:val="single"/>
    </w:rPr>
  </w:style>
  <w:style w:type="character" w:customStyle="1" w:styleId="StyleStyleUnderline311ptBold">
    <w:name w:val="Style Style Underline3 + 11 pt Bold"/>
    <w:basedOn w:val="DefaultParagraphFont"/>
    <w:rsid w:val="00E5248D"/>
    <w:rPr>
      <w:b/>
      <w:bCs/>
      <w:sz w:val="20"/>
      <w:u w:val="single"/>
    </w:rPr>
  </w:style>
  <w:style w:type="character" w:customStyle="1" w:styleId="BoldandUnderlineChar6">
    <w:name w:val="Bold and Underline Char6"/>
    <w:basedOn w:val="DefaultParagraphFont"/>
    <w:rsid w:val="00E5248D"/>
    <w:rPr>
      <w:b/>
      <w:szCs w:val="24"/>
      <w:u w:val="single"/>
      <w:lang w:val="en-US" w:eastAsia="en-US" w:bidi="ar-SA"/>
    </w:rPr>
  </w:style>
  <w:style w:type="character" w:customStyle="1" w:styleId="UnderlineChar2">
    <w:name w:val="Underline Char2"/>
    <w:basedOn w:val="DefaultParagraphFont"/>
    <w:rsid w:val="00E5248D"/>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E5248D"/>
    <w:rPr>
      <w:noProof w:val="0"/>
      <w:u w:val="single"/>
      <w:lang w:val="en-US" w:eastAsia="en-US" w:bidi="ar-SA"/>
    </w:rPr>
  </w:style>
  <w:style w:type="paragraph" w:customStyle="1" w:styleId="DebateTag0">
    <w:name w:val="Debate Tag"/>
    <w:basedOn w:val="Text0"/>
    <w:link w:val="DebateTagChar"/>
    <w:qFormat/>
    <w:rsid w:val="00E5248D"/>
    <w:pPr>
      <w:widowControl w:val="0"/>
    </w:pPr>
    <w:rPr>
      <w:rFonts w:ascii="Garamond" w:hAnsi="Garamond"/>
      <w:b/>
      <w:color w:val="000000"/>
      <w:sz w:val="22"/>
      <w:szCs w:val="24"/>
    </w:rPr>
  </w:style>
  <w:style w:type="paragraph" w:customStyle="1" w:styleId="endarticle">
    <w:name w:val="endarticle"/>
    <w:basedOn w:val="Normal"/>
    <w:uiPriority w:val="99"/>
    <w:qFormat/>
    <w:rsid w:val="00E5248D"/>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E5248D"/>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E5248D"/>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E5248D"/>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E5248D"/>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E5248D"/>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E5248D"/>
    <w:rPr>
      <w:rFonts w:ascii="Georgia" w:eastAsia="Calibri" w:hAnsi="Georgia" w:cs="Calibri"/>
      <w:b/>
      <w:bCs/>
      <w:szCs w:val="24"/>
      <w:u w:val="single"/>
    </w:rPr>
  </w:style>
  <w:style w:type="character" w:customStyle="1" w:styleId="caption4">
    <w:name w:val="caption4"/>
    <w:basedOn w:val="DefaultParagraphFont"/>
    <w:rsid w:val="00E5248D"/>
  </w:style>
  <w:style w:type="character" w:customStyle="1" w:styleId="field-content">
    <w:name w:val="field-content"/>
    <w:basedOn w:val="DefaultParagraphFont"/>
    <w:rsid w:val="00E5248D"/>
  </w:style>
  <w:style w:type="character" w:customStyle="1" w:styleId="honorific-prefix">
    <w:name w:val="honorific-prefix"/>
    <w:basedOn w:val="DefaultParagraphFont"/>
    <w:rsid w:val="00E5248D"/>
  </w:style>
  <w:style w:type="character" w:customStyle="1" w:styleId="given-name">
    <w:name w:val="given-name"/>
    <w:basedOn w:val="DefaultParagraphFont"/>
    <w:rsid w:val="00E5248D"/>
  </w:style>
  <w:style w:type="character" w:customStyle="1" w:styleId="family-name">
    <w:name w:val="family-name"/>
    <w:basedOn w:val="DefaultParagraphFont"/>
    <w:rsid w:val="00E5248D"/>
  </w:style>
  <w:style w:type="character" w:customStyle="1" w:styleId="chead">
    <w:name w:val="chead"/>
    <w:basedOn w:val="DefaultParagraphFont"/>
    <w:rsid w:val="00E5248D"/>
  </w:style>
  <w:style w:type="character" w:customStyle="1" w:styleId="obgcapsstart">
    <w:name w:val="obg_caps_start"/>
    <w:basedOn w:val="DefaultParagraphFont"/>
    <w:rsid w:val="00E5248D"/>
  </w:style>
  <w:style w:type="character" w:customStyle="1" w:styleId="tpk">
    <w:name w:val="tpk"/>
    <w:basedOn w:val="DefaultParagraphFont"/>
    <w:rsid w:val="00E5248D"/>
  </w:style>
  <w:style w:type="paragraph" w:customStyle="1" w:styleId="Language">
    <w:name w:val="Language"/>
    <w:next w:val="Normal"/>
    <w:link w:val="LanguageChar"/>
    <w:qFormat/>
    <w:rsid w:val="00E5248D"/>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E5248D"/>
    <w:rPr>
      <w:szCs w:val="16"/>
      <w:u w:val="single"/>
      <w:lang w:val="en-US" w:eastAsia="en-US" w:bidi="ar-SA"/>
    </w:rPr>
  </w:style>
  <w:style w:type="paragraph" w:customStyle="1" w:styleId="Pa4">
    <w:name w:val="Pa4"/>
    <w:basedOn w:val="Normal"/>
    <w:next w:val="Normal"/>
    <w:qFormat/>
    <w:rsid w:val="00E5248D"/>
    <w:pPr>
      <w:autoSpaceDE w:val="0"/>
      <w:autoSpaceDN w:val="0"/>
      <w:adjustRightInd w:val="0"/>
      <w:spacing w:line="181" w:lineRule="atLeast"/>
    </w:pPr>
    <w:rPr>
      <w:rFonts w:eastAsia="Times New Roman"/>
    </w:rPr>
  </w:style>
  <w:style w:type="paragraph" w:customStyle="1" w:styleId="Pa5">
    <w:name w:val="Pa5"/>
    <w:basedOn w:val="Normal"/>
    <w:next w:val="Normal"/>
    <w:qFormat/>
    <w:rsid w:val="00E5248D"/>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E5248D"/>
    <w:rPr>
      <w:rFonts w:cs="Arial"/>
      <w:bCs/>
      <w:szCs w:val="26"/>
      <w:u w:val="single"/>
      <w:lang w:val="en-US" w:eastAsia="en-US" w:bidi="ar-SA"/>
    </w:rPr>
  </w:style>
  <w:style w:type="character" w:customStyle="1" w:styleId="style10">
    <w:name w:val="style1"/>
    <w:basedOn w:val="DefaultParagraphFont"/>
    <w:rsid w:val="00E5248D"/>
  </w:style>
  <w:style w:type="character" w:customStyle="1" w:styleId="subheader">
    <w:name w:val="subheader"/>
    <w:basedOn w:val="DefaultParagraphFont"/>
    <w:rsid w:val="00E5248D"/>
  </w:style>
  <w:style w:type="paragraph" w:customStyle="1" w:styleId="attribution">
    <w:name w:val="attribution"/>
    <w:basedOn w:val="Normal"/>
    <w:qFormat/>
    <w:rsid w:val="00E5248D"/>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E5248D"/>
    <w:pPr>
      <w:spacing w:before="100" w:beforeAutospacing="1" w:after="100" w:afterAutospacing="1"/>
    </w:pPr>
    <w:rPr>
      <w:rFonts w:eastAsia="Times New Roman"/>
    </w:rPr>
  </w:style>
  <w:style w:type="paragraph" w:customStyle="1" w:styleId="text-textbodyhoustontext">
    <w:name w:val="text-textbody houstontext"/>
    <w:basedOn w:val="Normal"/>
    <w:qFormat/>
    <w:rsid w:val="00E5248D"/>
    <w:pPr>
      <w:spacing w:before="100" w:beforeAutospacing="1" w:after="100" w:afterAutospacing="1"/>
    </w:pPr>
    <w:rPr>
      <w:rFonts w:eastAsia="Times New Roman"/>
    </w:rPr>
  </w:style>
  <w:style w:type="character" w:customStyle="1" w:styleId="text2">
    <w:name w:val="text2"/>
    <w:basedOn w:val="DefaultParagraphFont"/>
    <w:rsid w:val="00E5248D"/>
  </w:style>
  <w:style w:type="paragraph" w:customStyle="1" w:styleId="msolistparagraph0">
    <w:name w:val="msolistparagraph"/>
    <w:basedOn w:val="Normal"/>
    <w:qFormat/>
    <w:rsid w:val="00E5248D"/>
    <w:pPr>
      <w:spacing w:before="100" w:beforeAutospacing="1" w:after="100" w:afterAutospacing="1"/>
    </w:pPr>
    <w:rPr>
      <w:rFonts w:eastAsia="Times New Roman"/>
    </w:rPr>
  </w:style>
  <w:style w:type="paragraph" w:customStyle="1" w:styleId="msolistparagraphcxsplast">
    <w:name w:val="msolistparagraphcxsplast"/>
    <w:basedOn w:val="Normal"/>
    <w:qFormat/>
    <w:rsid w:val="00E5248D"/>
    <w:pPr>
      <w:spacing w:before="100" w:beforeAutospacing="1" w:after="100" w:afterAutospacing="1"/>
    </w:pPr>
    <w:rPr>
      <w:rFonts w:eastAsia="Times New Roman"/>
    </w:rPr>
  </w:style>
  <w:style w:type="character" w:customStyle="1" w:styleId="pmtermsel">
    <w:name w:val="pmtermsel"/>
    <w:basedOn w:val="DefaultParagraphFont"/>
    <w:rsid w:val="00E5248D"/>
  </w:style>
  <w:style w:type="character" w:customStyle="1" w:styleId="StyleUnderlineChar2CharChar11pt">
    <w:name w:val="Style Underline Char2 Char Char + 11 pt"/>
    <w:basedOn w:val="Style11pt"/>
    <w:rsid w:val="00E5248D"/>
    <w:rPr>
      <w:rFonts w:ascii="Times New Roman" w:hAnsi="Times New Roman"/>
      <w:sz w:val="20"/>
      <w:u w:val="single"/>
    </w:rPr>
  </w:style>
  <w:style w:type="character" w:customStyle="1" w:styleId="StyleStyleBoldUnderline11pt">
    <w:name w:val="Style Style Bold Underline + 11 pt"/>
    <w:basedOn w:val="DefaultParagraphFont"/>
    <w:rsid w:val="00E5248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5248D"/>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E5248D"/>
    <w:rPr>
      <w:rFonts w:ascii="Georgia" w:eastAsia="SimSun" w:hAnsi="Georgia" w:cs="Arial"/>
      <w:b/>
      <w:bCs/>
      <w:sz w:val="20"/>
      <w:u w:val="single"/>
    </w:rPr>
  </w:style>
  <w:style w:type="paragraph" w:customStyle="1" w:styleId="StyleStyle49pt10">
    <w:name w:val="Style Style4 + 9 pt10"/>
    <w:basedOn w:val="Style4"/>
    <w:link w:val="StyleStyle49pt10Char"/>
    <w:qFormat/>
    <w:rsid w:val="00E5248D"/>
    <w:rPr>
      <w:rFonts w:ascii="Georgia" w:hAnsi="Georgia"/>
    </w:rPr>
  </w:style>
  <w:style w:type="character" w:customStyle="1" w:styleId="StyleStyle49pt10Char">
    <w:name w:val="Style Style4 + 9 pt10 Char"/>
    <w:basedOn w:val="Style4Char"/>
    <w:link w:val="StyleStyle49pt10"/>
    <w:rsid w:val="00E5248D"/>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E5248D"/>
    <w:rPr>
      <w:rFonts w:ascii="Georgia" w:hAnsi="Georgia"/>
      <w:b/>
      <w:bCs/>
    </w:rPr>
  </w:style>
  <w:style w:type="character" w:customStyle="1" w:styleId="StyleStyle49ptBold7Char">
    <w:name w:val="Style Style4 + 9 pt Bold7 Char"/>
    <w:basedOn w:val="Style4Char"/>
    <w:link w:val="StyleStyle49ptBold7"/>
    <w:rsid w:val="00E5248D"/>
    <w:rPr>
      <w:rFonts w:ascii="Georgia" w:eastAsia="Times New Roman" w:hAnsi="Georgia" w:cs="Arial"/>
      <w:b/>
      <w:bCs/>
      <w:sz w:val="20"/>
      <w:u w:val="single"/>
    </w:rPr>
  </w:style>
  <w:style w:type="character" w:customStyle="1" w:styleId="StyleUnderlineChar9pt">
    <w:name w:val="Style Underline Char + 9 pt"/>
    <w:basedOn w:val="DefaultParagraphFont"/>
    <w:rsid w:val="00E5248D"/>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E5248D"/>
    <w:rPr>
      <w:rFonts w:ascii="Times New Roman" w:hAnsi="Times New Roman"/>
      <w:b/>
      <w:bCs/>
      <w:sz w:val="20"/>
      <w:u w:val="single"/>
      <w:lang w:val="en-US" w:eastAsia="en-US" w:bidi="ar-SA"/>
    </w:rPr>
  </w:style>
  <w:style w:type="character" w:customStyle="1" w:styleId="articlehead2">
    <w:name w:val="articlehead2"/>
    <w:basedOn w:val="DefaultParagraphFont"/>
    <w:rsid w:val="00E5248D"/>
  </w:style>
  <w:style w:type="character" w:customStyle="1" w:styleId="pronset">
    <w:name w:val="pronset"/>
    <w:basedOn w:val="DefaultParagraphFont"/>
    <w:rsid w:val="00E5248D"/>
  </w:style>
  <w:style w:type="character" w:customStyle="1" w:styleId="showipapr">
    <w:name w:val="show_ipapr"/>
    <w:basedOn w:val="DefaultParagraphFont"/>
    <w:rsid w:val="00E5248D"/>
  </w:style>
  <w:style w:type="character" w:customStyle="1" w:styleId="prondelim">
    <w:name w:val="prondelim"/>
    <w:basedOn w:val="DefaultParagraphFont"/>
    <w:rsid w:val="00E5248D"/>
  </w:style>
  <w:style w:type="character" w:customStyle="1" w:styleId="pron">
    <w:name w:val="pron"/>
    <w:basedOn w:val="DefaultParagraphFont"/>
    <w:rsid w:val="00E5248D"/>
  </w:style>
  <w:style w:type="character" w:customStyle="1" w:styleId="prontoggle">
    <w:name w:val="pron_toggle"/>
    <w:basedOn w:val="DefaultParagraphFont"/>
    <w:rsid w:val="00E5248D"/>
  </w:style>
  <w:style w:type="character" w:customStyle="1" w:styleId="showspellpr">
    <w:name w:val="show_spellpr"/>
    <w:basedOn w:val="DefaultParagraphFont"/>
    <w:rsid w:val="00E5248D"/>
  </w:style>
  <w:style w:type="character" w:customStyle="1" w:styleId="boldface">
    <w:name w:val="boldface"/>
    <w:basedOn w:val="DefaultParagraphFont"/>
    <w:rsid w:val="00E5248D"/>
  </w:style>
  <w:style w:type="character" w:customStyle="1" w:styleId="pg">
    <w:name w:val="pg"/>
    <w:basedOn w:val="DefaultParagraphFont"/>
    <w:rsid w:val="00E5248D"/>
  </w:style>
  <w:style w:type="character" w:customStyle="1" w:styleId="secondary-bf">
    <w:name w:val="secondary-bf"/>
    <w:basedOn w:val="DefaultParagraphFont"/>
    <w:rsid w:val="00E5248D"/>
  </w:style>
  <w:style w:type="character" w:customStyle="1" w:styleId="dnindex">
    <w:name w:val="dnindex"/>
    <w:basedOn w:val="DefaultParagraphFont"/>
    <w:rsid w:val="00E5248D"/>
  </w:style>
  <w:style w:type="character" w:customStyle="1" w:styleId="Styleterm111ptUnderline">
    <w:name w:val="Style term1 + 11 pt Underline"/>
    <w:basedOn w:val="term1"/>
    <w:rsid w:val="00E5248D"/>
    <w:rPr>
      <w:b/>
      <w:bCs/>
      <w:sz w:val="20"/>
      <w:u w:val="single"/>
    </w:rPr>
  </w:style>
  <w:style w:type="paragraph" w:customStyle="1" w:styleId="StyleMinimizedTextArialNarrow10pt">
    <w:name w:val="Style Minimized Text + Arial Narrow 10 pt"/>
    <w:basedOn w:val="MinimizedText"/>
    <w:link w:val="StyleMinimizedTextArialNarrow10ptChar"/>
    <w:qFormat/>
    <w:rsid w:val="00E5248D"/>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E5248D"/>
    <w:rPr>
      <w:rFonts w:ascii="Georgia" w:eastAsia="Times New Roman" w:hAnsi="Georgia" w:cs="Calibri"/>
      <w:sz w:val="20"/>
      <w:szCs w:val="24"/>
    </w:rPr>
  </w:style>
  <w:style w:type="paragraph" w:customStyle="1" w:styleId="StyleStyle49pt3">
    <w:name w:val="Style Style4 + 9 pt3"/>
    <w:basedOn w:val="Style4"/>
    <w:link w:val="StyleStyle49pt3Char"/>
    <w:qFormat/>
    <w:rsid w:val="00E5248D"/>
    <w:rPr>
      <w:rFonts w:ascii="Georgia" w:hAnsi="Georgia"/>
    </w:rPr>
  </w:style>
  <w:style w:type="character" w:customStyle="1" w:styleId="StyleStyle49pt3Char">
    <w:name w:val="Style Style4 + 9 pt3 Char"/>
    <w:basedOn w:val="Style4Char"/>
    <w:link w:val="StyleStyle49pt3"/>
    <w:rsid w:val="00E5248D"/>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E5248D"/>
    <w:rPr>
      <w:rFonts w:ascii="Georgia" w:hAnsi="Georgia"/>
      <w:b/>
      <w:bCs/>
    </w:rPr>
  </w:style>
  <w:style w:type="character" w:customStyle="1" w:styleId="StyleStyle49ptBold3Char">
    <w:name w:val="Style Style4 + 9 pt Bold3 Char"/>
    <w:basedOn w:val="Style4Char"/>
    <w:link w:val="StyleStyle49ptBold3"/>
    <w:rsid w:val="00E5248D"/>
    <w:rPr>
      <w:rFonts w:ascii="Georgia" w:eastAsia="Times New Roman" w:hAnsi="Georgia" w:cs="Arial"/>
      <w:b/>
      <w:bCs/>
      <w:sz w:val="20"/>
      <w:u w:val="single"/>
    </w:rPr>
  </w:style>
  <w:style w:type="character" w:customStyle="1" w:styleId="Style9ptUnderline6">
    <w:name w:val="Style 9 pt Underline6"/>
    <w:basedOn w:val="DefaultParagraphFont"/>
    <w:rsid w:val="00E5248D"/>
    <w:rPr>
      <w:sz w:val="20"/>
      <w:u w:val="single"/>
    </w:rPr>
  </w:style>
  <w:style w:type="character" w:customStyle="1" w:styleId="ct-with-fmlt">
    <w:name w:val="ct-with-fmlt"/>
    <w:basedOn w:val="DefaultParagraphFont"/>
    <w:rsid w:val="00E5248D"/>
  </w:style>
  <w:style w:type="character" w:customStyle="1" w:styleId="MicroChar">
    <w:name w:val="Micro Char"/>
    <w:rsid w:val="00E5248D"/>
    <w:rPr>
      <w:rFonts w:ascii="Arial" w:hAnsi="Arial"/>
      <w:sz w:val="12"/>
      <w:szCs w:val="24"/>
      <w:lang w:val="en-US" w:eastAsia="en-US" w:bidi="ar-SA"/>
    </w:rPr>
  </w:style>
  <w:style w:type="character" w:customStyle="1" w:styleId="althead">
    <w:name w:val="althead"/>
    <w:basedOn w:val="DefaultParagraphFont"/>
    <w:rsid w:val="00E5248D"/>
  </w:style>
  <w:style w:type="character" w:customStyle="1" w:styleId="para">
    <w:name w:val="para"/>
    <w:basedOn w:val="DefaultParagraphFont"/>
    <w:rsid w:val="00E5248D"/>
  </w:style>
  <w:style w:type="character" w:customStyle="1" w:styleId="arbd1">
    <w:name w:val="arbd1"/>
    <w:basedOn w:val="DefaultParagraphFont"/>
    <w:rsid w:val="00E5248D"/>
  </w:style>
  <w:style w:type="character" w:customStyle="1" w:styleId="unx">
    <w:name w:val="unx"/>
    <w:basedOn w:val="DefaultParagraphFont"/>
    <w:rsid w:val="00E5248D"/>
  </w:style>
  <w:style w:type="character" w:customStyle="1" w:styleId="lrdctph">
    <w:name w:val="lr_dct_ph"/>
    <w:basedOn w:val="DefaultParagraphFont"/>
    <w:rsid w:val="00E5248D"/>
  </w:style>
  <w:style w:type="paragraph" w:customStyle="1" w:styleId="CiteReal">
    <w:name w:val="Cite Real"/>
    <w:basedOn w:val="Normal"/>
    <w:next w:val="Normal"/>
    <w:uiPriority w:val="99"/>
    <w:qFormat/>
    <w:rsid w:val="00E5248D"/>
    <w:rPr>
      <w:rFonts w:eastAsia="Calibri"/>
      <w:b/>
      <w:u w:val="single"/>
    </w:rPr>
  </w:style>
  <w:style w:type="paragraph" w:customStyle="1" w:styleId="CardT1">
    <w:name w:val="CardT1"/>
    <w:basedOn w:val="Normal"/>
    <w:link w:val="CardT1Char"/>
    <w:qFormat/>
    <w:rsid w:val="00E5248D"/>
    <w:pPr>
      <w:jc w:val="both"/>
    </w:pPr>
    <w:rPr>
      <w:rFonts w:eastAsia="Calibri"/>
      <w:kern w:val="2"/>
      <w:sz w:val="14"/>
      <w:szCs w:val="14"/>
      <w:lang w:eastAsia="zh-TW"/>
    </w:rPr>
  </w:style>
  <w:style w:type="character" w:customStyle="1" w:styleId="CardT1Char">
    <w:name w:val="CardT1 Char"/>
    <w:link w:val="CardT1"/>
    <w:rsid w:val="00E5248D"/>
    <w:rPr>
      <w:rFonts w:ascii="Arial" w:eastAsia="Calibri" w:hAnsi="Arial" w:cs="Arial"/>
      <w:kern w:val="2"/>
      <w:sz w:val="14"/>
      <w:szCs w:val="14"/>
      <w:lang w:eastAsia="zh-TW"/>
    </w:rPr>
  </w:style>
  <w:style w:type="character" w:customStyle="1" w:styleId="CardCite1">
    <w:name w:val="CardCite1"/>
    <w:qFormat/>
    <w:rsid w:val="00E5248D"/>
    <w:rPr>
      <w:rFonts w:ascii="Times New Roman" w:hAnsi="Times New Roman"/>
      <w:b/>
      <w:sz w:val="22"/>
      <w:szCs w:val="22"/>
      <w:u w:val="single"/>
      <w:lang w:val="en-US" w:eastAsia="en-US" w:bidi="ar-SA"/>
    </w:rPr>
  </w:style>
  <w:style w:type="character" w:customStyle="1" w:styleId="BoxX2">
    <w:name w:val="BoxX2"/>
    <w:qFormat/>
    <w:rsid w:val="00E5248D"/>
    <w:rPr>
      <w:rFonts w:ascii="Times New Roman" w:hAnsi="Times New Roman"/>
      <w:b/>
      <w:sz w:val="22"/>
      <w:u w:val="single"/>
      <w:bdr w:val="single" w:sz="4" w:space="0" w:color="auto"/>
    </w:rPr>
  </w:style>
  <w:style w:type="paragraph" w:customStyle="1" w:styleId="CaseListNormal">
    <w:name w:val="Case List Normal"/>
    <w:basedOn w:val="Normal"/>
    <w:qFormat/>
    <w:rsid w:val="00E5248D"/>
    <w:rPr>
      <w:rFonts w:ascii="Times" w:eastAsia="Times New Roman" w:hAnsi="Times"/>
      <w:sz w:val="20"/>
      <w:szCs w:val="26"/>
    </w:rPr>
  </w:style>
  <w:style w:type="character" w:customStyle="1" w:styleId="BodyText20">
    <w:name w:val="Body Text2"/>
    <w:rsid w:val="00E5248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E5248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E5248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5248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5248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5248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E5248D"/>
    <w:pPr>
      <w:ind w:left="432"/>
    </w:pPr>
    <w:rPr>
      <w:rFonts w:ascii="Arial Narrow" w:eastAsia="SimSun" w:hAnsi="Arial Narrow"/>
      <w:b/>
      <w:color w:val="000000"/>
      <w:sz w:val="28"/>
      <w:szCs w:val="20"/>
    </w:rPr>
  </w:style>
  <w:style w:type="character" w:customStyle="1" w:styleId="TagofCardChar">
    <w:name w:val="Tag of Card Char"/>
    <w:link w:val="TagofCard"/>
    <w:rsid w:val="00E5248D"/>
    <w:rPr>
      <w:rFonts w:ascii="Arial Narrow" w:eastAsia="SimSun" w:hAnsi="Arial Narrow" w:cs="Arial"/>
      <w:b/>
      <w:color w:val="000000"/>
      <w:sz w:val="28"/>
      <w:szCs w:val="20"/>
    </w:rPr>
  </w:style>
  <w:style w:type="paragraph" w:customStyle="1" w:styleId="citeunread">
    <w:name w:val="cite unread"/>
    <w:basedOn w:val="Normal"/>
    <w:link w:val="citeunreadChar"/>
    <w:qFormat/>
    <w:rsid w:val="00E5248D"/>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E5248D"/>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E5248D"/>
    <w:rPr>
      <w:rFonts w:ascii="Times New Roman" w:eastAsia="Times New Roman" w:hAnsi="Times New Roman"/>
      <w:b/>
      <w:sz w:val="20"/>
      <w:szCs w:val="20"/>
      <w:u w:val="single"/>
    </w:rPr>
  </w:style>
  <w:style w:type="character" w:customStyle="1" w:styleId="readCharChar">
    <w:name w:val="read Char Char"/>
    <w:link w:val="read"/>
    <w:locked/>
    <w:rsid w:val="00E5248D"/>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E5248D"/>
    <w:pPr>
      <w:spacing w:before="240"/>
      <w:outlineLvl w:val="2"/>
    </w:pPr>
    <w:rPr>
      <w:rFonts w:ascii="Times New Roman" w:eastAsia="Times New Roman" w:hAnsi="Times New Roman"/>
      <w:b/>
    </w:rPr>
  </w:style>
  <w:style w:type="character" w:customStyle="1" w:styleId="readChar">
    <w:name w:val="read Char"/>
    <w:rsid w:val="00E5248D"/>
    <w:rPr>
      <w:szCs w:val="22"/>
      <w:u w:val="single"/>
      <w:lang w:val="en-US" w:eastAsia="en-US" w:bidi="ar-SA"/>
    </w:rPr>
  </w:style>
  <w:style w:type="character" w:customStyle="1" w:styleId="underlining0">
    <w:name w:val="underlining"/>
    <w:rsid w:val="00E5248D"/>
    <w:rPr>
      <w:u w:val="single"/>
    </w:rPr>
  </w:style>
  <w:style w:type="character" w:customStyle="1" w:styleId="btitle">
    <w:name w:val="btitle"/>
    <w:rsid w:val="00E5248D"/>
  </w:style>
  <w:style w:type="character" w:customStyle="1" w:styleId="green">
    <w:name w:val="green"/>
    <w:rsid w:val="00E5248D"/>
  </w:style>
  <w:style w:type="paragraph" w:customStyle="1" w:styleId="CM14">
    <w:name w:val="CM14"/>
    <w:basedOn w:val="Default"/>
    <w:next w:val="Default"/>
    <w:uiPriority w:val="99"/>
    <w:qFormat/>
    <w:rsid w:val="00E5248D"/>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E5248D"/>
    <w:rPr>
      <w:b/>
      <w:bCs/>
      <w:u w:val="single"/>
    </w:rPr>
  </w:style>
  <w:style w:type="character" w:customStyle="1" w:styleId="A-Underlining">
    <w:name w:val="A-Underlining"/>
    <w:basedOn w:val="DefaultParagraphFont"/>
    <w:rsid w:val="00E5248D"/>
    <w:rPr>
      <w:rFonts w:ascii="Garamond" w:hAnsi="Garamond"/>
      <w:color w:val="auto"/>
      <w:sz w:val="24"/>
      <w:u w:val="single"/>
    </w:rPr>
  </w:style>
  <w:style w:type="paragraph" w:customStyle="1" w:styleId="B-TagCite">
    <w:name w:val="B-TagCite"/>
    <w:uiPriority w:val="99"/>
    <w:qFormat/>
    <w:rsid w:val="00E5248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E5248D"/>
  </w:style>
  <w:style w:type="character" w:customStyle="1" w:styleId="pnumber">
    <w:name w:val="pnumber"/>
    <w:rsid w:val="00E5248D"/>
  </w:style>
  <w:style w:type="character" w:customStyle="1" w:styleId="ital">
    <w:name w:val="ital"/>
    <w:rsid w:val="00E5248D"/>
  </w:style>
  <w:style w:type="character" w:customStyle="1" w:styleId="orgdiv">
    <w:name w:val="orgdiv"/>
    <w:rsid w:val="00E5248D"/>
  </w:style>
  <w:style w:type="character" w:customStyle="1" w:styleId="orgname">
    <w:name w:val="orgname"/>
    <w:rsid w:val="00E5248D"/>
  </w:style>
  <w:style w:type="character" w:customStyle="1" w:styleId="city">
    <w:name w:val="city"/>
    <w:rsid w:val="00E5248D"/>
  </w:style>
  <w:style w:type="character" w:customStyle="1" w:styleId="state">
    <w:name w:val="state"/>
    <w:rsid w:val="00E5248D"/>
  </w:style>
  <w:style w:type="character" w:customStyle="1" w:styleId="country">
    <w:name w:val="country"/>
    <w:rsid w:val="00E5248D"/>
  </w:style>
  <w:style w:type="character" w:customStyle="1" w:styleId="articletitle0">
    <w:name w:val="articletitle"/>
    <w:rsid w:val="00E5248D"/>
    <w:rPr>
      <w:rFonts w:cs="Times New Roman"/>
    </w:rPr>
  </w:style>
  <w:style w:type="character" w:customStyle="1" w:styleId="6pointChar">
    <w:name w:val="6 point Char"/>
    <w:rsid w:val="00E5248D"/>
    <w:rPr>
      <w:rFonts w:cs="Times New Roman"/>
      <w:sz w:val="12"/>
      <w:lang w:val="en-US" w:eastAsia="en-US"/>
    </w:rPr>
  </w:style>
  <w:style w:type="character" w:customStyle="1" w:styleId="underlinechar0">
    <w:name w:val="underlinechar"/>
    <w:basedOn w:val="DefaultParagraphFont"/>
    <w:rsid w:val="00E5248D"/>
  </w:style>
  <w:style w:type="character" w:customStyle="1" w:styleId="CardUnderlineChar">
    <w:name w:val="Card Underline Char"/>
    <w:rsid w:val="00E5248D"/>
    <w:rPr>
      <w:szCs w:val="24"/>
      <w:u w:val="single"/>
      <w:lang w:val="en-US" w:eastAsia="en-US" w:bidi="ar-SA"/>
    </w:rPr>
  </w:style>
  <w:style w:type="character" w:customStyle="1" w:styleId="tagciteChar3">
    <w:name w:val="tag/cite Char"/>
    <w:basedOn w:val="DefaultParagraphFont"/>
    <w:rsid w:val="00E5248D"/>
    <w:rPr>
      <w:b/>
      <w:sz w:val="24"/>
      <w:lang w:val="en-US" w:eastAsia="en-US" w:bidi="ar-SA"/>
    </w:rPr>
  </w:style>
  <w:style w:type="character" w:customStyle="1" w:styleId="person-name">
    <w:name w:val="person-name"/>
    <w:basedOn w:val="DefaultParagraphFont"/>
    <w:rsid w:val="00E5248D"/>
  </w:style>
  <w:style w:type="paragraph" w:customStyle="1" w:styleId="TxBr41p1">
    <w:name w:val="TxBr_41p1"/>
    <w:basedOn w:val="Normal"/>
    <w:uiPriority w:val="99"/>
    <w:qFormat/>
    <w:rsid w:val="00E5248D"/>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E5248D"/>
    <w:rPr>
      <w:rFonts w:ascii="Georgia" w:eastAsia="Times New Roman" w:hAnsi="Georgia" w:cs="Arial" w:hint="default"/>
      <w:b/>
      <w:bCs/>
      <w:kern w:val="32"/>
      <w:sz w:val="28"/>
      <w:szCs w:val="32"/>
    </w:rPr>
  </w:style>
  <w:style w:type="character" w:customStyle="1" w:styleId="style3Char0">
    <w:name w:val="style 3 Char"/>
    <w:rsid w:val="00E5248D"/>
    <w:rPr>
      <w:sz w:val="18"/>
      <w:szCs w:val="24"/>
      <w:lang w:val="en-US" w:eastAsia="en-US" w:bidi="ar-SA"/>
    </w:rPr>
  </w:style>
  <w:style w:type="paragraph" w:customStyle="1" w:styleId="003Cite">
    <w:name w:val="003Cite"/>
    <w:basedOn w:val="Normal"/>
    <w:qFormat/>
    <w:rsid w:val="00E5248D"/>
    <w:rPr>
      <w:rFonts w:ascii="Times New Roman" w:eastAsia="Calibri" w:hAnsi="Times New Roman"/>
      <w:szCs w:val="16"/>
    </w:rPr>
  </w:style>
  <w:style w:type="paragraph" w:customStyle="1" w:styleId="NormalBold">
    <w:name w:val="Normal + Bold"/>
    <w:aliases w:val="Double Underline"/>
    <w:basedOn w:val="Normal"/>
    <w:link w:val="NormalBoldChar"/>
    <w:qFormat/>
    <w:rsid w:val="00E5248D"/>
    <w:pPr>
      <w:jc w:val="both"/>
    </w:pPr>
    <w:rPr>
      <w:b/>
      <w:color w:val="000000"/>
      <w:u w:val="single"/>
    </w:rPr>
  </w:style>
  <w:style w:type="character" w:customStyle="1" w:styleId="NormalBoldChar">
    <w:name w:val="Normal + Bold Char"/>
    <w:aliases w:val="Double Underline Char"/>
    <w:basedOn w:val="DefaultParagraphFont"/>
    <w:link w:val="NormalBold"/>
    <w:rsid w:val="00E5248D"/>
    <w:rPr>
      <w:rFonts w:ascii="Arial" w:hAnsi="Arial" w:cs="Arial"/>
      <w:b/>
      <w:color w:val="000000"/>
      <w:u w:val="single"/>
    </w:rPr>
  </w:style>
  <w:style w:type="character" w:customStyle="1" w:styleId="StyleBold1">
    <w:name w:val="Style Bold1"/>
    <w:rsid w:val="00E5248D"/>
    <w:rPr>
      <w:rFonts w:ascii="Georgia" w:hAnsi="Georgia"/>
      <w:b/>
      <w:bCs/>
      <w:sz w:val="22"/>
    </w:rPr>
  </w:style>
  <w:style w:type="paragraph" w:customStyle="1" w:styleId="StyleCards12ptThickunderline">
    <w:name w:val="Style Cards + 12 pt Thick underline"/>
    <w:basedOn w:val="Normal"/>
    <w:link w:val="StyleCards12ptThickunderlineChar2"/>
    <w:qFormat/>
    <w:rsid w:val="00E5248D"/>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E5248D"/>
    <w:rPr>
      <w:rFonts w:ascii="Times New Roman" w:eastAsia="Times New Roman" w:hAnsi="Times New Roman" w:cs="Arial"/>
      <w:u w:val="thick"/>
    </w:rPr>
  </w:style>
  <w:style w:type="character" w:customStyle="1" w:styleId="BlockHeadingsChar1">
    <w:name w:val="Block Headings Char1"/>
    <w:rsid w:val="00E5248D"/>
    <w:rPr>
      <w:b/>
      <w:caps/>
    </w:rPr>
  </w:style>
  <w:style w:type="character" w:customStyle="1" w:styleId="submitted">
    <w:name w:val="submitted"/>
    <w:rsid w:val="00E5248D"/>
  </w:style>
  <w:style w:type="paragraph" w:customStyle="1" w:styleId="CARD0">
    <w:name w:val="CARD"/>
    <w:basedOn w:val="Normal"/>
    <w:link w:val="CARDChar2"/>
    <w:autoRedefine/>
    <w:qFormat/>
    <w:rsid w:val="00E5248D"/>
    <w:rPr>
      <w:rFonts w:eastAsia="Times New Roman"/>
      <w:szCs w:val="20"/>
    </w:rPr>
  </w:style>
  <w:style w:type="character" w:customStyle="1" w:styleId="CARDChar2">
    <w:name w:val="CARD Char"/>
    <w:link w:val="CARD0"/>
    <w:rsid w:val="00E5248D"/>
    <w:rPr>
      <w:rFonts w:ascii="Arial" w:eastAsia="Times New Roman" w:hAnsi="Arial" w:cs="Arial"/>
      <w:szCs w:val="20"/>
    </w:rPr>
  </w:style>
  <w:style w:type="character" w:customStyle="1" w:styleId="FontStyle170">
    <w:name w:val="Font Style170"/>
    <w:uiPriority w:val="99"/>
    <w:rsid w:val="00E5248D"/>
    <w:rPr>
      <w:rFonts w:ascii="Bookman Old Style" w:hAnsi="Bookman Old Style" w:cs="Bookman Old Style"/>
      <w:sz w:val="16"/>
      <w:szCs w:val="16"/>
    </w:rPr>
  </w:style>
  <w:style w:type="character" w:customStyle="1" w:styleId="FontStyle15">
    <w:name w:val="Font Style15"/>
    <w:uiPriority w:val="99"/>
    <w:rsid w:val="00E5248D"/>
    <w:rPr>
      <w:rFonts w:ascii="Book Antiqua" w:hAnsi="Book Antiqua" w:cs="Book Antiqua"/>
      <w:b/>
      <w:bCs/>
      <w:spacing w:val="10"/>
      <w:sz w:val="16"/>
      <w:szCs w:val="16"/>
    </w:rPr>
  </w:style>
  <w:style w:type="character" w:customStyle="1" w:styleId="FontStyle17">
    <w:name w:val="Font Style17"/>
    <w:uiPriority w:val="99"/>
    <w:rsid w:val="00E5248D"/>
    <w:rPr>
      <w:rFonts w:ascii="Book Antiqua" w:hAnsi="Book Antiqua" w:cs="Book Antiqua"/>
      <w:i/>
      <w:iCs/>
      <w:spacing w:val="10"/>
      <w:sz w:val="22"/>
      <w:szCs w:val="22"/>
    </w:rPr>
  </w:style>
  <w:style w:type="character" w:customStyle="1" w:styleId="articoloinside">
    <w:name w:val="articolo_inside"/>
    <w:rsid w:val="00E5248D"/>
  </w:style>
  <w:style w:type="paragraph" w:customStyle="1" w:styleId="pagetools">
    <w:name w:val="pagetools"/>
    <w:basedOn w:val="Normal"/>
    <w:uiPriority w:val="99"/>
    <w:qFormat/>
    <w:rsid w:val="00E5248D"/>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E5248D"/>
  </w:style>
  <w:style w:type="character" w:customStyle="1" w:styleId="company">
    <w:name w:val="company"/>
    <w:basedOn w:val="DefaultParagraphFont"/>
    <w:rsid w:val="00E5248D"/>
  </w:style>
  <w:style w:type="character" w:customStyle="1" w:styleId="publisher">
    <w:name w:val="publisher"/>
    <w:basedOn w:val="DefaultParagraphFont"/>
    <w:rsid w:val="00E5248D"/>
  </w:style>
  <w:style w:type="character" w:customStyle="1" w:styleId="pubyear">
    <w:name w:val="pubyear"/>
    <w:basedOn w:val="DefaultParagraphFont"/>
    <w:rsid w:val="00E5248D"/>
  </w:style>
  <w:style w:type="character" w:customStyle="1" w:styleId="pubcity">
    <w:name w:val="pubcity"/>
    <w:basedOn w:val="DefaultParagraphFont"/>
    <w:rsid w:val="00E5248D"/>
  </w:style>
  <w:style w:type="character" w:customStyle="1" w:styleId="bodycontentlink">
    <w:name w:val="bodycontentlink"/>
    <w:basedOn w:val="DefaultParagraphFont"/>
    <w:rsid w:val="00E5248D"/>
  </w:style>
  <w:style w:type="paragraph" w:customStyle="1" w:styleId="C-Text">
    <w:name w:val="C-Text"/>
    <w:basedOn w:val="Normal"/>
    <w:uiPriority w:val="99"/>
    <w:qFormat/>
    <w:rsid w:val="00E5248D"/>
    <w:pPr>
      <w:tabs>
        <w:tab w:val="num" w:pos="720"/>
      </w:tabs>
      <w:ind w:left="720" w:hanging="360"/>
    </w:pPr>
    <w:rPr>
      <w:rFonts w:ascii="Garamond" w:hAnsi="Garamond"/>
    </w:rPr>
  </w:style>
  <w:style w:type="paragraph" w:customStyle="1" w:styleId="times">
    <w:name w:val="times"/>
    <w:basedOn w:val="Normal"/>
    <w:uiPriority w:val="99"/>
    <w:qFormat/>
    <w:rsid w:val="00E5248D"/>
    <w:pPr>
      <w:spacing w:before="100" w:beforeAutospacing="1" w:after="100" w:afterAutospacing="1"/>
    </w:pPr>
  </w:style>
  <w:style w:type="character" w:customStyle="1" w:styleId="ecdate">
    <w:name w:val="ec_date"/>
    <w:basedOn w:val="DefaultParagraphFont"/>
    <w:rsid w:val="00E5248D"/>
    <w:rPr>
      <w:rFonts w:ascii="Verdana" w:hAnsi="Verdana" w:hint="default"/>
      <w:sz w:val="20"/>
      <w:szCs w:val="20"/>
      <w:shd w:val="clear" w:color="auto" w:fill="FFFFFF"/>
    </w:rPr>
  </w:style>
  <w:style w:type="paragraph" w:customStyle="1" w:styleId="ecmsonormal">
    <w:name w:val="ec_msonormal"/>
    <w:basedOn w:val="Normal"/>
    <w:uiPriority w:val="99"/>
    <w:qFormat/>
    <w:rsid w:val="00E5248D"/>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E5248D"/>
  </w:style>
  <w:style w:type="character" w:customStyle="1" w:styleId="hittermhilite">
    <w:name w:val="hittermhilite"/>
    <w:basedOn w:val="DefaultParagraphFont"/>
    <w:rsid w:val="00E5248D"/>
  </w:style>
  <w:style w:type="paragraph" w:customStyle="1" w:styleId="2ndOrderPara">
    <w:name w:val="2nd Order Para"/>
    <w:basedOn w:val="Normal"/>
    <w:next w:val="Normal"/>
    <w:uiPriority w:val="99"/>
    <w:qFormat/>
    <w:rsid w:val="00E5248D"/>
    <w:pPr>
      <w:autoSpaceDE w:val="0"/>
      <w:autoSpaceDN w:val="0"/>
      <w:adjustRightInd w:val="0"/>
      <w:spacing w:before="120"/>
    </w:pPr>
  </w:style>
  <w:style w:type="paragraph" w:customStyle="1" w:styleId="3rdOrderPara">
    <w:name w:val="3rd Order Para"/>
    <w:basedOn w:val="Normal"/>
    <w:next w:val="Normal"/>
    <w:uiPriority w:val="99"/>
    <w:qFormat/>
    <w:rsid w:val="00E5248D"/>
    <w:pPr>
      <w:autoSpaceDE w:val="0"/>
      <w:autoSpaceDN w:val="0"/>
      <w:adjustRightInd w:val="0"/>
      <w:spacing w:before="120"/>
    </w:pPr>
  </w:style>
  <w:style w:type="paragraph" w:customStyle="1" w:styleId="Normal-SIGN2">
    <w:name w:val="Normal-SIGN2"/>
    <w:basedOn w:val="Default"/>
    <w:next w:val="Default"/>
    <w:uiPriority w:val="99"/>
    <w:qFormat/>
    <w:rsid w:val="00E5248D"/>
    <w:pPr>
      <w:spacing w:after="0" w:line="240" w:lineRule="auto"/>
    </w:pPr>
    <w:rPr>
      <w:rFonts w:ascii="Calibri" w:eastAsia="SimSun" w:hAnsi="Calibri" w:cs="Times New Roman"/>
    </w:rPr>
  </w:style>
  <w:style w:type="character" w:customStyle="1" w:styleId="BoldChar">
    <w:name w:val="Bold Char"/>
    <w:basedOn w:val="DefaultParagraphFont"/>
    <w:rsid w:val="00E5248D"/>
    <w:rPr>
      <w:b/>
      <w:lang w:val="en-US" w:eastAsia="en-US" w:bidi="ar-SA"/>
    </w:rPr>
  </w:style>
  <w:style w:type="paragraph" w:customStyle="1" w:styleId="u-intro">
    <w:name w:val="u-intro"/>
    <w:basedOn w:val="Normal"/>
    <w:uiPriority w:val="99"/>
    <w:qFormat/>
    <w:rsid w:val="00E5248D"/>
    <w:pPr>
      <w:spacing w:before="100" w:beforeAutospacing="1" w:after="100" w:afterAutospacing="1"/>
    </w:pPr>
  </w:style>
  <w:style w:type="character" w:customStyle="1" w:styleId="u-byline">
    <w:name w:val="u-byline"/>
    <w:basedOn w:val="DefaultParagraphFont"/>
    <w:rsid w:val="00E5248D"/>
  </w:style>
  <w:style w:type="character" w:customStyle="1" w:styleId="story">
    <w:name w:val="story"/>
    <w:basedOn w:val="DefaultParagraphFont"/>
    <w:rsid w:val="00E5248D"/>
  </w:style>
  <w:style w:type="character" w:customStyle="1" w:styleId="articlebya">
    <w:name w:val="articleby_a"/>
    <w:basedOn w:val="DefaultParagraphFont"/>
    <w:rsid w:val="00E5248D"/>
  </w:style>
  <w:style w:type="character" w:customStyle="1" w:styleId="popupwinby">
    <w:name w:val="popupwinby"/>
    <w:basedOn w:val="DefaultParagraphFont"/>
    <w:rsid w:val="00E5248D"/>
  </w:style>
  <w:style w:type="character" w:customStyle="1" w:styleId="storyheader">
    <w:name w:val="storyheader"/>
    <w:basedOn w:val="DefaultParagraphFont"/>
    <w:rsid w:val="00E5248D"/>
  </w:style>
  <w:style w:type="character" w:customStyle="1" w:styleId="StyleNormalWeb10ptChar">
    <w:name w:val="Style Normal (Web) + 10 pt Char"/>
    <w:basedOn w:val="DefaultParagraphFont"/>
    <w:rsid w:val="00E5248D"/>
    <w:rPr>
      <w:szCs w:val="24"/>
      <w:lang w:val="en-US" w:eastAsia="en-US" w:bidi="ar-SA"/>
    </w:rPr>
  </w:style>
  <w:style w:type="paragraph" w:customStyle="1" w:styleId="TagCiteShells">
    <w:name w:val="Tag/Cite/Shells"/>
    <w:basedOn w:val="Normal"/>
    <w:uiPriority w:val="99"/>
    <w:qFormat/>
    <w:rsid w:val="00E5248D"/>
    <w:rPr>
      <w:b/>
    </w:rPr>
  </w:style>
  <w:style w:type="paragraph" w:customStyle="1" w:styleId="DefinitionTerm">
    <w:name w:val="Definition Term"/>
    <w:basedOn w:val="Normal"/>
    <w:next w:val="Normal"/>
    <w:uiPriority w:val="99"/>
    <w:qFormat/>
    <w:rsid w:val="00E5248D"/>
    <w:rPr>
      <w:snapToGrid w:val="0"/>
    </w:rPr>
  </w:style>
  <w:style w:type="character" w:customStyle="1" w:styleId="Style3CharChar">
    <w:name w:val="Style3 Char Char"/>
    <w:basedOn w:val="DefaultParagraphFont"/>
    <w:rsid w:val="00E5248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E5248D"/>
    <w:pPr>
      <w:spacing w:after="60"/>
    </w:pPr>
    <w:rPr>
      <w:rFonts w:eastAsia="SimSun" w:cs="Times New Roman"/>
      <w:caps/>
      <w:sz w:val="20"/>
      <w:lang w:eastAsia="zh-CN"/>
    </w:rPr>
  </w:style>
  <w:style w:type="character" w:customStyle="1" w:styleId="NormalChar">
    <w:name w:val="Normal Char"/>
    <w:basedOn w:val="DefaultParagraphFont"/>
    <w:rsid w:val="00E5248D"/>
    <w:rPr>
      <w:lang w:eastAsia="en-US"/>
    </w:rPr>
  </w:style>
  <w:style w:type="character" w:customStyle="1" w:styleId="BoldUnderlineChar3">
    <w:name w:val="Bold + Underline Char"/>
    <w:basedOn w:val="DefaultParagraphFont"/>
    <w:rsid w:val="00E5248D"/>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E5248D"/>
    <w:pPr>
      <w:autoSpaceDE w:val="0"/>
      <w:autoSpaceDN w:val="0"/>
      <w:adjustRightInd w:val="0"/>
      <w:ind w:left="432" w:right="432"/>
      <w:jc w:val="both"/>
    </w:pPr>
    <w:rPr>
      <w:u w:val="thick"/>
    </w:rPr>
  </w:style>
  <w:style w:type="character" w:customStyle="1" w:styleId="citationiacgale">
    <w:name w:val="citation iac gale"/>
    <w:basedOn w:val="DefaultParagraphFont"/>
    <w:rsid w:val="00E5248D"/>
  </w:style>
  <w:style w:type="character" w:customStyle="1" w:styleId="CharacterStyle7">
    <w:name w:val="Character Style 7"/>
    <w:rsid w:val="00E5248D"/>
    <w:rPr>
      <w:rFonts w:ascii="Arial Narrow" w:hAnsi="Arial Narrow" w:cs="Arial Narrow"/>
      <w:sz w:val="20"/>
      <w:szCs w:val="20"/>
      <w:u w:val="single"/>
    </w:rPr>
  </w:style>
  <w:style w:type="character" w:customStyle="1" w:styleId="StyleStyle4Char">
    <w:name w:val="Style Style4 + Char"/>
    <w:basedOn w:val="DefaultParagraphFont"/>
    <w:rsid w:val="00E5248D"/>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E5248D"/>
    <w:rPr>
      <w:sz w:val="14"/>
    </w:rPr>
  </w:style>
  <w:style w:type="character" w:customStyle="1" w:styleId="StyleStyle4BlackChar">
    <w:name w:val="Style Style4 + Black Char"/>
    <w:basedOn w:val="DefaultParagraphFont"/>
    <w:rsid w:val="00E5248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E5248D"/>
    <w:rPr>
      <w:rFonts w:ascii="Verdana" w:hAnsi="Verdana"/>
      <w:sz w:val="21"/>
      <w:szCs w:val="21"/>
      <w:u w:val="thick"/>
    </w:rPr>
  </w:style>
  <w:style w:type="character" w:customStyle="1" w:styleId="UnderlinedEvidenceCharChar">
    <w:name w:val="Underlined Evidence Char Char"/>
    <w:basedOn w:val="DefaultParagraphFont"/>
    <w:rsid w:val="00E5248D"/>
    <w:rPr>
      <w:rFonts w:ascii="Verdana" w:hAnsi="Verdana"/>
      <w:sz w:val="21"/>
      <w:szCs w:val="21"/>
      <w:u w:val="thick"/>
      <w:lang w:val="en-US" w:eastAsia="en-US" w:bidi="ar-SA"/>
    </w:rPr>
  </w:style>
  <w:style w:type="character" w:styleId="PlaceholderText">
    <w:name w:val="Placeholder Text"/>
    <w:basedOn w:val="DefaultParagraphFont"/>
    <w:uiPriority w:val="99"/>
    <w:rsid w:val="00E5248D"/>
    <w:rPr>
      <w:color w:val="808080"/>
    </w:rPr>
  </w:style>
  <w:style w:type="character" w:customStyle="1" w:styleId="Styleunderline12pt">
    <w:name w:val="Style underline + 12 pt"/>
    <w:rsid w:val="00E5248D"/>
    <w:rPr>
      <w:rFonts w:ascii="Times New Roman" w:hAnsi="Times New Roman"/>
      <w:bCs/>
      <w:sz w:val="20"/>
      <w:u w:val="single"/>
    </w:rPr>
  </w:style>
  <w:style w:type="character" w:customStyle="1" w:styleId="StyleUnderlineChar19pt">
    <w:name w:val="Style Underline Char1 + 9 pt"/>
    <w:basedOn w:val="UnderlineChar1"/>
    <w:rsid w:val="00E5248D"/>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E5248D"/>
    <w:rPr>
      <w:rFonts w:ascii="Times New Roman" w:hAnsi="Times New Roman"/>
      <w:b/>
      <w:bCs/>
      <w:sz w:val="20"/>
      <w:szCs w:val="24"/>
      <w:u w:val="single"/>
      <w:lang w:val="en-US" w:eastAsia="en-US" w:bidi="ar-SA"/>
    </w:rPr>
  </w:style>
  <w:style w:type="character" w:customStyle="1" w:styleId="StyleUnderlineChar1Bold">
    <w:name w:val="Style Underline Char1 + Bold"/>
    <w:rsid w:val="00E5248D"/>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E5248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5248D"/>
    <w:rPr>
      <w:rFonts w:ascii="Times New Roman" w:hAnsi="Times New Roman"/>
      <w:sz w:val="20"/>
      <w:szCs w:val="24"/>
      <w:u w:val="single"/>
      <w:lang w:val="en-US" w:eastAsia="en-US" w:bidi="ar-SA"/>
    </w:rPr>
  </w:style>
  <w:style w:type="character" w:customStyle="1" w:styleId="Style9ptBoldUnderline">
    <w:name w:val="Style 9 pt Bold Underline"/>
    <w:rsid w:val="00E5248D"/>
    <w:rPr>
      <w:b/>
      <w:bCs/>
      <w:sz w:val="20"/>
      <w:u w:val="single"/>
    </w:rPr>
  </w:style>
  <w:style w:type="paragraph" w:customStyle="1" w:styleId="StyleUnderline9pt">
    <w:name w:val="Style Underline + 9 pt"/>
    <w:link w:val="StyleUnderline9ptChar"/>
    <w:qFormat/>
    <w:rsid w:val="00E5248D"/>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E5248D"/>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E5248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5248D"/>
    <w:rPr>
      <w:rFonts w:ascii="Times New Roman" w:hAnsi="Times New Roman"/>
      <w:sz w:val="20"/>
      <w:u w:val="single"/>
      <w:lang w:val="en-US" w:eastAsia="en-US" w:bidi="ar-SA"/>
    </w:rPr>
  </w:style>
  <w:style w:type="paragraph" w:customStyle="1" w:styleId="StyleUnderline9pt1">
    <w:name w:val="Style Underline + 9 pt1"/>
    <w:qFormat/>
    <w:rsid w:val="00E5248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5248D"/>
    <w:rPr>
      <w:sz w:val="20"/>
      <w:u w:val="single"/>
    </w:rPr>
  </w:style>
  <w:style w:type="character" w:customStyle="1" w:styleId="StyleUnderlineChar19pt2">
    <w:name w:val="Style Underline Char1 + 9 pt2"/>
    <w:basedOn w:val="UnderlineChar1"/>
    <w:rsid w:val="00E5248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5248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5248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5248D"/>
    <w:rPr>
      <w:rFonts w:ascii="Times New Roman" w:hAnsi="Times New Roman"/>
      <w:b/>
      <w:bCs/>
      <w:sz w:val="20"/>
      <w:szCs w:val="24"/>
      <w:u w:val="single"/>
      <w:lang w:val="en-US" w:eastAsia="en-US" w:bidi="ar-SA"/>
    </w:rPr>
  </w:style>
  <w:style w:type="character" w:customStyle="1" w:styleId="1">
    <w:name w:val="1"/>
    <w:rsid w:val="00E5248D"/>
    <w:rPr>
      <w:rFonts w:cs="Arial"/>
      <w:bCs/>
      <w:sz w:val="20"/>
      <w:u w:val="single"/>
      <w:lang w:val="en-US" w:eastAsia="en-US" w:bidi="ar-SA"/>
    </w:rPr>
  </w:style>
  <w:style w:type="character" w:customStyle="1" w:styleId="articlecontent">
    <w:name w:val="articlecontent"/>
    <w:basedOn w:val="DefaultParagraphFont"/>
    <w:rsid w:val="00E5248D"/>
  </w:style>
  <w:style w:type="character" w:customStyle="1" w:styleId="content">
    <w:name w:val="content"/>
    <w:basedOn w:val="DefaultParagraphFont"/>
    <w:rsid w:val="00E5248D"/>
  </w:style>
  <w:style w:type="character" w:customStyle="1" w:styleId="2">
    <w:name w:val="2"/>
    <w:rsid w:val="00E5248D"/>
    <w:rPr>
      <w:rFonts w:cs="Arial"/>
      <w:bCs/>
      <w:sz w:val="20"/>
      <w:u w:val="single"/>
      <w:lang w:val="en-US" w:eastAsia="en-US" w:bidi="ar-SA"/>
    </w:rPr>
  </w:style>
  <w:style w:type="character" w:customStyle="1" w:styleId="Style9ptUnderline2">
    <w:name w:val="Style 9 pt Underline2"/>
    <w:rsid w:val="00E5248D"/>
    <w:rPr>
      <w:sz w:val="20"/>
      <w:u w:val="single"/>
    </w:rPr>
  </w:style>
  <w:style w:type="character" w:customStyle="1" w:styleId="Style9ptBoldUnderline1">
    <w:name w:val="Style 9 pt Bold Underline1"/>
    <w:rsid w:val="00E5248D"/>
    <w:rPr>
      <w:b/>
      <w:bCs/>
      <w:sz w:val="20"/>
      <w:u w:val="single"/>
    </w:rPr>
  </w:style>
  <w:style w:type="paragraph" w:customStyle="1" w:styleId="StyleUnderline9pt2">
    <w:name w:val="Style Underline + 9 pt2"/>
    <w:link w:val="StyleUnderline9pt2Char"/>
    <w:qFormat/>
    <w:rsid w:val="00E5248D"/>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E5248D"/>
    <w:rPr>
      <w:rFonts w:ascii="Times New Roman" w:eastAsia="SimSun" w:hAnsi="Times New Roman" w:cs="Times New Roman"/>
      <w:sz w:val="20"/>
      <w:szCs w:val="20"/>
      <w:u w:val="single"/>
    </w:rPr>
  </w:style>
  <w:style w:type="character" w:customStyle="1" w:styleId="tagCharCharCharChar">
    <w:name w:val="tag Char Char Char Char"/>
    <w:rsid w:val="00E5248D"/>
    <w:rPr>
      <w:rFonts w:ascii="Georgia" w:eastAsia="Calibri" w:hAnsi="Georgia" w:cs="Calibri"/>
      <w:b/>
      <w:sz w:val="24"/>
    </w:rPr>
  </w:style>
  <w:style w:type="character" w:customStyle="1" w:styleId="3">
    <w:name w:val="3"/>
    <w:rsid w:val="00E5248D"/>
    <w:rPr>
      <w:rFonts w:cs="Arial"/>
      <w:bCs/>
      <w:sz w:val="20"/>
      <w:u w:val="single"/>
      <w:lang w:val="en-US" w:eastAsia="en-US" w:bidi="ar-SA"/>
    </w:rPr>
  </w:style>
  <w:style w:type="character" w:customStyle="1" w:styleId="4">
    <w:name w:val="4"/>
    <w:rsid w:val="00E5248D"/>
    <w:rPr>
      <w:rFonts w:cs="Arial"/>
      <w:bCs/>
      <w:sz w:val="20"/>
      <w:u w:val="single"/>
      <w:lang w:val="en-US" w:eastAsia="en-US" w:bidi="ar-SA"/>
    </w:rPr>
  </w:style>
  <w:style w:type="character" w:customStyle="1" w:styleId="CharChar5">
    <w:name w:val="Char Char5"/>
    <w:rsid w:val="00E5248D"/>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E5248D"/>
    <w:rPr>
      <w:rFonts w:eastAsia="SimSun"/>
      <w:b/>
      <w:sz w:val="24"/>
      <w:u w:val="single"/>
      <w:lang w:eastAsia="en-US"/>
    </w:rPr>
  </w:style>
  <w:style w:type="character" w:customStyle="1" w:styleId="EmphasisTextChar">
    <w:name w:val="Emphasis Text Char"/>
    <w:link w:val="EmphasisText"/>
    <w:rsid w:val="00E5248D"/>
    <w:rPr>
      <w:rFonts w:ascii="Times New Roman" w:eastAsia="SimSun" w:hAnsi="Times New Roman" w:cs="Arial"/>
      <w:b/>
      <w:sz w:val="24"/>
      <w:u w:val="single"/>
    </w:rPr>
  </w:style>
  <w:style w:type="character" w:customStyle="1" w:styleId="featuretitle">
    <w:name w:val="feature_title"/>
    <w:basedOn w:val="DefaultParagraphFont"/>
    <w:rsid w:val="00E5248D"/>
  </w:style>
  <w:style w:type="character" w:customStyle="1" w:styleId="6">
    <w:name w:val="6"/>
    <w:rsid w:val="00E5248D"/>
    <w:rPr>
      <w:rFonts w:cs="Arial"/>
      <w:bCs/>
      <w:sz w:val="20"/>
      <w:u w:val="single"/>
      <w:lang w:val="en-US" w:eastAsia="en-US" w:bidi="ar-SA"/>
    </w:rPr>
  </w:style>
  <w:style w:type="character" w:customStyle="1" w:styleId="7">
    <w:name w:val="7"/>
    <w:rsid w:val="00E5248D"/>
    <w:rPr>
      <w:rFonts w:cs="Arial"/>
      <w:bCs/>
      <w:sz w:val="20"/>
      <w:u w:val="single"/>
      <w:lang w:val="en-US" w:eastAsia="en-US" w:bidi="ar-SA"/>
    </w:rPr>
  </w:style>
  <w:style w:type="character" w:customStyle="1" w:styleId="StyleUnderlineChar19pt4">
    <w:name w:val="Style Underline Char1 + 9 pt4"/>
    <w:basedOn w:val="UnderlineChar1"/>
    <w:rsid w:val="00E5248D"/>
    <w:rPr>
      <w:rFonts w:ascii="Times New Roman" w:hAnsi="Times New Roman"/>
      <w:sz w:val="20"/>
      <w:szCs w:val="24"/>
      <w:u w:val="single"/>
      <w:lang w:val="en-US" w:eastAsia="en-US" w:bidi="ar-SA"/>
    </w:rPr>
  </w:style>
  <w:style w:type="character" w:customStyle="1" w:styleId="StyleUnderlineChar19ptBold1">
    <w:name w:val="Style Underline Char1 + 9 pt Bold1"/>
    <w:rsid w:val="00E5248D"/>
    <w:rPr>
      <w:rFonts w:ascii="Times New Roman" w:hAnsi="Times New Roman"/>
      <w:b/>
      <w:bCs/>
      <w:sz w:val="20"/>
      <w:szCs w:val="24"/>
      <w:u w:val="single"/>
      <w:lang w:val="en-US" w:eastAsia="en-US" w:bidi="ar-SA"/>
    </w:rPr>
  </w:style>
  <w:style w:type="character" w:customStyle="1" w:styleId="Style9ptUnderline3">
    <w:name w:val="Style 9 pt Underline3"/>
    <w:rsid w:val="00E5248D"/>
    <w:rPr>
      <w:sz w:val="20"/>
      <w:u w:val="single"/>
    </w:rPr>
  </w:style>
  <w:style w:type="paragraph" w:customStyle="1" w:styleId="Stylecard9pt">
    <w:name w:val="Style card + 9 pt"/>
    <w:basedOn w:val="Normal"/>
    <w:link w:val="Stylecard9ptChar"/>
    <w:qFormat/>
    <w:rsid w:val="00E5248D"/>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E5248D"/>
    <w:rPr>
      <w:rFonts w:ascii="Times New Roman" w:eastAsia="Calibri" w:hAnsi="Times New Roman" w:cs="Arial"/>
      <w:kern w:val="32"/>
      <w:sz w:val="20"/>
      <w:szCs w:val="20"/>
      <w:u w:val="single"/>
    </w:rPr>
  </w:style>
  <w:style w:type="character" w:customStyle="1" w:styleId="Styleunderline9pt0">
    <w:name w:val="Style underline + 9 pt"/>
    <w:basedOn w:val="underline"/>
    <w:rsid w:val="00E5248D"/>
    <w:rPr>
      <w:rFonts w:ascii="Georgia" w:hAnsi="Georgia"/>
      <w:b w:val="0"/>
      <w:iCs w:val="0"/>
      <w:sz w:val="20"/>
      <w:u w:val="single"/>
    </w:rPr>
  </w:style>
  <w:style w:type="character" w:customStyle="1" w:styleId="Style9ptUnderline4">
    <w:name w:val="Style 9 pt Underline4"/>
    <w:rsid w:val="00E5248D"/>
    <w:rPr>
      <w:sz w:val="20"/>
      <w:u w:val="single"/>
    </w:rPr>
  </w:style>
  <w:style w:type="character" w:customStyle="1" w:styleId="55">
    <w:name w:val="55"/>
    <w:rsid w:val="00E5248D"/>
    <w:rPr>
      <w:rFonts w:cs="Arial"/>
      <w:bCs/>
      <w:sz w:val="20"/>
      <w:u w:val="single"/>
      <w:lang w:val="en-US" w:eastAsia="en-US" w:bidi="ar-SA"/>
    </w:rPr>
  </w:style>
  <w:style w:type="paragraph" w:customStyle="1" w:styleId="CardBody">
    <w:name w:val="Card Body"/>
    <w:basedOn w:val="Normal"/>
    <w:link w:val="CardBodyChar"/>
    <w:qFormat/>
    <w:rsid w:val="00E5248D"/>
    <w:rPr>
      <w:rFonts w:eastAsia="Calibri"/>
    </w:rPr>
  </w:style>
  <w:style w:type="character" w:customStyle="1" w:styleId="CardBodyChar">
    <w:name w:val="Card Body Char"/>
    <w:link w:val="CardBody"/>
    <w:rsid w:val="00E5248D"/>
    <w:rPr>
      <w:rFonts w:ascii="Arial" w:eastAsia="Calibri" w:hAnsi="Arial" w:cs="Arial"/>
    </w:rPr>
  </w:style>
  <w:style w:type="character" w:customStyle="1" w:styleId="Styleunderline9pt10">
    <w:name w:val="Style underline + 9 pt1"/>
    <w:basedOn w:val="underline"/>
    <w:rsid w:val="00E5248D"/>
    <w:rPr>
      <w:rFonts w:ascii="Georgia" w:hAnsi="Georgia"/>
      <w:b w:val="0"/>
      <w:iCs w:val="0"/>
      <w:sz w:val="20"/>
      <w:u w:val="single"/>
    </w:rPr>
  </w:style>
  <w:style w:type="character" w:customStyle="1" w:styleId="Styleunderline9ptBold">
    <w:name w:val="Style underline + 9 pt Bold"/>
    <w:rsid w:val="00E5248D"/>
    <w:rPr>
      <w:b/>
      <w:bCs/>
      <w:sz w:val="20"/>
      <w:u w:val="single"/>
    </w:rPr>
  </w:style>
  <w:style w:type="character" w:customStyle="1" w:styleId="StyleUnderliningChar9ptBold">
    <w:name w:val="Style Underlining Char + 9 pt Bold"/>
    <w:rsid w:val="00E5248D"/>
    <w:rPr>
      <w:rFonts w:ascii="Times New Roman" w:hAnsi="Times New Roman"/>
      <w:b/>
      <w:bCs/>
      <w:sz w:val="20"/>
      <w:szCs w:val="24"/>
      <w:u w:val="single"/>
      <w:lang w:val="en-US" w:eastAsia="en-US" w:bidi="ar-SA"/>
    </w:rPr>
  </w:style>
  <w:style w:type="character" w:customStyle="1" w:styleId="StyleUnderliningChar9pt">
    <w:name w:val="Style Underlining Char + 9 pt"/>
    <w:rsid w:val="00E5248D"/>
    <w:rPr>
      <w:rFonts w:ascii="Times New Roman" w:hAnsi="Times New Roman"/>
      <w:sz w:val="20"/>
      <w:szCs w:val="24"/>
      <w:u w:val="single"/>
      <w:lang w:val="en-US" w:eastAsia="en-US" w:bidi="ar-SA"/>
    </w:rPr>
  </w:style>
  <w:style w:type="character" w:customStyle="1" w:styleId="34">
    <w:name w:val="34"/>
    <w:rsid w:val="00E5248D"/>
    <w:rPr>
      <w:rFonts w:ascii="Times New Roman" w:hAnsi="Times New Roman" w:cs="Arial"/>
      <w:bCs/>
      <w:sz w:val="20"/>
      <w:u w:val="single"/>
      <w:lang w:val="en-US" w:eastAsia="en-US" w:bidi="ar-SA"/>
    </w:rPr>
  </w:style>
  <w:style w:type="character" w:customStyle="1" w:styleId="45">
    <w:name w:val="45"/>
    <w:rsid w:val="00E5248D"/>
    <w:rPr>
      <w:rFonts w:ascii="Times New Roman" w:hAnsi="Times New Roman" w:cs="Arial"/>
      <w:b/>
      <w:bCs/>
      <w:sz w:val="20"/>
      <w:u w:val="single"/>
      <w:lang w:val="en-US" w:eastAsia="en-US" w:bidi="ar-SA"/>
    </w:rPr>
  </w:style>
  <w:style w:type="character" w:customStyle="1" w:styleId="Style9ptUnderline5">
    <w:name w:val="Style 9 pt Underline5"/>
    <w:rsid w:val="00E5248D"/>
    <w:rPr>
      <w:rFonts w:ascii="Times New Roman" w:hAnsi="Times New Roman"/>
      <w:sz w:val="20"/>
      <w:u w:val="single"/>
    </w:rPr>
  </w:style>
  <w:style w:type="character" w:customStyle="1" w:styleId="Style9ptBoldUnderline2">
    <w:name w:val="Style 9 pt Bold Underline2"/>
    <w:rsid w:val="00E5248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5248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5248D"/>
    <w:rPr>
      <w:rFonts w:ascii="Georgia" w:eastAsia="Calibri" w:hAnsi="Georgia"/>
    </w:rPr>
  </w:style>
  <w:style w:type="character" w:customStyle="1" w:styleId="StyleStyle49pt1Char">
    <w:name w:val="Style Style4 + 9 pt1 Char"/>
    <w:basedOn w:val="Style4Char"/>
    <w:link w:val="StyleStyle49pt1"/>
    <w:rsid w:val="00E5248D"/>
    <w:rPr>
      <w:rFonts w:ascii="Georgia" w:eastAsia="Calibri" w:hAnsi="Georgia" w:cs="Arial"/>
      <w:sz w:val="20"/>
      <w:u w:val="single"/>
    </w:rPr>
  </w:style>
  <w:style w:type="paragraph" w:customStyle="1" w:styleId="StyleStyle49ptBold1">
    <w:name w:val="Style Style4 + 9 pt Bold1"/>
    <w:basedOn w:val="Style4"/>
    <w:link w:val="StyleStyle49ptBold1Char"/>
    <w:qFormat/>
    <w:rsid w:val="00E5248D"/>
    <w:rPr>
      <w:rFonts w:ascii="Georgia" w:eastAsia="Calibri" w:hAnsi="Georgia"/>
      <w:b/>
      <w:bCs/>
      <w:sz w:val="22"/>
    </w:rPr>
  </w:style>
  <w:style w:type="character" w:customStyle="1" w:styleId="StyleStyle49ptBold1Char">
    <w:name w:val="Style Style4 + 9 pt Bold1 Char"/>
    <w:link w:val="StyleStyle49ptBold1"/>
    <w:rsid w:val="00E5248D"/>
    <w:rPr>
      <w:rFonts w:ascii="Georgia" w:eastAsia="Calibri" w:hAnsi="Georgia" w:cs="Arial"/>
      <w:b/>
      <w:bCs/>
      <w:u w:val="single"/>
    </w:rPr>
  </w:style>
  <w:style w:type="paragraph" w:customStyle="1" w:styleId="StyleStyle49pt2">
    <w:name w:val="Style Style4 + 9 pt2"/>
    <w:basedOn w:val="Style4"/>
    <w:link w:val="StyleStyle49pt2Char"/>
    <w:qFormat/>
    <w:rsid w:val="00E5248D"/>
    <w:rPr>
      <w:rFonts w:ascii="Georgia" w:eastAsia="Calibri" w:hAnsi="Georgia"/>
    </w:rPr>
  </w:style>
  <w:style w:type="character" w:customStyle="1" w:styleId="StyleStyle49pt2Char">
    <w:name w:val="Style Style4 + 9 pt2 Char"/>
    <w:basedOn w:val="Style4Char"/>
    <w:link w:val="StyleStyle49pt2"/>
    <w:rsid w:val="00E5248D"/>
    <w:rPr>
      <w:rFonts w:ascii="Georgia" w:eastAsia="Calibri" w:hAnsi="Georgia" w:cs="Arial"/>
      <w:sz w:val="20"/>
      <w:u w:val="single"/>
    </w:rPr>
  </w:style>
  <w:style w:type="paragraph" w:customStyle="1" w:styleId="StyleStyle49ptBold2">
    <w:name w:val="Style Style4 + 9 pt Bold2"/>
    <w:basedOn w:val="Style4"/>
    <w:link w:val="StyleStyle49ptBold2Char"/>
    <w:qFormat/>
    <w:rsid w:val="00E5248D"/>
    <w:rPr>
      <w:rFonts w:ascii="Georgia" w:eastAsia="Calibri" w:hAnsi="Georgia"/>
      <w:b/>
      <w:bCs/>
      <w:sz w:val="22"/>
    </w:rPr>
  </w:style>
  <w:style w:type="character" w:customStyle="1" w:styleId="StyleStyle49ptBold2Char">
    <w:name w:val="Style Style4 + 9 pt Bold2 Char"/>
    <w:link w:val="StyleStyle49ptBold2"/>
    <w:rsid w:val="00E5248D"/>
    <w:rPr>
      <w:rFonts w:ascii="Georgia" w:eastAsia="Calibri" w:hAnsi="Georgia" w:cs="Arial"/>
      <w:b/>
      <w:bCs/>
      <w:u w:val="single"/>
    </w:rPr>
  </w:style>
  <w:style w:type="character" w:customStyle="1" w:styleId="23">
    <w:name w:val="23"/>
    <w:rsid w:val="00E5248D"/>
    <w:rPr>
      <w:rFonts w:ascii="Times New Roman" w:hAnsi="Times New Roman" w:cs="Arial"/>
      <w:bCs/>
      <w:sz w:val="20"/>
      <w:u w:val="single"/>
      <w:lang w:val="en-US" w:eastAsia="en-US" w:bidi="ar-SA"/>
    </w:rPr>
  </w:style>
  <w:style w:type="character" w:customStyle="1" w:styleId="33">
    <w:name w:val="33"/>
    <w:rsid w:val="00E5248D"/>
    <w:rPr>
      <w:rFonts w:ascii="Times New Roman" w:hAnsi="Times New Roman" w:cs="Arial"/>
      <w:b/>
      <w:bCs/>
      <w:sz w:val="20"/>
      <w:u w:val="single"/>
      <w:lang w:val="en-US" w:eastAsia="en-US" w:bidi="ar-SA"/>
    </w:rPr>
  </w:style>
  <w:style w:type="character" w:customStyle="1" w:styleId="27">
    <w:name w:val="27"/>
    <w:rsid w:val="00E5248D"/>
    <w:rPr>
      <w:rFonts w:cs="Arial"/>
      <w:bCs/>
      <w:sz w:val="20"/>
      <w:u w:val="single"/>
      <w:lang w:val="en-US" w:eastAsia="en-US" w:bidi="ar-SA"/>
    </w:rPr>
  </w:style>
  <w:style w:type="character" w:customStyle="1" w:styleId="StyleArialNarrow9pt">
    <w:name w:val="Style Arial Narrow 9 pt"/>
    <w:rsid w:val="00E5248D"/>
    <w:rPr>
      <w:rFonts w:ascii="Times New Roman" w:hAnsi="Times New Roman"/>
      <w:sz w:val="20"/>
    </w:rPr>
  </w:style>
  <w:style w:type="paragraph" w:customStyle="1" w:styleId="CiteBody">
    <w:name w:val="Cite Body"/>
    <w:basedOn w:val="Normal"/>
    <w:link w:val="CiteBodyChar"/>
    <w:qFormat/>
    <w:rsid w:val="00E5248D"/>
    <w:rPr>
      <w:rFonts w:eastAsia="Calibri"/>
      <w:szCs w:val="16"/>
    </w:rPr>
  </w:style>
  <w:style w:type="character" w:customStyle="1" w:styleId="CiteBodyChar">
    <w:name w:val="Cite Body Char"/>
    <w:link w:val="CiteBody"/>
    <w:rsid w:val="00E5248D"/>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E5248D"/>
    <w:rPr>
      <w:sz w:val="20"/>
      <w:u w:val="single"/>
    </w:rPr>
  </w:style>
  <w:style w:type="character" w:customStyle="1" w:styleId="StyleCardBody11ptUnderlineChar">
    <w:name w:val="Style Card Body + 11 pt Underline Char"/>
    <w:link w:val="StyleCardBody11ptUnderline"/>
    <w:rsid w:val="00E5248D"/>
    <w:rPr>
      <w:rFonts w:ascii="Arial" w:eastAsia="Calibri" w:hAnsi="Arial" w:cs="Arial"/>
      <w:sz w:val="20"/>
      <w:u w:val="single"/>
    </w:rPr>
  </w:style>
  <w:style w:type="paragraph" w:customStyle="1" w:styleId="StyleStyle49pt4">
    <w:name w:val="Style Style4 + 9 pt4"/>
    <w:basedOn w:val="Style4"/>
    <w:link w:val="StyleStyle49pt4Char"/>
    <w:qFormat/>
    <w:rsid w:val="00E5248D"/>
    <w:rPr>
      <w:rFonts w:ascii="Georgia" w:eastAsia="Calibri" w:hAnsi="Georgia"/>
    </w:rPr>
  </w:style>
  <w:style w:type="character" w:customStyle="1" w:styleId="StyleStyle49pt4Char">
    <w:name w:val="Style Style4 + 9 pt4 Char"/>
    <w:basedOn w:val="Style4Char"/>
    <w:link w:val="StyleStyle49pt4"/>
    <w:rsid w:val="00E5248D"/>
    <w:rPr>
      <w:rFonts w:ascii="Georgia" w:eastAsia="Calibri" w:hAnsi="Georgia" w:cs="Arial"/>
      <w:sz w:val="20"/>
      <w:u w:val="single"/>
    </w:rPr>
  </w:style>
  <w:style w:type="paragraph" w:customStyle="1" w:styleId="StyleStyle49ptBold4">
    <w:name w:val="Style Style4 + 9 pt Bold4"/>
    <w:basedOn w:val="Style4"/>
    <w:link w:val="StyleStyle49ptBold4Char"/>
    <w:qFormat/>
    <w:rsid w:val="00E5248D"/>
    <w:rPr>
      <w:rFonts w:ascii="Georgia" w:eastAsia="Calibri" w:hAnsi="Georgia"/>
      <w:b/>
      <w:bCs/>
      <w:sz w:val="22"/>
    </w:rPr>
  </w:style>
  <w:style w:type="character" w:customStyle="1" w:styleId="StyleStyle49ptBold4Char">
    <w:name w:val="Style Style4 + 9 pt Bold4 Char"/>
    <w:link w:val="StyleStyle49ptBold4"/>
    <w:rsid w:val="00E5248D"/>
    <w:rPr>
      <w:rFonts w:ascii="Georgia" w:eastAsia="Calibri" w:hAnsi="Georgia" w:cs="Arial"/>
      <w:b/>
      <w:bCs/>
      <w:u w:val="single"/>
    </w:rPr>
  </w:style>
  <w:style w:type="character" w:customStyle="1" w:styleId="StyleUnderlineCharChar9pt2">
    <w:name w:val="Style Underline Char Char + 9 pt2"/>
    <w:basedOn w:val="DefaultParagraphFont"/>
    <w:rsid w:val="00E5248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5248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5248D"/>
    <w:rPr>
      <w:b/>
      <w:bCs/>
      <w:sz w:val="20"/>
      <w:u w:val="single"/>
      <w:bdr w:val="single" w:sz="4" w:space="0" w:color="auto"/>
    </w:rPr>
  </w:style>
  <w:style w:type="character" w:customStyle="1" w:styleId="Style9ptUnderline7">
    <w:name w:val="Style 9 pt Underline7"/>
    <w:rsid w:val="00E5248D"/>
    <w:rPr>
      <w:sz w:val="20"/>
      <w:u w:val="single"/>
    </w:rPr>
  </w:style>
  <w:style w:type="character" w:customStyle="1" w:styleId="Style9ptBoldUnderline3">
    <w:name w:val="Style 9 pt Bold Underline3"/>
    <w:rsid w:val="00E5248D"/>
    <w:rPr>
      <w:b/>
      <w:bCs/>
      <w:sz w:val="20"/>
      <w:u w:val="single"/>
    </w:rPr>
  </w:style>
  <w:style w:type="character" w:customStyle="1" w:styleId="Style9ptUnderline8">
    <w:name w:val="Style 9 pt Underline8"/>
    <w:rsid w:val="00E5248D"/>
    <w:rPr>
      <w:sz w:val="20"/>
      <w:u w:val="single"/>
    </w:rPr>
  </w:style>
  <w:style w:type="paragraph" w:customStyle="1" w:styleId="StyleStyle49pt5">
    <w:name w:val="Style Style4 + 9 pt5"/>
    <w:basedOn w:val="Style4"/>
    <w:link w:val="StyleStyle49pt5Char"/>
    <w:qFormat/>
    <w:rsid w:val="00E5248D"/>
    <w:rPr>
      <w:rFonts w:ascii="Georgia" w:eastAsia="Calibri" w:hAnsi="Georgia"/>
    </w:rPr>
  </w:style>
  <w:style w:type="character" w:customStyle="1" w:styleId="StyleStyle49pt5Char">
    <w:name w:val="Style Style4 + 9 pt5 Char"/>
    <w:basedOn w:val="Style4Char"/>
    <w:link w:val="StyleStyle49pt5"/>
    <w:rsid w:val="00E5248D"/>
    <w:rPr>
      <w:rFonts w:ascii="Georgia" w:eastAsia="Calibri" w:hAnsi="Georgia" w:cs="Arial"/>
      <w:sz w:val="20"/>
      <w:u w:val="single"/>
    </w:rPr>
  </w:style>
  <w:style w:type="paragraph" w:customStyle="1" w:styleId="StyleStyle49pt6">
    <w:name w:val="Style Style4 + 9 pt6"/>
    <w:basedOn w:val="Style4"/>
    <w:link w:val="StyleStyle49pt6Char"/>
    <w:qFormat/>
    <w:rsid w:val="00E5248D"/>
    <w:rPr>
      <w:rFonts w:ascii="Georgia" w:eastAsia="Calibri" w:hAnsi="Georgia"/>
    </w:rPr>
  </w:style>
  <w:style w:type="character" w:customStyle="1" w:styleId="StyleStyle49pt6Char">
    <w:name w:val="Style Style4 + 9 pt6 Char"/>
    <w:basedOn w:val="Style4Char"/>
    <w:link w:val="StyleStyle49pt6"/>
    <w:rsid w:val="00E5248D"/>
    <w:rPr>
      <w:rFonts w:ascii="Georgia" w:eastAsia="Calibri" w:hAnsi="Georgia" w:cs="Arial"/>
      <w:sz w:val="20"/>
      <w:u w:val="single"/>
    </w:rPr>
  </w:style>
  <w:style w:type="character" w:customStyle="1" w:styleId="66">
    <w:name w:val="66"/>
    <w:rsid w:val="00E5248D"/>
    <w:rPr>
      <w:rFonts w:cs="Arial"/>
      <w:bCs/>
      <w:sz w:val="20"/>
      <w:u w:val="single"/>
      <w:lang w:val="en-US" w:eastAsia="en-US" w:bidi="ar-SA"/>
    </w:rPr>
  </w:style>
  <w:style w:type="character" w:customStyle="1" w:styleId="Style9ptUnderline9">
    <w:name w:val="Style 9 pt Underline9"/>
    <w:rsid w:val="00E5248D"/>
    <w:rPr>
      <w:sz w:val="20"/>
      <w:u w:val="single"/>
    </w:rPr>
  </w:style>
  <w:style w:type="paragraph" w:customStyle="1" w:styleId="StyleStyle49ptBold5">
    <w:name w:val="Style Style4 + 9 pt Bold5"/>
    <w:basedOn w:val="Style4"/>
    <w:link w:val="StyleStyle49ptBold5Char"/>
    <w:qFormat/>
    <w:rsid w:val="00E5248D"/>
    <w:rPr>
      <w:rFonts w:ascii="Georgia" w:eastAsia="Calibri" w:hAnsi="Georgia"/>
      <w:b/>
      <w:bCs/>
      <w:sz w:val="22"/>
    </w:rPr>
  </w:style>
  <w:style w:type="character" w:customStyle="1" w:styleId="StyleStyle49ptBold5Char">
    <w:name w:val="Style Style4 + 9 pt Bold5 Char"/>
    <w:link w:val="StyleStyle49ptBold5"/>
    <w:rsid w:val="00E5248D"/>
    <w:rPr>
      <w:rFonts w:ascii="Georgia" w:eastAsia="Calibri" w:hAnsi="Georgia" w:cs="Arial"/>
      <w:b/>
      <w:bCs/>
      <w:u w:val="single"/>
    </w:rPr>
  </w:style>
  <w:style w:type="character" w:customStyle="1" w:styleId="Style9ptBoldUnderline4">
    <w:name w:val="Style 9 pt Bold Underline4"/>
    <w:rsid w:val="00E5248D"/>
    <w:rPr>
      <w:b/>
      <w:bCs/>
      <w:sz w:val="20"/>
      <w:u w:val="single"/>
    </w:rPr>
  </w:style>
  <w:style w:type="paragraph" w:customStyle="1" w:styleId="StyleStyle49pt7">
    <w:name w:val="Style Style4 + 9 pt7"/>
    <w:basedOn w:val="Style4"/>
    <w:link w:val="StyleStyle49pt7Char"/>
    <w:qFormat/>
    <w:rsid w:val="00E5248D"/>
    <w:rPr>
      <w:rFonts w:ascii="Georgia" w:eastAsia="Calibri" w:hAnsi="Georgia"/>
    </w:rPr>
  </w:style>
  <w:style w:type="character" w:customStyle="1" w:styleId="StyleStyle49pt7Char">
    <w:name w:val="Style Style4 + 9 pt7 Char"/>
    <w:basedOn w:val="Style4Char"/>
    <w:link w:val="StyleStyle49pt7"/>
    <w:rsid w:val="00E5248D"/>
    <w:rPr>
      <w:rFonts w:ascii="Georgia" w:eastAsia="Calibri" w:hAnsi="Georgia" w:cs="Arial"/>
      <w:sz w:val="20"/>
      <w:u w:val="single"/>
    </w:rPr>
  </w:style>
  <w:style w:type="character" w:customStyle="1" w:styleId="titleblue14">
    <w:name w:val="titleblue14"/>
    <w:basedOn w:val="DefaultParagraphFont"/>
    <w:rsid w:val="00E5248D"/>
  </w:style>
  <w:style w:type="character" w:customStyle="1" w:styleId="Style11ptUnderline1">
    <w:name w:val="Style 11 pt Underline1"/>
    <w:rsid w:val="00E5248D"/>
    <w:rPr>
      <w:sz w:val="20"/>
      <w:u w:val="single"/>
    </w:rPr>
  </w:style>
  <w:style w:type="character" w:customStyle="1" w:styleId="Style11ptBoldUnderline1">
    <w:name w:val="Style 11 pt Bold Underline1"/>
    <w:rsid w:val="00E5248D"/>
    <w:rPr>
      <w:b/>
      <w:bCs/>
      <w:sz w:val="20"/>
      <w:u w:val="single"/>
    </w:rPr>
  </w:style>
  <w:style w:type="paragraph" w:customStyle="1" w:styleId="FONT7">
    <w:name w:val="FONT 7"/>
    <w:qFormat/>
    <w:rsid w:val="00E5248D"/>
    <w:pPr>
      <w:spacing w:after="0" w:line="240" w:lineRule="auto"/>
    </w:pPr>
    <w:rPr>
      <w:rFonts w:ascii="Times New Roman" w:eastAsia="SimSun" w:hAnsi="Times New Roman" w:cs="Arial"/>
      <w:bCs/>
      <w:iCs/>
      <w:sz w:val="14"/>
      <w:szCs w:val="28"/>
    </w:rPr>
  </w:style>
  <w:style w:type="character" w:customStyle="1" w:styleId="CharChar4">
    <w:name w:val="Char Char4"/>
    <w:rsid w:val="00E5248D"/>
    <w:rPr>
      <w:szCs w:val="24"/>
      <w:lang w:eastAsia="zh-CN"/>
    </w:rPr>
  </w:style>
  <w:style w:type="paragraph" w:customStyle="1" w:styleId="StyleStyle49pt8">
    <w:name w:val="Style Style4 + 9 pt8"/>
    <w:basedOn w:val="Style4"/>
    <w:qFormat/>
    <w:rsid w:val="00E5248D"/>
    <w:rPr>
      <w:rFonts w:ascii="Georgia" w:eastAsia="Calibri" w:hAnsi="Georgia"/>
      <w:sz w:val="22"/>
    </w:rPr>
  </w:style>
  <w:style w:type="character" w:customStyle="1" w:styleId="underlinecardChar1">
    <w:name w:val="underline card Char"/>
    <w:rsid w:val="00E5248D"/>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E5248D"/>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E5248D"/>
    <w:rPr>
      <w:rFonts w:ascii="Arial" w:eastAsia="Times New Roman" w:hAnsi="Arial" w:cs="Times New Roman"/>
      <w:b/>
      <w:sz w:val="24"/>
      <w:szCs w:val="26"/>
      <w:u w:val="single"/>
    </w:rPr>
  </w:style>
  <w:style w:type="paragraph" w:customStyle="1" w:styleId="StyleCardText11ptUnderline">
    <w:name w:val="Style Card Text + 11 pt Underline"/>
    <w:link w:val="StyleCardText11ptUnderlineChar"/>
    <w:qFormat/>
    <w:rsid w:val="00E5248D"/>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E5248D"/>
    <w:rPr>
      <w:rFonts w:eastAsia="Calibri"/>
      <w:szCs w:val="24"/>
      <w:u w:val="single"/>
    </w:rPr>
  </w:style>
  <w:style w:type="paragraph" w:customStyle="1" w:styleId="StyleCardText11ptBoldUnderline">
    <w:name w:val="Style Card Text + 11 pt Bold Underline"/>
    <w:link w:val="StyleCardText11ptBoldUnderlineChar"/>
    <w:qFormat/>
    <w:rsid w:val="00E5248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5248D"/>
    <w:rPr>
      <w:rFonts w:eastAsia="Calibri"/>
      <w:b/>
      <w:bCs/>
      <w:szCs w:val="24"/>
      <w:u w:val="single"/>
    </w:rPr>
  </w:style>
  <w:style w:type="paragraph" w:customStyle="1" w:styleId="StyleMinimizedText11pt">
    <w:name w:val="Style Minimized Text + 11 pt"/>
    <w:basedOn w:val="MinimizedText"/>
    <w:link w:val="StyleMinimizedText11ptChar"/>
    <w:qFormat/>
    <w:rsid w:val="00E5248D"/>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E5248D"/>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E5248D"/>
    <w:rPr>
      <w:rFonts w:ascii="Georgia" w:eastAsia="Calibri" w:hAnsi="Georgia"/>
    </w:rPr>
  </w:style>
  <w:style w:type="character" w:customStyle="1" w:styleId="StyleStyle49pt9Char">
    <w:name w:val="Style Style4 + 9 pt9 Char"/>
    <w:basedOn w:val="Style4Char"/>
    <w:link w:val="StyleStyle49pt9"/>
    <w:rsid w:val="00E5248D"/>
    <w:rPr>
      <w:rFonts w:ascii="Georgia" w:eastAsia="Calibri" w:hAnsi="Georgia" w:cs="Arial"/>
      <w:sz w:val="20"/>
      <w:u w:val="single"/>
    </w:rPr>
  </w:style>
  <w:style w:type="paragraph" w:customStyle="1" w:styleId="StyleStyle49ptBold6">
    <w:name w:val="Style Style4 + 9 pt Bold6"/>
    <w:basedOn w:val="Style4"/>
    <w:link w:val="StyleStyle49ptBold6Char"/>
    <w:qFormat/>
    <w:rsid w:val="00E5248D"/>
    <w:rPr>
      <w:rFonts w:ascii="Georgia" w:eastAsia="Calibri" w:hAnsi="Georgia"/>
      <w:b/>
      <w:bCs/>
      <w:sz w:val="22"/>
    </w:rPr>
  </w:style>
  <w:style w:type="character" w:customStyle="1" w:styleId="StyleStyle49ptBold6Char">
    <w:name w:val="Style Style4 + 9 pt Bold6 Char"/>
    <w:link w:val="StyleStyle49ptBold6"/>
    <w:rsid w:val="00E5248D"/>
    <w:rPr>
      <w:rFonts w:ascii="Georgia" w:eastAsia="Calibri" w:hAnsi="Georgia" w:cs="Arial"/>
      <w:b/>
      <w:bCs/>
      <w:u w:val="single"/>
    </w:rPr>
  </w:style>
  <w:style w:type="character" w:customStyle="1" w:styleId="Style11ptUnderline2">
    <w:name w:val="Style 11 pt Underline2"/>
    <w:rsid w:val="00E5248D"/>
    <w:rPr>
      <w:sz w:val="20"/>
      <w:u w:val="single"/>
    </w:rPr>
  </w:style>
  <w:style w:type="character" w:customStyle="1" w:styleId="Style11ptBoldUnderline2">
    <w:name w:val="Style 11 pt Bold Underline2"/>
    <w:rsid w:val="00E5248D"/>
    <w:rPr>
      <w:b/>
      <w:bCs/>
      <w:sz w:val="20"/>
      <w:u w:val="single"/>
    </w:rPr>
  </w:style>
  <w:style w:type="paragraph" w:customStyle="1" w:styleId="StyleUnderlined11pt">
    <w:name w:val="Style Underlined + 11 pt"/>
    <w:link w:val="StyleUnderlined11ptChar"/>
    <w:qFormat/>
    <w:rsid w:val="00E5248D"/>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E5248D"/>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E5248D"/>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E5248D"/>
    <w:rPr>
      <w:rFonts w:eastAsia="Calibr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5248D"/>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E5248D"/>
    <w:rPr>
      <w:rFonts w:eastAsia="Calibr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E5248D"/>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E5248D"/>
    <w:rPr>
      <w:rFonts w:ascii="Times New Roman" w:eastAsia="Calibri" w:hAnsi="Times New Roman" w:cs="Times New Roman"/>
      <w:sz w:val="16"/>
      <w:szCs w:val="24"/>
    </w:rPr>
  </w:style>
  <w:style w:type="paragraph" w:customStyle="1" w:styleId="Underlinestyle0">
    <w:name w:val="Underline style"/>
    <w:basedOn w:val="Normal"/>
    <w:qFormat/>
    <w:rsid w:val="00E5248D"/>
    <w:rPr>
      <w:rFonts w:eastAsia="Calibri"/>
      <w:u w:val="single"/>
    </w:rPr>
  </w:style>
  <w:style w:type="character" w:customStyle="1" w:styleId="Style11ptUnderline3">
    <w:name w:val="Style 11 pt Underline3"/>
    <w:rsid w:val="00E5248D"/>
    <w:rPr>
      <w:sz w:val="20"/>
      <w:u w:val="single"/>
    </w:rPr>
  </w:style>
  <w:style w:type="character" w:customStyle="1" w:styleId="StyleUnderlineCharChar9pt3">
    <w:name w:val="Style Underline Char Char + 9 pt3"/>
    <w:basedOn w:val="DefaultParagraphFont"/>
    <w:rsid w:val="00E5248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5248D"/>
    <w:rPr>
      <w:sz w:val="20"/>
      <w:u w:val="single"/>
    </w:rPr>
  </w:style>
  <w:style w:type="character" w:customStyle="1" w:styleId="Style9ptUnderline11">
    <w:name w:val="Style 9 pt Underline11"/>
    <w:rsid w:val="00E5248D"/>
    <w:rPr>
      <w:sz w:val="20"/>
      <w:u w:val="single"/>
    </w:rPr>
  </w:style>
  <w:style w:type="character" w:customStyle="1" w:styleId="Style9ptBoldUnderline5">
    <w:name w:val="Style 9 pt Bold Underline5"/>
    <w:rsid w:val="00E5248D"/>
    <w:rPr>
      <w:b/>
      <w:bCs/>
      <w:sz w:val="20"/>
      <w:u w:val="single"/>
    </w:rPr>
  </w:style>
  <w:style w:type="character" w:customStyle="1" w:styleId="UnderlineChar2CharChar">
    <w:name w:val="Underline Char2 Char Char"/>
    <w:rsid w:val="00E5248D"/>
    <w:rPr>
      <w:szCs w:val="24"/>
      <w:u w:val="single"/>
      <w:lang w:val="en-US" w:eastAsia="en-US" w:bidi="ar-SA"/>
    </w:rPr>
  </w:style>
  <w:style w:type="character" w:customStyle="1" w:styleId="BoldandUnderlineChar2CharCharChar">
    <w:name w:val="Bold and Underline Char2 Char Char Char"/>
    <w:link w:val="BoldandUnderlineChar2CharChar"/>
    <w:rsid w:val="00E5248D"/>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E5248D"/>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E5248D"/>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E5248D"/>
    <w:rPr>
      <w:rFonts w:ascii="Arial" w:eastAsia="Calibri" w:hAnsi="Arial"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E5248D"/>
    <w:rPr>
      <w:rFonts w:ascii="Arial" w:eastAsia="Calibri" w:hAnsi="Arial" w:cs="Arial"/>
      <w:u w:val="single"/>
    </w:rPr>
  </w:style>
  <w:style w:type="paragraph" w:customStyle="1" w:styleId="textboldChar">
    <w:name w:val="text bold Char"/>
    <w:basedOn w:val="Normal"/>
    <w:link w:val="textboldCharChar"/>
    <w:qFormat/>
    <w:rsid w:val="00E5248D"/>
    <w:pPr>
      <w:ind w:left="720"/>
    </w:pPr>
    <w:rPr>
      <w:rFonts w:eastAsia="Calibri"/>
      <w:b/>
      <w:u w:val="thick"/>
    </w:rPr>
  </w:style>
  <w:style w:type="character" w:customStyle="1" w:styleId="textboldCharChar">
    <w:name w:val="text bold Char Char"/>
    <w:link w:val="textboldChar"/>
    <w:rsid w:val="00E5248D"/>
    <w:rPr>
      <w:rFonts w:ascii="Arial" w:eastAsia="Calibri" w:hAnsi="Arial" w:cs="Arial"/>
      <w:b/>
      <w:u w:val="thick"/>
    </w:rPr>
  </w:style>
  <w:style w:type="paragraph" w:customStyle="1" w:styleId="NormalUnderline0">
    <w:name w:val="Normal Underline"/>
    <w:basedOn w:val="Normal"/>
    <w:link w:val="NormalUnderlineChar0"/>
    <w:qFormat/>
    <w:rsid w:val="00E5248D"/>
    <w:pPr>
      <w:ind w:left="288"/>
    </w:pPr>
    <w:rPr>
      <w:rFonts w:eastAsia="Calibri"/>
      <w:u w:val="single"/>
    </w:rPr>
  </w:style>
  <w:style w:type="character" w:customStyle="1" w:styleId="NormalUnderlineChar0">
    <w:name w:val="Normal Underline Char"/>
    <w:link w:val="NormalUnderline0"/>
    <w:rsid w:val="00E5248D"/>
    <w:rPr>
      <w:rFonts w:ascii="Arial" w:eastAsia="Calibri" w:hAnsi="Arial" w:cs="Arial"/>
      <w:u w:val="single"/>
    </w:rPr>
  </w:style>
  <w:style w:type="character" w:customStyle="1" w:styleId="snapnoshots">
    <w:name w:val="snap_noshots"/>
    <w:basedOn w:val="DefaultParagraphFont"/>
    <w:rsid w:val="00E5248D"/>
  </w:style>
  <w:style w:type="character" w:customStyle="1" w:styleId="manchettebig2">
    <w:name w:val="manchettebig2"/>
    <w:basedOn w:val="DefaultParagraphFont"/>
    <w:rsid w:val="00E5248D"/>
  </w:style>
  <w:style w:type="character" w:customStyle="1" w:styleId="cnbcsbhdcomp">
    <w:name w:val="cnbc_sbhd_comp"/>
    <w:rsid w:val="00E5248D"/>
  </w:style>
  <w:style w:type="character" w:customStyle="1" w:styleId="blox-headline">
    <w:name w:val="blox-headline"/>
    <w:rsid w:val="00E5248D"/>
  </w:style>
  <w:style w:type="paragraph" w:customStyle="1" w:styleId="StyleJustified">
    <w:name w:val="Style Justified"/>
    <w:basedOn w:val="Normal"/>
    <w:qFormat/>
    <w:rsid w:val="00E5248D"/>
    <w:rPr>
      <w:rFonts w:eastAsia="Times New Roman"/>
      <w:szCs w:val="20"/>
    </w:rPr>
  </w:style>
  <w:style w:type="character" w:customStyle="1" w:styleId="Heading2CharCharCharCharCharChar1CharChar">
    <w:name w:val="Heading 2 Char Char Char Char Char Char1 Char Char"/>
    <w:basedOn w:val="DefaultParagraphFont"/>
    <w:uiPriority w:val="99"/>
    <w:rsid w:val="00E5248D"/>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E5248D"/>
    <w:rPr>
      <w:rFonts w:ascii="Georgia" w:hAnsi="Georgia"/>
      <w:b w:val="0"/>
      <w:bCs/>
      <w:sz w:val="24"/>
      <w:u w:val="single"/>
    </w:rPr>
  </w:style>
  <w:style w:type="paragraph" w:customStyle="1" w:styleId="NotStarred">
    <w:name w:val="NotStarred"/>
    <w:basedOn w:val="Normal"/>
    <w:link w:val="NotStarredChar"/>
    <w:qFormat/>
    <w:rsid w:val="00E5248D"/>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E5248D"/>
    <w:rPr>
      <w:rFonts w:ascii="Arial" w:eastAsia="Times New Roman" w:hAnsi="Arial" w:cs="Arial"/>
      <w:b/>
      <w:caps/>
      <w:sz w:val="20"/>
      <w:szCs w:val="20"/>
      <w:u w:val="single"/>
    </w:rPr>
  </w:style>
  <w:style w:type="paragraph" w:customStyle="1" w:styleId="ember-view">
    <w:name w:val="ember-view"/>
    <w:basedOn w:val="Normal"/>
    <w:rsid w:val="00E5248D"/>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E5248D"/>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E5248D"/>
  </w:style>
  <w:style w:type="character" w:customStyle="1" w:styleId="pb-timestamp">
    <w:name w:val="pb-timestamp"/>
    <w:basedOn w:val="DefaultParagraphFont"/>
    <w:rsid w:val="00E5248D"/>
  </w:style>
  <w:style w:type="paragraph" w:customStyle="1" w:styleId="shirttail">
    <w:name w:val="shirttail"/>
    <w:basedOn w:val="Normal"/>
    <w:rsid w:val="00E5248D"/>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E5248D"/>
    <w:pPr>
      <w:spacing w:before="100" w:beforeAutospacing="1" w:after="100" w:afterAutospacing="1"/>
    </w:pPr>
    <w:rPr>
      <w:rFonts w:ascii="Times New Roman" w:eastAsia="Times New Roman" w:hAnsi="Times New Roman"/>
    </w:rPr>
  </w:style>
  <w:style w:type="paragraph" w:customStyle="1" w:styleId="p">
    <w:name w:val="p"/>
    <w:basedOn w:val="Normal"/>
    <w:qFormat/>
    <w:rsid w:val="00E5248D"/>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E5248D"/>
  </w:style>
  <w:style w:type="character" w:customStyle="1" w:styleId="Heading7Char1">
    <w:name w:val="Heading 7 Char1"/>
    <w:basedOn w:val="DefaultParagraphFont"/>
    <w:semiHidden/>
    <w:rsid w:val="00E5248D"/>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E5248D"/>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E5248D"/>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E5248D"/>
    <w:rPr>
      <w:rFonts w:ascii="Georgia" w:hAnsi="Georgia"/>
    </w:rPr>
  </w:style>
  <w:style w:type="character" w:customStyle="1" w:styleId="BodyText3Char1">
    <w:name w:val="Body Text 3 Char1"/>
    <w:basedOn w:val="DefaultParagraphFont"/>
    <w:rsid w:val="00E5248D"/>
    <w:rPr>
      <w:rFonts w:ascii="Georgia" w:hAnsi="Georgia"/>
      <w:sz w:val="16"/>
      <w:szCs w:val="16"/>
    </w:rPr>
  </w:style>
  <w:style w:type="character" w:customStyle="1" w:styleId="DateChar1">
    <w:name w:val="Date Char1"/>
    <w:aliases w:val="date Char1"/>
    <w:basedOn w:val="DefaultParagraphFont"/>
    <w:rsid w:val="00E5248D"/>
    <w:rPr>
      <w:rFonts w:ascii="Georgia" w:hAnsi="Georgia"/>
    </w:rPr>
  </w:style>
  <w:style w:type="character" w:customStyle="1" w:styleId="BodyTextIndentChar1">
    <w:name w:val="Body Text Indent Char1"/>
    <w:basedOn w:val="DefaultParagraphFont"/>
    <w:rsid w:val="00E5248D"/>
    <w:rPr>
      <w:rFonts w:ascii="Georgia" w:hAnsi="Georgia"/>
    </w:rPr>
  </w:style>
  <w:style w:type="character" w:customStyle="1" w:styleId="BodyTextFirstIndentChar1">
    <w:name w:val="Body Text First Indent Char1"/>
    <w:basedOn w:val="BodyTextChar1"/>
    <w:rsid w:val="00E5248D"/>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E5248D"/>
    <w:pPr>
      <w:spacing w:after="0" w:line="240" w:lineRule="auto"/>
    </w:pPr>
    <w:rPr>
      <w:rFonts w:eastAsia="Calibri"/>
      <w:sz w:val="20"/>
      <w:u w:val="single"/>
    </w:rPr>
  </w:style>
  <w:style w:type="character" w:customStyle="1" w:styleId="Underline2Char">
    <w:name w:val="Underline2 Char"/>
    <w:link w:val="Underline20"/>
    <w:uiPriority w:val="4"/>
    <w:rsid w:val="00E5248D"/>
    <w:rPr>
      <w:rFonts w:ascii="Arial" w:eastAsia="Calibri" w:hAnsi="Arial" w:cs="Arial"/>
      <w:sz w:val="20"/>
      <w:u w:val="single"/>
    </w:rPr>
  </w:style>
  <w:style w:type="paragraph" w:customStyle="1" w:styleId="PhoHat">
    <w:name w:val="PhoHat"/>
    <w:basedOn w:val="Normal"/>
    <w:next w:val="Default"/>
    <w:uiPriority w:val="99"/>
    <w:qFormat/>
    <w:rsid w:val="00E5248D"/>
    <w:pPr>
      <w:spacing w:after="0" w:line="240" w:lineRule="auto"/>
      <w:jc w:val="center"/>
      <w:outlineLvl w:val="0"/>
    </w:pPr>
    <w:rPr>
      <w:b/>
      <w:sz w:val="32"/>
      <w:u w:val="single"/>
    </w:rPr>
  </w:style>
  <w:style w:type="paragraph" w:customStyle="1" w:styleId="PhoHeading2">
    <w:name w:val="PhoHeading 2"/>
    <w:basedOn w:val="Normal"/>
    <w:uiPriority w:val="99"/>
    <w:qFormat/>
    <w:rsid w:val="00E5248D"/>
    <w:pPr>
      <w:spacing w:after="0" w:line="240" w:lineRule="auto"/>
      <w:jc w:val="center"/>
    </w:pPr>
    <w:rPr>
      <w:b/>
      <w:sz w:val="28"/>
      <w:u w:val="single"/>
    </w:rPr>
  </w:style>
  <w:style w:type="paragraph" w:customStyle="1" w:styleId="PhoTag">
    <w:name w:val="PhoTag"/>
    <w:basedOn w:val="Normal"/>
    <w:next w:val="Normal"/>
    <w:autoRedefine/>
    <w:uiPriority w:val="99"/>
    <w:qFormat/>
    <w:rsid w:val="00E5248D"/>
    <w:pPr>
      <w:spacing w:after="0" w:line="240" w:lineRule="auto"/>
    </w:pPr>
    <w:rPr>
      <w:b/>
      <w:sz w:val="20"/>
    </w:rPr>
  </w:style>
  <w:style w:type="character" w:customStyle="1" w:styleId="PhoNormal">
    <w:name w:val="PhoNormal"/>
    <w:uiPriority w:val="1"/>
    <w:qFormat/>
    <w:rsid w:val="00E5248D"/>
    <w:rPr>
      <w:rFonts w:ascii="Georgia" w:hAnsi="Georgia" w:hint="default"/>
      <w:sz w:val="22"/>
    </w:rPr>
  </w:style>
  <w:style w:type="character" w:customStyle="1" w:styleId="UnderlineNon-bold">
    <w:name w:val="Underline Non - bold"/>
    <w:rsid w:val="00E5248D"/>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E5248D"/>
    <w:rPr>
      <w:rFonts w:ascii="Arial" w:hAnsi="Arial"/>
      <w:b/>
      <w:bCs/>
      <w:iCs/>
      <w:szCs w:val="26"/>
      <w:u w:val="single"/>
    </w:rPr>
  </w:style>
  <w:style w:type="paragraph" w:styleId="Caption">
    <w:name w:val="caption"/>
    <w:aliases w:val="caption"/>
    <w:basedOn w:val="Normal"/>
    <w:qFormat/>
    <w:rsid w:val="00E5248D"/>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E5248D"/>
  </w:style>
  <w:style w:type="paragraph" w:customStyle="1" w:styleId="NormalF6">
    <w:name w:val="Normal F6"/>
    <w:basedOn w:val="Normal"/>
    <w:link w:val="NormalF6Char"/>
    <w:qFormat/>
    <w:rsid w:val="00E5248D"/>
    <w:pPr>
      <w:spacing w:after="0" w:line="240" w:lineRule="auto"/>
    </w:pPr>
    <w:rPr>
      <w:rFonts w:asciiTheme="minorHAnsi" w:hAnsiTheme="minorHAnsi" w:cstheme="minorBidi"/>
    </w:rPr>
  </w:style>
  <w:style w:type="character" w:customStyle="1" w:styleId="UnreadF7Char">
    <w:name w:val="Unread F7 Char"/>
    <w:link w:val="UnreadF7"/>
    <w:locked/>
    <w:rsid w:val="00E5248D"/>
    <w:rPr>
      <w:sz w:val="12"/>
    </w:rPr>
  </w:style>
  <w:style w:type="paragraph" w:customStyle="1" w:styleId="UnreadF7">
    <w:name w:val="Unread F7"/>
    <w:basedOn w:val="Normal"/>
    <w:next w:val="NormalF6"/>
    <w:link w:val="UnreadF7Char"/>
    <w:qFormat/>
    <w:rsid w:val="00E5248D"/>
    <w:pPr>
      <w:spacing w:after="0" w:line="240" w:lineRule="auto"/>
    </w:pPr>
    <w:rPr>
      <w:rFonts w:asciiTheme="minorHAnsi" w:hAnsiTheme="minorHAnsi" w:cstheme="minorBidi"/>
      <w:sz w:val="12"/>
    </w:rPr>
  </w:style>
  <w:style w:type="character" w:customStyle="1" w:styleId="TagCiteF8Char">
    <w:name w:val="Tag/Cite F8 Char"/>
    <w:link w:val="TagCiteF8"/>
    <w:locked/>
    <w:rsid w:val="00E5248D"/>
    <w:rPr>
      <w:b/>
    </w:rPr>
  </w:style>
  <w:style w:type="paragraph" w:customStyle="1" w:styleId="TagCiteF8">
    <w:name w:val="Tag/Cite F8"/>
    <w:basedOn w:val="Normal"/>
    <w:next w:val="NormalF6"/>
    <w:link w:val="TagCiteF8Char"/>
    <w:qFormat/>
    <w:rsid w:val="00E5248D"/>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E5248D"/>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E5248D"/>
    <w:rPr>
      <w:rFonts w:ascii="Garamond" w:eastAsia="Times New Roman" w:hAnsi="Garamond" w:cs="Times New Roman"/>
      <w:b/>
      <w:color w:val="000000"/>
      <w:szCs w:val="24"/>
    </w:rPr>
  </w:style>
  <w:style w:type="character" w:customStyle="1" w:styleId="ShrinkText">
    <w:name w:val="Shrink Text"/>
    <w:rsid w:val="00E5248D"/>
    <w:rPr>
      <w:sz w:val="16"/>
    </w:rPr>
  </w:style>
  <w:style w:type="character" w:customStyle="1" w:styleId="volume-issue">
    <w:name w:val="volume-issue"/>
    <w:rsid w:val="00E5248D"/>
    <w:rPr>
      <w:rFonts w:cs="Times New Roman"/>
    </w:rPr>
  </w:style>
  <w:style w:type="paragraph" w:customStyle="1" w:styleId="BriefTitle">
    <w:name w:val="Brief Title"/>
    <w:basedOn w:val="Normal"/>
    <w:uiPriority w:val="99"/>
    <w:qFormat/>
    <w:rsid w:val="00E5248D"/>
    <w:pPr>
      <w:jc w:val="center"/>
      <w:outlineLvl w:val="0"/>
    </w:pPr>
    <w:rPr>
      <w:b/>
      <w:sz w:val="28"/>
      <w:u w:val="single"/>
    </w:rPr>
  </w:style>
  <w:style w:type="character" w:customStyle="1" w:styleId="CiteReal0">
    <w:name w:val="CiteReal"/>
    <w:uiPriority w:val="1"/>
    <w:qFormat/>
    <w:rsid w:val="00E5248D"/>
    <w:rPr>
      <w:rFonts w:ascii="Arial" w:hAnsi="Arial"/>
      <w:b/>
      <w:sz w:val="24"/>
      <w:u w:val="single"/>
    </w:rPr>
  </w:style>
  <w:style w:type="character" w:customStyle="1" w:styleId="storytext">
    <w:name w:val="storytext"/>
    <w:basedOn w:val="DefaultParagraphFont"/>
    <w:rsid w:val="00E5248D"/>
  </w:style>
  <w:style w:type="character" w:customStyle="1" w:styleId="boldness1">
    <w:name w:val="boldness1"/>
    <w:rsid w:val="00E5248D"/>
  </w:style>
  <w:style w:type="paragraph" w:customStyle="1" w:styleId="indent">
    <w:name w:val="indent"/>
    <w:basedOn w:val="Normal"/>
    <w:qFormat/>
    <w:rsid w:val="00E5248D"/>
    <w:pPr>
      <w:spacing w:before="100" w:beforeAutospacing="1" w:after="100" w:afterAutospacing="1"/>
    </w:pPr>
    <w:rPr>
      <w:rFonts w:ascii="Times New Roman" w:eastAsia="Times New Roman" w:hAnsi="Times New Roman"/>
      <w:sz w:val="24"/>
    </w:rPr>
  </w:style>
  <w:style w:type="character" w:customStyle="1" w:styleId="entry-title">
    <w:name w:val="entry-title"/>
    <w:rsid w:val="00E5248D"/>
  </w:style>
  <w:style w:type="paragraph" w:customStyle="1" w:styleId="Cardd">
    <w:name w:val="Cardd"/>
    <w:basedOn w:val="Normal"/>
    <w:uiPriority w:val="4"/>
    <w:qFormat/>
    <w:rsid w:val="00E5248D"/>
    <w:pPr>
      <w:ind w:left="288" w:right="288"/>
    </w:pPr>
  </w:style>
  <w:style w:type="character" w:customStyle="1" w:styleId="view-count">
    <w:name w:val="view-count"/>
    <w:basedOn w:val="DefaultParagraphFont"/>
    <w:rsid w:val="00E5248D"/>
  </w:style>
  <w:style w:type="character" w:customStyle="1" w:styleId="story-author">
    <w:name w:val="story-author"/>
    <w:basedOn w:val="DefaultParagraphFont"/>
    <w:rsid w:val="00E5248D"/>
  </w:style>
  <w:style w:type="character" w:customStyle="1" w:styleId="Intemphasis">
    <w:name w:val="Intemphasis"/>
    <w:uiPriority w:val="1"/>
    <w:qFormat/>
    <w:rsid w:val="00E5248D"/>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E5248D"/>
    <w:rPr>
      <w:rFonts w:ascii="Times New Roman" w:eastAsia="Times New Roman" w:hAnsi="Times New Roman" w:cs="Arial"/>
    </w:rPr>
  </w:style>
  <w:style w:type="paragraph" w:customStyle="1" w:styleId="Heading42">
    <w:name w:val="Heading 42"/>
    <w:basedOn w:val="Normal"/>
    <w:qFormat/>
    <w:rsid w:val="00E5248D"/>
    <w:rPr>
      <w:rFonts w:eastAsia="Times New Roman"/>
    </w:rPr>
  </w:style>
  <w:style w:type="paragraph" w:customStyle="1" w:styleId="DebateNormal">
    <w:name w:val="DebateNormal"/>
    <w:basedOn w:val="Normal"/>
    <w:link w:val="DebateNormalChar"/>
    <w:qFormat/>
    <w:rsid w:val="00E5248D"/>
    <w:pPr>
      <w:spacing w:line="276" w:lineRule="auto"/>
    </w:pPr>
    <w:rPr>
      <w:rFonts w:eastAsia="Calibri"/>
      <w:szCs w:val="20"/>
    </w:rPr>
  </w:style>
  <w:style w:type="character" w:customStyle="1" w:styleId="DebateNormalChar">
    <w:name w:val="DebateNormal Char"/>
    <w:basedOn w:val="DefaultParagraphFont"/>
    <w:link w:val="DebateNormal"/>
    <w:rsid w:val="00E5248D"/>
    <w:rPr>
      <w:rFonts w:ascii="Arial" w:eastAsia="Calibri" w:hAnsi="Arial" w:cs="Arial"/>
      <w:szCs w:val="20"/>
    </w:rPr>
  </w:style>
  <w:style w:type="paragraph" w:customStyle="1" w:styleId="DebateEmphasis">
    <w:name w:val="DebateEmphasis"/>
    <w:basedOn w:val="Normal"/>
    <w:link w:val="DebateEmphasisChar"/>
    <w:qFormat/>
    <w:rsid w:val="00E5248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5248D"/>
    <w:rPr>
      <w:rFonts w:ascii="Arial" w:eastAsia="Calibri" w:hAnsi="Arial" w:cs="Arial"/>
      <w:b/>
      <w:szCs w:val="20"/>
      <w:u w:val="single"/>
    </w:rPr>
  </w:style>
  <w:style w:type="paragraph" w:customStyle="1" w:styleId="NormalCite">
    <w:name w:val="NormalCite"/>
    <w:link w:val="NormalCiteChar"/>
    <w:qFormat/>
    <w:rsid w:val="00E5248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5248D"/>
    <w:rPr>
      <w:rFonts w:ascii="Times New Roman" w:hAnsi="Times New Roman" w:cs="Times New Roman"/>
      <w:sz w:val="18"/>
    </w:rPr>
  </w:style>
  <w:style w:type="paragraph" w:customStyle="1" w:styleId="StyleUnderlineChar11pt2">
    <w:name w:val="Style Underline Char + 11 pt2"/>
    <w:link w:val="StyleUnderlineChar11pt2Char"/>
    <w:qFormat/>
    <w:rsid w:val="00E5248D"/>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E5248D"/>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E5248D"/>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5248D"/>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E5248D"/>
    <w:rPr>
      <w:rFonts w:cs="Arial"/>
      <w:bCs/>
      <w:szCs w:val="26"/>
      <w:u w:val="single"/>
      <w:lang w:val="en-US" w:eastAsia="en-US" w:bidi="ar-SA"/>
    </w:rPr>
  </w:style>
  <w:style w:type="character" w:customStyle="1" w:styleId="Heading3CharCharCharChar2">
    <w:name w:val="Heading 3 Char Char Char Char2"/>
    <w:basedOn w:val="DefaultParagraphFont"/>
    <w:rsid w:val="00E5248D"/>
    <w:rPr>
      <w:rFonts w:cs="Arial"/>
      <w:bCs/>
      <w:szCs w:val="26"/>
      <w:u w:val="single"/>
      <w:lang w:val="en-US" w:eastAsia="en-US" w:bidi="ar-SA"/>
    </w:rPr>
  </w:style>
  <w:style w:type="character" w:customStyle="1" w:styleId="Style9pt">
    <w:name w:val="Style 9 pt"/>
    <w:basedOn w:val="DefaultParagraphFont"/>
    <w:rsid w:val="00E5248D"/>
    <w:rPr>
      <w:rFonts w:ascii="Times New Roman" w:hAnsi="Times New Roman"/>
      <w:sz w:val="20"/>
    </w:rPr>
  </w:style>
  <w:style w:type="character" w:customStyle="1" w:styleId="StyleTimesNewRoman9pt">
    <w:name w:val="Style Times New Roman 9 pt"/>
    <w:basedOn w:val="DefaultParagraphFont"/>
    <w:rsid w:val="00E5248D"/>
    <w:rPr>
      <w:rFonts w:ascii="Times New Roman" w:hAnsi="Times New Roman"/>
      <w:sz w:val="20"/>
    </w:rPr>
  </w:style>
  <w:style w:type="character" w:customStyle="1" w:styleId="StyleunderlineArialNarrow9ptBold">
    <w:name w:val="Style underline + Arial Narrow 9 pt Bold"/>
    <w:basedOn w:val="underline"/>
    <w:rsid w:val="00E5248D"/>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E5248D"/>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E5248D"/>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E5248D"/>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E5248D"/>
    <w:rPr>
      <w:rFonts w:eastAsia="Times New Roman"/>
      <w:szCs w:val="24"/>
    </w:rPr>
  </w:style>
  <w:style w:type="character" w:customStyle="1" w:styleId="StyleBoldandUnderlineCharCharCharChar9pt">
    <w:name w:val="Style Bold and Underline Char Char Char Char + 9 pt"/>
    <w:basedOn w:val="DefaultParagraphFont"/>
    <w:rsid w:val="00E5248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5248D"/>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5248D"/>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E5248D"/>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E5248D"/>
    <w:rPr>
      <w:rFonts w:eastAsia="Times New Roman"/>
      <w:szCs w:val="24"/>
    </w:rPr>
  </w:style>
  <w:style w:type="paragraph" w:customStyle="1" w:styleId="StyleMinimizedTextArialNarrow9pt">
    <w:name w:val="Style Minimized Text + Arial Narrow 9 pt"/>
    <w:basedOn w:val="Normal"/>
    <w:link w:val="StyleMinimizedTextArialNarrow9ptChar"/>
    <w:qFormat/>
    <w:rsid w:val="00E5248D"/>
    <w:rPr>
      <w:rFonts w:eastAsia="Times New Roman"/>
    </w:rPr>
  </w:style>
  <w:style w:type="character" w:customStyle="1" w:styleId="StyleMinimizedTextArialNarrow9ptChar">
    <w:name w:val="Style Minimized Text + Arial Narrow 9 pt Char"/>
    <w:basedOn w:val="DefaultParagraphFont"/>
    <w:link w:val="StyleMinimizedTextArialNarrow9pt"/>
    <w:rsid w:val="00E5248D"/>
    <w:rPr>
      <w:rFonts w:ascii="Arial" w:eastAsia="Times New Roman" w:hAnsi="Arial" w:cs="Arial"/>
    </w:rPr>
  </w:style>
  <w:style w:type="paragraph" w:customStyle="1" w:styleId="StyleBoldandUnderlineChar11ptNotBold">
    <w:name w:val="Style Bold and Underline Char + 11 pt Not Bold"/>
    <w:link w:val="StyleBoldandUnderlineChar11ptNotBoldChar"/>
    <w:qFormat/>
    <w:rsid w:val="00E5248D"/>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5248D"/>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E5248D"/>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E5248D"/>
  </w:style>
  <w:style w:type="paragraph" w:customStyle="1" w:styleId="StyleStyle112pt">
    <w:name w:val="Style Style1 + 12 pt"/>
    <w:basedOn w:val="Normal"/>
    <w:link w:val="StyleStyle112ptChar"/>
    <w:qFormat/>
    <w:rsid w:val="00E5248D"/>
    <w:rPr>
      <w:rFonts w:eastAsia="SimSun"/>
      <w:u w:val="single"/>
      <w:lang w:eastAsia="zh-CN"/>
    </w:rPr>
  </w:style>
  <w:style w:type="character" w:customStyle="1" w:styleId="StyleStyle112ptChar">
    <w:name w:val="Style Style1 + 12 pt Char"/>
    <w:basedOn w:val="DefaultParagraphFont"/>
    <w:link w:val="StyleStyle112pt"/>
    <w:rsid w:val="00E5248D"/>
    <w:rPr>
      <w:rFonts w:ascii="Arial" w:eastAsia="SimSun" w:hAnsi="Arial"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E5248D"/>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5248D"/>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E5248D"/>
    <w:rPr>
      <w:rFonts w:ascii="Times New Roman" w:eastAsia="Times New Roman" w:hAnsi="Times New Roman" w:cs="Times New Roman"/>
      <w:sz w:val="20"/>
      <w:szCs w:val="24"/>
    </w:rPr>
  </w:style>
  <w:style w:type="character" w:customStyle="1" w:styleId="CharChar111">
    <w:name w:val="Char Char111"/>
    <w:basedOn w:val="DefaultParagraphFont"/>
    <w:rsid w:val="00E5248D"/>
    <w:rPr>
      <w:rFonts w:cs="Arial"/>
      <w:bCs/>
      <w:szCs w:val="26"/>
      <w:u w:val="single"/>
      <w:lang w:val="en-US" w:eastAsia="en-US" w:bidi="ar-SA"/>
    </w:rPr>
  </w:style>
  <w:style w:type="paragraph" w:customStyle="1" w:styleId="cardtextsmall">
    <w:name w:val="card text small"/>
    <w:basedOn w:val="Normal"/>
    <w:qFormat/>
    <w:rsid w:val="00E5248D"/>
    <w:rPr>
      <w:rFonts w:ascii="Arial Narrow" w:eastAsia="Times New Roman" w:hAnsi="Arial Narrow"/>
      <w:sz w:val="16"/>
    </w:rPr>
  </w:style>
  <w:style w:type="character" w:customStyle="1" w:styleId="AUnterdline">
    <w:name w:val="AUnterdline"/>
    <w:qFormat/>
    <w:rsid w:val="00E5248D"/>
    <w:rPr>
      <w:rFonts w:ascii="Times New Roman" w:hAnsi="Times New Roman"/>
      <w:sz w:val="20"/>
      <w:u w:val="single"/>
    </w:rPr>
  </w:style>
  <w:style w:type="character" w:customStyle="1" w:styleId="DontRead">
    <w:name w:val="Don't Read"/>
    <w:qFormat/>
    <w:rsid w:val="00E5248D"/>
    <w:rPr>
      <w:rFonts w:ascii="Times New Roman" w:hAnsi="Times New Roman"/>
      <w:sz w:val="16"/>
    </w:rPr>
  </w:style>
  <w:style w:type="character" w:customStyle="1" w:styleId="CharChar113">
    <w:name w:val="Char Char113"/>
    <w:basedOn w:val="DefaultParagraphFont"/>
    <w:rsid w:val="00E5248D"/>
    <w:rPr>
      <w:rFonts w:cs="Arial"/>
      <w:bCs/>
      <w:szCs w:val="26"/>
      <w:u w:val="single"/>
      <w:lang w:val="en-US" w:eastAsia="en-US" w:bidi="ar-SA"/>
    </w:rPr>
  </w:style>
  <w:style w:type="character" w:customStyle="1" w:styleId="StyleunderlineBold0">
    <w:name w:val="Style underline + Bold"/>
    <w:basedOn w:val="underline"/>
    <w:rsid w:val="00E5248D"/>
    <w:rPr>
      <w:rFonts w:ascii="Times New Roman" w:hAnsi="Times New Roman" w:cs="Times New Roman"/>
      <w:b w:val="0"/>
      <w:bCs/>
      <w:iCs w:val="0"/>
      <w:sz w:val="20"/>
      <w:u w:val="single"/>
    </w:rPr>
  </w:style>
  <w:style w:type="character" w:customStyle="1" w:styleId="StyleunderlineCharNotBold">
    <w:name w:val="Style underline Char + Not Bold"/>
    <w:rsid w:val="00E5248D"/>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E5248D"/>
    <w:rPr>
      <w:rFonts w:ascii="Times New Roman" w:hAnsi="Times New Roman" w:cs="Times New Roman"/>
      <w:sz w:val="16"/>
      <w:szCs w:val="16"/>
    </w:rPr>
  </w:style>
  <w:style w:type="paragraph" w:styleId="BodyTextIndent3">
    <w:name w:val="Body Text Indent 3"/>
    <w:basedOn w:val="Normal"/>
    <w:link w:val="BodyTextIndent3Char"/>
    <w:uiPriority w:val="99"/>
    <w:rsid w:val="00E5248D"/>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E5248D"/>
    <w:rPr>
      <w:rFonts w:ascii="Arial" w:hAnsi="Arial" w:cs="Arial"/>
      <w:sz w:val="16"/>
      <w:szCs w:val="16"/>
    </w:rPr>
  </w:style>
  <w:style w:type="paragraph" w:customStyle="1" w:styleId="BoldandUnderline">
    <w:name w:val="Bold and Underline"/>
    <w:basedOn w:val="Normal"/>
    <w:qFormat/>
    <w:rsid w:val="00E5248D"/>
    <w:rPr>
      <w:rFonts w:eastAsia="Times New Roman"/>
      <w:b/>
      <w:u w:val="single"/>
    </w:rPr>
  </w:style>
  <w:style w:type="character" w:customStyle="1" w:styleId="UnderlineChar5Char">
    <w:name w:val="Underline Char5 Char"/>
    <w:basedOn w:val="DefaultParagraphFont"/>
    <w:rsid w:val="00E5248D"/>
    <w:rPr>
      <w:szCs w:val="24"/>
      <w:u w:val="single"/>
      <w:lang w:val="en-US" w:eastAsia="en-US" w:bidi="ar-SA"/>
    </w:rPr>
  </w:style>
  <w:style w:type="paragraph" w:customStyle="1" w:styleId="UnderlineChar4">
    <w:name w:val="Underline Char4"/>
    <w:basedOn w:val="Normal"/>
    <w:link w:val="UnderlineChar4Char"/>
    <w:qFormat/>
    <w:rsid w:val="00E5248D"/>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E5248D"/>
    <w:rPr>
      <w:rFonts w:asciiTheme="minorHAnsi" w:hAnsiTheme="minorHAnsi" w:cstheme="minorBidi"/>
      <w:b/>
      <w:szCs w:val="24"/>
      <w:u w:val="single"/>
    </w:rPr>
  </w:style>
  <w:style w:type="paragraph" w:customStyle="1" w:styleId="UnderlineChar3">
    <w:name w:val="Underline Char3"/>
    <w:basedOn w:val="Normal"/>
    <w:link w:val="UnderlineChar3Char"/>
    <w:qFormat/>
    <w:rsid w:val="00E5248D"/>
    <w:rPr>
      <w:rFonts w:eastAsia="Times New Roman"/>
      <w:u w:val="single"/>
    </w:rPr>
  </w:style>
  <w:style w:type="character" w:customStyle="1" w:styleId="UnderlineChar3Char">
    <w:name w:val="Underline Char3 Char"/>
    <w:basedOn w:val="DefaultParagraphFont"/>
    <w:link w:val="UnderlineChar3"/>
    <w:rsid w:val="00E5248D"/>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E5248D"/>
    <w:rPr>
      <w:rFonts w:eastAsia="Times New Roman"/>
      <w:b/>
      <w:u w:val="single"/>
    </w:rPr>
  </w:style>
  <w:style w:type="character" w:customStyle="1" w:styleId="BoldandUnderlineChar3CharChar">
    <w:name w:val="Bold and Underline Char3 Char Char"/>
    <w:basedOn w:val="DefaultParagraphFont"/>
    <w:link w:val="BoldandUnderlineChar3Char"/>
    <w:rsid w:val="00E5248D"/>
    <w:rPr>
      <w:rFonts w:ascii="Arial" w:eastAsia="Times New Roman" w:hAnsi="Arial" w:cs="Arial"/>
      <w:b/>
      <w:u w:val="single"/>
    </w:rPr>
  </w:style>
  <w:style w:type="character" w:customStyle="1" w:styleId="StyleStyle11ptBoldUnderlineBorderSinglesolidlineAuto">
    <w:name w:val="Style Style 11 pt Bold Underline Border: : (Single solid line Auto ..."/>
    <w:rsid w:val="00E5248D"/>
    <w:rPr>
      <w:rFonts w:ascii="Times New Roman" w:hAnsi="Times New Roman"/>
      <w:b/>
      <w:bCs/>
      <w:sz w:val="20"/>
      <w:u w:val="none"/>
      <w:bdr w:val="none" w:sz="0" w:space="0" w:color="auto"/>
    </w:rPr>
  </w:style>
  <w:style w:type="character" w:customStyle="1" w:styleId="base">
    <w:name w:val="base"/>
    <w:basedOn w:val="DefaultParagraphFont"/>
    <w:rsid w:val="00E5248D"/>
  </w:style>
  <w:style w:type="character" w:customStyle="1" w:styleId="part-of-speech">
    <w:name w:val="part-of-speech"/>
    <w:basedOn w:val="DefaultParagraphFont"/>
    <w:rsid w:val="00E5248D"/>
  </w:style>
  <w:style w:type="character" w:customStyle="1" w:styleId="articletext0">
    <w:name w:val="articletext"/>
    <w:basedOn w:val="DefaultParagraphFont"/>
    <w:rsid w:val="00E5248D"/>
  </w:style>
  <w:style w:type="character" w:customStyle="1" w:styleId="StyleUnderlinePatternClearYellow">
    <w:name w:val="Style Underline Pattern: Clear (Yellow)"/>
    <w:basedOn w:val="DefaultParagraphFont"/>
    <w:rsid w:val="00E5248D"/>
    <w:rPr>
      <w:u w:val="single"/>
      <w:shd w:val="clear" w:color="auto" w:fill="00FF00"/>
    </w:rPr>
  </w:style>
  <w:style w:type="paragraph" w:customStyle="1" w:styleId="UnderlineBoldIndent">
    <w:name w:val="Underline + Bold Indent"/>
    <w:basedOn w:val="Normal"/>
    <w:link w:val="UnderlineBoldIndentCharChar"/>
    <w:qFormat/>
    <w:rsid w:val="00E5248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5248D"/>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E5248D"/>
    <w:rPr>
      <w:u w:val="single"/>
    </w:rPr>
  </w:style>
  <w:style w:type="character" w:customStyle="1" w:styleId="StyleUnderlineBoldIndent11ptChar">
    <w:name w:val="Style Underline + Bold Indent + 11 pt Char"/>
    <w:link w:val="StyleUnderlineBoldIndent11pt"/>
    <w:rsid w:val="00E5248D"/>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E5248D"/>
    <w:rPr>
      <w:b/>
      <w:bCs/>
      <w:u w:val="single"/>
    </w:rPr>
  </w:style>
  <w:style w:type="character" w:customStyle="1" w:styleId="StyleUnderlineBoldIndent11ptBoldChar">
    <w:name w:val="Style Underline + Bold Indent + 11 pt Bold Char"/>
    <w:link w:val="StyleUnderlineBoldIndent11ptBold"/>
    <w:rsid w:val="00E5248D"/>
    <w:rPr>
      <w:rFonts w:ascii="Arial" w:eastAsia="Times New Roman" w:hAnsi="Arial" w:cs="Arial"/>
      <w:b/>
      <w:bCs/>
      <w:szCs w:val="20"/>
      <w:u w:val="single"/>
    </w:rPr>
  </w:style>
  <w:style w:type="character" w:customStyle="1" w:styleId="globalcontentbody">
    <w:name w:val="globalcontentbody"/>
    <w:basedOn w:val="DefaultParagraphFont"/>
    <w:rsid w:val="00E5248D"/>
  </w:style>
  <w:style w:type="character" w:customStyle="1" w:styleId="authorbio">
    <w:name w:val="authorbio"/>
    <w:basedOn w:val="DefaultParagraphFont"/>
    <w:rsid w:val="00E5248D"/>
  </w:style>
  <w:style w:type="character" w:customStyle="1" w:styleId="StyleUnderline3">
    <w:name w:val="Style Underline3"/>
    <w:basedOn w:val="DefaultParagraphFont"/>
    <w:rsid w:val="00E5248D"/>
    <w:rPr>
      <w:u w:val="single"/>
    </w:rPr>
  </w:style>
  <w:style w:type="character" w:customStyle="1" w:styleId="StyleUnderline4">
    <w:name w:val="Style Underline4"/>
    <w:basedOn w:val="DefaultParagraphFont"/>
    <w:rsid w:val="00E5248D"/>
    <w:rPr>
      <w:u w:val="single"/>
    </w:rPr>
  </w:style>
  <w:style w:type="character" w:customStyle="1" w:styleId="StyleBoldandUnderlineCharChar11pt">
    <w:name w:val="Style Bold and Underline Char Char + 11 pt"/>
    <w:basedOn w:val="DefaultParagraphFont"/>
    <w:rsid w:val="00E5248D"/>
    <w:rPr>
      <w:b/>
      <w:bCs/>
      <w:noProof w:val="0"/>
      <w:sz w:val="20"/>
      <w:u w:val="single"/>
      <w:lang w:val="en-US" w:eastAsia="en-US" w:bidi="ar-SA"/>
    </w:rPr>
  </w:style>
  <w:style w:type="character" w:customStyle="1" w:styleId="Hyperlink23">
    <w:name w:val="Hyperlink23"/>
    <w:basedOn w:val="DefaultParagraphFont"/>
    <w:rsid w:val="00E5248D"/>
    <w:rPr>
      <w:color w:val="3300CC"/>
      <w:u w:val="single"/>
    </w:rPr>
  </w:style>
  <w:style w:type="character" w:customStyle="1" w:styleId="UnderlineCharCharChar">
    <w:name w:val="Underline Char Char Char"/>
    <w:basedOn w:val="DefaultParagraphFont"/>
    <w:rsid w:val="00E5248D"/>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E5248D"/>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E5248D"/>
    <w:rPr>
      <w:rFonts w:ascii="Times New Roman" w:hAnsi="Times New Roman"/>
      <w:b/>
      <w:bCs/>
      <w:sz w:val="20"/>
      <w:u w:val="single"/>
      <w:bdr w:val="single" w:sz="4" w:space="0" w:color="auto"/>
    </w:rPr>
  </w:style>
  <w:style w:type="character" w:customStyle="1" w:styleId="CharChar114">
    <w:name w:val="Char Char114"/>
    <w:basedOn w:val="DefaultParagraphFont"/>
    <w:rsid w:val="00E5248D"/>
    <w:rPr>
      <w:rFonts w:cs="Arial"/>
      <w:bCs/>
      <w:szCs w:val="26"/>
      <w:u w:val="single"/>
      <w:lang w:val="en-US" w:eastAsia="en-US" w:bidi="ar-SA"/>
    </w:rPr>
  </w:style>
  <w:style w:type="character" w:customStyle="1" w:styleId="CharChar112">
    <w:name w:val="Char Char112"/>
    <w:basedOn w:val="DefaultParagraphFont"/>
    <w:rsid w:val="00E5248D"/>
    <w:rPr>
      <w:rFonts w:cs="Arial"/>
      <w:bCs/>
      <w:szCs w:val="26"/>
      <w:u w:val="single"/>
      <w:lang w:val="en-US" w:eastAsia="en-US" w:bidi="ar-SA"/>
    </w:rPr>
  </w:style>
  <w:style w:type="paragraph" w:customStyle="1" w:styleId="WW-Default1">
    <w:name w:val="WW-Default1"/>
    <w:basedOn w:val="Normal"/>
    <w:qFormat/>
    <w:rsid w:val="00E5248D"/>
    <w:pPr>
      <w:suppressAutoHyphens/>
    </w:pPr>
    <w:rPr>
      <w:rFonts w:eastAsia="Times New Roman"/>
      <w:b/>
      <w:bCs/>
      <w:szCs w:val="20"/>
      <w:lang w:eastAsia="ar-SA"/>
    </w:rPr>
  </w:style>
  <w:style w:type="character" w:customStyle="1" w:styleId="zoomme">
    <w:name w:val="zoomme"/>
    <w:basedOn w:val="DefaultParagraphFont"/>
    <w:rsid w:val="00E5248D"/>
  </w:style>
  <w:style w:type="character" w:customStyle="1" w:styleId="classauthor">
    <w:name w:val="class=&quot;author&quot;"/>
    <w:basedOn w:val="DefaultParagraphFont"/>
    <w:rsid w:val="00E5248D"/>
  </w:style>
  <w:style w:type="paragraph" w:customStyle="1" w:styleId="Stylecard11ptUnderline">
    <w:name w:val="Style card + 11 pt Underline"/>
    <w:basedOn w:val="Normal"/>
    <w:link w:val="Stylecard11ptUnderlineChar"/>
    <w:qFormat/>
    <w:rsid w:val="00E5248D"/>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E5248D"/>
    <w:rPr>
      <w:rFonts w:ascii="Arial" w:eastAsia="SimSun" w:hAnsi="Arial"/>
      <w:u w:val="single"/>
      <w:lang w:eastAsia="zh-CN"/>
    </w:rPr>
  </w:style>
  <w:style w:type="character" w:customStyle="1" w:styleId="officialstitle-">
    <w:name w:val="official_s_title-"/>
    <w:basedOn w:val="DefaultParagraphFont"/>
    <w:rsid w:val="00E5248D"/>
  </w:style>
  <w:style w:type="character" w:customStyle="1" w:styleId="officialsbureau">
    <w:name w:val="official_s_bureau"/>
    <w:basedOn w:val="DefaultParagraphFont"/>
    <w:rsid w:val="00E5248D"/>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5248D"/>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E5248D"/>
    <w:rPr>
      <w:rFonts w:ascii="Times New Roman" w:eastAsia="Times New Roman" w:hAnsi="Times New Roman" w:cs="Arial"/>
      <w:b/>
      <w:bCs/>
      <w:sz w:val="24"/>
      <w:szCs w:val="28"/>
    </w:rPr>
  </w:style>
  <w:style w:type="paragraph" w:customStyle="1" w:styleId="Style23">
    <w:name w:val="Style23"/>
    <w:basedOn w:val="Normal"/>
    <w:uiPriority w:val="99"/>
    <w:qFormat/>
    <w:rsid w:val="00E5248D"/>
    <w:pPr>
      <w:widowControl w:val="0"/>
      <w:autoSpaceDE w:val="0"/>
      <w:autoSpaceDN w:val="0"/>
      <w:adjustRightInd w:val="0"/>
      <w:spacing w:line="209" w:lineRule="exact"/>
    </w:pPr>
    <w:rPr>
      <w:rFonts w:eastAsia="SimSun"/>
    </w:rPr>
  </w:style>
  <w:style w:type="character" w:customStyle="1" w:styleId="gray">
    <w:name w:val="gray"/>
    <w:basedOn w:val="DefaultParagraphFont"/>
    <w:rsid w:val="00E5248D"/>
  </w:style>
  <w:style w:type="character" w:customStyle="1" w:styleId="Citation-CompleteChar">
    <w:name w:val="Citation - Complete Char"/>
    <w:basedOn w:val="DefaultParagraphFont"/>
    <w:link w:val="Citation-Complete"/>
    <w:locked/>
    <w:rsid w:val="00E5248D"/>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E5248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5248D"/>
    <w:rPr>
      <w:rFonts w:ascii="Arial" w:eastAsia="Times New Roman" w:hAnsi="Arial" w:cs="Arial"/>
      <w:b/>
      <w:bCs/>
      <w:i/>
      <w:iCs/>
      <w:u w:val="single"/>
    </w:rPr>
  </w:style>
  <w:style w:type="paragraph" w:customStyle="1" w:styleId="StyleUnderlined11ptBold">
    <w:name w:val="Style Underlined + 11 pt Bold"/>
    <w:link w:val="StyleUnderlined11ptBoldChar"/>
    <w:qFormat/>
    <w:rsid w:val="00E5248D"/>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E5248D"/>
    <w:rPr>
      <w:rFonts w:eastAsia="Times New Roman"/>
      <w:b/>
      <w:bCs/>
      <w:szCs w:val="24"/>
      <w:u w:val="single"/>
    </w:rPr>
  </w:style>
  <w:style w:type="character" w:customStyle="1" w:styleId="newscontent">
    <w:name w:val="newscontent"/>
    <w:rsid w:val="00E5248D"/>
  </w:style>
  <w:style w:type="paragraph" w:customStyle="1" w:styleId="Cardstyle0">
    <w:name w:val="Cardstyle"/>
    <w:basedOn w:val="Normal"/>
    <w:next w:val="Normal"/>
    <w:qFormat/>
    <w:rsid w:val="00E5248D"/>
    <w:rPr>
      <w:rFonts w:eastAsia="Times New Roman"/>
    </w:rPr>
  </w:style>
  <w:style w:type="character" w:customStyle="1" w:styleId="Style12ptBoldUnderline1">
    <w:name w:val="Style 12 pt Bold Underline1"/>
    <w:basedOn w:val="DefaultParagraphFont"/>
    <w:rsid w:val="00E5248D"/>
    <w:rPr>
      <w:b/>
      <w:bCs/>
      <w:sz w:val="24"/>
      <w:u w:val="single"/>
    </w:rPr>
  </w:style>
  <w:style w:type="character" w:customStyle="1" w:styleId="StyleEmphasisArial12ptBoldNotItalic">
    <w:name w:val="Style Emphasis + Arial 12 pt Bold Not Italic"/>
    <w:basedOn w:val="Emphasis"/>
    <w:rsid w:val="00E5248D"/>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E5248D"/>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E5248D"/>
    <w:rPr>
      <w:b/>
      <w:bCs/>
      <w:sz w:val="20"/>
      <w:u w:val="single"/>
      <w:bdr w:val="single" w:sz="4" w:space="0" w:color="auto"/>
    </w:rPr>
  </w:style>
  <w:style w:type="paragraph" w:customStyle="1" w:styleId="StyleUnderlining11pt">
    <w:name w:val="Style Underlining + 11 pt"/>
    <w:basedOn w:val="Normal"/>
    <w:link w:val="StyleUnderlining11ptChar"/>
    <w:qFormat/>
    <w:rsid w:val="00E5248D"/>
    <w:rPr>
      <w:rFonts w:eastAsia="Times New Roman"/>
      <w:u w:val="single"/>
      <w:lang w:val="en-GB"/>
    </w:rPr>
  </w:style>
  <w:style w:type="character" w:customStyle="1" w:styleId="StyleUnderlining11ptChar">
    <w:name w:val="Style Underlining + 11 pt Char"/>
    <w:basedOn w:val="DefaultParagraphFont"/>
    <w:link w:val="StyleUnderlining11pt"/>
    <w:rsid w:val="00E5248D"/>
    <w:rPr>
      <w:rFonts w:ascii="Arial" w:eastAsia="Times New Roman" w:hAnsi="Arial"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E5248D"/>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E5248D"/>
    <w:rPr>
      <w:rFonts w:ascii="Arial" w:eastAsia="Times New Roman" w:hAnsi="Arial" w:cs="Arial"/>
    </w:rPr>
  </w:style>
  <w:style w:type="paragraph" w:customStyle="1" w:styleId="Stylecard11ptBoldUnderline">
    <w:name w:val="Style card + 11 pt Bold Underline"/>
    <w:basedOn w:val="Normal"/>
    <w:link w:val="Stylecard11ptBoldUnderlineChar"/>
    <w:qFormat/>
    <w:rsid w:val="00E5248D"/>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E5248D"/>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E5248D"/>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E5248D"/>
    <w:rPr>
      <w:rFonts w:eastAsia="Calibri"/>
      <w:u w:val="single"/>
    </w:rPr>
  </w:style>
  <w:style w:type="paragraph" w:customStyle="1" w:styleId="Stylecard8pt">
    <w:name w:val="Style card + 8 pt"/>
    <w:basedOn w:val="Normal"/>
    <w:link w:val="Stylecard8ptChar"/>
    <w:qFormat/>
    <w:rsid w:val="00E5248D"/>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E5248D"/>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E5248D"/>
  </w:style>
  <w:style w:type="paragraph" w:customStyle="1" w:styleId="TagGA11">
    <w:name w:val="Tag GA 11"/>
    <w:basedOn w:val="TOC1"/>
    <w:qFormat/>
    <w:rsid w:val="00E5248D"/>
    <w:rPr>
      <w:rFonts w:ascii="Georgia" w:hAnsi="Georgia" w:cstheme="minorBidi"/>
      <w:b/>
    </w:rPr>
  </w:style>
  <w:style w:type="character" w:customStyle="1" w:styleId="CardTextUnderlinedChar">
    <w:name w:val="Card Text Underlined Char"/>
    <w:basedOn w:val="DefaultParagraphFont"/>
    <w:rsid w:val="00E5248D"/>
    <w:rPr>
      <w:rFonts w:ascii="Georgia" w:eastAsia="Times New Roman" w:hAnsi="Georgia" w:hint="default"/>
      <w:sz w:val="22"/>
      <w:u w:val="single"/>
      <w:lang w:eastAsia="zh-CN"/>
    </w:rPr>
  </w:style>
  <w:style w:type="character" w:customStyle="1" w:styleId="navy13bd">
    <w:name w:val="navy13bd"/>
    <w:basedOn w:val="DefaultParagraphFont"/>
    <w:rsid w:val="00E5248D"/>
  </w:style>
  <w:style w:type="paragraph" w:customStyle="1" w:styleId="Normal20pt">
    <w:name w:val="Normal  + 20 pt"/>
    <w:basedOn w:val="Normal"/>
    <w:uiPriority w:val="6"/>
    <w:qFormat/>
    <w:rsid w:val="00E5248D"/>
    <w:rPr>
      <w:rFonts w:asciiTheme="minorHAnsi" w:hAnsiTheme="minorHAnsi"/>
      <w:bCs/>
      <w:u w:val="single"/>
    </w:rPr>
  </w:style>
  <w:style w:type="paragraph" w:customStyle="1" w:styleId="author-credentials">
    <w:name w:val="author-credentials"/>
    <w:basedOn w:val="Normal"/>
    <w:qFormat/>
    <w:rsid w:val="00E5248D"/>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E5248D"/>
    <w:rPr>
      <w:rFonts w:ascii="Consolas" w:hAnsi="Consolas" w:cs="Consolas"/>
      <w:sz w:val="20"/>
      <w:szCs w:val="20"/>
    </w:rPr>
  </w:style>
  <w:style w:type="character" w:customStyle="1" w:styleId="StyleStyle4CharTimesNewRoman11ptBold">
    <w:name w:val="Style Style4 Char + Times New Roman 11 pt Bold"/>
    <w:basedOn w:val="DefaultParagraphFont"/>
    <w:rsid w:val="00E5248D"/>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E5248D"/>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E5248D"/>
  </w:style>
  <w:style w:type="character" w:customStyle="1" w:styleId="sensecontent">
    <w:name w:val="sense_content"/>
    <w:basedOn w:val="DefaultParagraphFont"/>
    <w:rsid w:val="00E5248D"/>
  </w:style>
  <w:style w:type="character" w:customStyle="1" w:styleId="vi">
    <w:name w:val="vi"/>
    <w:basedOn w:val="DefaultParagraphFont"/>
    <w:rsid w:val="00E5248D"/>
  </w:style>
  <w:style w:type="paragraph" w:customStyle="1" w:styleId="Style11">
    <w:name w:val="Style11"/>
    <w:basedOn w:val="Normal"/>
    <w:link w:val="Style11Char0"/>
    <w:qFormat/>
    <w:rsid w:val="00E5248D"/>
    <w:rPr>
      <w:rFonts w:eastAsia="Times New Roman"/>
      <w:b/>
      <w:szCs w:val="20"/>
      <w:u w:val="thick"/>
    </w:rPr>
  </w:style>
  <w:style w:type="character" w:customStyle="1" w:styleId="Style11Char0">
    <w:name w:val="Style11 Char"/>
    <w:basedOn w:val="DefaultParagraphFont"/>
    <w:link w:val="Style11"/>
    <w:rsid w:val="00E5248D"/>
    <w:rPr>
      <w:rFonts w:ascii="Arial" w:eastAsia="Times New Roman" w:hAnsi="Arial" w:cs="Arial"/>
      <w:b/>
      <w:szCs w:val="20"/>
      <w:u w:val="thick"/>
    </w:rPr>
  </w:style>
  <w:style w:type="paragraph" w:customStyle="1" w:styleId="Style12">
    <w:name w:val="Style12"/>
    <w:basedOn w:val="Normal"/>
    <w:link w:val="Style12Char"/>
    <w:qFormat/>
    <w:rsid w:val="00E5248D"/>
    <w:rPr>
      <w:rFonts w:asciiTheme="minorHAnsi" w:hAnsiTheme="minorHAnsi" w:cstheme="minorBidi"/>
      <w:b/>
      <w:sz w:val="24"/>
      <w:szCs w:val="24"/>
      <w:u w:val="thick"/>
    </w:rPr>
  </w:style>
  <w:style w:type="character" w:customStyle="1" w:styleId="caps-label">
    <w:name w:val="caps-label"/>
    <w:basedOn w:val="DefaultParagraphFont"/>
    <w:rsid w:val="00E5248D"/>
  </w:style>
  <w:style w:type="character" w:customStyle="1" w:styleId="tagChar2">
    <w:name w:val="tag Char2"/>
    <w:basedOn w:val="DefaultParagraphFont"/>
    <w:qFormat/>
    <w:rsid w:val="00E5248D"/>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E5248D"/>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E5248D"/>
    <w:rPr>
      <w:rFonts w:ascii="Calibri" w:eastAsia="Calibri" w:hAnsi="Calibri" w:cs="Arial"/>
      <w:u w:val="single"/>
    </w:rPr>
  </w:style>
  <w:style w:type="character" w:customStyle="1" w:styleId="LanguageEditingChar">
    <w:name w:val="Language Editing Char"/>
    <w:link w:val="LanguageEditing"/>
    <w:locked/>
    <w:rsid w:val="00E5248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5248D"/>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E5248D"/>
    <w:rPr>
      <w:b w:val="0"/>
      <w:bCs/>
      <w:sz w:val="22"/>
      <w:u w:val="single"/>
    </w:rPr>
  </w:style>
  <w:style w:type="paragraph" w:customStyle="1" w:styleId="RyanEvText1">
    <w:name w:val="RyanEvText1"/>
    <w:basedOn w:val="Normal"/>
    <w:autoRedefine/>
    <w:qFormat/>
    <w:rsid w:val="00E5248D"/>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E5248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E5248D"/>
    <w:pPr>
      <w:tabs>
        <w:tab w:val="left" w:pos="0"/>
      </w:tabs>
    </w:pPr>
    <w:rPr>
      <w:rFonts w:eastAsia="Calibri"/>
      <w:sz w:val="18"/>
    </w:rPr>
  </w:style>
  <w:style w:type="character" w:customStyle="1" w:styleId="CiteJVChar">
    <w:name w:val="CiteJV Char"/>
    <w:link w:val="CiteJV"/>
    <w:rsid w:val="00E5248D"/>
    <w:rPr>
      <w:rFonts w:ascii="Arial" w:eastAsia="Calibri" w:hAnsi="Arial" w:cs="Arial"/>
      <w:sz w:val="18"/>
    </w:rPr>
  </w:style>
  <w:style w:type="paragraph" w:customStyle="1" w:styleId="Card-text">
    <w:name w:val="Card-text"/>
    <w:basedOn w:val="Normal"/>
    <w:link w:val="Card-textChar"/>
    <w:qFormat/>
    <w:rsid w:val="00E5248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E5248D"/>
    <w:rPr>
      <w:rFonts w:ascii="Book Antiqua" w:eastAsia="Times New Roman" w:hAnsi="Book Antiqua" w:cs="Arial"/>
      <w:szCs w:val="20"/>
    </w:rPr>
  </w:style>
  <w:style w:type="paragraph" w:customStyle="1" w:styleId="TagAuthorNameYear">
    <w:name w:val="Tag+Author Name/Year"/>
    <w:basedOn w:val="Card-text"/>
    <w:link w:val="TagAuthorNameYearChar"/>
    <w:qFormat/>
    <w:rsid w:val="00E5248D"/>
    <w:rPr>
      <w:b/>
      <w:bCs/>
      <w:smallCaps/>
    </w:rPr>
  </w:style>
  <w:style w:type="character" w:customStyle="1" w:styleId="TagAuthorNameYearChar">
    <w:name w:val="Tag+Author Name/Year Char"/>
    <w:basedOn w:val="Card-textChar"/>
    <w:link w:val="TagAuthorNameYear"/>
    <w:rsid w:val="00E5248D"/>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E5248D"/>
    <w:rPr>
      <w:u w:val="single"/>
    </w:rPr>
  </w:style>
  <w:style w:type="character" w:customStyle="1" w:styleId="CardText-VerbalizedChar">
    <w:name w:val="Card Text-Verbalized Char"/>
    <w:basedOn w:val="Card-textChar"/>
    <w:link w:val="CardText-Verbalized"/>
    <w:rsid w:val="00E5248D"/>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E5248D"/>
    <w:rPr>
      <w:rFonts w:ascii="Arial" w:eastAsia="Times New Roman" w:hAnsi="Arial" w:cs="Arial"/>
      <w:b/>
      <w:kern w:val="32"/>
      <w:sz w:val="20"/>
      <w:szCs w:val="27"/>
    </w:rPr>
  </w:style>
  <w:style w:type="paragraph" w:customStyle="1" w:styleId="blurb">
    <w:name w:val="blurb"/>
    <w:basedOn w:val="Normal"/>
    <w:qFormat/>
    <w:rsid w:val="00E5248D"/>
    <w:pPr>
      <w:spacing w:before="100" w:beforeAutospacing="1" w:after="100" w:afterAutospacing="1"/>
    </w:pPr>
    <w:rPr>
      <w:rFonts w:eastAsia="Times New Roman"/>
      <w:sz w:val="24"/>
    </w:rPr>
  </w:style>
  <w:style w:type="character" w:customStyle="1" w:styleId="postdate">
    <w:name w:val="post_date"/>
    <w:basedOn w:val="DefaultParagraphFont"/>
    <w:rsid w:val="00E5248D"/>
  </w:style>
  <w:style w:type="character" w:customStyle="1" w:styleId="articlesubtitle">
    <w:name w:val="article_subtitle"/>
    <w:rsid w:val="00E5248D"/>
  </w:style>
  <w:style w:type="character" w:customStyle="1" w:styleId="bodystrong">
    <w:name w:val="bodystrong"/>
    <w:rsid w:val="00E5248D"/>
  </w:style>
  <w:style w:type="paragraph" w:customStyle="1" w:styleId="meta">
    <w:name w:val="meta"/>
    <w:basedOn w:val="Normal"/>
    <w:rsid w:val="00E5248D"/>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E5248D"/>
  </w:style>
  <w:style w:type="character" w:customStyle="1" w:styleId="FontStyle11">
    <w:name w:val="Font Style11"/>
    <w:uiPriority w:val="99"/>
    <w:rsid w:val="00E5248D"/>
    <w:rPr>
      <w:rFonts w:ascii="Times New Roman" w:hAnsi="Times New Roman" w:cs="Times New Roman" w:hint="default"/>
      <w:sz w:val="20"/>
      <w:szCs w:val="20"/>
    </w:rPr>
  </w:style>
  <w:style w:type="character" w:customStyle="1" w:styleId="FontStyle12">
    <w:name w:val="Font Style12"/>
    <w:uiPriority w:val="99"/>
    <w:rsid w:val="00E5248D"/>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E5248D"/>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E5248D"/>
    <w:rPr>
      <w:rFonts w:ascii="Cambria" w:eastAsia="Cambria" w:hAnsi="Cambria" w:cs="Cambria"/>
      <w:color w:val="000000"/>
      <w:sz w:val="16"/>
    </w:rPr>
  </w:style>
  <w:style w:type="character" w:customStyle="1" w:styleId="footnotemark">
    <w:name w:val="footnote mark"/>
    <w:hidden/>
    <w:rsid w:val="00E5248D"/>
    <w:rPr>
      <w:rFonts w:ascii="Cambria" w:eastAsia="Cambria" w:hAnsi="Cambria" w:cs="Cambria"/>
      <w:color w:val="000000"/>
      <w:sz w:val="16"/>
      <w:vertAlign w:val="superscript"/>
    </w:rPr>
  </w:style>
  <w:style w:type="paragraph" w:customStyle="1" w:styleId="KooCard">
    <w:name w:val="KooCard"/>
    <w:basedOn w:val="Normal"/>
    <w:link w:val="KooCardChar"/>
    <w:qFormat/>
    <w:rsid w:val="00E5248D"/>
    <w:pPr>
      <w:ind w:left="288" w:right="288"/>
    </w:pPr>
    <w:rPr>
      <w:rFonts w:eastAsiaTheme="majorEastAsia"/>
      <w:bCs/>
      <w:sz w:val="52"/>
      <w:szCs w:val="28"/>
    </w:rPr>
  </w:style>
  <w:style w:type="character" w:customStyle="1" w:styleId="KooCardChar">
    <w:name w:val="KooCard Char"/>
    <w:basedOn w:val="DefaultParagraphFont"/>
    <w:link w:val="KooCard"/>
    <w:rsid w:val="00E5248D"/>
    <w:rPr>
      <w:rFonts w:ascii="Arial" w:eastAsiaTheme="majorEastAsia" w:hAnsi="Arial" w:cs="Arial"/>
      <w:bCs/>
      <w:sz w:val="52"/>
      <w:szCs w:val="28"/>
    </w:rPr>
  </w:style>
  <w:style w:type="paragraph" w:customStyle="1" w:styleId="Indent0">
    <w:name w:val="Indent"/>
    <w:basedOn w:val="Normal"/>
    <w:autoRedefine/>
    <w:qFormat/>
    <w:rsid w:val="00E5248D"/>
    <w:pPr>
      <w:spacing w:after="0" w:line="240" w:lineRule="auto"/>
      <w:ind w:left="288"/>
    </w:pPr>
  </w:style>
  <w:style w:type="character" w:customStyle="1" w:styleId="UnresolvedMention1">
    <w:name w:val="Unresolved Mention1"/>
    <w:basedOn w:val="DefaultParagraphFont"/>
    <w:uiPriority w:val="99"/>
    <w:unhideWhenUsed/>
    <w:rsid w:val="00E5248D"/>
    <w:rPr>
      <w:color w:val="605E5C"/>
      <w:shd w:val="clear" w:color="auto" w:fill="E1DFDD"/>
    </w:rPr>
  </w:style>
  <w:style w:type="character" w:customStyle="1" w:styleId="m-5156237671796814033gmail-styleunderline">
    <w:name w:val="m_-5156237671796814033gmail-styleunderline"/>
    <w:basedOn w:val="DefaultParagraphFont"/>
    <w:rsid w:val="00E5248D"/>
  </w:style>
  <w:style w:type="character" w:customStyle="1" w:styleId="m-5156237671796814033gmail-style13ptbold">
    <w:name w:val="m_-5156237671796814033gmail-style13ptbold"/>
    <w:basedOn w:val="DefaultParagraphFont"/>
    <w:rsid w:val="00E5248D"/>
  </w:style>
  <w:style w:type="character" w:customStyle="1" w:styleId="review--authors">
    <w:name w:val="review--authors"/>
    <w:basedOn w:val="DefaultParagraphFont"/>
    <w:rsid w:val="00E5248D"/>
  </w:style>
  <w:style w:type="character" w:customStyle="1" w:styleId="m3874072174869965789gmail-heading4char">
    <w:name w:val="m_3874072174869965789gmail-heading4char"/>
    <w:basedOn w:val="DefaultParagraphFont"/>
    <w:rsid w:val="00E5248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E5248D"/>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E5248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E5248D"/>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E5248D"/>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E5248D"/>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E5248D"/>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E5248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E5248D"/>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E5248D"/>
    <w:rPr>
      <w:b/>
      <w:bCs/>
      <w:u w:val="single"/>
      <w:bdr w:val="none" w:sz="0" w:space="0" w:color="auto"/>
    </w:rPr>
  </w:style>
  <w:style w:type="character" w:customStyle="1" w:styleId="UnresolvedMention2">
    <w:name w:val="Unresolved Mention2"/>
    <w:basedOn w:val="DefaultParagraphFont"/>
    <w:uiPriority w:val="99"/>
    <w:unhideWhenUsed/>
    <w:rsid w:val="00E5248D"/>
    <w:rPr>
      <w:color w:val="605E5C"/>
      <w:shd w:val="clear" w:color="auto" w:fill="E1DFDD"/>
    </w:rPr>
  </w:style>
  <w:style w:type="character" w:customStyle="1" w:styleId="m6540463018285843025gmail-heading4char">
    <w:name w:val="m_6540463018285843025gmail-heading4char"/>
    <w:basedOn w:val="DefaultParagraphFont"/>
    <w:rsid w:val="00E5248D"/>
  </w:style>
  <w:style w:type="character" w:customStyle="1" w:styleId="m6540463018285843025gmail-styleunderline">
    <w:name w:val="m_6540463018285843025gmail-styleunderline"/>
    <w:basedOn w:val="DefaultParagraphFont"/>
    <w:rsid w:val="00E5248D"/>
  </w:style>
  <w:style w:type="character" w:customStyle="1" w:styleId="bylines">
    <w:name w:val="bylines"/>
    <w:basedOn w:val="DefaultParagraphFont"/>
    <w:rsid w:val="00E5248D"/>
  </w:style>
  <w:style w:type="character" w:customStyle="1" w:styleId="postsubtitle">
    <w:name w:val="post_subtitle"/>
    <w:basedOn w:val="DefaultParagraphFont"/>
    <w:rsid w:val="00E5248D"/>
  </w:style>
  <w:style w:type="character" w:customStyle="1" w:styleId="dispurl">
    <w:name w:val="dispurl"/>
    <w:basedOn w:val="DefaultParagraphFont"/>
    <w:rsid w:val="00E5248D"/>
  </w:style>
  <w:style w:type="character" w:customStyle="1" w:styleId="ListBulletChar">
    <w:name w:val="List Bullet Char"/>
    <w:link w:val="ListBullet"/>
    <w:uiPriority w:val="99"/>
    <w:rsid w:val="00E5248D"/>
    <w:rPr>
      <w:rFonts w:ascii="Arial" w:hAnsi="Arial" w:cs="Arial"/>
    </w:rPr>
  </w:style>
  <w:style w:type="character" w:customStyle="1" w:styleId="StyleUnderline11ptChar">
    <w:name w:val="Style Underline + 11 pt Char"/>
    <w:link w:val="StyleUnderline11pt0"/>
    <w:locked/>
    <w:rsid w:val="00E5248D"/>
    <w:rPr>
      <w:rFonts w:ascii="Georgia" w:hAnsi="Georgia"/>
      <w:u w:val="single"/>
    </w:rPr>
  </w:style>
  <w:style w:type="paragraph" w:customStyle="1" w:styleId="StyleUnderline11pt0">
    <w:name w:val="Style Underline + 11 pt"/>
    <w:basedOn w:val="Normal"/>
    <w:link w:val="StyleUnderline11ptChar"/>
    <w:rsid w:val="00E5248D"/>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E5248D"/>
    <w:rPr>
      <w:rFonts w:ascii="Georgia" w:hAnsi="Georgia"/>
      <w:b/>
      <w:bCs/>
      <w:u w:val="single"/>
    </w:rPr>
  </w:style>
  <w:style w:type="paragraph" w:customStyle="1" w:styleId="StyleBoldUnderline11pt">
    <w:name w:val="Style BoldUnderline + 11 pt"/>
    <w:basedOn w:val="Normal"/>
    <w:link w:val="StyleBoldUnderline11ptChar"/>
    <w:qFormat/>
    <w:rsid w:val="00E5248D"/>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E5248D"/>
    <w:rPr>
      <w:color w:val="605E5C"/>
      <w:shd w:val="clear" w:color="auto" w:fill="E1DFDD"/>
    </w:rPr>
  </w:style>
  <w:style w:type="paragraph" w:customStyle="1" w:styleId="StyleStyle4ArialNarrow9pt">
    <w:name w:val="Style Style4 + Arial Narrow 9 pt"/>
    <w:basedOn w:val="Normal"/>
    <w:link w:val="StyleStyle4ArialNarrow9ptChar"/>
    <w:qFormat/>
    <w:rsid w:val="00E5248D"/>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E5248D"/>
    <w:rPr>
      <w:rFonts w:ascii="Arial" w:eastAsia="Times New Roman" w:hAnsi="Arial" w:cs="Arial"/>
      <w:u w:val="single"/>
    </w:rPr>
  </w:style>
  <w:style w:type="character" w:customStyle="1" w:styleId="UnresolvedMention4">
    <w:name w:val="Unresolved Mention4"/>
    <w:basedOn w:val="DefaultParagraphFont"/>
    <w:uiPriority w:val="99"/>
    <w:unhideWhenUsed/>
    <w:rsid w:val="00E5248D"/>
    <w:rPr>
      <w:color w:val="605E5C"/>
      <w:shd w:val="clear" w:color="auto" w:fill="E1DFDD"/>
    </w:rPr>
  </w:style>
  <w:style w:type="character" w:customStyle="1" w:styleId="a-list-item">
    <w:name w:val="a-list-item"/>
    <w:basedOn w:val="DefaultParagraphFont"/>
    <w:rsid w:val="00E5248D"/>
  </w:style>
  <w:style w:type="character" w:customStyle="1" w:styleId="Mention1">
    <w:name w:val="Mention1"/>
    <w:basedOn w:val="DefaultParagraphFont"/>
    <w:uiPriority w:val="99"/>
    <w:semiHidden/>
    <w:unhideWhenUsed/>
    <w:rsid w:val="00E5248D"/>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E5248D"/>
    <w:rPr>
      <w:rFonts w:ascii="Arial" w:hAnsi="Arial" w:cs="Arial"/>
      <w:sz w:val="14"/>
    </w:rPr>
  </w:style>
  <w:style w:type="character" w:customStyle="1" w:styleId="n">
    <w:name w:val="n"/>
    <w:rsid w:val="00E5248D"/>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E5248D"/>
  </w:style>
  <w:style w:type="character" w:customStyle="1" w:styleId="CardChar11">
    <w:name w:val="Card Char1"/>
    <w:rsid w:val="00E5248D"/>
    <w:rPr>
      <w:rFonts w:ascii="Palatino Linotype" w:eastAsia="Times New Roman" w:hAnsi="Palatino Linotype" w:cs="Arial"/>
      <w:bCs/>
      <w:szCs w:val="24"/>
    </w:rPr>
  </w:style>
  <w:style w:type="character" w:customStyle="1" w:styleId="pull-quote">
    <w:name w:val="pull-quote"/>
    <w:basedOn w:val="DefaultParagraphFont"/>
    <w:rsid w:val="00E5248D"/>
  </w:style>
  <w:style w:type="character" w:customStyle="1" w:styleId="pull-quote-sidebar">
    <w:name w:val="pull-quote-sidebar"/>
    <w:basedOn w:val="DefaultParagraphFont"/>
    <w:rsid w:val="00E5248D"/>
  </w:style>
  <w:style w:type="paragraph" w:customStyle="1" w:styleId="heading-container">
    <w:name w:val="heading-container"/>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E5248D"/>
  </w:style>
  <w:style w:type="character" w:customStyle="1" w:styleId="ob-unit">
    <w:name w:val="ob-unit"/>
    <w:basedOn w:val="DefaultParagraphFont"/>
    <w:rsid w:val="00E5248D"/>
  </w:style>
  <w:style w:type="character" w:customStyle="1" w:styleId="cbola-desktop-image-titleinner">
    <w:name w:val="cbola-desktop-image-title__inner"/>
    <w:basedOn w:val="DefaultParagraphFont"/>
    <w:rsid w:val="00E5248D"/>
  </w:style>
  <w:style w:type="paragraph" w:customStyle="1" w:styleId="cbola-content-item-description">
    <w:name w:val="cbola-content-item-description"/>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E5248D"/>
    <w:rPr>
      <w:rFonts w:eastAsia="Times New Roman" w:cs="Arial"/>
      <w:b/>
      <w:bCs/>
      <w:sz w:val="24"/>
      <w:szCs w:val="24"/>
      <w:u w:val="single"/>
      <w:lang w:eastAsia="zh-CN"/>
    </w:rPr>
  </w:style>
  <w:style w:type="paragraph" w:customStyle="1" w:styleId="ReallySmall">
    <w:name w:val="Really Small"/>
    <w:basedOn w:val="Normal"/>
    <w:link w:val="ReallySmallChar"/>
    <w:qFormat/>
    <w:rsid w:val="00E5248D"/>
    <w:rPr>
      <w:rFonts w:eastAsia="Times New Roman"/>
      <w:sz w:val="16"/>
      <w:szCs w:val="20"/>
    </w:rPr>
  </w:style>
  <w:style w:type="character" w:customStyle="1" w:styleId="ReallySmallChar">
    <w:name w:val="Really Small Char"/>
    <w:basedOn w:val="DefaultParagraphFont"/>
    <w:link w:val="ReallySmall"/>
    <w:rsid w:val="00E5248D"/>
    <w:rPr>
      <w:rFonts w:ascii="Arial" w:eastAsia="Times New Roman" w:hAnsi="Arial" w:cs="Arial"/>
      <w:sz w:val="16"/>
      <w:szCs w:val="20"/>
    </w:rPr>
  </w:style>
  <w:style w:type="paragraph" w:customStyle="1" w:styleId="PageTitle">
    <w:name w:val="Page Title"/>
    <w:basedOn w:val="Normal"/>
    <w:next w:val="Normal"/>
    <w:qFormat/>
    <w:rsid w:val="00E5248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5248D"/>
    <w:rPr>
      <w:i/>
      <w:iCs/>
      <w:sz w:val="20"/>
      <w:u w:val="single"/>
    </w:rPr>
  </w:style>
  <w:style w:type="paragraph" w:customStyle="1" w:styleId="UnderlineEmphasis">
    <w:name w:val="Underline + Emphasis"/>
    <w:basedOn w:val="Normal"/>
    <w:next w:val="Normal"/>
    <w:link w:val="UnderlineEmphasisChar"/>
    <w:autoRedefine/>
    <w:qFormat/>
    <w:rsid w:val="00E5248D"/>
    <w:rPr>
      <w:rFonts w:eastAsia="Calibri"/>
      <w:b/>
      <w:color w:val="000000"/>
      <w:u w:val="single"/>
    </w:rPr>
  </w:style>
  <w:style w:type="character" w:customStyle="1" w:styleId="UnderlineEmphasisChar">
    <w:name w:val="Underline + Emphasis Char"/>
    <w:link w:val="UnderlineEmphasis"/>
    <w:rsid w:val="00E5248D"/>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E5248D"/>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E5248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5248D"/>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5248D"/>
    <w:rPr>
      <w:rFonts w:ascii="Arial" w:eastAsia="Times New Roman" w:hAnsi="Arial" w:cs="Times New Roman"/>
      <w:bCs/>
      <w:color w:val="000000"/>
      <w:sz w:val="16"/>
      <w:szCs w:val="28"/>
    </w:rPr>
  </w:style>
  <w:style w:type="paragraph" w:customStyle="1" w:styleId="TxBr5p1">
    <w:name w:val="TxBr_5p1"/>
    <w:basedOn w:val="Normal"/>
    <w:qFormat/>
    <w:rsid w:val="00E5248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E5248D"/>
    <w:pPr>
      <w:ind w:left="400"/>
    </w:pPr>
    <w:rPr>
      <w:rFonts w:eastAsia="Calibri"/>
      <w:color w:val="000000"/>
    </w:rPr>
  </w:style>
  <w:style w:type="character" w:customStyle="1" w:styleId="12TimesNewRoman">
    <w:name w:val="12 Times New Roman"/>
    <w:rsid w:val="00E5248D"/>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E5248D"/>
    <w:rPr>
      <w:u w:val="single"/>
      <w:lang w:val="en-US" w:eastAsia="en-US" w:bidi="ar-SA"/>
    </w:rPr>
  </w:style>
  <w:style w:type="paragraph" w:customStyle="1" w:styleId="Normaltag">
    <w:name w:val="Normal tag"/>
    <w:basedOn w:val="Normal"/>
    <w:link w:val="NormaltagChar"/>
    <w:qFormat/>
    <w:rsid w:val="00E5248D"/>
    <w:rPr>
      <w:rFonts w:eastAsia="Times New Roman"/>
      <w:b/>
      <w:color w:val="000000"/>
      <w:szCs w:val="20"/>
    </w:rPr>
  </w:style>
  <w:style w:type="numbering" w:customStyle="1" w:styleId="NoList3">
    <w:name w:val="No List3"/>
    <w:next w:val="NoList"/>
    <w:uiPriority w:val="99"/>
    <w:semiHidden/>
    <w:unhideWhenUsed/>
    <w:rsid w:val="00E5248D"/>
  </w:style>
  <w:style w:type="numbering" w:customStyle="1" w:styleId="NoList12">
    <w:name w:val="No List12"/>
    <w:next w:val="NoList"/>
    <w:uiPriority w:val="99"/>
    <w:semiHidden/>
    <w:unhideWhenUsed/>
    <w:rsid w:val="00E5248D"/>
  </w:style>
  <w:style w:type="numbering" w:customStyle="1" w:styleId="NoList21">
    <w:name w:val="No List21"/>
    <w:next w:val="NoList"/>
    <w:uiPriority w:val="99"/>
    <w:semiHidden/>
    <w:unhideWhenUsed/>
    <w:rsid w:val="00E5248D"/>
  </w:style>
  <w:style w:type="numbering" w:customStyle="1" w:styleId="NoList111">
    <w:name w:val="No List111"/>
    <w:next w:val="NoList"/>
    <w:uiPriority w:val="99"/>
    <w:semiHidden/>
    <w:unhideWhenUsed/>
    <w:rsid w:val="00E5248D"/>
  </w:style>
  <w:style w:type="numbering" w:customStyle="1" w:styleId="NoList211">
    <w:name w:val="No List211"/>
    <w:next w:val="NoList"/>
    <w:uiPriority w:val="99"/>
    <w:semiHidden/>
    <w:unhideWhenUsed/>
    <w:rsid w:val="00E5248D"/>
  </w:style>
  <w:style w:type="numbering" w:customStyle="1" w:styleId="NoList1111">
    <w:name w:val="No List1111"/>
    <w:next w:val="NoList"/>
    <w:uiPriority w:val="99"/>
    <w:semiHidden/>
    <w:unhideWhenUsed/>
    <w:rsid w:val="00E5248D"/>
  </w:style>
  <w:style w:type="numbering" w:customStyle="1" w:styleId="NoList4">
    <w:name w:val="No List4"/>
    <w:next w:val="NoList"/>
    <w:uiPriority w:val="99"/>
    <w:semiHidden/>
    <w:unhideWhenUsed/>
    <w:rsid w:val="00E5248D"/>
  </w:style>
  <w:style w:type="numbering" w:customStyle="1" w:styleId="NoList5">
    <w:name w:val="No List5"/>
    <w:next w:val="NoList"/>
    <w:uiPriority w:val="99"/>
    <w:semiHidden/>
    <w:unhideWhenUsed/>
    <w:rsid w:val="00E5248D"/>
  </w:style>
  <w:style w:type="character" w:customStyle="1" w:styleId="flagicon">
    <w:name w:val="flagicon"/>
    <w:basedOn w:val="DefaultParagraphFont"/>
    <w:rsid w:val="00E5248D"/>
  </w:style>
  <w:style w:type="paragraph" w:customStyle="1" w:styleId="CardsHighlighted">
    <w:name w:val="Cards Highlighted"/>
    <w:basedOn w:val="Normal"/>
    <w:link w:val="CardsHighlightedChar"/>
    <w:autoRedefine/>
    <w:qFormat/>
    <w:rsid w:val="00E5248D"/>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E5248D"/>
    <w:rPr>
      <w:rFonts w:ascii="Arial" w:eastAsia="Times New Roman" w:hAnsi="Arial" w:cs="Arial"/>
      <w:u w:val="thick"/>
      <w:shd w:val="clear" w:color="auto" w:fill="00FFFF"/>
    </w:rPr>
  </w:style>
  <w:style w:type="character" w:customStyle="1" w:styleId="A12">
    <w:name w:val="A12"/>
    <w:uiPriority w:val="99"/>
    <w:rsid w:val="00E5248D"/>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E5248D"/>
    <w:rPr>
      <w:rFonts w:ascii="Times New Roman" w:eastAsia="Times New Roman" w:hAnsi="Times New Roman" w:cs="Arial"/>
      <w:b/>
      <w:sz w:val="20"/>
      <w:szCs w:val="36"/>
    </w:rPr>
  </w:style>
  <w:style w:type="character" w:customStyle="1" w:styleId="bold-italic-sub-c">
    <w:name w:val="bold-italic-sub-c"/>
    <w:basedOn w:val="DefaultParagraphFont"/>
    <w:rsid w:val="00E5248D"/>
  </w:style>
  <w:style w:type="character" w:customStyle="1" w:styleId="charoverride-4">
    <w:name w:val="charoverride-4"/>
    <w:basedOn w:val="DefaultParagraphFont"/>
    <w:rsid w:val="00E5248D"/>
  </w:style>
  <w:style w:type="character" w:customStyle="1" w:styleId="charoverride-3">
    <w:name w:val="charoverride-3"/>
    <w:basedOn w:val="DefaultParagraphFont"/>
    <w:rsid w:val="00E5248D"/>
  </w:style>
  <w:style w:type="character" w:customStyle="1" w:styleId="f">
    <w:name w:val="f"/>
    <w:rsid w:val="00E5248D"/>
  </w:style>
  <w:style w:type="character" w:customStyle="1" w:styleId="BlockTitle2Char">
    <w:name w:val="Block Title2 Char"/>
    <w:link w:val="BlockTitle2"/>
    <w:rsid w:val="00E5248D"/>
    <w:rPr>
      <w:rFonts w:ascii="Times New Roman" w:eastAsia="Times New Roman" w:hAnsi="Times New Roman" w:cs="Arial"/>
      <w:b/>
      <w:sz w:val="32"/>
      <w:szCs w:val="20"/>
      <w:u w:val="single"/>
    </w:rPr>
  </w:style>
  <w:style w:type="paragraph" w:customStyle="1" w:styleId="tag1">
    <w:name w:val="tag1"/>
    <w:basedOn w:val="Normal"/>
    <w:qFormat/>
    <w:rsid w:val="00E5248D"/>
    <w:rPr>
      <w:rFonts w:eastAsia="Times New Roman"/>
      <w:b/>
      <w:szCs w:val="20"/>
    </w:rPr>
  </w:style>
  <w:style w:type="paragraph" w:customStyle="1" w:styleId="tagcite3">
    <w:name w:val="tagcite"/>
    <w:basedOn w:val="Normal"/>
    <w:qFormat/>
    <w:rsid w:val="00E5248D"/>
    <w:rPr>
      <w:rFonts w:eastAsia="Times New Roman"/>
      <w:b/>
    </w:rPr>
  </w:style>
  <w:style w:type="paragraph" w:customStyle="1" w:styleId="SmallFontCharCharChar">
    <w:name w:val="Small Font Char Char Char"/>
    <w:basedOn w:val="Normal"/>
    <w:uiPriority w:val="99"/>
    <w:qFormat/>
    <w:rsid w:val="00E5248D"/>
    <w:rPr>
      <w:rFonts w:eastAsia="Times New Roman"/>
      <w:sz w:val="12"/>
    </w:rPr>
  </w:style>
  <w:style w:type="character" w:customStyle="1" w:styleId="tag1Char">
    <w:name w:val="tag1 Char"/>
    <w:rsid w:val="00E5248D"/>
    <w:rPr>
      <w:b/>
      <w:bCs w:val="0"/>
      <w:sz w:val="24"/>
    </w:rPr>
  </w:style>
  <w:style w:type="character" w:customStyle="1" w:styleId="SmallFontCharCharCharChar">
    <w:name w:val="Small Font Char Char Char Char"/>
    <w:rsid w:val="00E5248D"/>
    <w:rPr>
      <w:rFonts w:ascii="Arial" w:hAnsi="Arial" w:cs="Arial" w:hint="default"/>
      <w:sz w:val="12"/>
      <w:szCs w:val="24"/>
    </w:rPr>
  </w:style>
  <w:style w:type="character" w:customStyle="1" w:styleId="TagCiteChar4">
    <w:name w:val="TagCite Char"/>
    <w:rsid w:val="00E5248D"/>
    <w:rPr>
      <w:rFonts w:ascii="Garamond" w:hAnsi="Garamond" w:hint="default"/>
      <w:b/>
      <w:bCs w:val="0"/>
      <w:sz w:val="24"/>
      <w:szCs w:val="24"/>
    </w:rPr>
  </w:style>
  <w:style w:type="character" w:customStyle="1" w:styleId="heading2char2charchar1">
    <w:name w:val="heading2char2charchar1"/>
    <w:rsid w:val="00E5248D"/>
  </w:style>
  <w:style w:type="character" w:customStyle="1" w:styleId="charchar60">
    <w:name w:val="charchar6"/>
    <w:rsid w:val="00E5248D"/>
  </w:style>
  <w:style w:type="character" w:customStyle="1" w:styleId="searchtermbold">
    <w:name w:val="searchtermbold"/>
    <w:rsid w:val="00E5248D"/>
  </w:style>
  <w:style w:type="character" w:customStyle="1" w:styleId="bps-topic-ident">
    <w:name w:val="bps-topic-ident"/>
    <w:rsid w:val="00E5248D"/>
  </w:style>
  <w:style w:type="paragraph" w:customStyle="1" w:styleId="TagLine">
    <w:name w:val="Tag Line"/>
    <w:basedOn w:val="Normal"/>
    <w:next w:val="FullText"/>
    <w:uiPriority w:val="99"/>
    <w:qFormat/>
    <w:rsid w:val="00E5248D"/>
    <w:rPr>
      <w:rFonts w:ascii="Arial Narrow" w:eastAsia="Times New Roman" w:hAnsi="Arial Narrow"/>
      <w:b/>
      <w:sz w:val="28"/>
    </w:rPr>
  </w:style>
  <w:style w:type="paragraph" w:customStyle="1" w:styleId="FreeForm">
    <w:name w:val="Free Form"/>
    <w:qFormat/>
    <w:rsid w:val="00E5248D"/>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E5248D"/>
    <w:rPr>
      <w:color w:val="002FF6"/>
      <w:sz w:val="24"/>
      <w:u w:val="single"/>
    </w:rPr>
  </w:style>
  <w:style w:type="character" w:customStyle="1" w:styleId="AuthorDateChar0">
    <w:name w:val="Author/Date Char"/>
    <w:link w:val="AuthorDate1"/>
    <w:locked/>
    <w:rsid w:val="00E5248D"/>
    <w:rPr>
      <w:rFonts w:cs="Calibri"/>
      <w:b/>
      <w:u w:val="single"/>
    </w:rPr>
  </w:style>
  <w:style w:type="paragraph" w:customStyle="1" w:styleId="AuthorDate1">
    <w:name w:val="Author/Date"/>
    <w:basedOn w:val="Normal"/>
    <w:link w:val="AuthorDateChar0"/>
    <w:qFormat/>
    <w:rsid w:val="00E5248D"/>
    <w:rPr>
      <w:rFonts w:asciiTheme="minorHAnsi" w:hAnsiTheme="minorHAnsi" w:cs="Calibri"/>
      <w:b/>
      <w:u w:val="single"/>
    </w:rPr>
  </w:style>
  <w:style w:type="character" w:customStyle="1" w:styleId="HilightChar">
    <w:name w:val="Hilight Char"/>
    <w:rsid w:val="00E5248D"/>
    <w:rPr>
      <w:rFonts w:eastAsia="Calibri"/>
      <w:b/>
      <w:noProof w:val="0"/>
      <w:sz w:val="22"/>
      <w:szCs w:val="22"/>
      <w:u w:val="single"/>
      <w:lang w:val="en-US" w:eastAsia="ar-SA" w:bidi="ar-SA"/>
    </w:rPr>
  </w:style>
  <w:style w:type="character" w:customStyle="1" w:styleId="StyleUnderlineCharChar">
    <w:name w:val="Style Underline Char Char"/>
    <w:rsid w:val="00E5248D"/>
    <w:rPr>
      <w:rFonts w:ascii="Times New Roman" w:eastAsia="Times New Roman" w:hAnsi="Times New Roman" w:cs="Times New Roman"/>
      <w:sz w:val="20"/>
      <w:szCs w:val="20"/>
      <w:u w:val="single"/>
    </w:rPr>
  </w:style>
  <w:style w:type="character" w:customStyle="1" w:styleId="c1">
    <w:name w:val="c1"/>
    <w:rsid w:val="00E5248D"/>
  </w:style>
  <w:style w:type="paragraph" w:customStyle="1" w:styleId="Hat2">
    <w:name w:val="Hat2"/>
    <w:basedOn w:val="Heading2"/>
    <w:next w:val="Heading2"/>
    <w:autoRedefine/>
    <w:uiPriority w:val="99"/>
    <w:qFormat/>
    <w:rsid w:val="00E5248D"/>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E5248D"/>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E5248D"/>
    <w:pPr>
      <w:spacing w:after="200" w:line="276" w:lineRule="auto"/>
    </w:pPr>
    <w:rPr>
      <w:rFonts w:eastAsia="SimSun"/>
      <w:szCs w:val="24"/>
      <w:u w:val="thick"/>
      <w:lang w:eastAsia="zh-CN"/>
    </w:rPr>
  </w:style>
  <w:style w:type="character" w:customStyle="1" w:styleId="Underline4">
    <w:name w:val="*Underline*"/>
    <w:rsid w:val="00E5248D"/>
    <w:rPr>
      <w:rFonts w:ascii="Times New Roman" w:hAnsi="Times New Roman"/>
      <w:b/>
      <w:sz w:val="24"/>
      <w:u w:val="single"/>
    </w:rPr>
  </w:style>
  <w:style w:type="paragraph" w:customStyle="1" w:styleId="TxBr33p1">
    <w:name w:val="TxBr_33p1"/>
    <w:basedOn w:val="Normal"/>
    <w:uiPriority w:val="99"/>
    <w:qFormat/>
    <w:rsid w:val="00E5248D"/>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E5248D"/>
    <w:rPr>
      <w:rFonts w:eastAsia="SimSun"/>
      <w:lang w:eastAsia="zh-CN"/>
    </w:rPr>
  </w:style>
  <w:style w:type="character" w:customStyle="1" w:styleId="comments-post">
    <w:name w:val="comments-post"/>
    <w:rsid w:val="00E5248D"/>
  </w:style>
  <w:style w:type="character" w:customStyle="1" w:styleId="boldciteChar4">
    <w:name w:val="bold cite Char4"/>
    <w:link w:val="boldcite"/>
    <w:locked/>
    <w:rsid w:val="00E5248D"/>
    <w:rPr>
      <w:rFonts w:ascii="Arial" w:eastAsia="Times New Roman" w:hAnsi="Arial" w:cs="Arial"/>
      <w:b/>
      <w:kern w:val="32"/>
      <w:sz w:val="24"/>
      <w:szCs w:val="24"/>
    </w:rPr>
  </w:style>
  <w:style w:type="paragraph" w:customStyle="1" w:styleId="Irrelevant6font">
    <w:name w:val="Irrelevant (6 font)"/>
    <w:basedOn w:val="Normal"/>
    <w:qFormat/>
    <w:rsid w:val="00E5248D"/>
    <w:pPr>
      <w:ind w:left="547" w:right="648"/>
      <w:jc w:val="both"/>
    </w:pPr>
    <w:rPr>
      <w:rFonts w:eastAsia="Calibri"/>
      <w:sz w:val="12"/>
      <w:szCs w:val="12"/>
    </w:rPr>
  </w:style>
  <w:style w:type="character" w:customStyle="1" w:styleId="Irrelevant5fontChar">
    <w:name w:val="Irrelevant (5 font) Char"/>
    <w:rsid w:val="00E5248D"/>
    <w:rPr>
      <w:sz w:val="10"/>
      <w:szCs w:val="10"/>
      <w:lang w:val="en-US" w:eastAsia="en-US" w:bidi="ar-SA"/>
    </w:rPr>
  </w:style>
  <w:style w:type="character" w:customStyle="1" w:styleId="TagsCharCharChar">
    <w:name w:val="Tags Char Char Char"/>
    <w:rsid w:val="00E5248D"/>
    <w:rPr>
      <w:b/>
      <w:lang w:val="en-US" w:eastAsia="en-US" w:bidi="ar-SA"/>
    </w:rPr>
  </w:style>
  <w:style w:type="character" w:customStyle="1" w:styleId="Hyperlink13">
    <w:name w:val="Hyperlink13"/>
    <w:rsid w:val="00E5248D"/>
    <w:rPr>
      <w:b w:val="0"/>
      <w:bCs w:val="0"/>
      <w:strike w:val="0"/>
      <w:dstrike w:val="0"/>
      <w:color w:val="008000"/>
      <w:sz w:val="20"/>
      <w:szCs w:val="20"/>
      <w:u w:val="none"/>
      <w:effect w:val="none"/>
    </w:rPr>
  </w:style>
  <w:style w:type="character" w:customStyle="1" w:styleId="standardcontent1">
    <w:name w:val="standardcontent1"/>
    <w:rsid w:val="00E5248D"/>
    <w:rPr>
      <w:rFonts w:ascii="Arial" w:hAnsi="Arial" w:cs="Arial" w:hint="default"/>
      <w:strike w:val="0"/>
      <w:dstrike w:val="0"/>
      <w:sz w:val="24"/>
      <w:szCs w:val="24"/>
      <w:u w:val="none"/>
      <w:effect w:val="none"/>
    </w:rPr>
  </w:style>
  <w:style w:type="character" w:customStyle="1" w:styleId="Hyperlink4">
    <w:name w:val="Hyperlink4"/>
    <w:rsid w:val="00E5248D"/>
    <w:rPr>
      <w:color w:val="000066"/>
      <w:u w:val="single"/>
    </w:rPr>
  </w:style>
  <w:style w:type="paragraph" w:customStyle="1" w:styleId="rddateline">
    <w:name w:val="rddateline"/>
    <w:basedOn w:val="Normal"/>
    <w:qFormat/>
    <w:rsid w:val="00E5248D"/>
    <w:rPr>
      <w:rFonts w:eastAsia="Calibri"/>
      <w:szCs w:val="20"/>
    </w:rPr>
  </w:style>
  <w:style w:type="paragraph" w:customStyle="1" w:styleId="rdheadline">
    <w:name w:val="rdheadline"/>
    <w:basedOn w:val="Normal"/>
    <w:qFormat/>
    <w:rsid w:val="00E5248D"/>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E5248D"/>
    <w:pPr>
      <w:spacing w:after="100" w:afterAutospacing="1"/>
    </w:pPr>
    <w:rPr>
      <w:rFonts w:ascii="Verdana" w:eastAsia="Calibri" w:hAnsi="Verdana"/>
      <w:szCs w:val="20"/>
    </w:rPr>
  </w:style>
  <w:style w:type="character" w:customStyle="1" w:styleId="rddeckline1">
    <w:name w:val="rddeckline1"/>
    <w:rsid w:val="00E5248D"/>
    <w:rPr>
      <w:rFonts w:ascii="Verdana" w:hAnsi="Verdana" w:hint="default"/>
      <w:b/>
      <w:bCs/>
      <w:sz w:val="22"/>
      <w:szCs w:val="22"/>
    </w:rPr>
  </w:style>
  <w:style w:type="character" w:customStyle="1" w:styleId="link-external">
    <w:name w:val="link-external"/>
    <w:rsid w:val="00E5248D"/>
  </w:style>
  <w:style w:type="character" w:customStyle="1" w:styleId="contact1">
    <w:name w:val="contact1"/>
    <w:rsid w:val="00E5248D"/>
    <w:rPr>
      <w:rFonts w:ascii="Tahoma" w:hAnsi="Tahoma" w:cs="Tahoma" w:hint="default"/>
      <w:color w:val="999999"/>
      <w:sz w:val="20"/>
      <w:szCs w:val="20"/>
    </w:rPr>
  </w:style>
  <w:style w:type="character" w:customStyle="1" w:styleId="credits1">
    <w:name w:val="credits1"/>
    <w:rsid w:val="00E5248D"/>
    <w:rPr>
      <w:rFonts w:ascii="Tahoma" w:hAnsi="Tahoma" w:cs="Tahoma" w:hint="default"/>
      <w:color w:val="999999"/>
      <w:sz w:val="16"/>
      <w:szCs w:val="16"/>
    </w:rPr>
  </w:style>
  <w:style w:type="paragraph" w:customStyle="1" w:styleId="Heading20">
    <w:name w:val="Heading2"/>
    <w:basedOn w:val="Normal"/>
    <w:link w:val="Heading2Char1"/>
    <w:qFormat/>
    <w:rsid w:val="00E5248D"/>
    <w:pPr>
      <w:jc w:val="center"/>
    </w:pPr>
    <w:rPr>
      <w:rFonts w:eastAsia="Times New Roman"/>
      <w:b/>
      <w:caps/>
    </w:rPr>
  </w:style>
  <w:style w:type="character" w:customStyle="1" w:styleId="Heading2Char1">
    <w:name w:val="Heading2 Char"/>
    <w:link w:val="Heading20"/>
    <w:rsid w:val="00E5248D"/>
    <w:rPr>
      <w:rFonts w:ascii="Arial" w:eastAsia="Times New Roman" w:hAnsi="Arial" w:cs="Arial"/>
      <w:b/>
      <w:caps/>
    </w:rPr>
  </w:style>
  <w:style w:type="paragraph" w:customStyle="1" w:styleId="Header2">
    <w:name w:val="Header2"/>
    <w:basedOn w:val="Heading20"/>
    <w:link w:val="Header2Char"/>
    <w:qFormat/>
    <w:rsid w:val="00E5248D"/>
  </w:style>
  <w:style w:type="character" w:customStyle="1" w:styleId="Header2Char">
    <w:name w:val="Header2 Char"/>
    <w:link w:val="Header2"/>
    <w:rsid w:val="00E5248D"/>
    <w:rPr>
      <w:rFonts w:ascii="Arial" w:eastAsia="Times New Roman" w:hAnsi="Arial" w:cs="Arial"/>
      <w:b/>
      <w:caps/>
    </w:rPr>
  </w:style>
  <w:style w:type="paragraph" w:customStyle="1" w:styleId="Underlinedcard1">
    <w:name w:val="Underlined card"/>
    <w:basedOn w:val="Normal"/>
    <w:link w:val="UnderlinedcardChar1"/>
    <w:autoRedefine/>
    <w:qFormat/>
    <w:rsid w:val="00E5248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5248D"/>
    <w:rPr>
      <w:rFonts w:ascii="Arial" w:eastAsia="Times New Roman" w:hAnsi="Arial" w:cs="Arial"/>
      <w:u w:val="thick"/>
    </w:rPr>
  </w:style>
  <w:style w:type="paragraph" w:customStyle="1" w:styleId="StyleHeading212pt">
    <w:name w:val="Style Heading2 + 12 pt"/>
    <w:basedOn w:val="Heading20"/>
    <w:link w:val="StyleHeading212ptChar"/>
    <w:qFormat/>
    <w:rsid w:val="00E5248D"/>
    <w:rPr>
      <w:bCs/>
    </w:rPr>
  </w:style>
  <w:style w:type="character" w:customStyle="1" w:styleId="StyleHeading212ptChar">
    <w:name w:val="Style Heading2 + 12 pt Char"/>
    <w:link w:val="StyleHeading212pt"/>
    <w:rsid w:val="00E5248D"/>
    <w:rPr>
      <w:rFonts w:ascii="Arial" w:eastAsia="Times New Roman" w:hAnsi="Arial" w:cs="Arial"/>
      <w:b/>
      <w:bCs/>
      <w:caps/>
    </w:rPr>
  </w:style>
  <w:style w:type="paragraph" w:customStyle="1" w:styleId="Heading212pt">
    <w:name w:val="Heading2 + 12 pt"/>
    <w:basedOn w:val="StyleHeading212pt"/>
    <w:link w:val="Heading212ptChar"/>
    <w:qFormat/>
    <w:rsid w:val="00E5248D"/>
  </w:style>
  <w:style w:type="character" w:customStyle="1" w:styleId="Heading212ptChar">
    <w:name w:val="Heading2 + 12 pt Char"/>
    <w:link w:val="Heading212pt"/>
    <w:rsid w:val="00E5248D"/>
    <w:rPr>
      <w:rFonts w:ascii="Arial" w:eastAsia="Times New Roman" w:hAnsi="Arial" w:cs="Arial"/>
      <w:b/>
      <w:bCs/>
      <w:caps/>
    </w:rPr>
  </w:style>
  <w:style w:type="paragraph" w:customStyle="1" w:styleId="StyleHeading110pt">
    <w:name w:val="Style Heading 1 + 10 pt"/>
    <w:basedOn w:val="Heading1"/>
    <w:qFormat/>
    <w:rsid w:val="00E5248D"/>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E5248D"/>
  </w:style>
  <w:style w:type="paragraph" w:customStyle="1" w:styleId="StyleUnderliningTimesNewRomanBoldNounderlineKernat16">
    <w:name w:val="Style Underlining + Times New Roman Bold No underline Kern at 16..."/>
    <w:basedOn w:val="Normal"/>
    <w:qFormat/>
    <w:rsid w:val="00E5248D"/>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E5248D"/>
    <w:rPr>
      <w:rFonts w:eastAsia="Calibri"/>
      <w:b/>
      <w:bCs/>
      <w:kern w:val="32"/>
      <w:sz w:val="32"/>
      <w:szCs w:val="32"/>
    </w:rPr>
  </w:style>
  <w:style w:type="paragraph" w:customStyle="1" w:styleId="StyleBoldUnderliningKernat16pt">
    <w:name w:val="Style Bold Underlining + Kern at 16 pt"/>
    <w:basedOn w:val="Normal"/>
    <w:qFormat/>
    <w:rsid w:val="00E5248D"/>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E5248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5248D"/>
  </w:style>
  <w:style w:type="paragraph" w:customStyle="1" w:styleId="highlightcardtext">
    <w:name w:val="highlight card text"/>
    <w:basedOn w:val="evidencetext"/>
    <w:qFormat/>
    <w:rsid w:val="00E5248D"/>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E5248D"/>
    <w:pPr>
      <w:ind w:left="1440" w:right="2016"/>
    </w:pPr>
    <w:rPr>
      <w:rFonts w:eastAsia="Calibri"/>
      <w:sz w:val="18"/>
      <w:u w:val="single"/>
    </w:rPr>
  </w:style>
  <w:style w:type="paragraph" w:customStyle="1" w:styleId="underlinecard0">
    <w:name w:val="underline card"/>
    <w:basedOn w:val="Normal"/>
    <w:qFormat/>
    <w:rsid w:val="00E5248D"/>
    <w:pPr>
      <w:ind w:left="1728" w:right="1728"/>
    </w:pPr>
    <w:rPr>
      <w:rFonts w:eastAsia="Calibri"/>
      <w:sz w:val="18"/>
      <w:u w:val="single"/>
    </w:rPr>
  </w:style>
  <w:style w:type="paragraph" w:customStyle="1" w:styleId="CardsChar2">
    <w:name w:val="Cards Char2"/>
    <w:basedOn w:val="Normal"/>
    <w:qFormat/>
    <w:rsid w:val="00E5248D"/>
    <w:pPr>
      <w:autoSpaceDE w:val="0"/>
      <w:autoSpaceDN w:val="0"/>
      <w:adjustRightInd w:val="0"/>
      <w:ind w:left="432" w:right="432"/>
      <w:jc w:val="both"/>
    </w:pPr>
    <w:rPr>
      <w:rFonts w:eastAsia="Calibri"/>
      <w:szCs w:val="20"/>
    </w:rPr>
  </w:style>
  <w:style w:type="character" w:customStyle="1" w:styleId="Char3">
    <w:name w:val="Char3"/>
    <w:rsid w:val="00E5248D"/>
    <w:rPr>
      <w:rFonts w:ascii="Arial Narrow" w:eastAsia="Batang" w:hAnsi="Arial Narrow" w:cs="Arial"/>
      <w:b/>
      <w:bCs/>
      <w:iCs/>
      <w:sz w:val="24"/>
      <w:szCs w:val="28"/>
      <w:lang w:val="en-US" w:eastAsia="en-US" w:bidi="ar-SA"/>
    </w:rPr>
  </w:style>
  <w:style w:type="character" w:customStyle="1" w:styleId="UnderlinedCards">
    <w:name w:val="Underlined Cards"/>
    <w:rsid w:val="00E5248D"/>
    <w:rPr>
      <w:sz w:val="24"/>
      <w:szCs w:val="24"/>
      <w:u w:val="thick"/>
      <w:lang w:val="en-US" w:eastAsia="en-US" w:bidi="ar-SA"/>
    </w:rPr>
  </w:style>
  <w:style w:type="paragraph" w:customStyle="1" w:styleId="story-body">
    <w:name w:val="story-body"/>
    <w:basedOn w:val="Normal"/>
    <w:qFormat/>
    <w:rsid w:val="00E5248D"/>
    <w:pPr>
      <w:spacing w:before="100" w:beforeAutospacing="1" w:after="100" w:afterAutospacing="1"/>
    </w:pPr>
    <w:rPr>
      <w:rFonts w:eastAsia="Calibri"/>
    </w:rPr>
  </w:style>
  <w:style w:type="character" w:customStyle="1" w:styleId="highlightcardtextChar">
    <w:name w:val="highlight card text Char"/>
    <w:rsid w:val="00E5248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5248D"/>
    <w:pPr>
      <w:ind w:left="1728" w:right="1728"/>
    </w:pPr>
    <w:rPr>
      <w:rFonts w:eastAsia="Times New Roman"/>
      <w:sz w:val="18"/>
    </w:rPr>
  </w:style>
  <w:style w:type="character" w:customStyle="1" w:styleId="CardTextCharCharCharCharChar">
    <w:name w:val="Card Text Char Char Char Char Char"/>
    <w:link w:val="CardTextCharCharCharChar"/>
    <w:rsid w:val="00E5248D"/>
    <w:rPr>
      <w:rFonts w:ascii="Arial" w:eastAsia="Times New Roman" w:hAnsi="Arial" w:cs="Arial"/>
      <w:sz w:val="18"/>
    </w:rPr>
  </w:style>
  <w:style w:type="character" w:customStyle="1" w:styleId="TagsChar4">
    <w:name w:val="Tags Char4"/>
    <w:rsid w:val="00E5248D"/>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E5248D"/>
    <w:rPr>
      <w:b/>
      <w:sz w:val="24"/>
      <w:lang w:val="en-US" w:eastAsia="en-US" w:bidi="ar-SA"/>
    </w:rPr>
  </w:style>
  <w:style w:type="character" w:customStyle="1" w:styleId="hit1">
    <w:name w:val="hit1"/>
    <w:rsid w:val="00E5248D"/>
    <w:rPr>
      <w:rFonts w:ascii="Verdana" w:hAnsi="Verdana" w:hint="default"/>
      <w:b/>
      <w:bCs/>
      <w:vanish w:val="0"/>
      <w:webHidden w:val="0"/>
      <w:color w:val="CC0033"/>
      <w:sz w:val="20"/>
      <w:szCs w:val="20"/>
      <w:specVanish w:val="0"/>
    </w:rPr>
  </w:style>
  <w:style w:type="character" w:customStyle="1" w:styleId="ssl01">
    <w:name w:val="ss_l01"/>
    <w:rsid w:val="00E5248D"/>
    <w:rPr>
      <w:rFonts w:ascii="Verdana" w:hAnsi="Verdana" w:hint="default"/>
      <w:color w:val="000000"/>
      <w:sz w:val="20"/>
      <w:szCs w:val="20"/>
    </w:rPr>
  </w:style>
  <w:style w:type="character" w:customStyle="1" w:styleId="tightinline1">
    <w:name w:val="tightinline1"/>
    <w:rsid w:val="00E5248D"/>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E5248D"/>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E5248D"/>
    <w:rPr>
      <w:rFonts w:ascii="Arial" w:eastAsia="Times New Roman" w:hAnsi="Arial" w:cs="Arial"/>
      <w:b/>
      <w:color w:val="000000"/>
      <w:szCs w:val="20"/>
    </w:rPr>
  </w:style>
  <w:style w:type="paragraph" w:customStyle="1" w:styleId="Cardnon-underlined">
    <w:name w:val="Card non-underlined"/>
    <w:basedOn w:val="Normal"/>
    <w:link w:val="Cardnon-underlinedChar"/>
    <w:qFormat/>
    <w:rsid w:val="00E5248D"/>
    <w:rPr>
      <w:rFonts w:eastAsia="Calibri"/>
      <w:sz w:val="16"/>
      <w:szCs w:val="20"/>
    </w:rPr>
  </w:style>
  <w:style w:type="paragraph" w:customStyle="1" w:styleId="CardCites">
    <w:name w:val="Card Cites"/>
    <w:basedOn w:val="Normal"/>
    <w:next w:val="Normal"/>
    <w:qFormat/>
    <w:rsid w:val="00E5248D"/>
    <w:rPr>
      <w:rFonts w:eastAsia="Calibri"/>
      <w:b/>
    </w:rPr>
  </w:style>
  <w:style w:type="character" w:customStyle="1" w:styleId="blsp-spelling-corrected">
    <w:name w:val="blsp-spelling-corrected"/>
    <w:rsid w:val="00E5248D"/>
  </w:style>
  <w:style w:type="character" w:customStyle="1" w:styleId="blsp-spelling-error">
    <w:name w:val="blsp-spelling-error"/>
    <w:rsid w:val="00E5248D"/>
  </w:style>
  <w:style w:type="character" w:customStyle="1" w:styleId="sup">
    <w:name w:val="sup"/>
    <w:rsid w:val="00E5248D"/>
  </w:style>
  <w:style w:type="character" w:customStyle="1" w:styleId="pgnum">
    <w:name w:val="pgnum"/>
    <w:rsid w:val="00E5248D"/>
  </w:style>
  <w:style w:type="character" w:customStyle="1" w:styleId="SmallFontCharChar">
    <w:name w:val="Small Font Char Char"/>
    <w:rsid w:val="00E5248D"/>
    <w:rPr>
      <w:rFonts w:ascii="Arial" w:hAnsi="Arial"/>
      <w:sz w:val="12"/>
      <w:szCs w:val="24"/>
      <w:lang w:val="en-US" w:eastAsia="en-US" w:bidi="ar-SA"/>
    </w:rPr>
  </w:style>
  <w:style w:type="paragraph" w:customStyle="1" w:styleId="textmargin">
    <w:name w:val="textmargin"/>
    <w:basedOn w:val="Normal"/>
    <w:uiPriority w:val="99"/>
    <w:qFormat/>
    <w:rsid w:val="00E5248D"/>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E5248D"/>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E5248D"/>
    <w:rPr>
      <w:rFonts w:ascii="Arial Narrow" w:eastAsia="Calibri" w:hAnsi="Arial Narrow"/>
      <w:color w:val="000000"/>
    </w:rPr>
  </w:style>
  <w:style w:type="paragraph" w:customStyle="1" w:styleId="bc2">
    <w:name w:val="bc_2"/>
    <w:basedOn w:val="Normal"/>
    <w:uiPriority w:val="99"/>
    <w:qFormat/>
    <w:rsid w:val="00E5248D"/>
    <w:pPr>
      <w:spacing w:before="100" w:beforeAutospacing="1" w:after="100" w:afterAutospacing="1"/>
    </w:pPr>
    <w:rPr>
      <w:rFonts w:eastAsia="Calibri"/>
      <w:color w:val="000000"/>
    </w:rPr>
  </w:style>
  <w:style w:type="character" w:customStyle="1" w:styleId="bc21">
    <w:name w:val="bc_21"/>
    <w:rsid w:val="00E5248D"/>
  </w:style>
  <w:style w:type="paragraph" w:customStyle="1" w:styleId="style21">
    <w:name w:val="style2"/>
    <w:basedOn w:val="Normal"/>
    <w:uiPriority w:val="99"/>
    <w:qFormat/>
    <w:rsid w:val="00E5248D"/>
    <w:rPr>
      <w:rFonts w:ascii="Verdana" w:eastAsia="Calibri" w:hAnsi="Verdana"/>
      <w:szCs w:val="20"/>
    </w:rPr>
  </w:style>
  <w:style w:type="paragraph" w:customStyle="1" w:styleId="quote2">
    <w:name w:val="quote2"/>
    <w:basedOn w:val="Normal"/>
    <w:uiPriority w:val="99"/>
    <w:qFormat/>
    <w:rsid w:val="00E5248D"/>
    <w:rPr>
      <w:rFonts w:ascii="Verdana" w:eastAsia="Calibri" w:hAnsi="Verdana"/>
      <w:szCs w:val="20"/>
    </w:rPr>
  </w:style>
  <w:style w:type="character" w:customStyle="1" w:styleId="copystyle">
    <w:name w:val="copystyle"/>
    <w:rsid w:val="00E5248D"/>
  </w:style>
  <w:style w:type="paragraph" w:customStyle="1" w:styleId="BlockTitle10">
    <w:name w:val="Block Title #1"/>
    <w:basedOn w:val="Heading1"/>
    <w:qFormat/>
    <w:rsid w:val="00E5248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E5248D"/>
    <w:rPr>
      <w:rFonts w:ascii="Arial" w:hAnsi="Arial" w:cs="Arial"/>
      <w:b/>
      <w:bCs/>
      <w:kern w:val="32"/>
      <w:sz w:val="24"/>
      <w:szCs w:val="24"/>
      <w:lang w:val="en-US" w:eastAsia="en-US" w:bidi="ar-SA"/>
    </w:rPr>
  </w:style>
  <w:style w:type="character" w:customStyle="1" w:styleId="ReadUnderline">
    <w:name w:val="Read Underline"/>
    <w:rsid w:val="00E5248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5248D"/>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5248D"/>
    <w:rPr>
      <w:rFonts w:ascii="Century Gothic" w:eastAsia="Times New Roman" w:hAnsi="Century Gothic" w:cs="Arial"/>
      <w:spacing w:val="-20"/>
      <w:kern w:val="32"/>
      <w:sz w:val="36"/>
      <w:szCs w:val="32"/>
    </w:rPr>
  </w:style>
  <w:style w:type="paragraph" w:customStyle="1" w:styleId="F4">
    <w:name w:val="F4"/>
    <w:basedOn w:val="Normal"/>
    <w:link w:val="F4Char"/>
    <w:qFormat/>
    <w:rsid w:val="00E5248D"/>
    <w:pPr>
      <w:ind w:left="288" w:right="288"/>
    </w:pPr>
    <w:rPr>
      <w:rFonts w:ascii="Arial Narrow" w:eastAsia="Times New Roman" w:hAnsi="Arial Narrow"/>
      <w:szCs w:val="20"/>
      <w:u w:val="single"/>
    </w:rPr>
  </w:style>
  <w:style w:type="character" w:customStyle="1" w:styleId="F4Char">
    <w:name w:val="F4 Char"/>
    <w:link w:val="F4"/>
    <w:rsid w:val="00E5248D"/>
    <w:rPr>
      <w:rFonts w:ascii="Arial Narrow" w:eastAsia="Times New Roman" w:hAnsi="Arial Narrow" w:cs="Arial"/>
      <w:szCs w:val="20"/>
      <w:u w:val="single"/>
    </w:rPr>
  </w:style>
  <w:style w:type="paragraph" w:customStyle="1" w:styleId="StyleCARD">
    <w:name w:val="Style CARD +"/>
    <w:basedOn w:val="Normal"/>
    <w:link w:val="StyleCARDChar"/>
    <w:qFormat/>
    <w:rsid w:val="00E5248D"/>
    <w:pPr>
      <w:ind w:left="300" w:right="288"/>
    </w:pPr>
    <w:rPr>
      <w:rFonts w:ascii="Arial Narrow" w:eastAsia="Times New Roman" w:hAnsi="Arial Narrow"/>
      <w:szCs w:val="20"/>
    </w:rPr>
  </w:style>
  <w:style w:type="character" w:customStyle="1" w:styleId="StyleCARDChar">
    <w:name w:val="Style CARD + Char"/>
    <w:link w:val="StyleCARD"/>
    <w:rsid w:val="00E5248D"/>
    <w:rPr>
      <w:rFonts w:ascii="Arial Narrow" w:eastAsia="Times New Roman" w:hAnsi="Arial Narrow" w:cs="Arial"/>
      <w:szCs w:val="20"/>
    </w:rPr>
  </w:style>
  <w:style w:type="character" w:customStyle="1" w:styleId="noiconheadline">
    <w:name w:val="noicon_headline"/>
    <w:rsid w:val="00E5248D"/>
  </w:style>
  <w:style w:type="paragraph" w:styleId="MacroText">
    <w:name w:val="macro"/>
    <w:link w:val="MacroTextChar"/>
    <w:rsid w:val="00E5248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5248D"/>
    <w:rPr>
      <w:rFonts w:ascii="Courier New" w:eastAsia="Times New Roman" w:hAnsi="Courier New" w:cs="Courier New"/>
      <w:sz w:val="20"/>
      <w:szCs w:val="20"/>
    </w:rPr>
  </w:style>
  <w:style w:type="character" w:customStyle="1" w:styleId="pp1">
    <w:name w:val="pp1"/>
    <w:rsid w:val="00E5248D"/>
    <w:rPr>
      <w:rFonts w:ascii="Times New Roman" w:hAnsi="Times New Roman" w:cs="Times New Roman" w:hint="default"/>
      <w:i w:val="0"/>
      <w:iCs w:val="0"/>
      <w:smallCaps w:val="0"/>
      <w:sz w:val="30"/>
      <w:szCs w:val="30"/>
    </w:rPr>
  </w:style>
  <w:style w:type="character" w:customStyle="1" w:styleId="prbodytext1">
    <w:name w:val="pr_bodytext1"/>
    <w:rsid w:val="00E5248D"/>
    <w:rPr>
      <w:rFonts w:ascii="Arial" w:hAnsi="Arial" w:cs="Arial" w:hint="default"/>
      <w:sz w:val="20"/>
      <w:szCs w:val="20"/>
    </w:rPr>
  </w:style>
  <w:style w:type="character" w:customStyle="1" w:styleId="articlehead">
    <w:name w:val="articlehead"/>
    <w:rsid w:val="00E5248D"/>
  </w:style>
  <w:style w:type="character" w:customStyle="1" w:styleId="lead">
    <w:name w:val="lead"/>
    <w:rsid w:val="00E5248D"/>
  </w:style>
  <w:style w:type="character" w:customStyle="1" w:styleId="blue3">
    <w:name w:val="blue3"/>
    <w:rsid w:val="00E5248D"/>
  </w:style>
  <w:style w:type="paragraph" w:customStyle="1" w:styleId="issuedetails">
    <w:name w:val="issue_details"/>
    <w:basedOn w:val="Normal"/>
    <w:uiPriority w:val="99"/>
    <w:qFormat/>
    <w:rsid w:val="00E5248D"/>
    <w:pPr>
      <w:spacing w:before="100" w:beforeAutospacing="1" w:after="100" w:afterAutospacing="1"/>
    </w:pPr>
    <w:rPr>
      <w:rFonts w:eastAsia="Times New Roman"/>
    </w:rPr>
  </w:style>
  <w:style w:type="character" w:customStyle="1" w:styleId="over-title">
    <w:name w:val="over-title"/>
    <w:rsid w:val="00E5248D"/>
  </w:style>
  <w:style w:type="character" w:customStyle="1" w:styleId="contentheader">
    <w:name w:val="contentheader"/>
    <w:rsid w:val="00E5248D"/>
  </w:style>
  <w:style w:type="character" w:customStyle="1" w:styleId="Stylecites10ptNotBoldChar">
    <w:name w:val="Style cites + 10 pt Not Bold Char"/>
    <w:rsid w:val="00E5248D"/>
    <w:rPr>
      <w:rFonts w:eastAsia="SimSun"/>
      <w:szCs w:val="24"/>
      <w:lang w:val="en-US" w:eastAsia="zh-CN" w:bidi="ar-SA"/>
    </w:rPr>
  </w:style>
  <w:style w:type="character" w:customStyle="1" w:styleId="tagscharchar0">
    <w:name w:val="tagscharchar"/>
    <w:rsid w:val="00E5248D"/>
  </w:style>
  <w:style w:type="character" w:customStyle="1" w:styleId="FontStyle13">
    <w:name w:val="Font Style13"/>
    <w:uiPriority w:val="99"/>
    <w:rsid w:val="00E5248D"/>
    <w:rPr>
      <w:rFonts w:ascii="Times New Roman" w:hAnsi="Times New Roman" w:cs="Times New Roman"/>
      <w:sz w:val="18"/>
      <w:szCs w:val="18"/>
    </w:rPr>
  </w:style>
  <w:style w:type="character" w:customStyle="1" w:styleId="FontStyle16">
    <w:name w:val="Font Style16"/>
    <w:uiPriority w:val="99"/>
    <w:rsid w:val="00E5248D"/>
    <w:rPr>
      <w:rFonts w:ascii="Times New Roman" w:hAnsi="Times New Roman" w:cs="Times New Roman"/>
      <w:b/>
      <w:bCs/>
      <w:spacing w:val="-20"/>
      <w:sz w:val="16"/>
      <w:szCs w:val="16"/>
    </w:rPr>
  </w:style>
  <w:style w:type="character" w:customStyle="1" w:styleId="in-widget">
    <w:name w:val="in-widget"/>
    <w:rsid w:val="00E5248D"/>
  </w:style>
  <w:style w:type="paragraph" w:customStyle="1" w:styleId="bodycopyindent">
    <w:name w:val="bodycopyindent"/>
    <w:basedOn w:val="Normal"/>
    <w:uiPriority w:val="99"/>
    <w:qFormat/>
    <w:rsid w:val="00E5248D"/>
    <w:pPr>
      <w:spacing w:before="100" w:beforeAutospacing="1" w:after="100" w:afterAutospacing="1"/>
    </w:pPr>
    <w:rPr>
      <w:rFonts w:eastAsia="Times New Roman"/>
    </w:rPr>
  </w:style>
  <w:style w:type="character" w:customStyle="1" w:styleId="spanstyle">
    <w:name w:val="spanstyle"/>
    <w:rsid w:val="00E5248D"/>
  </w:style>
  <w:style w:type="character" w:customStyle="1" w:styleId="ssl3">
    <w:name w:val="ss_l3"/>
    <w:rsid w:val="00E5248D"/>
  </w:style>
  <w:style w:type="paragraph" w:customStyle="1" w:styleId="tussenkop">
    <w:name w:val="tussenkop"/>
    <w:basedOn w:val="Normal"/>
    <w:uiPriority w:val="99"/>
    <w:qFormat/>
    <w:rsid w:val="00E5248D"/>
    <w:pPr>
      <w:spacing w:before="100" w:beforeAutospacing="1" w:after="100" w:afterAutospacing="1"/>
    </w:pPr>
    <w:rPr>
      <w:rFonts w:eastAsia="Times New Roman"/>
    </w:rPr>
  </w:style>
  <w:style w:type="paragraph" w:customStyle="1" w:styleId="text1">
    <w:name w:val="text1"/>
    <w:basedOn w:val="Normal"/>
    <w:autoRedefine/>
    <w:uiPriority w:val="99"/>
    <w:qFormat/>
    <w:rsid w:val="00E5248D"/>
    <w:rPr>
      <w:rFonts w:eastAsia="Times New Roman"/>
      <w:szCs w:val="20"/>
    </w:rPr>
  </w:style>
  <w:style w:type="character" w:customStyle="1" w:styleId="docnumbertitle">
    <w:name w:val="doc_number_title"/>
    <w:basedOn w:val="DefaultParagraphFont"/>
    <w:rsid w:val="00E5248D"/>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E5248D"/>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E5248D"/>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E5248D"/>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E5248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5248D"/>
    <w:rPr>
      <w:rFonts w:ascii="Consolas" w:hAnsi="Consolas" w:cs="Consolas"/>
      <w:sz w:val="20"/>
      <w:szCs w:val="20"/>
    </w:rPr>
  </w:style>
  <w:style w:type="paragraph" w:customStyle="1" w:styleId="Tagline0">
    <w:name w:val="Tagline"/>
    <w:basedOn w:val="Normal"/>
    <w:link w:val="TaglineChar"/>
    <w:qFormat/>
    <w:rsid w:val="00E5248D"/>
    <w:pPr>
      <w:spacing w:line="256" w:lineRule="auto"/>
    </w:pPr>
    <w:rPr>
      <w:b/>
      <w:sz w:val="26"/>
    </w:rPr>
  </w:style>
  <w:style w:type="character" w:customStyle="1" w:styleId="FontStyle39">
    <w:name w:val="Font Style39"/>
    <w:uiPriority w:val="99"/>
    <w:rsid w:val="00E5248D"/>
    <w:rPr>
      <w:rFonts w:ascii="Constantia" w:hAnsi="Constantia" w:cs="Constantia"/>
      <w:b/>
      <w:bCs/>
      <w:sz w:val="18"/>
      <w:szCs w:val="18"/>
    </w:rPr>
  </w:style>
  <w:style w:type="character" w:customStyle="1" w:styleId="hidden">
    <w:name w:val="hidden"/>
    <w:basedOn w:val="DefaultParagraphFont"/>
    <w:rsid w:val="00E5248D"/>
  </w:style>
  <w:style w:type="paragraph" w:customStyle="1" w:styleId="StyleHeading3BlockLatinBodyCalibri">
    <w:name w:val="Style Heading 3Block + (Latin) +Body (Calibri)"/>
    <w:basedOn w:val="Heading3"/>
    <w:rsid w:val="00E5248D"/>
  </w:style>
  <w:style w:type="paragraph" w:customStyle="1" w:styleId="StyleHeading4Tagheading2Heading2Char2CharHeading2Char1">
    <w:name w:val="Style Heading 4Tagheading 2Heading 2 Char2 CharHeading 2 Char1 ..."/>
    <w:basedOn w:val="Heading4"/>
    <w:rsid w:val="00E5248D"/>
    <w:rPr>
      <w:iCs w:val="0"/>
    </w:rPr>
  </w:style>
  <w:style w:type="character" w:customStyle="1" w:styleId="StyleStyleBoldUnderlineIntenseEmphasisUnderlineStyleapple-s1">
    <w:name w:val="Style Style Bold UnderlineIntense EmphasisUnderlineStyleapple-s...1"/>
    <w:basedOn w:val="DefaultParagraphFont"/>
    <w:rsid w:val="00E5248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5248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E5248D"/>
    <w:pPr>
      <w:ind w:left="720"/>
      <w:contextualSpacing/>
    </w:pPr>
  </w:style>
  <w:style w:type="character" w:customStyle="1" w:styleId="arial11">
    <w:name w:val="arial_11"/>
    <w:basedOn w:val="DefaultParagraphFont"/>
    <w:rsid w:val="00E5248D"/>
  </w:style>
  <w:style w:type="character" w:customStyle="1" w:styleId="article-date">
    <w:name w:val="article-date"/>
    <w:basedOn w:val="DefaultParagraphFont"/>
    <w:rsid w:val="00E5248D"/>
  </w:style>
  <w:style w:type="paragraph" w:customStyle="1" w:styleId="bodytext0">
    <w:name w:val="bodytext"/>
    <w:basedOn w:val="Normal"/>
    <w:qFormat/>
    <w:rsid w:val="00E5248D"/>
    <w:pPr>
      <w:spacing w:before="100" w:beforeAutospacing="1" w:after="100" w:afterAutospacing="1"/>
    </w:pPr>
    <w:rPr>
      <w:rFonts w:ascii="Times" w:hAnsi="Times"/>
      <w:szCs w:val="20"/>
    </w:rPr>
  </w:style>
  <w:style w:type="character" w:customStyle="1" w:styleId="bodysubtoc">
    <w:name w:val="bodysubtoc"/>
    <w:basedOn w:val="DefaultParagraphFont"/>
    <w:rsid w:val="00E5248D"/>
  </w:style>
  <w:style w:type="character" w:customStyle="1" w:styleId="lefttitlesmaller">
    <w:name w:val="lefttitlesmaller"/>
    <w:basedOn w:val="DefaultParagraphFont"/>
    <w:rsid w:val="00E5248D"/>
  </w:style>
  <w:style w:type="character" w:customStyle="1" w:styleId="mb">
    <w:name w:val="mb"/>
    <w:basedOn w:val="DefaultParagraphFont"/>
    <w:rsid w:val="00E5248D"/>
  </w:style>
  <w:style w:type="character" w:customStyle="1" w:styleId="submitted-time">
    <w:name w:val="submitted-time"/>
    <w:basedOn w:val="DefaultParagraphFont"/>
    <w:rsid w:val="00E5248D"/>
  </w:style>
  <w:style w:type="paragraph" w:customStyle="1" w:styleId="date-comments">
    <w:name w:val="date-comments"/>
    <w:basedOn w:val="Normal"/>
    <w:uiPriority w:val="99"/>
    <w:qFormat/>
    <w:rsid w:val="00E5248D"/>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E5248D"/>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E5248D"/>
  </w:style>
  <w:style w:type="character" w:customStyle="1" w:styleId="meta-prep">
    <w:name w:val="meta-prep"/>
    <w:basedOn w:val="DefaultParagraphFont"/>
    <w:rsid w:val="00E5248D"/>
  </w:style>
  <w:style w:type="character" w:customStyle="1" w:styleId="entry-date">
    <w:name w:val="entry-date"/>
    <w:basedOn w:val="DefaultParagraphFont"/>
    <w:rsid w:val="00E5248D"/>
  </w:style>
  <w:style w:type="paragraph" w:customStyle="1" w:styleId="Shrink6">
    <w:name w:val="Shrink 6"/>
    <w:basedOn w:val="Normal"/>
    <w:qFormat/>
    <w:rsid w:val="00E5248D"/>
    <w:rPr>
      <w:rFonts w:eastAsia="Calibri"/>
      <w:sz w:val="12"/>
    </w:rPr>
  </w:style>
  <w:style w:type="paragraph" w:customStyle="1" w:styleId="10ptfont">
    <w:name w:val="10pt font"/>
    <w:basedOn w:val="Normal"/>
    <w:link w:val="10ptfontChar"/>
    <w:autoRedefine/>
    <w:qFormat/>
    <w:rsid w:val="00E5248D"/>
    <w:rPr>
      <w:rFonts w:eastAsia="Times New Roman"/>
      <w:sz w:val="20"/>
    </w:rPr>
  </w:style>
  <w:style w:type="character" w:customStyle="1" w:styleId="10ptfontChar">
    <w:name w:val="10pt font Char"/>
    <w:link w:val="10ptfont"/>
    <w:rsid w:val="00E5248D"/>
    <w:rPr>
      <w:rFonts w:ascii="Arial" w:eastAsia="Times New Roman" w:hAnsi="Arial" w:cs="Arial"/>
      <w:sz w:val="20"/>
    </w:rPr>
  </w:style>
  <w:style w:type="character" w:customStyle="1" w:styleId="StyleIntenseReferenceGaramond">
    <w:name w:val="Style Intense Reference + Garamond"/>
    <w:rsid w:val="00E5248D"/>
    <w:rPr>
      <w:rFonts w:ascii="Garamond" w:hAnsi="Garamond"/>
      <w:bCs/>
      <w:color w:val="auto"/>
      <w:spacing w:val="5"/>
      <w:sz w:val="20"/>
      <w:u w:val="single"/>
    </w:rPr>
  </w:style>
  <w:style w:type="character" w:customStyle="1" w:styleId="StyleIntenseReferenceGaramondBold">
    <w:name w:val="Style Intense Reference + Garamond Bold"/>
    <w:rsid w:val="00E5248D"/>
    <w:rPr>
      <w:rFonts w:ascii="Garamond" w:hAnsi="Garamond"/>
      <w:b/>
      <w:bCs/>
      <w:color w:val="auto"/>
      <w:spacing w:val="5"/>
      <w:sz w:val="20"/>
      <w:u w:val="single"/>
    </w:rPr>
  </w:style>
  <w:style w:type="character" w:customStyle="1" w:styleId="detailtitle">
    <w:name w:val="detailtitle"/>
    <w:basedOn w:val="DefaultParagraphFont"/>
    <w:rsid w:val="00E5248D"/>
  </w:style>
  <w:style w:type="character" w:customStyle="1" w:styleId="newstime">
    <w:name w:val="newstime"/>
    <w:basedOn w:val="DefaultParagraphFont"/>
    <w:rsid w:val="00E5248D"/>
  </w:style>
  <w:style w:type="character" w:customStyle="1" w:styleId="IntenseReference1">
    <w:name w:val="Intense Reference1"/>
    <w:qFormat/>
    <w:rsid w:val="00E5248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5248D"/>
    <w:rPr>
      <w:rFonts w:ascii="Garamond" w:hAnsi="Garamond"/>
      <w:b/>
      <w:sz w:val="24"/>
      <w:szCs w:val="26"/>
      <w:bdr w:val="none" w:sz="0" w:space="0" w:color="auto"/>
      <w:shd w:val="clear" w:color="auto" w:fill="FFFF00"/>
    </w:rPr>
  </w:style>
  <w:style w:type="character" w:customStyle="1" w:styleId="ilad1">
    <w:name w:val="il_ad1"/>
    <w:rsid w:val="00E5248D"/>
    <w:rPr>
      <w:vanish/>
      <w:webHidden w:val="0"/>
      <w:color w:val="000000"/>
      <w:u w:val="single"/>
      <w:specVanish/>
    </w:rPr>
  </w:style>
  <w:style w:type="character" w:customStyle="1" w:styleId="post-category">
    <w:name w:val="post-category"/>
    <w:basedOn w:val="DefaultParagraphFont"/>
    <w:rsid w:val="00E5248D"/>
  </w:style>
  <w:style w:type="character" w:customStyle="1" w:styleId="Style11ptBlack">
    <w:name w:val="Style 11 pt Black"/>
    <w:basedOn w:val="DefaultParagraphFont"/>
    <w:rsid w:val="00E5248D"/>
    <w:rPr>
      <w:color w:val="000000"/>
      <w:sz w:val="20"/>
    </w:rPr>
  </w:style>
  <w:style w:type="paragraph" w:customStyle="1" w:styleId="font--body">
    <w:name w:val="font--body"/>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E5248D"/>
  </w:style>
  <w:style w:type="character" w:customStyle="1" w:styleId="css-16f3y1r">
    <w:name w:val="css-16f3y1r"/>
    <w:basedOn w:val="DefaultParagraphFont"/>
    <w:rsid w:val="00E5248D"/>
  </w:style>
  <w:style w:type="character" w:customStyle="1" w:styleId="css-cnj6d5">
    <w:name w:val="css-cnj6d5"/>
    <w:basedOn w:val="DefaultParagraphFont"/>
    <w:rsid w:val="00E5248D"/>
  </w:style>
  <w:style w:type="character" w:customStyle="1" w:styleId="ob-widget-text">
    <w:name w:val="ob-widget-text"/>
    <w:basedOn w:val="DefaultParagraphFont"/>
    <w:rsid w:val="00E5248D"/>
  </w:style>
  <w:style w:type="paragraph" w:customStyle="1" w:styleId="ob-dynamic-rec-container">
    <w:name w:val="ob-dynamic-rec-container"/>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E5248D"/>
  </w:style>
  <w:style w:type="character" w:customStyle="1" w:styleId="share-kitcollapse-btn-text">
    <w:name w:val="share-kit__collapse-btn-text"/>
    <w:basedOn w:val="DefaultParagraphFont"/>
    <w:rsid w:val="00E5248D"/>
  </w:style>
  <w:style w:type="paragraph" w:customStyle="1" w:styleId="e-navigation-primary-iteme-navigation-primary-item--first">
    <w:name w:val="e-navigation-primary-item&#10;     &#10;     &#10;     &#10;     e-navigation-primary-item--first"/>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E5248D"/>
  </w:style>
  <w:style w:type="paragraph" w:customStyle="1" w:styleId="e-navigation-primary-iteme-navigation-primary-item--current">
    <w:name w:val="e-navigation-primary-item&#10;     e-navigation-primary-item--current"/>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E5248D"/>
  </w:style>
  <w:style w:type="paragraph" w:customStyle="1" w:styleId="e-navigation-secondary-iteme-navigation-secondary-item--has-children">
    <w:name w:val="e-navigation-secondary-item&#10;     &#10;     e-navigation-secondary-item--has-children"/>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E5248D"/>
  </w:style>
  <w:style w:type="paragraph" w:customStyle="1" w:styleId="e-navigation-secondary-item">
    <w:name w:val="e-navigation-secondary-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E5248D"/>
  </w:style>
  <w:style w:type="character" w:customStyle="1" w:styleId="lead-asset-copyright">
    <w:name w:val="lead-asset-copyright"/>
    <w:basedOn w:val="DefaultParagraphFont"/>
    <w:rsid w:val="00E5248D"/>
  </w:style>
  <w:style w:type="character" w:customStyle="1" w:styleId="lead-asset-copyright-label">
    <w:name w:val="lead-asset-copyright-label"/>
    <w:basedOn w:val="DefaultParagraphFont"/>
    <w:rsid w:val="00E5248D"/>
  </w:style>
  <w:style w:type="paragraph" w:customStyle="1" w:styleId="bylineauthor">
    <w:name w:val="byline__author"/>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E5248D"/>
  </w:style>
  <w:style w:type="character" w:customStyle="1" w:styleId="bylineauthor-location">
    <w:name w:val="byline__author-location"/>
    <w:basedOn w:val="DefaultParagraphFont"/>
    <w:rsid w:val="00E5248D"/>
  </w:style>
  <w:style w:type="character" w:customStyle="1" w:styleId="component-content">
    <w:name w:val="component-content"/>
    <w:basedOn w:val="DefaultParagraphFont"/>
    <w:rsid w:val="00E5248D"/>
  </w:style>
  <w:style w:type="character" w:customStyle="1" w:styleId="mfirst-letter">
    <w:name w:val="m_first-letter"/>
    <w:basedOn w:val="DefaultParagraphFont"/>
    <w:rsid w:val="00E5248D"/>
  </w:style>
  <w:style w:type="character" w:customStyle="1" w:styleId="article-body-image-caption">
    <w:name w:val="article-body-image-caption"/>
    <w:basedOn w:val="DefaultParagraphFont"/>
    <w:rsid w:val="00E5248D"/>
  </w:style>
  <w:style w:type="character" w:customStyle="1" w:styleId="article-body-image-copyright">
    <w:name w:val="article-body-image-copyright"/>
    <w:basedOn w:val="DefaultParagraphFont"/>
    <w:rsid w:val="00E5248D"/>
  </w:style>
  <w:style w:type="character" w:customStyle="1" w:styleId="article-body-image-copyright-label">
    <w:name w:val="article-body-image-copyright-label"/>
    <w:basedOn w:val="DefaultParagraphFont"/>
    <w:rsid w:val="00E5248D"/>
  </w:style>
  <w:style w:type="paragraph" w:customStyle="1" w:styleId="list-of-tagsitem">
    <w:name w:val="list-of-tags__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E5248D"/>
  </w:style>
  <w:style w:type="paragraph" w:customStyle="1" w:styleId="social-followitem">
    <w:name w:val="social-follow__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E5248D"/>
  </w:style>
  <w:style w:type="paragraph" w:customStyle="1" w:styleId="list-of-entitiesitem">
    <w:name w:val="list-of-entities__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E5248D"/>
  </w:style>
  <w:style w:type="character" w:customStyle="1" w:styleId="mmeta-propertydate-date">
    <w:name w:val="m_meta-property__date-date"/>
    <w:basedOn w:val="DefaultParagraphFont"/>
    <w:rsid w:val="00E5248D"/>
  </w:style>
  <w:style w:type="character" w:customStyle="1" w:styleId="mmeta-propertydate-separator">
    <w:name w:val="m_meta-property__date-separator"/>
    <w:basedOn w:val="DefaultParagraphFont"/>
    <w:rsid w:val="00E5248D"/>
  </w:style>
  <w:style w:type="character" w:customStyle="1" w:styleId="mmeta-propertydate-time">
    <w:name w:val="m_meta-property__date-time"/>
    <w:basedOn w:val="DefaultParagraphFont"/>
    <w:rsid w:val="00E5248D"/>
  </w:style>
  <w:style w:type="character" w:customStyle="1" w:styleId="live-indicatortext">
    <w:name w:val="live-indicator__text"/>
    <w:basedOn w:val="DefaultParagraphFont"/>
    <w:rsid w:val="00E5248D"/>
  </w:style>
  <w:style w:type="character" w:customStyle="1" w:styleId="sr-only">
    <w:name w:val="sr-only"/>
    <w:basedOn w:val="DefaultParagraphFont"/>
    <w:rsid w:val="00E5248D"/>
  </w:style>
  <w:style w:type="character" w:customStyle="1" w:styleId="site-footerback-to-top-text">
    <w:name w:val="site-footer__back-to-top-text"/>
    <w:basedOn w:val="DefaultParagraphFont"/>
    <w:rsid w:val="00E5248D"/>
  </w:style>
  <w:style w:type="character" w:customStyle="1" w:styleId="site-footersocial-description">
    <w:name w:val="site-footer__social-description"/>
    <w:basedOn w:val="DefaultParagraphFont"/>
    <w:rsid w:val="00E5248D"/>
  </w:style>
  <w:style w:type="paragraph" w:customStyle="1" w:styleId="site-footersocial-item">
    <w:name w:val="site-footer__social-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E5248D"/>
  </w:style>
  <w:style w:type="character" w:customStyle="1" w:styleId="dquo">
    <w:name w:val="dquo"/>
    <w:basedOn w:val="DefaultParagraphFont"/>
    <w:rsid w:val="00E5248D"/>
  </w:style>
  <w:style w:type="character" w:customStyle="1" w:styleId="rollover-block">
    <w:name w:val="rollover-block"/>
    <w:basedOn w:val="DefaultParagraphFont"/>
    <w:rsid w:val="00E5248D"/>
  </w:style>
  <w:style w:type="paragraph" w:customStyle="1" w:styleId="tx">
    <w:name w:val="tx"/>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E5248D"/>
  </w:style>
  <w:style w:type="paragraph" w:customStyle="1" w:styleId="paragraph">
    <w:name w:val="paragraph"/>
    <w:basedOn w:val="Normal"/>
    <w:qFormat/>
    <w:rsid w:val="00E5248D"/>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E5248D"/>
  </w:style>
  <w:style w:type="character" w:customStyle="1" w:styleId="eop">
    <w:name w:val="eop"/>
    <w:basedOn w:val="DefaultParagraphFont"/>
    <w:rsid w:val="00E5248D"/>
  </w:style>
  <w:style w:type="character" w:customStyle="1" w:styleId="spellingerror">
    <w:name w:val="spellingerror"/>
    <w:basedOn w:val="DefaultParagraphFont"/>
    <w:rsid w:val="00E5248D"/>
  </w:style>
  <w:style w:type="paragraph" w:customStyle="1" w:styleId="CardText20">
    <w:name w:val="Card Text2"/>
    <w:basedOn w:val="Normal"/>
    <w:uiPriority w:val="4"/>
    <w:qFormat/>
    <w:rsid w:val="00E5248D"/>
    <w:pPr>
      <w:ind w:left="288" w:right="288"/>
    </w:pPr>
    <w:rPr>
      <w:sz w:val="16"/>
    </w:rPr>
  </w:style>
  <w:style w:type="character" w:customStyle="1" w:styleId="normal-c1">
    <w:name w:val="normal-c1"/>
    <w:rsid w:val="00E5248D"/>
  </w:style>
  <w:style w:type="character" w:customStyle="1" w:styleId="Style12ptBoldUnderline">
    <w:name w:val="Style 12 pt Bold Underline"/>
    <w:rsid w:val="00E5248D"/>
    <w:rPr>
      <w:b/>
      <w:bCs/>
      <w:sz w:val="24"/>
      <w:u w:val="single"/>
    </w:rPr>
  </w:style>
  <w:style w:type="character" w:customStyle="1" w:styleId="Irrelevant6fontChar">
    <w:name w:val="Irrelevant (6 font) Char"/>
    <w:rsid w:val="00E5248D"/>
    <w:rPr>
      <w:sz w:val="12"/>
      <w:szCs w:val="12"/>
      <w:lang w:val="en-US" w:eastAsia="en-US" w:bidi="ar-SA"/>
    </w:rPr>
  </w:style>
  <w:style w:type="character" w:customStyle="1" w:styleId="ref-lnk">
    <w:name w:val="ref-lnk"/>
    <w:basedOn w:val="DefaultParagraphFont"/>
    <w:rsid w:val="00E5248D"/>
  </w:style>
  <w:style w:type="character" w:customStyle="1" w:styleId="s1">
    <w:name w:val="s1"/>
    <w:basedOn w:val="DefaultParagraphFont"/>
    <w:rsid w:val="00E5248D"/>
  </w:style>
  <w:style w:type="character" w:customStyle="1" w:styleId="s2">
    <w:name w:val="s2"/>
    <w:basedOn w:val="DefaultParagraphFont"/>
    <w:rsid w:val="00E5248D"/>
  </w:style>
  <w:style w:type="paragraph" w:customStyle="1" w:styleId="li1">
    <w:name w:val="li1"/>
    <w:basedOn w:val="Normal"/>
    <w:rsid w:val="00E5248D"/>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E5248D"/>
  </w:style>
  <w:style w:type="paragraph" w:customStyle="1" w:styleId="ad-inject-after">
    <w:name w:val="ad-inject-after"/>
    <w:basedOn w:val="Normal"/>
    <w:rsid w:val="00E5248D"/>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E5248D"/>
  </w:style>
  <w:style w:type="character" w:customStyle="1" w:styleId="right">
    <w:name w:val="right"/>
    <w:basedOn w:val="DefaultParagraphFont"/>
    <w:rsid w:val="00E5248D"/>
  </w:style>
  <w:style w:type="character" w:customStyle="1" w:styleId="StyleThickunderline1">
    <w:name w:val="Style Thick underline1"/>
    <w:basedOn w:val="DefaultParagraphFont"/>
    <w:rsid w:val="00E5248D"/>
    <w:rPr>
      <w:u w:val="single"/>
    </w:rPr>
  </w:style>
  <w:style w:type="paragraph" w:customStyle="1" w:styleId="BoldUnderlined1">
    <w:name w:val="Bold Underlined1"/>
    <w:basedOn w:val="Normal"/>
    <w:next w:val="BodyText"/>
    <w:uiPriority w:val="6"/>
    <w:qFormat/>
    <w:rsid w:val="00E5248D"/>
    <w:pPr>
      <w:keepNext/>
      <w:keepLines/>
      <w:spacing w:after="240"/>
      <w:jc w:val="center"/>
      <w:outlineLvl w:val="0"/>
    </w:pPr>
    <w:rPr>
      <w:bCs/>
      <w:sz w:val="24"/>
      <w:u w:val="single"/>
    </w:rPr>
  </w:style>
  <w:style w:type="character" w:customStyle="1" w:styleId="font--body1">
    <w:name w:val="font--body1"/>
    <w:basedOn w:val="DefaultParagraphFont"/>
    <w:rsid w:val="00E5248D"/>
  </w:style>
  <w:style w:type="paragraph" w:customStyle="1" w:styleId="m6644278047421238569gmail-msolistparagraph">
    <w:name w:val="m_6644278047421238569gmail-msolistparagraph"/>
    <w:basedOn w:val="Normal"/>
    <w:rsid w:val="00E5248D"/>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E5248D"/>
  </w:style>
  <w:style w:type="character" w:customStyle="1" w:styleId="inlinevideo-videolabel">
    <w:name w:val="inlinevideo-videolabel"/>
    <w:basedOn w:val="DefaultParagraphFont"/>
    <w:rsid w:val="00E5248D"/>
  </w:style>
  <w:style w:type="character" w:customStyle="1" w:styleId="inlinevideo-videoduration">
    <w:name w:val="inlinevideo-videoduration"/>
    <w:basedOn w:val="DefaultParagraphFont"/>
    <w:rsid w:val="00E5248D"/>
  </w:style>
  <w:style w:type="paragraph" w:customStyle="1" w:styleId="interstitial-link">
    <w:name w:val="interstitial-link"/>
    <w:basedOn w:val="Normal"/>
    <w:uiPriority w:val="99"/>
    <w:qFormat/>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E5248D"/>
  </w:style>
  <w:style w:type="paragraph" w:customStyle="1" w:styleId="td-ad-inline">
    <w:name w:val="td-ad-inline"/>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E5248D"/>
  </w:style>
  <w:style w:type="character" w:customStyle="1" w:styleId="mghead">
    <w:name w:val="mghead"/>
    <w:basedOn w:val="DefaultParagraphFont"/>
    <w:rsid w:val="00E5248D"/>
  </w:style>
  <w:style w:type="paragraph" w:customStyle="1" w:styleId="excerpt">
    <w:name w:val="excerpt"/>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E5248D"/>
  </w:style>
  <w:style w:type="paragraph" w:customStyle="1" w:styleId="introtxt">
    <w:name w:val="introtxt"/>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E5248D"/>
  </w:style>
  <w:style w:type="character" w:customStyle="1" w:styleId="read-more-bigsubtitle">
    <w:name w:val="read-more-big__subtitle"/>
    <w:basedOn w:val="DefaultParagraphFont"/>
    <w:rsid w:val="00E5248D"/>
  </w:style>
  <w:style w:type="character" w:customStyle="1" w:styleId="read-more-bigtitle">
    <w:name w:val="read-more-big__title"/>
    <w:basedOn w:val="DefaultParagraphFont"/>
    <w:rsid w:val="00E5248D"/>
  </w:style>
  <w:style w:type="character" w:customStyle="1" w:styleId="field">
    <w:name w:val="field"/>
    <w:basedOn w:val="DefaultParagraphFont"/>
    <w:rsid w:val="00E5248D"/>
  </w:style>
  <w:style w:type="paragraph" w:customStyle="1" w:styleId="v-pstyle0">
    <w:name w:val="v-pstyle0"/>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E5248D"/>
  </w:style>
  <w:style w:type="paragraph" w:customStyle="1" w:styleId="v-pstyle2">
    <w:name w:val="v-pstyle2"/>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E5248D"/>
  </w:style>
  <w:style w:type="character" w:customStyle="1" w:styleId="screen-reader-text">
    <w:name w:val="screen-reader-text"/>
    <w:basedOn w:val="DefaultParagraphFont"/>
    <w:rsid w:val="00E5248D"/>
  </w:style>
  <w:style w:type="paragraph" w:customStyle="1" w:styleId="css-38z03z">
    <w:name w:val="css-38z03z"/>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E5248D"/>
  </w:style>
  <w:style w:type="paragraph" w:customStyle="1" w:styleId="21smz">
    <w:name w:val="_21smz"/>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E5248D"/>
  </w:style>
  <w:style w:type="paragraph" w:customStyle="1" w:styleId="8PointFont">
    <w:name w:val="8 Point Font"/>
    <w:next w:val="Normal"/>
    <w:link w:val="8PointFontChar"/>
    <w:qFormat/>
    <w:rsid w:val="00E5248D"/>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E5248D"/>
    <w:rPr>
      <w:rFonts w:ascii="Times New Roman" w:hAnsi="Times New Roman"/>
      <w:sz w:val="16"/>
    </w:rPr>
  </w:style>
  <w:style w:type="paragraph" w:customStyle="1" w:styleId="DateTime0">
    <w:name w:val="DateTime"/>
    <w:basedOn w:val="Normal"/>
    <w:link w:val="DateTimeChar"/>
    <w:autoRedefine/>
    <w:uiPriority w:val="4"/>
    <w:qFormat/>
    <w:rsid w:val="00E5248D"/>
    <w:rPr>
      <w:rFonts w:ascii="Avenir LT Std 45 Book" w:hAnsi="Avenir LT Std 45 Book"/>
    </w:rPr>
  </w:style>
  <w:style w:type="character" w:customStyle="1" w:styleId="DateTimeChar">
    <w:name w:val="DateTime Char"/>
    <w:basedOn w:val="DefaultParagraphFont"/>
    <w:link w:val="DateTime0"/>
    <w:uiPriority w:val="4"/>
    <w:rsid w:val="00E5248D"/>
    <w:rPr>
      <w:rFonts w:ascii="Avenir LT Std 45 Book" w:hAnsi="Avenir LT Std 45 Book" w:cs="Arial"/>
    </w:rPr>
  </w:style>
  <w:style w:type="paragraph" w:customStyle="1" w:styleId="Lecture">
    <w:name w:val="Lecture"/>
    <w:next w:val="BodyText"/>
    <w:link w:val="LectureChar"/>
    <w:autoRedefine/>
    <w:uiPriority w:val="4"/>
    <w:qFormat/>
    <w:rsid w:val="00E5248D"/>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E5248D"/>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E5248D"/>
  </w:style>
  <w:style w:type="paragraph" w:customStyle="1" w:styleId="BreakTag">
    <w:name w:val="Break Tag"/>
    <w:basedOn w:val="Normal"/>
    <w:autoRedefine/>
    <w:uiPriority w:val="4"/>
    <w:qFormat/>
    <w:rsid w:val="00E5248D"/>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E5248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5248D"/>
    <w:rPr>
      <w:rFonts w:ascii="Arial Bold" w:hAnsi="Arial Bold" w:cs="Arial"/>
      <w:b/>
      <w:caps/>
      <w:sz w:val="32"/>
      <w:u w:val="single"/>
    </w:rPr>
  </w:style>
  <w:style w:type="character" w:customStyle="1" w:styleId="CiteCharChar">
    <w:name w:val="Cite Char Char"/>
    <w:basedOn w:val="DefaultParagraphFont"/>
    <w:rsid w:val="00E5248D"/>
    <w:rPr>
      <w:rFonts w:ascii="Cambria" w:hAnsi="Cambria" w:cs="Times New Roman"/>
      <w:b/>
      <w:bCs/>
      <w:sz w:val="26"/>
      <w:szCs w:val="26"/>
    </w:rPr>
  </w:style>
  <w:style w:type="character" w:customStyle="1" w:styleId="upper">
    <w:name w:val="upper"/>
    <w:basedOn w:val="DefaultParagraphFont"/>
    <w:rsid w:val="00E5248D"/>
  </w:style>
  <w:style w:type="character" w:customStyle="1" w:styleId="SmallFont7pt">
    <w:name w:val="Small Font (7 pt)"/>
    <w:basedOn w:val="DefaultParagraphFont"/>
    <w:qFormat/>
    <w:rsid w:val="00E5248D"/>
    <w:rPr>
      <w:sz w:val="14"/>
    </w:rPr>
  </w:style>
  <w:style w:type="character" w:customStyle="1" w:styleId="style65">
    <w:name w:val="style65"/>
    <w:basedOn w:val="DefaultParagraphFont"/>
    <w:rsid w:val="00E5248D"/>
    <w:rPr>
      <w:rFonts w:cs="Times New Roman"/>
    </w:rPr>
  </w:style>
  <w:style w:type="paragraph" w:customStyle="1" w:styleId="StylecardLatinVerdana-BoldUnderline">
    <w:name w:val="Style card + (Latin) Verdana-Bold Underline"/>
    <w:basedOn w:val="Normal"/>
    <w:link w:val="StylecardLatinVerdana-BoldUnderlineChar"/>
    <w:qFormat/>
    <w:rsid w:val="00E5248D"/>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E5248D"/>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E5248D"/>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E5248D"/>
    <w:rPr>
      <w:rFonts w:ascii="Avenir LT Std 45 Book" w:eastAsia="Calibri" w:hAnsi="Avenir LT Std 45 Book" w:cs="Arial"/>
    </w:rPr>
  </w:style>
  <w:style w:type="character" w:customStyle="1" w:styleId="Style11ptThickunderline">
    <w:name w:val="Style 11 pt Thick underline"/>
    <w:rsid w:val="00E5248D"/>
    <w:rPr>
      <w:rFonts w:ascii="Times New Roman" w:hAnsi="Times New Roman"/>
      <w:sz w:val="20"/>
      <w:u w:val="single"/>
    </w:rPr>
  </w:style>
  <w:style w:type="character" w:customStyle="1" w:styleId="Style11ptBoldThickunderline">
    <w:name w:val="Style 11 pt Bold Thick underline"/>
    <w:rsid w:val="00E5248D"/>
    <w:rPr>
      <w:rFonts w:ascii="Times New Roman" w:hAnsi="Times New Roman"/>
      <w:b/>
      <w:bCs/>
      <w:sz w:val="20"/>
      <w:u w:val="single"/>
    </w:rPr>
  </w:style>
  <w:style w:type="character" w:customStyle="1" w:styleId="UnderlineCard1">
    <w:name w:val="Underline Card"/>
    <w:uiPriority w:val="6"/>
    <w:qFormat/>
    <w:rsid w:val="00E5248D"/>
    <w:rPr>
      <w:rFonts w:ascii="Arial" w:hAnsi="Arial"/>
      <w:b w:val="0"/>
      <w:bCs/>
      <w:sz w:val="20"/>
      <w:u w:val="single"/>
    </w:rPr>
  </w:style>
  <w:style w:type="paragraph" w:customStyle="1" w:styleId="type">
    <w:name w:val="type"/>
    <w:basedOn w:val="Normal"/>
    <w:qFormat/>
    <w:rsid w:val="00E5248D"/>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E5248D"/>
  </w:style>
  <w:style w:type="character" w:customStyle="1" w:styleId="abodyblack3">
    <w:name w:val="abodyblack3"/>
    <w:basedOn w:val="DefaultParagraphFont"/>
    <w:rsid w:val="00E5248D"/>
  </w:style>
  <w:style w:type="character" w:customStyle="1" w:styleId="UnderlineChar2CharCharChar">
    <w:name w:val="Underline Char2 Char Char Char"/>
    <w:rsid w:val="00E5248D"/>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E5248D"/>
    <w:rPr>
      <w:rFonts w:ascii="Times New Roman" w:hAnsi="Times New Roman" w:cs="Times New Roman"/>
      <w:sz w:val="20"/>
      <w:szCs w:val="20"/>
    </w:rPr>
  </w:style>
  <w:style w:type="character" w:customStyle="1" w:styleId="FontStyle173">
    <w:name w:val="Font Style173"/>
    <w:basedOn w:val="DefaultParagraphFont"/>
    <w:uiPriority w:val="99"/>
    <w:rsid w:val="00E5248D"/>
    <w:rPr>
      <w:rFonts w:ascii="Times New Roman" w:hAnsi="Times New Roman" w:cs="Times New Roman"/>
      <w:sz w:val="14"/>
      <w:szCs w:val="14"/>
    </w:rPr>
  </w:style>
  <w:style w:type="character" w:customStyle="1" w:styleId="FontStyle151">
    <w:name w:val="Font Style151"/>
    <w:basedOn w:val="DefaultParagraphFont"/>
    <w:uiPriority w:val="99"/>
    <w:rsid w:val="00E5248D"/>
    <w:rPr>
      <w:rFonts w:ascii="Arial Narrow" w:hAnsi="Arial Narrow" w:cs="Arial Narrow"/>
      <w:b/>
      <w:bCs/>
      <w:sz w:val="12"/>
      <w:szCs w:val="12"/>
    </w:rPr>
  </w:style>
  <w:style w:type="character" w:customStyle="1" w:styleId="FontStyle156">
    <w:name w:val="Font Style156"/>
    <w:basedOn w:val="DefaultParagraphFont"/>
    <w:uiPriority w:val="99"/>
    <w:rsid w:val="00E5248D"/>
    <w:rPr>
      <w:rFonts w:ascii="Arial Narrow" w:hAnsi="Arial Narrow" w:cs="Arial Narrow"/>
      <w:sz w:val="8"/>
      <w:szCs w:val="8"/>
    </w:rPr>
  </w:style>
  <w:style w:type="character" w:customStyle="1" w:styleId="FontStyle160">
    <w:name w:val="Font Style160"/>
    <w:basedOn w:val="DefaultParagraphFont"/>
    <w:uiPriority w:val="99"/>
    <w:rsid w:val="00E5248D"/>
    <w:rPr>
      <w:rFonts w:ascii="Times New Roman" w:hAnsi="Times New Roman" w:cs="Times New Roman"/>
      <w:b/>
      <w:bCs/>
      <w:sz w:val="20"/>
      <w:szCs w:val="20"/>
    </w:rPr>
  </w:style>
  <w:style w:type="character" w:customStyle="1" w:styleId="FontStyle178">
    <w:name w:val="Font Style178"/>
    <w:basedOn w:val="DefaultParagraphFont"/>
    <w:uiPriority w:val="99"/>
    <w:rsid w:val="00E5248D"/>
    <w:rPr>
      <w:rFonts w:ascii="Times New Roman" w:hAnsi="Times New Roman" w:cs="Times New Roman"/>
      <w:sz w:val="18"/>
      <w:szCs w:val="18"/>
    </w:rPr>
  </w:style>
  <w:style w:type="paragraph" w:customStyle="1" w:styleId="Style140">
    <w:name w:val="Style14"/>
    <w:basedOn w:val="Normal"/>
    <w:uiPriority w:val="99"/>
    <w:qFormat/>
    <w:rsid w:val="00E5248D"/>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E5248D"/>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E5248D"/>
    <w:rPr>
      <w:rFonts w:ascii="Times New Roman" w:hAnsi="Times New Roman" w:cs="Times New Roman"/>
      <w:sz w:val="12"/>
      <w:szCs w:val="12"/>
    </w:rPr>
  </w:style>
  <w:style w:type="paragraph" w:customStyle="1" w:styleId="Style90">
    <w:name w:val="Style9"/>
    <w:basedOn w:val="Normal"/>
    <w:uiPriority w:val="99"/>
    <w:qFormat/>
    <w:rsid w:val="00E5248D"/>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E5248D"/>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E5248D"/>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E5248D"/>
    <w:rPr>
      <w:rFonts w:ascii="Times New Roman" w:hAnsi="Times New Roman" w:cs="Times New Roman"/>
      <w:sz w:val="16"/>
      <w:szCs w:val="16"/>
    </w:rPr>
  </w:style>
  <w:style w:type="character" w:customStyle="1" w:styleId="FontStyle172">
    <w:name w:val="Font Style172"/>
    <w:basedOn w:val="DefaultParagraphFont"/>
    <w:uiPriority w:val="99"/>
    <w:rsid w:val="00E5248D"/>
    <w:rPr>
      <w:rFonts w:ascii="Times New Roman" w:hAnsi="Times New Roman" w:cs="Times New Roman"/>
      <w:b/>
      <w:bCs/>
      <w:sz w:val="16"/>
      <w:szCs w:val="16"/>
    </w:rPr>
  </w:style>
  <w:style w:type="paragraph" w:customStyle="1" w:styleId="Style180">
    <w:name w:val="Style18"/>
    <w:basedOn w:val="Normal"/>
    <w:uiPriority w:val="99"/>
    <w:qFormat/>
    <w:rsid w:val="00E5248D"/>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E5248D"/>
    <w:rPr>
      <w:rFonts w:ascii="Times New Roman" w:hAnsi="Times New Roman" w:cs="Times New Roman"/>
      <w:i/>
      <w:iCs/>
      <w:sz w:val="16"/>
      <w:szCs w:val="16"/>
    </w:rPr>
  </w:style>
  <w:style w:type="character" w:customStyle="1" w:styleId="FontStyle162">
    <w:name w:val="Font Style162"/>
    <w:basedOn w:val="DefaultParagraphFont"/>
    <w:uiPriority w:val="99"/>
    <w:rsid w:val="00E5248D"/>
    <w:rPr>
      <w:rFonts w:ascii="Times New Roman" w:hAnsi="Times New Roman" w:cs="Times New Roman"/>
      <w:b/>
      <w:bCs/>
      <w:sz w:val="18"/>
      <w:szCs w:val="18"/>
    </w:rPr>
  </w:style>
  <w:style w:type="character" w:customStyle="1" w:styleId="FontStyle167">
    <w:name w:val="Font Style167"/>
    <w:basedOn w:val="DefaultParagraphFont"/>
    <w:uiPriority w:val="99"/>
    <w:rsid w:val="00E5248D"/>
    <w:rPr>
      <w:rFonts w:ascii="Times New Roman" w:hAnsi="Times New Roman" w:cs="Times New Roman"/>
      <w:sz w:val="10"/>
      <w:szCs w:val="10"/>
    </w:rPr>
  </w:style>
  <w:style w:type="character" w:customStyle="1" w:styleId="FontStyle174">
    <w:name w:val="Font Style174"/>
    <w:basedOn w:val="DefaultParagraphFont"/>
    <w:uiPriority w:val="99"/>
    <w:rsid w:val="00E5248D"/>
    <w:rPr>
      <w:rFonts w:ascii="Arial Narrow" w:hAnsi="Arial Narrow" w:cs="Arial Narrow"/>
      <w:b/>
      <w:bCs/>
      <w:sz w:val="18"/>
      <w:szCs w:val="18"/>
    </w:rPr>
  </w:style>
  <w:style w:type="paragraph" w:customStyle="1" w:styleId="Style47">
    <w:name w:val="Style47"/>
    <w:basedOn w:val="Normal"/>
    <w:uiPriority w:val="99"/>
    <w:qFormat/>
    <w:rsid w:val="00E5248D"/>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E5248D"/>
    <w:rPr>
      <w:rFonts w:ascii="Times New Roman" w:hAnsi="Times New Roman" w:cs="Times New Roman"/>
      <w:sz w:val="12"/>
      <w:szCs w:val="12"/>
    </w:rPr>
  </w:style>
  <w:style w:type="paragraph" w:customStyle="1" w:styleId="Style24">
    <w:name w:val="Style24"/>
    <w:basedOn w:val="Normal"/>
    <w:uiPriority w:val="99"/>
    <w:qFormat/>
    <w:rsid w:val="00E5248D"/>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E5248D"/>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E5248D"/>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E5248D"/>
    <w:rPr>
      <w:rFonts w:ascii="Times New Roman" w:hAnsi="Times New Roman" w:cs="Times New Roman"/>
      <w:b/>
      <w:bCs/>
      <w:sz w:val="18"/>
      <w:szCs w:val="18"/>
    </w:rPr>
  </w:style>
  <w:style w:type="paragraph" w:customStyle="1" w:styleId="Style210">
    <w:name w:val="Style21"/>
    <w:basedOn w:val="Normal"/>
    <w:uiPriority w:val="99"/>
    <w:qFormat/>
    <w:rsid w:val="00E5248D"/>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E5248D"/>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E5248D"/>
    <w:rPr>
      <w:rFonts w:ascii="Arial" w:eastAsia="Calibri" w:hAnsi="Arial" w:cs="Arial"/>
      <w:sz w:val="16"/>
      <w:szCs w:val="20"/>
    </w:rPr>
  </w:style>
  <w:style w:type="character" w:customStyle="1" w:styleId="allocatoragentsleft">
    <w:name w:val="al_locatoragentsleft"/>
    <w:basedOn w:val="DefaultParagraphFont"/>
    <w:rsid w:val="00E5248D"/>
  </w:style>
  <w:style w:type="paragraph" w:customStyle="1" w:styleId="Carding">
    <w:name w:val="Carding"/>
    <w:basedOn w:val="Normal"/>
    <w:qFormat/>
    <w:rsid w:val="00E5248D"/>
    <w:rPr>
      <w:rFonts w:ascii="Avenir LT Std 45 Book" w:eastAsia="Times New Roman" w:hAnsi="Avenir LT Std 45 Book"/>
      <w:sz w:val="18"/>
    </w:rPr>
  </w:style>
  <w:style w:type="character" w:customStyle="1" w:styleId="aunderline0">
    <w:name w:val="aunderline"/>
    <w:basedOn w:val="DefaultParagraphFont"/>
    <w:qFormat/>
    <w:rsid w:val="00E5248D"/>
    <w:rPr>
      <w:rFonts w:ascii="Times New Roman" w:hAnsi="Times New Roman"/>
      <w:sz w:val="20"/>
      <w:szCs w:val="24"/>
      <w:u w:val="thick"/>
    </w:rPr>
  </w:style>
  <w:style w:type="character" w:customStyle="1" w:styleId="Boxing-New">
    <w:name w:val="Boxing - New"/>
    <w:basedOn w:val="DefaultParagraphFont"/>
    <w:rsid w:val="00E5248D"/>
    <w:rPr>
      <w:rFonts w:ascii="Arial Narrow" w:hAnsi="Arial Narrow"/>
      <w:sz w:val="16"/>
      <w:u w:val="none"/>
      <w:bdr w:val="single" w:sz="4" w:space="0" w:color="auto"/>
    </w:rPr>
  </w:style>
  <w:style w:type="character" w:customStyle="1" w:styleId="pagetitle0">
    <w:name w:val="pagetitle"/>
    <w:basedOn w:val="DefaultParagraphFont"/>
    <w:rsid w:val="00E5248D"/>
  </w:style>
  <w:style w:type="paragraph" w:customStyle="1" w:styleId="NormalWeb8">
    <w:name w:val="Normal (Web)8"/>
    <w:basedOn w:val="Normal"/>
    <w:qFormat/>
    <w:rsid w:val="00E5248D"/>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E5248D"/>
    <w:rPr>
      <w:color w:val="000000"/>
      <w:sz w:val="20"/>
      <w:u w:val="single"/>
    </w:rPr>
  </w:style>
  <w:style w:type="character" w:customStyle="1" w:styleId="StyleUnderlineCharTimesBold">
    <w:name w:val="Style Underline Char + Times Bold"/>
    <w:basedOn w:val="DefaultParagraphFont"/>
    <w:rsid w:val="00E5248D"/>
    <w:rPr>
      <w:rFonts w:ascii="Times" w:hAnsi="Times"/>
      <w:b w:val="0"/>
      <w:bCs/>
      <w:sz w:val="20"/>
      <w:u w:val="single"/>
    </w:rPr>
  </w:style>
  <w:style w:type="character" w:customStyle="1" w:styleId="blubigktbiz">
    <w:name w:val="blubigktbiz"/>
    <w:rsid w:val="00E5248D"/>
  </w:style>
  <w:style w:type="character" w:customStyle="1" w:styleId="Style4CharChar">
    <w:name w:val="Style4 Char Char"/>
    <w:basedOn w:val="DefaultParagraphFont"/>
    <w:rsid w:val="00E5248D"/>
    <w:rPr>
      <w:rFonts w:ascii="Arial Narrow" w:hAnsi="Arial Narrow"/>
      <w:noProof w:val="0"/>
      <w:szCs w:val="24"/>
      <w:u w:val="single"/>
      <w:lang w:val="en-US" w:eastAsia="en-US" w:bidi="ar-SA"/>
    </w:rPr>
  </w:style>
  <w:style w:type="character" w:customStyle="1" w:styleId="StyleEmphasisArial12ptBold">
    <w:name w:val="Style Emphasis + Arial 12 pt Bold"/>
    <w:rsid w:val="00E5248D"/>
    <w:rPr>
      <w:rFonts w:ascii="Arial" w:hAnsi="Arial"/>
      <w:b/>
      <w:bCs/>
      <w:i/>
      <w:iCs/>
      <w:sz w:val="24"/>
    </w:rPr>
  </w:style>
  <w:style w:type="character" w:customStyle="1" w:styleId="super">
    <w:name w:val="super"/>
    <w:rsid w:val="00E5248D"/>
  </w:style>
  <w:style w:type="character" w:customStyle="1" w:styleId="text30">
    <w:name w:val="text30"/>
    <w:rsid w:val="00E5248D"/>
  </w:style>
  <w:style w:type="character" w:customStyle="1" w:styleId="uppercase">
    <w:name w:val="uppercase"/>
    <w:rsid w:val="00E5248D"/>
  </w:style>
  <w:style w:type="character" w:customStyle="1" w:styleId="mainbody1">
    <w:name w:val="mainbody1"/>
    <w:basedOn w:val="DefaultParagraphFont"/>
    <w:rsid w:val="00E5248D"/>
    <w:rPr>
      <w:rFonts w:ascii="Verdana" w:hAnsi="Verdana" w:hint="default"/>
      <w:color w:val="000000"/>
      <w:sz w:val="22"/>
      <w:szCs w:val="22"/>
    </w:rPr>
  </w:style>
  <w:style w:type="character" w:customStyle="1" w:styleId="cit-first-element">
    <w:name w:val="cit-first-element"/>
    <w:basedOn w:val="DefaultParagraphFont"/>
    <w:rsid w:val="00E5248D"/>
  </w:style>
  <w:style w:type="paragraph" w:customStyle="1" w:styleId="TableParagraph">
    <w:name w:val="Table Paragraph"/>
    <w:basedOn w:val="Normal"/>
    <w:uiPriority w:val="1"/>
    <w:qFormat/>
    <w:rsid w:val="00E5248D"/>
    <w:pPr>
      <w:widowControl w:val="0"/>
    </w:pPr>
    <w:rPr>
      <w:rFonts w:ascii="Avenir LT Std 45 Book" w:hAnsi="Avenir LT Std 45 Book"/>
    </w:rPr>
  </w:style>
  <w:style w:type="character" w:customStyle="1" w:styleId="UnderlineChar5">
    <w:name w:val="UnderlineChar"/>
    <w:rsid w:val="00E5248D"/>
    <w:rPr>
      <w:sz w:val="24"/>
      <w:u w:val="single"/>
      <w:shd w:val="clear" w:color="auto" w:fill="auto"/>
    </w:rPr>
  </w:style>
  <w:style w:type="character" w:customStyle="1" w:styleId="foreground">
    <w:name w:val="foreground"/>
    <w:basedOn w:val="DefaultParagraphFont"/>
    <w:rsid w:val="00E5248D"/>
  </w:style>
  <w:style w:type="paragraph" w:customStyle="1" w:styleId="StyleUnunderlined10ptThickunderline">
    <w:name w:val="Style Ununderlined + 10 pt Thick underline"/>
    <w:basedOn w:val="Normal"/>
    <w:link w:val="StyleUnunderlined10ptThickunderlineChar"/>
    <w:qFormat/>
    <w:rsid w:val="00E5248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E5248D"/>
    <w:rPr>
      <w:rFonts w:ascii="Times" w:eastAsia="Times New Roman" w:hAnsi="Times" w:cs="Arial"/>
      <w:szCs w:val="28"/>
      <w:u w:val="single"/>
    </w:rPr>
  </w:style>
  <w:style w:type="character" w:customStyle="1" w:styleId="postby">
    <w:name w:val="post_by"/>
    <w:basedOn w:val="DefaultParagraphFont"/>
    <w:rsid w:val="00E5248D"/>
  </w:style>
  <w:style w:type="character" w:customStyle="1" w:styleId="Style11ptBorderSinglesolidlineAuto05ptLinewidth">
    <w:name w:val="Style 11 pt Border: : (Single solid line Auto  0.5 pt Line width)"/>
    <w:rsid w:val="00E5248D"/>
    <w:rPr>
      <w:sz w:val="20"/>
      <w:bdr w:val="single" w:sz="4" w:space="0" w:color="auto" w:frame="1"/>
    </w:rPr>
  </w:style>
  <w:style w:type="character" w:customStyle="1" w:styleId="StyleUnderlineChar6CharCharCharCharCharCharCharChar11">
    <w:name w:val="Style Underline Char6 Char Char Char Char Char Char Char Char + 11 ..."/>
    <w:rsid w:val="00E5248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5248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5248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5248D"/>
    <w:rPr>
      <w:sz w:val="20"/>
      <w:szCs w:val="24"/>
      <w:u w:val="single"/>
      <w:bdr w:val="single" w:sz="4" w:space="0" w:color="auto"/>
      <w:lang w:val="en-US" w:eastAsia="en-US" w:bidi="ar-SA"/>
    </w:rPr>
  </w:style>
  <w:style w:type="character" w:customStyle="1" w:styleId="StyleLatinGaramondUnderline">
    <w:name w:val="Style (Latin) Garamond Underline"/>
    <w:rsid w:val="00E5248D"/>
    <w:rPr>
      <w:rFonts w:ascii="Times New Roman" w:hAnsi="Times New Roman"/>
      <w:sz w:val="20"/>
      <w:u w:val="single"/>
    </w:rPr>
  </w:style>
  <w:style w:type="character" w:customStyle="1" w:styleId="StyleLatinGaramond">
    <w:name w:val="Style (Latin) Garamond"/>
    <w:rsid w:val="00E5248D"/>
    <w:rPr>
      <w:rFonts w:ascii="Times New Roman" w:hAnsi="Times New Roman"/>
      <w:sz w:val="20"/>
    </w:rPr>
  </w:style>
  <w:style w:type="character" w:customStyle="1" w:styleId="styletimesnewroman12ptbold0">
    <w:name w:val="styletimesnewroman12ptbold"/>
    <w:basedOn w:val="DefaultParagraphFont"/>
    <w:rsid w:val="00E5248D"/>
  </w:style>
  <w:style w:type="character" w:customStyle="1" w:styleId="mainheading">
    <w:name w:val="mainheading"/>
    <w:basedOn w:val="DefaultParagraphFont"/>
    <w:rsid w:val="00E5248D"/>
  </w:style>
  <w:style w:type="paragraph" w:customStyle="1" w:styleId="BoldandUnderlineChar2CharChar">
    <w:name w:val="Bold and Underline Char2 Char Char"/>
    <w:basedOn w:val="Normal"/>
    <w:link w:val="BoldandUnderlineChar2CharCharChar"/>
    <w:qFormat/>
    <w:rsid w:val="00E5248D"/>
    <w:rPr>
      <w:rFonts w:asciiTheme="minorHAnsi" w:hAnsiTheme="minorHAnsi" w:cstheme="minorBidi"/>
      <w:b/>
      <w:szCs w:val="24"/>
      <w:u w:val="single"/>
    </w:rPr>
  </w:style>
  <w:style w:type="character" w:customStyle="1" w:styleId="StyleUnderlineChar9ptChar">
    <w:name w:val="Style Underline Char + 9 pt Char"/>
    <w:basedOn w:val="DefaultParagraphFont"/>
    <w:rsid w:val="00E5248D"/>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E5248D"/>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E5248D"/>
    <w:rPr>
      <w:sz w:val="16"/>
    </w:rPr>
  </w:style>
  <w:style w:type="paragraph" w:customStyle="1" w:styleId="Reduce8pt">
    <w:name w:val="Reduce 8pt"/>
    <w:basedOn w:val="Normal"/>
    <w:link w:val="Reduce8ptCharChar"/>
    <w:qFormat/>
    <w:rsid w:val="00E5248D"/>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E5248D"/>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E5248D"/>
  </w:style>
  <w:style w:type="paragraph" w:customStyle="1" w:styleId="Footnote2">
    <w:name w:val="Footnote2"/>
    <w:basedOn w:val="Normal"/>
    <w:next w:val="Normal"/>
    <w:link w:val="Footnote2Char"/>
    <w:autoRedefine/>
    <w:qFormat/>
    <w:rsid w:val="00E5248D"/>
    <w:pPr>
      <w:spacing w:after="120" w:line="480" w:lineRule="auto"/>
    </w:pPr>
    <w:rPr>
      <w:rFonts w:asciiTheme="minorHAnsi" w:hAnsiTheme="minorHAnsi" w:cstheme="minorBidi"/>
    </w:rPr>
  </w:style>
  <w:style w:type="character" w:customStyle="1" w:styleId="red">
    <w:name w:val="red"/>
    <w:basedOn w:val="DefaultParagraphFont"/>
    <w:rsid w:val="00E5248D"/>
  </w:style>
  <w:style w:type="character" w:customStyle="1" w:styleId="Mention11">
    <w:name w:val="Mention11"/>
    <w:basedOn w:val="DefaultParagraphFont"/>
    <w:uiPriority w:val="99"/>
    <w:semiHidden/>
    <w:unhideWhenUsed/>
    <w:rsid w:val="00E5248D"/>
    <w:rPr>
      <w:color w:val="2B579A"/>
      <w:shd w:val="clear" w:color="auto" w:fill="E6E6E6"/>
    </w:rPr>
  </w:style>
  <w:style w:type="character" w:customStyle="1" w:styleId="Emph">
    <w:name w:val="Emph"/>
    <w:basedOn w:val="DefaultParagraphFont"/>
    <w:uiPriority w:val="1"/>
    <w:qFormat/>
    <w:rsid w:val="00E5248D"/>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E5248D"/>
  </w:style>
  <w:style w:type="character" w:customStyle="1" w:styleId="Mention2">
    <w:name w:val="Mention2"/>
    <w:basedOn w:val="DefaultParagraphFont"/>
    <w:uiPriority w:val="99"/>
    <w:semiHidden/>
    <w:unhideWhenUsed/>
    <w:rsid w:val="00E5248D"/>
    <w:rPr>
      <w:color w:val="2B579A"/>
      <w:shd w:val="clear" w:color="auto" w:fill="E6E6E6"/>
    </w:rPr>
  </w:style>
  <w:style w:type="paragraph" w:customStyle="1" w:styleId="FlashTag">
    <w:name w:val="FlashTag"/>
    <w:basedOn w:val="Normal"/>
    <w:link w:val="FlashTagChar"/>
    <w:autoRedefine/>
    <w:uiPriority w:val="4"/>
    <w:qFormat/>
    <w:rsid w:val="00E5248D"/>
    <w:rPr>
      <w:rFonts w:asciiTheme="majorHAnsi" w:hAnsiTheme="majorHAnsi"/>
      <w:b/>
      <w:sz w:val="28"/>
    </w:rPr>
  </w:style>
  <w:style w:type="character" w:customStyle="1" w:styleId="FlashTagChar">
    <w:name w:val="FlashTag Char"/>
    <w:basedOn w:val="DefaultParagraphFont"/>
    <w:link w:val="FlashTag"/>
    <w:uiPriority w:val="4"/>
    <w:rsid w:val="00E5248D"/>
    <w:rPr>
      <w:rFonts w:asciiTheme="majorHAnsi" w:hAnsiTheme="majorHAnsi" w:cs="Arial"/>
      <w:b/>
      <w:sz w:val="28"/>
    </w:rPr>
  </w:style>
  <w:style w:type="paragraph" w:customStyle="1" w:styleId="Warrant">
    <w:name w:val="Warrant"/>
    <w:autoRedefine/>
    <w:uiPriority w:val="4"/>
    <w:qFormat/>
    <w:rsid w:val="00E5248D"/>
    <w:pPr>
      <w:ind w:left="720"/>
    </w:pPr>
    <w:rPr>
      <w:rFonts w:ascii="Calibri" w:hAnsi="Calibri" w:cs="Arial"/>
    </w:rPr>
  </w:style>
  <w:style w:type="character" w:customStyle="1" w:styleId="m-8793234324905335251gmail-style13ptbold">
    <w:name w:val="m_-8793234324905335251gmail-style13ptbold"/>
    <w:basedOn w:val="DefaultParagraphFont"/>
    <w:rsid w:val="00E5248D"/>
  </w:style>
  <w:style w:type="character" w:customStyle="1" w:styleId="m3965771245576658108gmail-styleunderline">
    <w:name w:val="m_3965771245576658108gmail-styleunderline"/>
    <w:basedOn w:val="DefaultParagraphFont"/>
    <w:rsid w:val="00E5248D"/>
  </w:style>
  <w:style w:type="character" w:customStyle="1" w:styleId="BodyTextIndent2Char1">
    <w:name w:val="Body Text Indent 2 Char1"/>
    <w:basedOn w:val="DefaultParagraphFont"/>
    <w:rsid w:val="00E5248D"/>
    <w:rPr>
      <w:rFonts w:ascii="Calibri" w:hAnsi="Calibri" w:cs="Calibri"/>
    </w:rPr>
  </w:style>
  <w:style w:type="paragraph" w:customStyle="1" w:styleId="msolistparagraphcxspfirst">
    <w:name w:val="msolistparagraphcxspfirst"/>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E5248D"/>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E5248D"/>
    <w:rPr>
      <w:rFonts w:eastAsia="Calibri" w:cs="Arial"/>
      <w:b/>
    </w:rPr>
  </w:style>
  <w:style w:type="paragraph" w:customStyle="1" w:styleId="Heading2-Bold">
    <w:name w:val="Heading 2 - Bold"/>
    <w:basedOn w:val="Normal"/>
    <w:autoRedefine/>
    <w:uiPriority w:val="99"/>
    <w:qFormat/>
    <w:rsid w:val="00E5248D"/>
    <w:rPr>
      <w:rFonts w:ascii="Garamond" w:eastAsia="Calibri" w:hAnsi="Garamond"/>
      <w:b/>
    </w:rPr>
  </w:style>
  <w:style w:type="character" w:customStyle="1" w:styleId="Style2Char0">
    <w:name w:val="Style 2 Char"/>
    <w:link w:val="Style20"/>
    <w:locked/>
    <w:rsid w:val="00E5248D"/>
    <w:rPr>
      <w:rFonts w:ascii="Arial" w:eastAsia="Times New Roman" w:hAnsi="Arial" w:cs="Arial"/>
      <w:noProof/>
      <w:color w:val="000000"/>
      <w:szCs w:val="20"/>
    </w:rPr>
  </w:style>
  <w:style w:type="character" w:customStyle="1" w:styleId="GAUnderlineChar">
    <w:name w:val="GA Underline Char"/>
    <w:link w:val="GAUnderline"/>
    <w:locked/>
    <w:rsid w:val="00E5248D"/>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5248D"/>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E5248D"/>
    <w:rPr>
      <w:rFonts w:ascii="Arial" w:eastAsia="Times New Roman" w:hAnsi="Arial" w:cs="Arial"/>
    </w:rPr>
  </w:style>
  <w:style w:type="paragraph" w:customStyle="1" w:styleId="h-lead">
    <w:name w:val="h-lead"/>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E5248D"/>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E5248D"/>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5248D"/>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E5248D"/>
    <w:rPr>
      <w:rFonts w:ascii="Avenir LT Std 45 Book" w:eastAsia="Times New Roman" w:hAnsi="Avenir LT Std 45 Book"/>
      <w:b/>
    </w:rPr>
  </w:style>
  <w:style w:type="paragraph" w:customStyle="1" w:styleId="F5-UnderlineNormal">
    <w:name w:val="F5 - Underline Normal"/>
    <w:basedOn w:val="Normal"/>
    <w:uiPriority w:val="99"/>
    <w:qFormat/>
    <w:rsid w:val="00E5248D"/>
    <w:rPr>
      <w:rFonts w:ascii="Avenir LT Std 45 Book" w:eastAsia="Calibri" w:hAnsi="Avenir LT Std 45 Book"/>
      <w:u w:val="single"/>
    </w:rPr>
  </w:style>
  <w:style w:type="paragraph" w:customStyle="1" w:styleId="Brief-PrimarySource">
    <w:name w:val="Brief - Primary Source"/>
    <w:basedOn w:val="Normal"/>
    <w:qFormat/>
    <w:rsid w:val="00E5248D"/>
    <w:rPr>
      <w:rFonts w:ascii="Avenir LT Std 45 Book" w:eastAsia="Times New Roman" w:hAnsi="Avenir LT Std 45 Book"/>
      <w:b/>
      <w:u w:val="single"/>
    </w:rPr>
  </w:style>
  <w:style w:type="paragraph" w:customStyle="1" w:styleId="Brief-Underline">
    <w:name w:val="Brief - Underline"/>
    <w:basedOn w:val="Normal"/>
    <w:qFormat/>
    <w:rsid w:val="00E5248D"/>
    <w:rPr>
      <w:rFonts w:ascii="Avenir LT Std 45 Book" w:eastAsia="Times New Roman" w:hAnsi="Avenir LT Std 45 Book"/>
      <w:u w:val="single"/>
    </w:rPr>
  </w:style>
  <w:style w:type="paragraph" w:customStyle="1" w:styleId="Brief">
    <w:name w:val="Brief"/>
    <w:basedOn w:val="Brief-PrimarySource"/>
    <w:qFormat/>
    <w:rsid w:val="00E5248D"/>
  </w:style>
  <w:style w:type="paragraph" w:customStyle="1" w:styleId="CM2">
    <w:name w:val="CM2"/>
    <w:basedOn w:val="Normal"/>
    <w:next w:val="Normal"/>
    <w:uiPriority w:val="99"/>
    <w:qFormat/>
    <w:rsid w:val="00E5248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E5248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E5248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E5248D"/>
  </w:style>
  <w:style w:type="paragraph" w:customStyle="1" w:styleId="CM34">
    <w:name w:val="CM34"/>
    <w:basedOn w:val="Default"/>
    <w:next w:val="Default"/>
    <w:uiPriority w:val="99"/>
    <w:qFormat/>
    <w:rsid w:val="00E5248D"/>
  </w:style>
  <w:style w:type="paragraph" w:customStyle="1" w:styleId="CM56">
    <w:name w:val="CM56"/>
    <w:basedOn w:val="Default"/>
    <w:next w:val="Default"/>
    <w:uiPriority w:val="99"/>
    <w:qFormat/>
    <w:rsid w:val="00E5248D"/>
  </w:style>
  <w:style w:type="paragraph" w:customStyle="1" w:styleId="CM58">
    <w:name w:val="CM58"/>
    <w:basedOn w:val="Default"/>
    <w:next w:val="Default"/>
    <w:uiPriority w:val="99"/>
    <w:qFormat/>
    <w:rsid w:val="00E5248D"/>
  </w:style>
  <w:style w:type="paragraph" w:customStyle="1" w:styleId="CM57">
    <w:name w:val="CM57"/>
    <w:basedOn w:val="Default"/>
    <w:next w:val="Default"/>
    <w:uiPriority w:val="99"/>
    <w:qFormat/>
    <w:rsid w:val="00E5248D"/>
  </w:style>
  <w:style w:type="paragraph" w:customStyle="1" w:styleId="CM1">
    <w:name w:val="CM1"/>
    <w:basedOn w:val="Default"/>
    <w:next w:val="Default"/>
    <w:uiPriority w:val="99"/>
    <w:qFormat/>
    <w:rsid w:val="00E5248D"/>
  </w:style>
  <w:style w:type="paragraph" w:customStyle="1" w:styleId="CM49">
    <w:name w:val="CM49"/>
    <w:basedOn w:val="Default"/>
    <w:next w:val="Default"/>
    <w:uiPriority w:val="99"/>
    <w:qFormat/>
    <w:rsid w:val="00E5248D"/>
  </w:style>
  <w:style w:type="paragraph" w:customStyle="1" w:styleId="CM41">
    <w:name w:val="CM41"/>
    <w:basedOn w:val="Default"/>
    <w:next w:val="Default"/>
    <w:uiPriority w:val="99"/>
    <w:qFormat/>
    <w:rsid w:val="00E5248D"/>
  </w:style>
  <w:style w:type="paragraph" w:customStyle="1" w:styleId="Normal-SIGN1">
    <w:name w:val="Normal-SIGN1"/>
    <w:basedOn w:val="Default"/>
    <w:next w:val="Default"/>
    <w:uiPriority w:val="99"/>
    <w:qFormat/>
    <w:rsid w:val="00E5248D"/>
  </w:style>
  <w:style w:type="paragraph" w:customStyle="1" w:styleId="CM3">
    <w:name w:val="CM3"/>
    <w:basedOn w:val="Default"/>
    <w:next w:val="Default"/>
    <w:uiPriority w:val="99"/>
    <w:qFormat/>
    <w:rsid w:val="00E5248D"/>
  </w:style>
  <w:style w:type="paragraph" w:customStyle="1" w:styleId="CM33">
    <w:name w:val="CM33"/>
    <w:basedOn w:val="Default"/>
    <w:next w:val="Default"/>
    <w:uiPriority w:val="99"/>
    <w:qFormat/>
    <w:rsid w:val="00E5248D"/>
  </w:style>
  <w:style w:type="paragraph" w:customStyle="1" w:styleId="CM37">
    <w:name w:val="CM37"/>
    <w:basedOn w:val="Default"/>
    <w:next w:val="Default"/>
    <w:uiPriority w:val="99"/>
    <w:qFormat/>
    <w:rsid w:val="00E5248D"/>
  </w:style>
  <w:style w:type="paragraph" w:customStyle="1" w:styleId="CM7">
    <w:name w:val="CM7"/>
    <w:basedOn w:val="Default"/>
    <w:next w:val="Default"/>
    <w:uiPriority w:val="99"/>
    <w:qFormat/>
    <w:rsid w:val="00E5248D"/>
  </w:style>
  <w:style w:type="paragraph" w:customStyle="1" w:styleId="Brief-Card">
    <w:name w:val="Brief - Card"/>
    <w:basedOn w:val="Normal"/>
    <w:uiPriority w:val="99"/>
    <w:qFormat/>
    <w:rsid w:val="00E5248D"/>
    <w:rPr>
      <w:rFonts w:ascii="Avenir LT Std 45 Book" w:eastAsia="Times New Roman" w:hAnsi="Avenir LT Std 45 Book"/>
    </w:rPr>
  </w:style>
  <w:style w:type="paragraph" w:customStyle="1" w:styleId="Normal3">
    <w:name w:val="Normal+3"/>
    <w:basedOn w:val="Normal"/>
    <w:next w:val="Normal"/>
    <w:uiPriority w:val="99"/>
    <w:qFormat/>
    <w:rsid w:val="00E5248D"/>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E5248D"/>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E5248D"/>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E5248D"/>
  </w:style>
  <w:style w:type="paragraph" w:customStyle="1" w:styleId="Cover1">
    <w:name w:val="Cover 1"/>
    <w:basedOn w:val="Normal"/>
    <w:next w:val="Normal"/>
    <w:uiPriority w:val="99"/>
    <w:qFormat/>
    <w:rsid w:val="00E5248D"/>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E5248D"/>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E5248D"/>
  </w:style>
  <w:style w:type="paragraph" w:customStyle="1" w:styleId="CM30">
    <w:name w:val="CM30"/>
    <w:basedOn w:val="Default"/>
    <w:next w:val="Default"/>
    <w:uiPriority w:val="99"/>
    <w:qFormat/>
    <w:rsid w:val="00E5248D"/>
  </w:style>
  <w:style w:type="paragraph" w:customStyle="1" w:styleId="CM28">
    <w:name w:val="CM28"/>
    <w:basedOn w:val="Default"/>
    <w:next w:val="Default"/>
    <w:uiPriority w:val="99"/>
    <w:qFormat/>
    <w:rsid w:val="00E5248D"/>
  </w:style>
  <w:style w:type="paragraph" w:customStyle="1" w:styleId="CM8">
    <w:name w:val="CM8"/>
    <w:basedOn w:val="Default"/>
    <w:next w:val="Default"/>
    <w:uiPriority w:val="99"/>
    <w:qFormat/>
    <w:rsid w:val="00E5248D"/>
  </w:style>
  <w:style w:type="paragraph" w:customStyle="1" w:styleId="DoubleUnderlined">
    <w:name w:val="Double Underlined"/>
    <w:basedOn w:val="Heading2"/>
    <w:autoRedefine/>
    <w:uiPriority w:val="99"/>
    <w:qFormat/>
    <w:rsid w:val="00E5248D"/>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E5248D"/>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E5248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5248D"/>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E5248D"/>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E5248D"/>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E5248D"/>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5248D"/>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E5248D"/>
    <w:rPr>
      <w:rFonts w:ascii="Georgia" w:eastAsia="Times New Roman" w:hAnsi="Georgia"/>
      <w:b/>
      <w:u w:val="single"/>
    </w:rPr>
  </w:style>
  <w:style w:type="paragraph" w:customStyle="1" w:styleId="UnderlineStyle1">
    <w:name w:val="Underline Style"/>
    <w:basedOn w:val="Normal"/>
    <w:link w:val="UnderlineStyleChar"/>
    <w:qFormat/>
    <w:rsid w:val="00E5248D"/>
    <w:rPr>
      <w:rFonts w:ascii="Georgia" w:eastAsia="Times New Roman" w:hAnsi="Georgia" w:cstheme="minorBidi"/>
      <w:b/>
      <w:u w:val="single"/>
    </w:rPr>
  </w:style>
  <w:style w:type="paragraph" w:customStyle="1" w:styleId="Normalization">
    <w:name w:val="Normalization"/>
    <w:basedOn w:val="Normal"/>
    <w:qFormat/>
    <w:rsid w:val="00E5248D"/>
    <w:rPr>
      <w:rFonts w:ascii="Avenir LT Std 45 Book" w:eastAsia="Times New Roman" w:hAnsi="Avenir LT Std 45 Book"/>
      <w:sz w:val="18"/>
    </w:rPr>
  </w:style>
  <w:style w:type="paragraph" w:customStyle="1" w:styleId="listlevel1">
    <w:name w:val="list level 1"/>
    <w:basedOn w:val="Normal"/>
    <w:uiPriority w:val="99"/>
    <w:qFormat/>
    <w:rsid w:val="00E5248D"/>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E5248D"/>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E5248D"/>
  </w:style>
  <w:style w:type="paragraph" w:customStyle="1" w:styleId="PageNumber1">
    <w:name w:val="Page Number1"/>
    <w:basedOn w:val="Normal"/>
    <w:next w:val="Normal"/>
    <w:uiPriority w:val="99"/>
    <w:qFormat/>
    <w:rsid w:val="00E5248D"/>
    <w:rPr>
      <w:rFonts w:ascii="Avenir LT Std 45 Book" w:eastAsia="Times New Roman" w:hAnsi="Avenir LT Std 45 Book"/>
    </w:rPr>
  </w:style>
  <w:style w:type="paragraph" w:customStyle="1" w:styleId="Card1">
    <w:name w:val="Card1"/>
    <w:uiPriority w:val="99"/>
    <w:qFormat/>
    <w:rsid w:val="00E5248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E5248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5248D"/>
    <w:pPr>
      <w:ind w:left="288" w:right="288"/>
    </w:pPr>
    <w:rPr>
      <w:rFonts w:ascii="Avenir LT Std 45 Book" w:eastAsia="Times New Roman" w:hAnsi="Avenir LT Std 45 Book"/>
    </w:rPr>
  </w:style>
  <w:style w:type="paragraph" w:customStyle="1" w:styleId="Body">
    <w:name w:val="Body"/>
    <w:basedOn w:val="Normal"/>
    <w:qFormat/>
    <w:rsid w:val="00E5248D"/>
    <w:pPr>
      <w:outlineLvl w:val="3"/>
    </w:pPr>
    <w:rPr>
      <w:rFonts w:ascii="Avenir LT Std 45 Book" w:eastAsia="Times New Roman" w:hAnsi="Avenir LT Std 45 Book"/>
      <w:szCs w:val="20"/>
    </w:rPr>
  </w:style>
  <w:style w:type="paragraph" w:customStyle="1" w:styleId="3text">
    <w:name w:val="3text"/>
    <w:basedOn w:val="Normal"/>
    <w:qFormat/>
    <w:rsid w:val="00E5248D"/>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E5248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E5248D"/>
    <w:rPr>
      <w:rFonts w:ascii="Avenir LT Std 45 Book" w:eastAsia="Times New Roman" w:hAnsi="Avenir LT Std 45 Book"/>
      <w:color w:val="000000"/>
      <w:sz w:val="18"/>
    </w:rPr>
  </w:style>
  <w:style w:type="paragraph" w:customStyle="1" w:styleId="story-headline">
    <w:name w:val="story-headline"/>
    <w:basedOn w:val="Normal"/>
    <w:uiPriority w:val="99"/>
    <w:qFormat/>
    <w:rsid w:val="00E5248D"/>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E5248D"/>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E5248D"/>
    <w:pPr>
      <w:widowControl w:val="0"/>
      <w:adjustRightInd w:val="0"/>
      <w:spacing w:after="283"/>
    </w:pPr>
    <w:rPr>
      <w:rFonts w:ascii="Times" w:eastAsia="Times New Roman" w:hAnsi="Times"/>
    </w:rPr>
  </w:style>
  <w:style w:type="paragraph" w:customStyle="1" w:styleId="tagCharChar1Char">
    <w:name w:val="tag Char Char1 Char"/>
    <w:uiPriority w:val="99"/>
    <w:qFormat/>
    <w:rsid w:val="00E5248D"/>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E5248D"/>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E5248D"/>
    <w:rPr>
      <w:rFonts w:ascii="Arial" w:hAnsi="Arial"/>
      <w:b w:val="0"/>
      <w:caps w:val="0"/>
    </w:rPr>
  </w:style>
  <w:style w:type="paragraph" w:customStyle="1" w:styleId="ProjectTitleLine">
    <w:name w:val="Project Title Line"/>
    <w:basedOn w:val="Normal"/>
    <w:next w:val="Normal"/>
    <w:autoRedefine/>
    <w:uiPriority w:val="99"/>
    <w:qFormat/>
    <w:rsid w:val="00E5248D"/>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E5248D"/>
    <w:rPr>
      <w:rFonts w:ascii="Avenir LT Std 45 Book" w:eastAsia="Times New Roman" w:hAnsi="Avenir LT Std 45 Book"/>
      <w:szCs w:val="20"/>
      <w:u w:val="single"/>
    </w:rPr>
  </w:style>
  <w:style w:type="paragraph" w:customStyle="1" w:styleId="cardChar1Char">
    <w:name w:val="card Char1 Char"/>
    <w:basedOn w:val="Normal"/>
    <w:uiPriority w:val="99"/>
    <w:qFormat/>
    <w:rsid w:val="00E5248D"/>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E5248D"/>
  </w:style>
  <w:style w:type="paragraph" w:customStyle="1" w:styleId="CM44">
    <w:name w:val="CM44"/>
    <w:basedOn w:val="Default"/>
    <w:next w:val="Default"/>
    <w:uiPriority w:val="99"/>
    <w:qFormat/>
    <w:rsid w:val="00E5248D"/>
  </w:style>
  <w:style w:type="paragraph" w:customStyle="1" w:styleId="StrikeThrough">
    <w:name w:val="Strike Through"/>
    <w:basedOn w:val="Normal"/>
    <w:next w:val="Normal"/>
    <w:uiPriority w:val="99"/>
    <w:qFormat/>
    <w:rsid w:val="00E5248D"/>
    <w:rPr>
      <w:rFonts w:ascii="Avenir LT Std 45 Book" w:eastAsia="Times New Roman" w:hAnsi="Avenir LT Std 45 Book"/>
      <w:strike/>
      <w:szCs w:val="20"/>
    </w:rPr>
  </w:style>
  <w:style w:type="character" w:customStyle="1" w:styleId="CiteCorrectedChar">
    <w:name w:val="Cite Corrected Char"/>
    <w:link w:val="CiteCorrected"/>
    <w:locked/>
    <w:rsid w:val="00E5248D"/>
    <w:rPr>
      <w:rFonts w:ascii="Georgia" w:eastAsia="Times New Roman" w:hAnsi="Georgia"/>
      <w:b/>
      <w:bCs/>
      <w:szCs w:val="16"/>
      <w:u w:val="single"/>
    </w:rPr>
  </w:style>
  <w:style w:type="paragraph" w:customStyle="1" w:styleId="CiteCorrected">
    <w:name w:val="Cite Corrected"/>
    <w:basedOn w:val="Normal"/>
    <w:link w:val="CiteCorrectedChar"/>
    <w:qFormat/>
    <w:rsid w:val="00E5248D"/>
    <w:rPr>
      <w:rFonts w:ascii="Georgia" w:eastAsia="Times New Roman" w:hAnsi="Georgia" w:cstheme="minorBidi"/>
      <w:b/>
      <w:bCs/>
      <w:szCs w:val="16"/>
      <w:u w:val="single"/>
    </w:rPr>
  </w:style>
  <w:style w:type="paragraph" w:customStyle="1" w:styleId="StyleLeft02">
    <w:name w:val="Style Left:  0.2&quot;"/>
    <w:basedOn w:val="Normal"/>
    <w:qFormat/>
    <w:rsid w:val="00E5248D"/>
    <w:pPr>
      <w:ind w:left="288"/>
    </w:pPr>
    <w:rPr>
      <w:rFonts w:ascii="Avenir LT Std 45 Book" w:eastAsia="SimSun" w:hAnsi="Avenir LT Std 45 Book"/>
      <w:szCs w:val="20"/>
      <w:lang w:eastAsia="zh-CN"/>
    </w:rPr>
  </w:style>
  <w:style w:type="paragraph" w:customStyle="1" w:styleId="story-body-text">
    <w:name w:val="story-body-text"/>
    <w:basedOn w:val="Normal"/>
    <w:qFormat/>
    <w:rsid w:val="00E5248D"/>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E5248D"/>
  </w:style>
  <w:style w:type="character" w:customStyle="1" w:styleId="CardStyleChar">
    <w:name w:val="Card Style Char"/>
    <w:link w:val="CardStyle"/>
    <w:uiPriority w:val="99"/>
    <w:locked/>
    <w:rsid w:val="00E5248D"/>
    <w:rPr>
      <w:rFonts w:ascii="Times New Roman" w:eastAsia="Times New Roman" w:hAnsi="Times New Roman" w:cs="Arial"/>
      <w:sz w:val="20"/>
    </w:rPr>
  </w:style>
  <w:style w:type="paragraph" w:customStyle="1" w:styleId="emactive">
    <w:name w:val="emactive"/>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E5248D"/>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E5248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5248D"/>
    <w:rPr>
      <w:rFonts w:ascii="Georgia" w:eastAsia="Times New Roman" w:hAnsi="Georgia" w:cs="Times New Roman"/>
      <w:b/>
      <w:u w:val="single"/>
    </w:rPr>
  </w:style>
  <w:style w:type="character" w:customStyle="1" w:styleId="CardHighlightChar">
    <w:name w:val="Card Highlight Char"/>
    <w:link w:val="CardHighlight"/>
    <w:locked/>
    <w:rsid w:val="00E5248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5248D"/>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E5248D"/>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5248D"/>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E5248D"/>
    <w:rPr>
      <w:rFonts w:eastAsia="MS Gothic" w:cs="Arial"/>
      <w:bCs/>
      <w:sz w:val="24"/>
    </w:rPr>
  </w:style>
  <w:style w:type="paragraph" w:customStyle="1" w:styleId="nromal">
    <w:name w:val="nromal"/>
    <w:basedOn w:val="Normal"/>
    <w:uiPriority w:val="99"/>
    <w:qFormat/>
    <w:rsid w:val="00E5248D"/>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E5248D"/>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E5248D"/>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E5248D"/>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E5248D"/>
    <w:rPr>
      <w:rFonts w:ascii="Georgia" w:eastAsia="Calibri" w:hAnsi="Georgia"/>
      <w:sz w:val="16"/>
      <w:szCs w:val="16"/>
    </w:rPr>
  </w:style>
  <w:style w:type="paragraph" w:customStyle="1" w:styleId="SmallSizeParagraph">
    <w:name w:val="Small Size Paragraph"/>
    <w:basedOn w:val="Normal"/>
    <w:link w:val="SmallSizeParagraphChar"/>
    <w:qFormat/>
    <w:rsid w:val="00E5248D"/>
    <w:rPr>
      <w:rFonts w:ascii="Georgia" w:eastAsia="Calibri" w:hAnsi="Georgia" w:cstheme="minorBidi"/>
      <w:sz w:val="16"/>
      <w:szCs w:val="16"/>
    </w:rPr>
  </w:style>
  <w:style w:type="character" w:customStyle="1" w:styleId="UnderlineSChar">
    <w:name w:val="Underline S Char"/>
    <w:link w:val="UnderlineS"/>
    <w:locked/>
    <w:rsid w:val="00E5248D"/>
    <w:rPr>
      <w:rFonts w:ascii="Georgia" w:eastAsia="Calibri" w:hAnsi="Georgia"/>
      <w:u w:val="single"/>
      <w:lang w:val="x-none" w:eastAsia="zh-CN"/>
    </w:rPr>
  </w:style>
  <w:style w:type="paragraph" w:customStyle="1" w:styleId="UnderlineS">
    <w:name w:val="Underline S"/>
    <w:basedOn w:val="Normal"/>
    <w:link w:val="UnderlineSChar"/>
    <w:qFormat/>
    <w:rsid w:val="00E5248D"/>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E5248D"/>
    <w:rPr>
      <w:rFonts w:ascii="Georgia" w:eastAsia="SimSun" w:hAnsi="Georgia"/>
      <w:sz w:val="12"/>
    </w:rPr>
  </w:style>
  <w:style w:type="paragraph" w:customStyle="1" w:styleId="Ununderlined">
    <w:name w:val="Ununderlined"/>
    <w:basedOn w:val="Normal"/>
    <w:link w:val="UnunderlinedChar"/>
    <w:qFormat/>
    <w:rsid w:val="00E5248D"/>
    <w:rPr>
      <w:rFonts w:ascii="Georgia" w:eastAsia="SimSun" w:hAnsi="Georgia" w:cstheme="minorBidi"/>
      <w:sz w:val="12"/>
    </w:rPr>
  </w:style>
  <w:style w:type="character" w:customStyle="1" w:styleId="CITEChar">
    <w:name w:val="CITE Char"/>
    <w:link w:val="CITE"/>
    <w:locked/>
    <w:rsid w:val="00E5248D"/>
    <w:rPr>
      <w:rFonts w:ascii="Arial" w:hAnsi="Arial" w:cs="Arial"/>
      <w:b/>
      <w:i/>
      <w:sz w:val="21"/>
    </w:rPr>
  </w:style>
  <w:style w:type="character" w:customStyle="1" w:styleId="DebatenoramlChar">
    <w:name w:val="Debatenoraml Char"/>
    <w:link w:val="Debatenoraml"/>
    <w:locked/>
    <w:rsid w:val="00E5248D"/>
    <w:rPr>
      <w:rFonts w:ascii="Times New Roman" w:hAnsi="Times New Roman" w:cs="Times New Roman"/>
    </w:rPr>
  </w:style>
  <w:style w:type="paragraph" w:customStyle="1" w:styleId="Debatenoraml">
    <w:name w:val="Debatenoraml"/>
    <w:basedOn w:val="NoSpacing"/>
    <w:link w:val="DebatenoramlChar"/>
    <w:qFormat/>
    <w:rsid w:val="00E5248D"/>
    <w:pPr>
      <w:spacing w:line="240" w:lineRule="auto"/>
    </w:pPr>
    <w:rPr>
      <w:rFonts w:ascii="Times New Roman" w:hAnsi="Times New Roman" w:cs="Times New Roman"/>
    </w:rPr>
  </w:style>
  <w:style w:type="paragraph" w:customStyle="1" w:styleId="SynergyTag">
    <w:name w:val="SynergyTag"/>
    <w:basedOn w:val="Normal"/>
    <w:uiPriority w:val="99"/>
    <w:qFormat/>
    <w:rsid w:val="00E5248D"/>
    <w:rPr>
      <w:rFonts w:ascii="Avenir LT Std 45 Book" w:eastAsia="Calibri" w:hAnsi="Avenir LT Std 45 Book"/>
      <w:b/>
    </w:rPr>
  </w:style>
  <w:style w:type="character" w:customStyle="1" w:styleId="QualsChar">
    <w:name w:val="Quals Char"/>
    <w:link w:val="Quals"/>
    <w:locked/>
    <w:rsid w:val="00E5248D"/>
    <w:rPr>
      <w:rFonts w:ascii="Georgia" w:eastAsia="Calibri" w:hAnsi="Georgia"/>
      <w:sz w:val="18"/>
    </w:rPr>
  </w:style>
  <w:style w:type="paragraph" w:customStyle="1" w:styleId="Quals">
    <w:name w:val="Quals"/>
    <w:basedOn w:val="Normal"/>
    <w:link w:val="QualsChar"/>
    <w:qFormat/>
    <w:rsid w:val="00E5248D"/>
    <w:rPr>
      <w:rFonts w:ascii="Georgia" w:eastAsia="Calibri" w:hAnsi="Georgia" w:cstheme="minorBidi"/>
      <w:sz w:val="18"/>
    </w:rPr>
  </w:style>
  <w:style w:type="paragraph" w:customStyle="1" w:styleId="BodyA">
    <w:name w:val="Body A"/>
    <w:qFormat/>
    <w:rsid w:val="00E5248D"/>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E5248D"/>
    <w:rPr>
      <w:rFonts w:ascii="Georgia" w:eastAsia="Times New Roman" w:hAnsi="Georgia"/>
      <w:b/>
      <w:caps/>
      <w:szCs w:val="28"/>
      <w:u w:val="single"/>
    </w:rPr>
  </w:style>
  <w:style w:type="paragraph" w:customStyle="1" w:styleId="Starred">
    <w:name w:val="Starred"/>
    <w:basedOn w:val="Normal"/>
    <w:link w:val="StarredChar"/>
    <w:qFormat/>
    <w:rsid w:val="00E5248D"/>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E5248D"/>
    <w:rPr>
      <w:rFonts w:ascii="Georgia" w:eastAsia="Times New Roman" w:hAnsi="Georgia"/>
      <w:b/>
      <w:szCs w:val="28"/>
      <w:u w:val="single"/>
    </w:rPr>
  </w:style>
  <w:style w:type="paragraph" w:customStyle="1" w:styleId="NewHeading2">
    <w:name w:val="NewHeading2"/>
    <w:basedOn w:val="Normal"/>
    <w:link w:val="NewHeading2Char"/>
    <w:qFormat/>
    <w:rsid w:val="00E5248D"/>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E5248D"/>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E5248D"/>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E5248D"/>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E5248D"/>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E5248D"/>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E5248D"/>
    <w:rPr>
      <w:rFonts w:ascii="Century Gothic" w:eastAsia="Times New Roman" w:hAnsi="Century Gothic"/>
      <w:sz w:val="16"/>
    </w:rPr>
  </w:style>
  <w:style w:type="character" w:customStyle="1" w:styleId="StylecardThickunderlineChar">
    <w:name w:val="Style card + Thick underline Char"/>
    <w:link w:val="StylecardThickunderline"/>
    <w:locked/>
    <w:rsid w:val="00E5248D"/>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E5248D"/>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E5248D"/>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E5248D"/>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E5248D"/>
  </w:style>
  <w:style w:type="paragraph" w:customStyle="1" w:styleId="font-null">
    <w:name w:val="font-null"/>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E5248D"/>
  </w:style>
  <w:style w:type="paragraph" w:customStyle="1" w:styleId="introduction">
    <w:name w:val="introduction"/>
    <w:basedOn w:val="Normal"/>
    <w:qFormat/>
    <w:rsid w:val="00E5248D"/>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E5248D"/>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E5248D"/>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5248D"/>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E5248D"/>
    <w:pPr>
      <w:jc w:val="center"/>
    </w:pPr>
    <w:rPr>
      <w:rFonts w:ascii="Book Antiqua" w:eastAsia="Times New Roman" w:hAnsi="Book Antiqua"/>
      <w:b/>
      <w:sz w:val="28"/>
    </w:rPr>
  </w:style>
  <w:style w:type="paragraph" w:customStyle="1" w:styleId="body-12-5">
    <w:name w:val="body-12-5"/>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E5248D"/>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E5248D"/>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5248D"/>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5248D"/>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5248D"/>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E5248D"/>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E5248D"/>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E5248D"/>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E5248D"/>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E5248D"/>
  </w:style>
  <w:style w:type="paragraph" w:customStyle="1" w:styleId="CM35">
    <w:name w:val="CM35"/>
    <w:basedOn w:val="Default"/>
    <w:next w:val="Default"/>
    <w:uiPriority w:val="99"/>
    <w:qFormat/>
    <w:rsid w:val="00E5248D"/>
  </w:style>
  <w:style w:type="paragraph" w:customStyle="1" w:styleId="CM60">
    <w:name w:val="CM60"/>
    <w:basedOn w:val="Default"/>
    <w:next w:val="Default"/>
    <w:uiPriority w:val="99"/>
    <w:qFormat/>
    <w:rsid w:val="00E5248D"/>
  </w:style>
  <w:style w:type="character" w:customStyle="1" w:styleId="StylecardCharCharChar11ptChar">
    <w:name w:val="Style card Char Char Char + 11 pt Char"/>
    <w:link w:val="StylecardCharCharChar11pt"/>
    <w:locked/>
    <w:rsid w:val="00E5248D"/>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5248D"/>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5248D"/>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E5248D"/>
    <w:rPr>
      <w:rFonts w:ascii="Georgia" w:hAnsi="Georgia"/>
      <w:sz w:val="22"/>
      <w:szCs w:val="22"/>
      <w:lang w:val="x-none" w:eastAsia="x-none"/>
    </w:rPr>
  </w:style>
  <w:style w:type="character" w:customStyle="1" w:styleId="StyleCards11ptUnderlineChar">
    <w:name w:val="Style Cards + 11 pt Underline Char"/>
    <w:link w:val="StyleCards11ptUnderline"/>
    <w:locked/>
    <w:rsid w:val="00E5248D"/>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5248D"/>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E5248D"/>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5248D"/>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5248D"/>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5248D"/>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E5248D"/>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E5248D"/>
    <w:rPr>
      <w:rFonts w:ascii="Georgia" w:hAnsi="Georgia" w:cstheme="minorBidi"/>
      <w:sz w:val="22"/>
      <w:lang w:val="x-none" w:eastAsia="x-none"/>
    </w:rPr>
  </w:style>
  <w:style w:type="character" w:customStyle="1" w:styleId="NormalFontChar">
    <w:name w:val="Normal Font Char"/>
    <w:link w:val="NormalFont"/>
    <w:locked/>
    <w:rsid w:val="00E5248D"/>
    <w:rPr>
      <w:rFonts w:ascii="Times New Roman" w:eastAsia="Times New Roman" w:hAnsi="Times New Roman" w:cs="Times New Roman"/>
      <w:sz w:val="20"/>
      <w:szCs w:val="20"/>
    </w:rPr>
  </w:style>
  <w:style w:type="paragraph" w:customStyle="1" w:styleId="NormalFont">
    <w:name w:val="Normal Font"/>
    <w:link w:val="NormalFontChar"/>
    <w:qFormat/>
    <w:rsid w:val="00E5248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5248D"/>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E5248D"/>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5248D"/>
    <w:rPr>
      <w:u w:val="single"/>
      <w:lang w:val="x-none" w:eastAsia="x-none"/>
    </w:rPr>
  </w:style>
  <w:style w:type="character" w:customStyle="1" w:styleId="StyleNormalFont11ptBoldUnderlineChar">
    <w:name w:val="Style Normal Font + 11 pt Bold Underline Char"/>
    <w:link w:val="StyleNormalFont11ptBoldUnderline"/>
    <w:locked/>
    <w:rsid w:val="00E5248D"/>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5248D"/>
    <w:rPr>
      <w:b/>
      <w:bCs/>
      <w:u w:val="single"/>
      <w:lang w:val="x-none" w:eastAsia="x-none"/>
    </w:rPr>
  </w:style>
  <w:style w:type="paragraph" w:customStyle="1" w:styleId="Smallfont0">
    <w:name w:val="Smallfont"/>
    <w:basedOn w:val="Normal"/>
    <w:uiPriority w:val="99"/>
    <w:qFormat/>
    <w:rsid w:val="00E5248D"/>
    <w:rPr>
      <w:rFonts w:ascii="Avenir LT Std 45 Book" w:eastAsia="Times New Roman" w:hAnsi="Avenir LT Std 45 Book"/>
      <w:sz w:val="15"/>
    </w:rPr>
  </w:style>
  <w:style w:type="paragraph" w:customStyle="1" w:styleId="formatvorlage2">
    <w:name w:val="formatvorlage2"/>
    <w:basedOn w:val="Normal"/>
    <w:uiPriority w:val="99"/>
    <w:qFormat/>
    <w:rsid w:val="00E5248D"/>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E5248D"/>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5248D"/>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E5248D"/>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5248D"/>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E5248D"/>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E5248D"/>
    <w:rPr>
      <w:rFonts w:ascii="Avenir LT Std 45 Book" w:eastAsia="Calibri" w:hAnsi="Avenir LT Std 45 Book"/>
    </w:rPr>
  </w:style>
  <w:style w:type="paragraph" w:customStyle="1" w:styleId="NoteLevel22">
    <w:name w:val="Note Level 22"/>
    <w:basedOn w:val="Normal"/>
    <w:next w:val="Normal"/>
    <w:uiPriority w:val="99"/>
    <w:qFormat/>
    <w:rsid w:val="00E5248D"/>
    <w:pPr>
      <w:keepNext/>
      <w:ind w:left="288" w:right="288"/>
    </w:pPr>
    <w:rPr>
      <w:rFonts w:ascii="Georgia" w:eastAsia="MS Gothic" w:hAnsi="Georgia"/>
      <w:szCs w:val="20"/>
    </w:rPr>
  </w:style>
  <w:style w:type="paragraph" w:customStyle="1" w:styleId="svarticle">
    <w:name w:val="svarticle"/>
    <w:basedOn w:val="Normal"/>
    <w:uiPriority w:val="99"/>
    <w:qFormat/>
    <w:rsid w:val="00E5248D"/>
    <w:pPr>
      <w:spacing w:before="100" w:beforeAutospacing="1" w:after="100" w:afterAutospacing="1"/>
    </w:pPr>
    <w:rPr>
      <w:rFonts w:eastAsia="Times New Roman"/>
    </w:rPr>
  </w:style>
  <w:style w:type="paragraph" w:customStyle="1" w:styleId="canvas-atom">
    <w:name w:val="canvas-atom"/>
    <w:basedOn w:val="Normal"/>
    <w:uiPriority w:val="99"/>
    <w:qFormat/>
    <w:rsid w:val="00E5248D"/>
    <w:pPr>
      <w:spacing w:before="100" w:beforeAutospacing="1" w:after="100" w:afterAutospacing="1"/>
    </w:pPr>
  </w:style>
  <w:style w:type="paragraph" w:customStyle="1" w:styleId="tweet-text">
    <w:name w:val="tweet-text"/>
    <w:basedOn w:val="Normal"/>
    <w:uiPriority w:val="99"/>
    <w:qFormat/>
    <w:rsid w:val="00E5248D"/>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E5248D"/>
    <w:pPr>
      <w:spacing w:before="100" w:beforeAutospacing="1" w:after="100" w:afterAutospacing="1"/>
    </w:pPr>
    <w:rPr>
      <w:rFonts w:ascii="Avenir LT Std 45 Book" w:hAnsi="Avenir LT Std 45 Book"/>
    </w:rPr>
  </w:style>
  <w:style w:type="paragraph" w:customStyle="1" w:styleId="column">
    <w:name w:val="column"/>
    <w:basedOn w:val="Normal"/>
    <w:qFormat/>
    <w:rsid w:val="00E5248D"/>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E5248D"/>
    <w:pPr>
      <w:spacing w:before="100" w:beforeAutospacing="1" w:after="100" w:afterAutospacing="1"/>
    </w:pPr>
  </w:style>
  <w:style w:type="paragraph" w:customStyle="1" w:styleId="see-also">
    <w:name w:val="see-also"/>
    <w:basedOn w:val="Normal"/>
    <w:uiPriority w:val="99"/>
    <w:qFormat/>
    <w:rsid w:val="00E5248D"/>
    <w:pPr>
      <w:spacing w:before="100" w:beforeAutospacing="1" w:after="100" w:afterAutospacing="1"/>
    </w:pPr>
  </w:style>
  <w:style w:type="character" w:customStyle="1" w:styleId="cardchar00">
    <w:name w:val="cardchar0"/>
    <w:basedOn w:val="DefaultParagraphFont"/>
    <w:rsid w:val="00E5248D"/>
  </w:style>
  <w:style w:type="paragraph" w:customStyle="1" w:styleId="StyleHeading4UnderlinedsmalltextGaramond">
    <w:name w:val="Style Heading 4Underlinedsmall text + Garamond"/>
    <w:basedOn w:val="Normal"/>
    <w:link w:val="StyleHeading4UnderlinedsmalltextGaramondChar"/>
    <w:qFormat/>
    <w:rsid w:val="00E5248D"/>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E5248D"/>
    <w:rPr>
      <w:rFonts w:ascii="Avenir LT Std 45 Book" w:hAnsi="Avenir LT Std 45 Book" w:cs="Arial"/>
    </w:rPr>
  </w:style>
  <w:style w:type="character" w:customStyle="1" w:styleId="Heading5Char2">
    <w:name w:val="Heading 5 Char2"/>
    <w:aliases w:val="Blocks Char2,Text Char1"/>
    <w:rsid w:val="00E5248D"/>
    <w:rPr>
      <w:rFonts w:ascii="Bell MT" w:eastAsia="Times New Roman" w:hAnsi="Bell MT" w:hint="default"/>
      <w:bCs/>
      <w:iCs/>
      <w:sz w:val="10"/>
      <w:szCs w:val="26"/>
    </w:rPr>
  </w:style>
  <w:style w:type="character" w:customStyle="1" w:styleId="authordate2">
    <w:name w:val="authordate"/>
    <w:rsid w:val="00E5248D"/>
  </w:style>
  <w:style w:type="character" w:customStyle="1" w:styleId="AUNDERLINE1">
    <w:name w:val="AUNDERLINE"/>
    <w:qFormat/>
    <w:rsid w:val="00E5248D"/>
    <w:rPr>
      <w:rFonts w:ascii="Times New Roman" w:hAnsi="Times New Roman" w:cs="Times New Roman" w:hint="default"/>
      <w:sz w:val="20"/>
      <w:u w:val="single"/>
    </w:rPr>
  </w:style>
  <w:style w:type="character" w:customStyle="1" w:styleId="slug-doi">
    <w:name w:val="slug-doi"/>
    <w:basedOn w:val="DefaultParagraphFont"/>
    <w:rsid w:val="00E5248D"/>
  </w:style>
  <w:style w:type="character" w:customStyle="1" w:styleId="af">
    <w:name w:val="af"/>
    <w:basedOn w:val="DefaultParagraphFont"/>
    <w:rsid w:val="00E5248D"/>
  </w:style>
  <w:style w:type="character" w:customStyle="1" w:styleId="ab">
    <w:name w:val="ab"/>
    <w:basedOn w:val="DefaultParagraphFont"/>
    <w:rsid w:val="00E5248D"/>
  </w:style>
  <w:style w:type="character" w:customStyle="1" w:styleId="em">
    <w:name w:val="em"/>
    <w:basedOn w:val="DefaultParagraphFont"/>
    <w:rsid w:val="00E5248D"/>
  </w:style>
  <w:style w:type="character" w:customStyle="1" w:styleId="au">
    <w:name w:val="au"/>
    <w:basedOn w:val="DefaultParagraphFont"/>
    <w:rsid w:val="00E5248D"/>
  </w:style>
  <w:style w:type="character" w:customStyle="1" w:styleId="ti">
    <w:name w:val="ti"/>
    <w:basedOn w:val="DefaultParagraphFont"/>
    <w:rsid w:val="00E5248D"/>
  </w:style>
  <w:style w:type="character" w:customStyle="1" w:styleId="subheadblue">
    <w:name w:val="subhead_blue"/>
    <w:basedOn w:val="DefaultParagraphFont"/>
    <w:rsid w:val="00E5248D"/>
  </w:style>
  <w:style w:type="character" w:customStyle="1" w:styleId="affiliation">
    <w:name w:val="affiliation"/>
    <w:basedOn w:val="DefaultParagraphFont"/>
    <w:rsid w:val="00E5248D"/>
  </w:style>
  <w:style w:type="character" w:customStyle="1" w:styleId="slug-doi-wrapper">
    <w:name w:val="slug-doi-wrapper"/>
    <w:basedOn w:val="DefaultParagraphFont"/>
    <w:rsid w:val="00E5248D"/>
  </w:style>
  <w:style w:type="character" w:customStyle="1" w:styleId="slug-metadata-noteahead-of-print">
    <w:name w:val="slug-metadata-note ahead-of-print"/>
    <w:basedOn w:val="DefaultParagraphFont"/>
    <w:rsid w:val="00E5248D"/>
  </w:style>
  <w:style w:type="character" w:customStyle="1" w:styleId="slug-ahead-of-print-date">
    <w:name w:val="slug-ahead-of-print-date"/>
    <w:basedOn w:val="DefaultParagraphFont"/>
    <w:rsid w:val="00E5248D"/>
  </w:style>
  <w:style w:type="character" w:customStyle="1" w:styleId="TagCharChar1">
    <w:name w:val="Tag Char Char1"/>
    <w:aliases w:val="Heading 2 Char Char Char Char Char Char Char2, Char Char Char Char1 Char1, Char Ch,T Ch,TAG C, Cha"/>
    <w:qFormat/>
    <w:rsid w:val="00E5248D"/>
    <w:rPr>
      <w:b/>
      <w:bCs w:val="0"/>
      <w:sz w:val="24"/>
      <w:szCs w:val="24"/>
      <w:lang w:val="en-US" w:eastAsia="en-US" w:bidi="ar-SA"/>
    </w:rPr>
  </w:style>
  <w:style w:type="character" w:customStyle="1" w:styleId="berief">
    <w:name w:val="berief"/>
    <w:rsid w:val="00E5248D"/>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5248D"/>
    <w:rPr>
      <w:rFonts w:ascii="Times New Roman" w:hAnsi="Times New Roman" w:cs="Times New Roman" w:hint="default"/>
      <w:strike w:val="0"/>
      <w:dstrike w:val="0"/>
      <w:sz w:val="14"/>
      <w:u w:val="none"/>
      <w:effect w:val="none"/>
    </w:rPr>
  </w:style>
  <w:style w:type="character" w:customStyle="1" w:styleId="F8-UnderlineBold">
    <w:name w:val="F8 - Underline/Bold"/>
    <w:rsid w:val="00E5248D"/>
    <w:rPr>
      <w:rFonts w:ascii="Times New Roman" w:hAnsi="Times New Roman" w:cs="Times New Roman" w:hint="default"/>
      <w:b/>
      <w:bCs w:val="0"/>
      <w:sz w:val="20"/>
      <w:u w:val="single"/>
    </w:rPr>
  </w:style>
  <w:style w:type="character" w:customStyle="1" w:styleId="F7-SmallFont">
    <w:name w:val="F7 - Small Font"/>
    <w:rsid w:val="00E5248D"/>
    <w:rPr>
      <w:rFonts w:ascii="Times New Roman" w:hAnsi="Times New Roman" w:cs="Times New Roman" w:hint="default"/>
      <w:sz w:val="14"/>
    </w:rPr>
  </w:style>
  <w:style w:type="character" w:customStyle="1" w:styleId="Brief-Bold">
    <w:name w:val="Brief - Bold"/>
    <w:rsid w:val="00E5248D"/>
    <w:rPr>
      <w:rFonts w:ascii="Times New Roman" w:hAnsi="Times New Roman" w:cs="Times New Roman" w:hint="default"/>
      <w:b/>
      <w:bCs w:val="0"/>
    </w:rPr>
  </w:style>
  <w:style w:type="character" w:customStyle="1" w:styleId="Card-Underline0">
    <w:name w:val="Card - Underline"/>
    <w:rsid w:val="00E5248D"/>
    <w:rPr>
      <w:rFonts w:ascii="Times New Roman" w:hAnsi="Times New Roman" w:cs="Times New Roman" w:hint="default"/>
      <w:u w:val="single"/>
    </w:rPr>
  </w:style>
  <w:style w:type="character" w:customStyle="1" w:styleId="beriefunderline">
    <w:name w:val="berief = underline"/>
    <w:rsid w:val="00E5248D"/>
    <w:rPr>
      <w:rFonts w:ascii="Times New Roman" w:eastAsia="Times New Roman" w:hAnsi="Times New Roman" w:cs="Times New Roman" w:hint="default"/>
      <w:sz w:val="20"/>
      <w:u w:val="single"/>
    </w:rPr>
  </w:style>
  <w:style w:type="character" w:customStyle="1" w:styleId="BoldText10pt">
    <w:name w:val="Bold Text 10 pt"/>
    <w:rsid w:val="00E5248D"/>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E5248D"/>
  </w:style>
  <w:style w:type="character" w:customStyle="1" w:styleId="SC4208902">
    <w:name w:val="SC.4.208902"/>
    <w:rsid w:val="00E5248D"/>
    <w:rPr>
      <w:rFonts w:ascii="Century" w:hAnsi="Century" w:cs="Century" w:hint="default"/>
      <w:color w:val="000000"/>
      <w:sz w:val="22"/>
      <w:szCs w:val="22"/>
    </w:rPr>
  </w:style>
  <w:style w:type="character" w:customStyle="1" w:styleId="SC4208915">
    <w:name w:val="SC.4.208915"/>
    <w:rsid w:val="00E5248D"/>
    <w:rPr>
      <w:rFonts w:ascii="Century" w:hAnsi="Century" w:cs="Century" w:hint="default"/>
      <w:color w:val="000000"/>
      <w:sz w:val="13"/>
      <w:szCs w:val="13"/>
    </w:rPr>
  </w:style>
  <w:style w:type="character" w:customStyle="1" w:styleId="SC273764">
    <w:name w:val="SC.2.73764"/>
    <w:rsid w:val="00E5248D"/>
    <w:rPr>
      <w:rFonts w:ascii="Century" w:hAnsi="Century" w:cs="Century" w:hint="default"/>
      <w:color w:val="000000"/>
      <w:sz w:val="72"/>
      <w:szCs w:val="72"/>
    </w:rPr>
  </w:style>
  <w:style w:type="character" w:customStyle="1" w:styleId="SC273779">
    <w:name w:val="SC.2.73779"/>
    <w:rsid w:val="00E5248D"/>
    <w:rPr>
      <w:rFonts w:ascii="Century" w:hAnsi="Century" w:cs="Century" w:hint="default"/>
      <w:color w:val="000000"/>
      <w:sz w:val="40"/>
      <w:szCs w:val="40"/>
    </w:rPr>
  </w:style>
  <w:style w:type="character" w:customStyle="1" w:styleId="SC273763">
    <w:name w:val="SC.2.73763"/>
    <w:rsid w:val="00E5248D"/>
    <w:rPr>
      <w:rFonts w:ascii="Century" w:hAnsi="Century" w:cs="Century" w:hint="default"/>
      <w:b/>
      <w:bCs/>
      <w:color w:val="000000"/>
    </w:rPr>
  </w:style>
  <w:style w:type="character" w:customStyle="1" w:styleId="SC4208910">
    <w:name w:val="SC.4.208910"/>
    <w:rsid w:val="00E5248D"/>
    <w:rPr>
      <w:rFonts w:ascii="Century" w:hAnsi="Century" w:cs="Century" w:hint="default"/>
      <w:color w:val="000000"/>
      <w:sz w:val="28"/>
      <w:szCs w:val="28"/>
    </w:rPr>
  </w:style>
  <w:style w:type="character" w:customStyle="1" w:styleId="SC4208911">
    <w:name w:val="SC.4.208911"/>
    <w:rsid w:val="00E5248D"/>
    <w:rPr>
      <w:rFonts w:ascii="Century" w:hAnsi="Century" w:cs="Century" w:hint="default"/>
      <w:color w:val="000000"/>
    </w:rPr>
  </w:style>
  <w:style w:type="character" w:customStyle="1" w:styleId="articlesubtitle0">
    <w:name w:val="article_sub_title"/>
    <w:basedOn w:val="DefaultParagraphFont"/>
    <w:rsid w:val="00E5248D"/>
  </w:style>
  <w:style w:type="character" w:customStyle="1" w:styleId="newsdate2">
    <w:name w:val="news_date2"/>
    <w:basedOn w:val="DefaultParagraphFont"/>
    <w:rsid w:val="00E5248D"/>
  </w:style>
  <w:style w:type="character" w:customStyle="1" w:styleId="readarticleheader">
    <w:name w:val="readarticleheader"/>
    <w:basedOn w:val="DefaultParagraphFont"/>
    <w:rsid w:val="00E5248D"/>
  </w:style>
  <w:style w:type="character" w:customStyle="1" w:styleId="char">
    <w:name w:val="char"/>
    <w:basedOn w:val="DefaultParagraphFont"/>
    <w:rsid w:val="00E5248D"/>
  </w:style>
  <w:style w:type="character" w:customStyle="1" w:styleId="bolding1">
    <w:name w:val="bolding1"/>
    <w:rsid w:val="00E5248D"/>
    <w:rPr>
      <w:b/>
      <w:bCs/>
    </w:rPr>
  </w:style>
  <w:style w:type="character" w:customStyle="1" w:styleId="bookoptions1">
    <w:name w:val="book_options1"/>
    <w:rsid w:val="00E5248D"/>
    <w:rPr>
      <w:b/>
      <w:bCs/>
      <w:color w:val="333366"/>
    </w:rPr>
  </w:style>
  <w:style w:type="character" w:customStyle="1" w:styleId="descriptionblock">
    <w:name w:val="description block"/>
    <w:basedOn w:val="DefaultParagraphFont"/>
    <w:rsid w:val="00E5248D"/>
  </w:style>
  <w:style w:type="character" w:customStyle="1" w:styleId="detailsboxblock">
    <w:name w:val="detailsbox block"/>
    <w:basedOn w:val="DefaultParagraphFont"/>
    <w:rsid w:val="00E5248D"/>
  </w:style>
  <w:style w:type="character" w:customStyle="1" w:styleId="TagandCiteChar">
    <w:name w:val="Tag and Cite Char"/>
    <w:uiPriority w:val="99"/>
    <w:rsid w:val="00E5248D"/>
    <w:rPr>
      <w:color w:val="333333"/>
      <w:sz w:val="22"/>
      <w:szCs w:val="22"/>
      <w:lang w:val="en-US" w:eastAsia="en-US" w:bidi="ar-SA"/>
    </w:rPr>
  </w:style>
  <w:style w:type="character" w:customStyle="1" w:styleId="cardtextsmallChar">
    <w:name w:val="card text small Char"/>
    <w:rsid w:val="00E5248D"/>
    <w:rPr>
      <w:rFonts w:ascii="Arial Narrow" w:hAnsi="Arial Narrow" w:hint="default"/>
      <w:sz w:val="16"/>
      <w:szCs w:val="24"/>
      <w:lang w:val="en-US" w:eastAsia="en-US" w:bidi="ar-SA"/>
    </w:rPr>
  </w:style>
  <w:style w:type="character" w:customStyle="1" w:styleId="countrytitle1">
    <w:name w:val="countrytitle1"/>
    <w:rsid w:val="00E5248D"/>
    <w:rPr>
      <w:rFonts w:ascii="Verdana" w:hAnsi="Verdana" w:hint="default"/>
      <w:b/>
      <w:bCs/>
      <w:color w:val="293643"/>
      <w:sz w:val="24"/>
      <w:szCs w:val="24"/>
    </w:rPr>
  </w:style>
  <w:style w:type="character" w:customStyle="1" w:styleId="storyheader1">
    <w:name w:val="storyheader1"/>
    <w:rsid w:val="00E5248D"/>
    <w:rPr>
      <w:rFonts w:ascii="Verdana" w:hAnsi="Verdana" w:hint="default"/>
      <w:b/>
      <w:bCs/>
      <w:color w:val="000000"/>
      <w:sz w:val="21"/>
      <w:szCs w:val="21"/>
    </w:rPr>
  </w:style>
  <w:style w:type="character" w:customStyle="1" w:styleId="cardunderlinedChar1">
    <w:name w:val="card underlined Char"/>
    <w:rsid w:val="00E5248D"/>
    <w:rPr>
      <w:rFonts w:ascii="Arial" w:hAnsi="Arial" w:cs="Arial" w:hint="default"/>
      <w:sz w:val="22"/>
      <w:szCs w:val="24"/>
      <w:u w:val="single"/>
      <w:lang w:val="en-US" w:eastAsia="en-US" w:bidi="ar-SA"/>
    </w:rPr>
  </w:style>
  <w:style w:type="character" w:customStyle="1" w:styleId="article1">
    <w:name w:val="article1"/>
    <w:rsid w:val="00E5248D"/>
    <w:rPr>
      <w:rFonts w:ascii="Verdana" w:hAnsi="Verdana" w:hint="default"/>
      <w:color w:val="333333"/>
      <w:sz w:val="16"/>
      <w:szCs w:val="16"/>
    </w:rPr>
  </w:style>
  <w:style w:type="character" w:customStyle="1" w:styleId="story-posted-date1">
    <w:name w:val="story-posted-date1"/>
    <w:rsid w:val="00E5248D"/>
    <w:rPr>
      <w:rFonts w:ascii="Arial" w:hAnsi="Arial" w:cs="Arial" w:hint="default"/>
      <w:b w:val="0"/>
      <w:bCs w:val="0"/>
      <w:sz w:val="19"/>
      <w:szCs w:val="19"/>
    </w:rPr>
  </w:style>
  <w:style w:type="character" w:customStyle="1" w:styleId="citation1">
    <w:name w:val="citation1"/>
    <w:rsid w:val="00E5248D"/>
    <w:rPr>
      <w:rFonts w:ascii="Verdana" w:hAnsi="Verdana" w:hint="default"/>
      <w:sz w:val="17"/>
      <w:szCs w:val="17"/>
    </w:rPr>
  </w:style>
  <w:style w:type="character" w:customStyle="1" w:styleId="hithighlite">
    <w:name w:val="hithighlite"/>
    <w:basedOn w:val="DefaultParagraphFont"/>
    <w:rsid w:val="00E5248D"/>
  </w:style>
  <w:style w:type="character" w:customStyle="1" w:styleId="fource1">
    <w:name w:val="fource1"/>
    <w:rsid w:val="00E5248D"/>
    <w:rPr>
      <w:sz w:val="34"/>
      <w:szCs w:val="34"/>
    </w:rPr>
  </w:style>
  <w:style w:type="character" w:customStyle="1" w:styleId="normal11">
    <w:name w:val="normal1"/>
    <w:basedOn w:val="DefaultParagraphFont"/>
    <w:rsid w:val="00E5248D"/>
  </w:style>
  <w:style w:type="character" w:customStyle="1" w:styleId="MicroTextChar1">
    <w:name w:val="MicroText Char1"/>
    <w:rsid w:val="00E5248D"/>
    <w:rPr>
      <w:rFonts w:ascii="Arial Narrow" w:hAnsi="Arial Narrow" w:hint="default"/>
      <w:sz w:val="12"/>
      <w:szCs w:val="24"/>
      <w:lang w:val="en-US" w:eastAsia="en-US" w:bidi="ar-SA"/>
    </w:rPr>
  </w:style>
  <w:style w:type="character" w:customStyle="1" w:styleId="DefaultPara">
    <w:name w:val="Default Para"/>
    <w:rsid w:val="00E5248D"/>
    <w:rPr>
      <w:sz w:val="20"/>
    </w:rPr>
  </w:style>
  <w:style w:type="character" w:customStyle="1" w:styleId="SYSHYPERTEXT">
    <w:name w:val="SYS_HYPERTEXT"/>
    <w:rsid w:val="00E5248D"/>
    <w:rPr>
      <w:color w:val="0000FF"/>
      <w:u w:val="single"/>
    </w:rPr>
  </w:style>
  <w:style w:type="character" w:customStyle="1" w:styleId="BlockHeading1Char">
    <w:name w:val="Block Heading 1 Char"/>
    <w:rsid w:val="00E5248D"/>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E5248D"/>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5248D"/>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E5248D"/>
    <w:rPr>
      <w:rFonts w:ascii="Arial Narrow" w:hAnsi="Arial Narrow" w:hint="default"/>
      <w:b/>
      <w:bCs/>
      <w:sz w:val="24"/>
    </w:rPr>
  </w:style>
  <w:style w:type="character" w:customStyle="1" w:styleId="UnderlinedCharChar1">
    <w:name w:val="Underlined Char Char1"/>
    <w:rsid w:val="00E5248D"/>
    <w:rPr>
      <w:rFonts w:ascii="Bell MT" w:eastAsia="Times New Roman" w:hAnsi="Bell MT" w:hint="default"/>
      <w:bCs/>
      <w:iCs/>
      <w:sz w:val="22"/>
      <w:u w:val="single"/>
    </w:rPr>
  </w:style>
  <w:style w:type="character" w:customStyle="1" w:styleId="doctitle">
    <w:name w:val="doctitle"/>
    <w:rsid w:val="00E5248D"/>
  </w:style>
  <w:style w:type="character" w:customStyle="1" w:styleId="cardtext-underlined0">
    <w:name w:val="card text- underlined"/>
    <w:rsid w:val="00E5248D"/>
    <w:rPr>
      <w:rFonts w:ascii="Garamond" w:hAnsi="Garamond" w:hint="default"/>
      <w:u w:val="single"/>
    </w:rPr>
  </w:style>
  <w:style w:type="character" w:customStyle="1" w:styleId="-newsgate-macro-cci-bullet-">
    <w:name w:val="-newsgate-macro-cci-bullet-"/>
    <w:basedOn w:val="DefaultParagraphFont"/>
    <w:rsid w:val="00E5248D"/>
  </w:style>
  <w:style w:type="character" w:customStyle="1" w:styleId="BriefTitleChar">
    <w:name w:val="Brief Title Char"/>
    <w:basedOn w:val="DefaultParagraphFont"/>
    <w:rsid w:val="00E5248D"/>
    <w:rPr>
      <w:b/>
      <w:bCs w:val="0"/>
      <w:sz w:val="24"/>
      <w:szCs w:val="24"/>
      <w:u w:val="single"/>
      <w:lang w:val="en-US" w:eastAsia="en-US" w:bidi="ar-SA"/>
    </w:rPr>
  </w:style>
  <w:style w:type="character" w:customStyle="1" w:styleId="BriefTitle2Char">
    <w:name w:val="Brief Title 2 Char"/>
    <w:basedOn w:val="BriefTitleChar"/>
    <w:rsid w:val="00E5248D"/>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5248D"/>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E5248D"/>
  </w:style>
  <w:style w:type="character" w:customStyle="1" w:styleId="mandelbrotrefrag">
    <w:name w:val="mandelbrot_refrag"/>
    <w:rsid w:val="00E5248D"/>
  </w:style>
  <w:style w:type="character" w:customStyle="1" w:styleId="eminfo">
    <w:name w:val="eminfo"/>
    <w:rsid w:val="00E5248D"/>
  </w:style>
  <w:style w:type="character" w:customStyle="1" w:styleId="emhighlight">
    <w:name w:val="emhighlight"/>
    <w:rsid w:val="00E5248D"/>
  </w:style>
  <w:style w:type="character" w:customStyle="1" w:styleId="name">
    <w:name w:val="name"/>
    <w:rsid w:val="00E5248D"/>
  </w:style>
  <w:style w:type="character" w:customStyle="1" w:styleId="tkrname">
    <w:name w:val="tkrname"/>
    <w:rsid w:val="00E5248D"/>
  </w:style>
  <w:style w:type="character" w:customStyle="1" w:styleId="tkrchange">
    <w:name w:val="tkrchange"/>
    <w:rsid w:val="00E5248D"/>
  </w:style>
  <w:style w:type="character" w:customStyle="1" w:styleId="source-org">
    <w:name w:val="source-org"/>
    <w:rsid w:val="00E5248D"/>
  </w:style>
  <w:style w:type="character" w:customStyle="1" w:styleId="last">
    <w:name w:val="last"/>
    <w:rsid w:val="00E5248D"/>
  </w:style>
  <w:style w:type="character" w:customStyle="1" w:styleId="StyleStyleunderlineBold11pt">
    <w:name w:val="Style Style underline + Bold + 11 pt"/>
    <w:rsid w:val="00E5248D"/>
    <w:rPr>
      <w:bCs/>
      <w:sz w:val="20"/>
      <w:u w:val="single"/>
    </w:rPr>
  </w:style>
  <w:style w:type="character" w:customStyle="1" w:styleId="StyleunderlineAsianTimesNewRomanBold">
    <w:name w:val="Style underline + (Asian) Times New Roman Bold"/>
    <w:rsid w:val="00E5248D"/>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E5248D"/>
    <w:rPr>
      <w:b/>
      <w:bCs/>
      <w:sz w:val="20"/>
      <w:u w:val="single"/>
      <w:bdr w:val="single" w:sz="4" w:space="0" w:color="auto" w:frame="1"/>
    </w:rPr>
  </w:style>
  <w:style w:type="character" w:customStyle="1" w:styleId="NormalCard">
    <w:name w:val="Normal Card"/>
    <w:uiPriority w:val="1"/>
    <w:qFormat/>
    <w:rsid w:val="00E5248D"/>
    <w:rPr>
      <w:rFonts w:ascii="Times New Roman" w:hAnsi="Times New Roman" w:cs="Times New Roman" w:hint="default"/>
      <w:sz w:val="24"/>
    </w:rPr>
  </w:style>
  <w:style w:type="character" w:customStyle="1" w:styleId="timebox">
    <w:name w:val="timebox"/>
    <w:rsid w:val="00E5248D"/>
  </w:style>
  <w:style w:type="character" w:customStyle="1" w:styleId="Heading2Subtext">
    <w:name w:val="Heading 2 Subtext"/>
    <w:rsid w:val="00E5248D"/>
    <w:rPr>
      <w:rFonts w:ascii="Times New Roman" w:hAnsi="Times New Roman" w:cs="Times New Roman" w:hint="default"/>
      <w:sz w:val="16"/>
    </w:rPr>
  </w:style>
  <w:style w:type="character" w:customStyle="1" w:styleId="lede">
    <w:name w:val="lede"/>
    <w:basedOn w:val="DefaultParagraphFont"/>
    <w:rsid w:val="00E5248D"/>
  </w:style>
  <w:style w:type="character" w:customStyle="1" w:styleId="FontStyle477">
    <w:name w:val="Font Style477"/>
    <w:basedOn w:val="DefaultParagraphFont"/>
    <w:uiPriority w:val="99"/>
    <w:rsid w:val="00E5248D"/>
    <w:rPr>
      <w:rFonts w:ascii="Times New Roman" w:hAnsi="Times New Roman" w:cs="Times New Roman" w:hint="default"/>
      <w:sz w:val="18"/>
      <w:szCs w:val="18"/>
    </w:rPr>
  </w:style>
  <w:style w:type="character" w:customStyle="1" w:styleId="FontStyle505">
    <w:name w:val="Font Style505"/>
    <w:basedOn w:val="DefaultParagraphFont"/>
    <w:uiPriority w:val="99"/>
    <w:rsid w:val="00E5248D"/>
    <w:rPr>
      <w:rFonts w:ascii="Times New Roman" w:hAnsi="Times New Roman" w:cs="Times New Roman" w:hint="default"/>
      <w:sz w:val="18"/>
      <w:szCs w:val="18"/>
    </w:rPr>
  </w:style>
  <w:style w:type="character" w:customStyle="1" w:styleId="FontStyle514">
    <w:name w:val="Font Style514"/>
    <w:basedOn w:val="DefaultParagraphFont"/>
    <w:uiPriority w:val="99"/>
    <w:rsid w:val="00E5248D"/>
    <w:rPr>
      <w:rFonts w:ascii="Times New Roman" w:hAnsi="Times New Roman" w:cs="Times New Roman" w:hint="default"/>
      <w:sz w:val="14"/>
      <w:szCs w:val="14"/>
    </w:rPr>
  </w:style>
  <w:style w:type="character" w:customStyle="1" w:styleId="FontStyle500">
    <w:name w:val="Font Style500"/>
    <w:basedOn w:val="DefaultParagraphFont"/>
    <w:uiPriority w:val="99"/>
    <w:rsid w:val="00E5248D"/>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E5248D"/>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5248D"/>
    <w:rPr>
      <w:rFonts w:ascii="Times New Roman" w:hAnsi="Times New Roman" w:cs="Times New Roman" w:hint="default"/>
      <w:b/>
      <w:bCs/>
      <w:sz w:val="22"/>
      <w:szCs w:val="22"/>
    </w:rPr>
  </w:style>
  <w:style w:type="character" w:customStyle="1" w:styleId="UnderlineStyleChar7">
    <w:name w:val="Underline Style Char7"/>
    <w:rsid w:val="00E5248D"/>
    <w:rPr>
      <w:rFonts w:ascii="Garamond" w:hAnsi="Garamond" w:hint="default"/>
      <w:sz w:val="22"/>
      <w:szCs w:val="24"/>
      <w:u w:val="single"/>
      <w:lang w:val="en-US" w:eastAsia="en-US" w:bidi="ar-SA"/>
    </w:rPr>
  </w:style>
  <w:style w:type="character" w:customStyle="1" w:styleId="StyleArial6ptBold">
    <w:name w:val="Style Arial 6 pt Bold"/>
    <w:rsid w:val="00E5248D"/>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E5248D"/>
    <w:rPr>
      <w:rFonts w:ascii="Garamond" w:hAnsi="Garamond" w:cs="Arial" w:hint="default"/>
      <w:b/>
      <w:bCs/>
      <w:iCs/>
      <w:sz w:val="24"/>
      <w:szCs w:val="28"/>
      <w:lang w:val="en-US" w:eastAsia="en-US" w:bidi="ar-SA"/>
    </w:rPr>
  </w:style>
  <w:style w:type="character" w:customStyle="1" w:styleId="StyleDebateUnderline10pt">
    <w:name w:val="Style Debate Underline + 10 pt"/>
    <w:rsid w:val="00E5248D"/>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E5248D"/>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E5248D"/>
  </w:style>
  <w:style w:type="character" w:customStyle="1" w:styleId="drop">
    <w:name w:val="drop"/>
    <w:rsid w:val="00E5248D"/>
  </w:style>
  <w:style w:type="character" w:customStyle="1" w:styleId="s4">
    <w:name w:val="s4"/>
    <w:rsid w:val="00E5248D"/>
  </w:style>
  <w:style w:type="character" w:customStyle="1" w:styleId="s5">
    <w:name w:val="s5"/>
    <w:rsid w:val="00E5248D"/>
  </w:style>
  <w:style w:type="character" w:customStyle="1" w:styleId="cap">
    <w:name w:val="cap"/>
    <w:rsid w:val="00E5248D"/>
  </w:style>
  <w:style w:type="character" w:customStyle="1" w:styleId="rightsnotice">
    <w:name w:val="rightsnotice"/>
    <w:rsid w:val="00E5248D"/>
  </w:style>
  <w:style w:type="character" w:customStyle="1" w:styleId="credit">
    <w:name w:val="credit"/>
    <w:rsid w:val="00E5248D"/>
  </w:style>
  <w:style w:type="character" w:customStyle="1" w:styleId="current-article">
    <w:name w:val="current-article"/>
    <w:rsid w:val="00E5248D"/>
  </w:style>
  <w:style w:type="character" w:customStyle="1" w:styleId="related-current-indicator">
    <w:name w:val="related-current-indicator"/>
    <w:rsid w:val="00E5248D"/>
  </w:style>
  <w:style w:type="character" w:customStyle="1" w:styleId="bylclear">
    <w:name w:val="bylclear"/>
    <w:rsid w:val="00E5248D"/>
  </w:style>
  <w:style w:type="character" w:customStyle="1" w:styleId="essaytext">
    <w:name w:val="essaytext"/>
    <w:rsid w:val="00E5248D"/>
  </w:style>
  <w:style w:type="character" w:customStyle="1" w:styleId="username">
    <w:name w:val="username"/>
    <w:rsid w:val="00E5248D"/>
  </w:style>
  <w:style w:type="character" w:customStyle="1" w:styleId="toplinks">
    <w:name w:val="toplinks"/>
    <w:rsid w:val="00E5248D"/>
  </w:style>
  <w:style w:type="character" w:customStyle="1" w:styleId="titles">
    <w:name w:val="titles"/>
    <w:rsid w:val="00E5248D"/>
  </w:style>
  <w:style w:type="character" w:customStyle="1" w:styleId="contentauthor">
    <w:name w:val="contentauthor"/>
    <w:rsid w:val="00E5248D"/>
  </w:style>
  <w:style w:type="character" w:customStyle="1" w:styleId="subarticleheader">
    <w:name w:val="subarticleheader"/>
    <w:rsid w:val="00E5248D"/>
  </w:style>
  <w:style w:type="character" w:customStyle="1" w:styleId="copy">
    <w:name w:val="copy"/>
    <w:rsid w:val="00E5248D"/>
  </w:style>
  <w:style w:type="character" w:customStyle="1" w:styleId="topheadline">
    <w:name w:val="topheadline"/>
    <w:rsid w:val="00E5248D"/>
  </w:style>
  <w:style w:type="character" w:customStyle="1" w:styleId="Stylereduce27pt">
    <w:name w:val="Style reduce2 + 7 pt"/>
    <w:rsid w:val="00E5248D"/>
    <w:rPr>
      <w:rFonts w:ascii="Times New Roman" w:hAnsi="Times New Roman" w:cs="Arial" w:hint="default"/>
      <w:color w:val="000000"/>
      <w:sz w:val="14"/>
      <w:szCs w:val="22"/>
    </w:rPr>
  </w:style>
  <w:style w:type="character" w:customStyle="1" w:styleId="srtitle">
    <w:name w:val="srtitle"/>
    <w:rsid w:val="00E5248D"/>
  </w:style>
  <w:style w:type="character" w:customStyle="1" w:styleId="st1">
    <w:name w:val="st1"/>
    <w:rsid w:val="00E5248D"/>
  </w:style>
  <w:style w:type="character" w:customStyle="1" w:styleId="StyleStyleGaramond">
    <w:name w:val="Style Style Garamond +"/>
    <w:rsid w:val="00E5248D"/>
    <w:rPr>
      <w:rFonts w:ascii="Garamond" w:hAnsi="Garamond" w:cs="Times New Roman" w:hint="default"/>
      <w:sz w:val="20"/>
    </w:rPr>
  </w:style>
  <w:style w:type="character" w:customStyle="1" w:styleId="quotechar">
    <w:name w:val="quotechar"/>
    <w:rsid w:val="00E5248D"/>
  </w:style>
  <w:style w:type="character" w:customStyle="1" w:styleId="boldunderline1">
    <w:name w:val="boldunderline"/>
    <w:rsid w:val="00E5248D"/>
  </w:style>
  <w:style w:type="character" w:customStyle="1" w:styleId="A0">
    <w:name w:val="A0"/>
    <w:uiPriority w:val="99"/>
    <w:rsid w:val="00E5248D"/>
    <w:rPr>
      <w:rFonts w:ascii="Scala" w:hAnsi="Scala" w:cs="Scala" w:hint="default"/>
      <w:color w:val="000000"/>
      <w:sz w:val="16"/>
      <w:szCs w:val="16"/>
    </w:rPr>
  </w:style>
  <w:style w:type="character" w:customStyle="1" w:styleId="Date11">
    <w:name w:val="Date11"/>
    <w:rsid w:val="00E5248D"/>
  </w:style>
  <w:style w:type="character" w:customStyle="1" w:styleId="metad">
    <w:name w:val="metad"/>
    <w:rsid w:val="00E5248D"/>
  </w:style>
  <w:style w:type="character" w:customStyle="1" w:styleId="sifr-alternate">
    <w:name w:val="sifr-alternate"/>
    <w:rsid w:val="00E5248D"/>
  </w:style>
  <w:style w:type="character" w:customStyle="1" w:styleId="justify1">
    <w:name w:val="justify1"/>
    <w:rsid w:val="00E5248D"/>
  </w:style>
  <w:style w:type="character" w:customStyle="1" w:styleId="artbody1">
    <w:name w:val="art_body1"/>
    <w:rsid w:val="00E5248D"/>
    <w:rPr>
      <w:rFonts w:ascii="Arial" w:hAnsi="Arial" w:cs="Arial" w:hint="default"/>
    </w:rPr>
  </w:style>
  <w:style w:type="character" w:customStyle="1" w:styleId="reality">
    <w:name w:val="reality"/>
    <w:rsid w:val="00E5248D"/>
  </w:style>
  <w:style w:type="table" w:styleId="ColorfulGrid-Accent1">
    <w:name w:val="Colorful Grid Accent 1"/>
    <w:basedOn w:val="TableNormal"/>
    <w:link w:val="ColorfulGrid-Accent1Char"/>
    <w:uiPriority w:val="29"/>
    <w:unhideWhenUsed/>
    <w:rsid w:val="00E5248D"/>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E5248D"/>
    <w:rPr>
      <w:rFonts w:ascii="Times New Roman" w:hAnsi="Times New Roman" w:cs="Times New Roman" w:hint="default"/>
      <w:iCs/>
      <w:color w:val="000000"/>
      <w:sz w:val="16"/>
    </w:rPr>
  </w:style>
  <w:style w:type="character" w:customStyle="1" w:styleId="Boxout0">
    <w:name w:val="Boxout"/>
    <w:uiPriority w:val="1"/>
    <w:qFormat/>
    <w:rsid w:val="00E5248D"/>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E5248D"/>
  </w:style>
  <w:style w:type="character" w:customStyle="1" w:styleId="preloadwrap">
    <w:name w:val="preloadwrap"/>
    <w:rsid w:val="00E5248D"/>
  </w:style>
  <w:style w:type="character" w:customStyle="1" w:styleId="creditwrap">
    <w:name w:val="creditwrap"/>
    <w:rsid w:val="00E5248D"/>
  </w:style>
  <w:style w:type="character" w:customStyle="1" w:styleId="DefaultChar1">
    <w:name w:val="Default Char1"/>
    <w:rsid w:val="00E5248D"/>
    <w:rPr>
      <w:noProof w:val="0"/>
      <w:color w:val="000000"/>
      <w:lang w:val="en-US" w:eastAsia="en-US" w:bidi="ar-SA"/>
    </w:rPr>
  </w:style>
  <w:style w:type="character" w:customStyle="1" w:styleId="textunderlineChar0">
    <w:name w:val="text underline Char"/>
    <w:link w:val="textunderline0"/>
    <w:uiPriority w:val="99"/>
    <w:rsid w:val="00E5248D"/>
    <w:rPr>
      <w:sz w:val="24"/>
      <w:u w:val="thick"/>
    </w:rPr>
  </w:style>
  <w:style w:type="character" w:customStyle="1" w:styleId="pmterms31">
    <w:name w:val="pmterms31"/>
    <w:rsid w:val="00E5248D"/>
    <w:rPr>
      <w:b/>
      <w:bCs/>
      <w:i w:val="0"/>
      <w:iCs w:val="0"/>
      <w:color w:val="000000"/>
    </w:rPr>
  </w:style>
  <w:style w:type="character" w:customStyle="1" w:styleId="copyrightdescription">
    <w:name w:val="copyrightdescription"/>
    <w:rsid w:val="00E5248D"/>
  </w:style>
  <w:style w:type="character" w:customStyle="1" w:styleId="ft01">
    <w:name w:val="ft01"/>
    <w:rsid w:val="00E5248D"/>
    <w:rPr>
      <w:rFonts w:ascii="Times" w:hAnsi="Times" w:cs="Times" w:hint="default"/>
      <w:color w:val="000000"/>
      <w:sz w:val="14"/>
      <w:szCs w:val="14"/>
    </w:rPr>
  </w:style>
  <w:style w:type="character" w:customStyle="1" w:styleId="ft11">
    <w:name w:val="ft11"/>
    <w:rsid w:val="00E5248D"/>
    <w:rPr>
      <w:rFonts w:ascii="Times" w:hAnsi="Times" w:cs="Times" w:hint="default"/>
      <w:color w:val="000000"/>
      <w:sz w:val="17"/>
      <w:szCs w:val="17"/>
    </w:rPr>
  </w:style>
  <w:style w:type="character" w:customStyle="1" w:styleId="ft21">
    <w:name w:val="ft21"/>
    <w:rsid w:val="00E5248D"/>
    <w:rPr>
      <w:rFonts w:ascii="Times" w:hAnsi="Times" w:cs="Times" w:hint="default"/>
      <w:color w:val="000000"/>
      <w:sz w:val="15"/>
      <w:szCs w:val="15"/>
    </w:rPr>
  </w:style>
  <w:style w:type="character" w:customStyle="1" w:styleId="ft31">
    <w:name w:val="ft31"/>
    <w:rsid w:val="00E5248D"/>
    <w:rPr>
      <w:rFonts w:ascii="Times" w:hAnsi="Times" w:cs="Times" w:hint="default"/>
      <w:color w:val="000000"/>
      <w:sz w:val="15"/>
      <w:szCs w:val="15"/>
    </w:rPr>
  </w:style>
  <w:style w:type="character" w:customStyle="1" w:styleId="caps2">
    <w:name w:val="caps2"/>
    <w:rsid w:val="00E5248D"/>
  </w:style>
  <w:style w:type="character" w:customStyle="1" w:styleId="ccs">
    <w:name w:val="c cs"/>
    <w:rsid w:val="00E5248D"/>
  </w:style>
  <w:style w:type="character" w:customStyle="1" w:styleId="UnderlinedEvChar">
    <w:name w:val="Underlined Ev Char"/>
    <w:rsid w:val="00E5248D"/>
    <w:rPr>
      <w:rFonts w:ascii="Times New Roman" w:eastAsia="Times New Roman" w:hAnsi="Times New Roman" w:cs="Times New Roman" w:hint="default"/>
      <w:szCs w:val="24"/>
      <w:u w:val="single"/>
    </w:rPr>
  </w:style>
  <w:style w:type="character" w:customStyle="1" w:styleId="dropshadow">
    <w:name w:val="dropshadow"/>
    <w:rsid w:val="00E5248D"/>
  </w:style>
  <w:style w:type="character" w:customStyle="1" w:styleId="d05ws">
    <w:name w:val="d05ws"/>
    <w:rsid w:val="00E5248D"/>
  </w:style>
  <w:style w:type="character" w:customStyle="1" w:styleId="rzibod">
    <w:name w:val="rzibod"/>
    <w:rsid w:val="00E5248D"/>
  </w:style>
  <w:style w:type="character" w:customStyle="1" w:styleId="headertext">
    <w:name w:val="headertext"/>
    <w:rsid w:val="00E5248D"/>
  </w:style>
  <w:style w:type="character" w:customStyle="1" w:styleId="endnote-reference">
    <w:name w:val="endnote-reference"/>
    <w:rsid w:val="00E5248D"/>
  </w:style>
  <w:style w:type="character" w:customStyle="1" w:styleId="officialsname">
    <w:name w:val="official_s_name"/>
    <w:rsid w:val="00E5248D"/>
  </w:style>
  <w:style w:type="character" w:customStyle="1" w:styleId="audience">
    <w:name w:val="audience"/>
    <w:rsid w:val="00E5248D"/>
  </w:style>
  <w:style w:type="character" w:customStyle="1" w:styleId="normalchar0">
    <w:name w:val="normal__char"/>
    <w:rsid w:val="00E5248D"/>
  </w:style>
  <w:style w:type="character" w:customStyle="1" w:styleId="hyperlink002cheading0020100200028block0020title0029char">
    <w:name w:val="hyperlink_002cheading_00201_0020_0028block_0020title_0029__char"/>
    <w:rsid w:val="00E5248D"/>
  </w:style>
  <w:style w:type="character" w:customStyle="1" w:styleId="underline002cstyle0020bold0020underlinechar">
    <w:name w:val="underline_002cstyle_0020bold_0020underline__char"/>
    <w:rsid w:val="00E5248D"/>
  </w:style>
  <w:style w:type="character" w:customStyle="1" w:styleId="copyboldblack">
    <w:name w:val="copyboldblack"/>
    <w:rsid w:val="00E5248D"/>
  </w:style>
  <w:style w:type="character" w:customStyle="1" w:styleId="copybold">
    <w:name w:val="copybold"/>
    <w:rsid w:val="00E5248D"/>
  </w:style>
  <w:style w:type="character" w:customStyle="1" w:styleId="author-date0">
    <w:name w:val="author-date"/>
    <w:rsid w:val="00E5248D"/>
  </w:style>
  <w:style w:type="character" w:customStyle="1" w:styleId="articlebegin">
    <w:name w:val="articlebegin"/>
    <w:rsid w:val="00E5248D"/>
  </w:style>
  <w:style w:type="character" w:customStyle="1" w:styleId="mediaoverlay">
    <w:name w:val="mediaoverlay"/>
    <w:rsid w:val="00E5248D"/>
  </w:style>
  <w:style w:type="character" w:customStyle="1" w:styleId="blogcaption">
    <w:name w:val="blog_caption"/>
    <w:rsid w:val="00E5248D"/>
  </w:style>
  <w:style w:type="character" w:customStyle="1" w:styleId="commnet-abuzz">
    <w:name w:val="commnet-abuzz"/>
    <w:rsid w:val="00E5248D"/>
  </w:style>
  <w:style w:type="character" w:customStyle="1" w:styleId="stbuttontext">
    <w:name w:val="stbuttontext"/>
    <w:rsid w:val="00E5248D"/>
  </w:style>
  <w:style w:type="character" w:customStyle="1" w:styleId="grey">
    <w:name w:val="grey"/>
    <w:rsid w:val="00E5248D"/>
  </w:style>
  <w:style w:type="character" w:customStyle="1" w:styleId="bdx">
    <w:name w:val="bdx"/>
    <w:rsid w:val="00E5248D"/>
  </w:style>
  <w:style w:type="character" w:customStyle="1" w:styleId="bdl">
    <w:name w:val="bdl"/>
    <w:rsid w:val="00E5248D"/>
  </w:style>
  <w:style w:type="character" w:customStyle="1" w:styleId="breadcrumbitemcurrent">
    <w:name w:val="breadcrumbitemcurrent"/>
    <w:rsid w:val="00E5248D"/>
  </w:style>
  <w:style w:type="character" w:customStyle="1" w:styleId="bbl">
    <w:name w:val="bbl"/>
    <w:rsid w:val="00E5248D"/>
  </w:style>
  <w:style w:type="character" w:customStyle="1" w:styleId="Date2">
    <w:name w:val="Date2"/>
    <w:rsid w:val="00E5248D"/>
  </w:style>
  <w:style w:type="character" w:customStyle="1" w:styleId="itxtnewhookspan">
    <w:name w:val="itxtnewhookspan"/>
    <w:rsid w:val="00E5248D"/>
  </w:style>
  <w:style w:type="character" w:customStyle="1" w:styleId="gstxthlt">
    <w:name w:val="gstxt_hlt"/>
    <w:rsid w:val="00E5248D"/>
  </w:style>
  <w:style w:type="character" w:customStyle="1" w:styleId="SubtleEmphasis1">
    <w:name w:val="Subtle Emphasis1"/>
    <w:uiPriority w:val="19"/>
    <w:qFormat/>
    <w:rsid w:val="00E5248D"/>
    <w:rPr>
      <w:rFonts w:ascii="Times New Roman" w:hAnsi="Times New Roman" w:cs="Times New Roman" w:hint="default"/>
      <w:b/>
      <w:bCs w:val="0"/>
      <w:iCs/>
      <w:color w:val="auto"/>
      <w:sz w:val="22"/>
    </w:rPr>
  </w:style>
  <w:style w:type="character" w:customStyle="1" w:styleId="StyleBoldRed">
    <w:name w:val="Style Bold Red"/>
    <w:rsid w:val="00E5248D"/>
    <w:rPr>
      <w:b/>
      <w:bCs/>
      <w:color w:val="auto"/>
    </w:rPr>
  </w:style>
  <w:style w:type="character" w:customStyle="1" w:styleId="StyleTimesNewRoman8pt">
    <w:name w:val="Style Times New Roman 8 pt"/>
    <w:rsid w:val="00E5248D"/>
    <w:rPr>
      <w:rFonts w:ascii="Georgia" w:hAnsi="Georgia" w:hint="default"/>
      <w:sz w:val="16"/>
    </w:rPr>
  </w:style>
  <w:style w:type="character" w:customStyle="1" w:styleId="goldbldtext">
    <w:name w:val="goldbldtext"/>
    <w:rsid w:val="00E5248D"/>
  </w:style>
  <w:style w:type="character" w:customStyle="1" w:styleId="cardshighlight0">
    <w:name w:val="cardshighlight"/>
    <w:rsid w:val="00E5248D"/>
  </w:style>
  <w:style w:type="character" w:customStyle="1" w:styleId="cardsfont12pt1">
    <w:name w:val="cardsfont12pt"/>
    <w:rsid w:val="00E5248D"/>
  </w:style>
  <w:style w:type="character" w:customStyle="1" w:styleId="kicker">
    <w:name w:val="kicker"/>
    <w:rsid w:val="00E5248D"/>
  </w:style>
  <w:style w:type="character" w:customStyle="1" w:styleId="backcontent">
    <w:name w:val="backcontent"/>
    <w:rsid w:val="00E5248D"/>
  </w:style>
  <w:style w:type="character" w:customStyle="1" w:styleId="daystmp">
    <w:name w:val="daystmp"/>
    <w:rsid w:val="00E5248D"/>
  </w:style>
  <w:style w:type="character" w:customStyle="1" w:styleId="cardsfont12ptchar">
    <w:name w:val="cardsfont12ptchar"/>
    <w:rsid w:val="00E5248D"/>
  </w:style>
  <w:style w:type="character" w:customStyle="1" w:styleId="gal">
    <w:name w:val="gal"/>
    <w:rsid w:val="00E5248D"/>
  </w:style>
  <w:style w:type="character" w:customStyle="1" w:styleId="imagedateline">
    <w:name w:val="image_dateline"/>
    <w:rsid w:val="00E5248D"/>
  </w:style>
  <w:style w:type="character" w:customStyle="1" w:styleId="authordatecharchar">
    <w:name w:val="authordatecharchar"/>
    <w:rsid w:val="00E5248D"/>
  </w:style>
  <w:style w:type="character" w:customStyle="1" w:styleId="style1char0">
    <w:name w:val="style1char"/>
    <w:rsid w:val="00E5248D"/>
  </w:style>
  <w:style w:type="character" w:customStyle="1" w:styleId="tagcharchar0">
    <w:name w:val="tagcharchar"/>
    <w:rsid w:val="00E5248D"/>
  </w:style>
  <w:style w:type="character" w:customStyle="1" w:styleId="underlinedcharchar2">
    <w:name w:val="underlinedcharchar"/>
    <w:rsid w:val="00E5248D"/>
  </w:style>
  <w:style w:type="character" w:customStyle="1" w:styleId="BoxedChar">
    <w:name w:val="Boxed Char"/>
    <w:rsid w:val="00E5248D"/>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E5248D"/>
    <w:rPr>
      <w:b/>
      <w:bCs/>
      <w:sz w:val="20"/>
      <w:u w:val="single"/>
      <w:bdr w:val="single" w:sz="4" w:space="0" w:color="auto" w:frame="1"/>
    </w:rPr>
  </w:style>
  <w:style w:type="character" w:customStyle="1" w:styleId="cardCharCharChar1">
    <w:name w:val="card Char Char Char1"/>
    <w:rsid w:val="00E5248D"/>
    <w:rPr>
      <w:lang w:val="en-US" w:eastAsia="en-US" w:bidi="ar-SA"/>
    </w:rPr>
  </w:style>
  <w:style w:type="character" w:customStyle="1" w:styleId="authors1">
    <w:name w:val="authors1"/>
    <w:rsid w:val="00E5248D"/>
    <w:rPr>
      <w:rFonts w:ascii="Verdana" w:hAnsi="Verdana" w:hint="default"/>
      <w:b/>
      <w:bCs/>
      <w:color w:val="006699"/>
      <w:sz w:val="20"/>
      <w:szCs w:val="20"/>
    </w:rPr>
  </w:style>
  <w:style w:type="character" w:customStyle="1" w:styleId="headlinesectionlarge">
    <w:name w:val="headline_section_large"/>
    <w:rsid w:val="00E5248D"/>
  </w:style>
  <w:style w:type="character" w:customStyle="1" w:styleId="Styleunderline11ptBlack">
    <w:name w:val="Style underline + 11 pt Black"/>
    <w:rsid w:val="00E5248D"/>
    <w:rPr>
      <w:color w:val="000000"/>
      <w:sz w:val="20"/>
      <w:u w:val="single"/>
    </w:rPr>
  </w:style>
  <w:style w:type="character" w:customStyle="1" w:styleId="Styleunderline11ptBoldBlack">
    <w:name w:val="Style underline + 11 pt Bold Black"/>
    <w:rsid w:val="00E5248D"/>
    <w:rPr>
      <w:b/>
      <w:bCs/>
      <w:color w:val="000000"/>
      <w:sz w:val="20"/>
      <w:u w:val="single"/>
    </w:rPr>
  </w:style>
  <w:style w:type="character" w:customStyle="1" w:styleId="Style11ptBoldBlackUnderline">
    <w:name w:val="Style 11 pt Bold Black Underline"/>
    <w:rsid w:val="00E5248D"/>
    <w:rPr>
      <w:b/>
      <w:bCs/>
      <w:color w:val="000000"/>
      <w:sz w:val="20"/>
      <w:u w:val="single"/>
    </w:rPr>
  </w:style>
  <w:style w:type="character" w:customStyle="1" w:styleId="Style11ptBoldBlackUnderlineBorderSinglesolidline">
    <w:name w:val="Style 11 pt Bold Black Underline Border: : (Single solid line ..."/>
    <w:rsid w:val="00E5248D"/>
    <w:rPr>
      <w:b/>
      <w:bCs/>
      <w:color w:val="000000"/>
      <w:sz w:val="20"/>
      <w:u w:val="single"/>
      <w:bdr w:val="single" w:sz="4" w:space="0" w:color="auto" w:frame="1"/>
    </w:rPr>
  </w:style>
  <w:style w:type="character" w:customStyle="1" w:styleId="StyleLatinMeridien-Italic11ptItalicUnderline">
    <w:name w:val="Style (Latin) Meridien-Italic 11 pt Italic Underline"/>
    <w:rsid w:val="00E5248D"/>
    <w:rPr>
      <w:rFonts w:ascii="Meridien-Italic" w:hAnsi="Meridien-Italic" w:hint="default"/>
      <w:i/>
      <w:iCs/>
      <w:sz w:val="20"/>
      <w:u w:val="single"/>
    </w:rPr>
  </w:style>
  <w:style w:type="character" w:customStyle="1" w:styleId="underlinestylechar0">
    <w:name w:val="underlinestylechar"/>
    <w:rsid w:val="00E5248D"/>
  </w:style>
  <w:style w:type="character" w:customStyle="1" w:styleId="DottedUnderline0">
    <w:name w:val="Dotted Underline"/>
    <w:rsid w:val="00E5248D"/>
    <w:rPr>
      <w:rFonts w:ascii="Times New Roman" w:hAnsi="Times New Roman" w:cs="Times New Roman" w:hint="default"/>
      <w:sz w:val="20"/>
      <w:u w:val="dottedHeavy"/>
    </w:rPr>
  </w:style>
  <w:style w:type="character" w:customStyle="1" w:styleId="labeltext">
    <w:name w:val="labeltext"/>
    <w:rsid w:val="00E5248D"/>
  </w:style>
  <w:style w:type="character" w:customStyle="1" w:styleId="viewlink">
    <w:name w:val="viewlink"/>
    <w:rsid w:val="00E5248D"/>
  </w:style>
  <w:style w:type="character" w:customStyle="1" w:styleId="inlinkchart">
    <w:name w:val="inlink_chart"/>
    <w:rsid w:val="00E5248D"/>
  </w:style>
  <w:style w:type="character" w:customStyle="1" w:styleId="fbsharecountwrapper">
    <w:name w:val="fb_share_count_wrapper"/>
    <w:rsid w:val="00E5248D"/>
  </w:style>
  <w:style w:type="character" w:customStyle="1" w:styleId="hw">
    <w:name w:val="hw"/>
    <w:rsid w:val="00E5248D"/>
  </w:style>
  <w:style w:type="character" w:customStyle="1" w:styleId="linktotop">
    <w:name w:val="linktotop"/>
    <w:rsid w:val="00E5248D"/>
  </w:style>
  <w:style w:type="character" w:customStyle="1" w:styleId="descriptionstyle1block">
    <w:name w:val="description style1 block"/>
    <w:rsid w:val="00E5248D"/>
  </w:style>
  <w:style w:type="character" w:customStyle="1" w:styleId="gutter-right-1">
    <w:name w:val="gutter-right-1"/>
    <w:basedOn w:val="DefaultParagraphFont"/>
    <w:rsid w:val="00E5248D"/>
  </w:style>
  <w:style w:type="character" w:customStyle="1" w:styleId="Header11">
    <w:name w:val="Header11"/>
    <w:rsid w:val="00E5248D"/>
  </w:style>
  <w:style w:type="character" w:customStyle="1" w:styleId="posa">
    <w:name w:val="pos(a)"/>
    <w:basedOn w:val="DefaultParagraphFont"/>
    <w:rsid w:val="00E5248D"/>
  </w:style>
  <w:style w:type="character" w:customStyle="1" w:styleId="u-hiddeninnarrowenv">
    <w:name w:val="u-hiddeninnarrowenv"/>
    <w:basedOn w:val="DefaultParagraphFont"/>
    <w:rsid w:val="00E5248D"/>
  </w:style>
  <w:style w:type="character" w:customStyle="1" w:styleId="followbutton-bird">
    <w:name w:val="followbutton-bird"/>
    <w:basedOn w:val="DefaultParagraphFont"/>
    <w:rsid w:val="00E5248D"/>
  </w:style>
  <w:style w:type="character" w:customStyle="1" w:styleId="tweetauthor-name">
    <w:name w:val="tweetauthor-name"/>
    <w:basedOn w:val="DefaultParagraphFont"/>
    <w:rsid w:val="00E5248D"/>
  </w:style>
  <w:style w:type="character" w:customStyle="1" w:styleId="tweetauthor-verifiedbadge">
    <w:name w:val="tweetauthor-verifiedbadge"/>
    <w:basedOn w:val="DefaultParagraphFont"/>
    <w:rsid w:val="00E5248D"/>
  </w:style>
  <w:style w:type="character" w:customStyle="1" w:styleId="tweetauthor-screenname">
    <w:name w:val="tweetauthor-screenname"/>
    <w:basedOn w:val="DefaultParagraphFont"/>
    <w:rsid w:val="00E5248D"/>
  </w:style>
  <w:style w:type="character" w:customStyle="1" w:styleId="u-hiddenvisually">
    <w:name w:val="u-hiddenvisually"/>
    <w:basedOn w:val="DefaultParagraphFont"/>
    <w:rsid w:val="00E5248D"/>
  </w:style>
  <w:style w:type="character" w:customStyle="1" w:styleId="tweetaction-stat">
    <w:name w:val="tweetaction-stat"/>
    <w:basedOn w:val="DefaultParagraphFont"/>
    <w:rsid w:val="00E5248D"/>
  </w:style>
  <w:style w:type="character" w:customStyle="1" w:styleId="related">
    <w:name w:val="related"/>
    <w:basedOn w:val="DefaultParagraphFont"/>
    <w:rsid w:val="00E5248D"/>
  </w:style>
  <w:style w:type="character" w:customStyle="1" w:styleId="related-content">
    <w:name w:val="related-content"/>
    <w:basedOn w:val="DefaultParagraphFont"/>
    <w:rsid w:val="00E5248D"/>
  </w:style>
  <w:style w:type="character" w:customStyle="1" w:styleId="name-of-author">
    <w:name w:val="name-of-author"/>
    <w:basedOn w:val="DefaultParagraphFont"/>
    <w:rsid w:val="00E5248D"/>
  </w:style>
  <w:style w:type="character" w:customStyle="1" w:styleId="first-name">
    <w:name w:val="first-name"/>
    <w:basedOn w:val="DefaultParagraphFont"/>
    <w:rsid w:val="00E5248D"/>
  </w:style>
  <w:style w:type="character" w:customStyle="1" w:styleId="last-name">
    <w:name w:val="last-name"/>
    <w:basedOn w:val="DefaultParagraphFont"/>
    <w:rsid w:val="00E5248D"/>
  </w:style>
  <w:style w:type="character" w:customStyle="1" w:styleId="caption10">
    <w:name w:val="caption1"/>
    <w:basedOn w:val="DefaultParagraphFont"/>
    <w:rsid w:val="00E5248D"/>
  </w:style>
  <w:style w:type="character" w:customStyle="1" w:styleId="recirc-text">
    <w:name w:val="&quot;recirc-text”"/>
    <w:basedOn w:val="DefaultParagraphFont"/>
    <w:rsid w:val="00E5248D"/>
  </w:style>
  <w:style w:type="character" w:customStyle="1" w:styleId="video-icon">
    <w:name w:val="video-icon"/>
    <w:basedOn w:val="DefaultParagraphFont"/>
    <w:rsid w:val="00E5248D"/>
  </w:style>
  <w:style w:type="character" w:customStyle="1" w:styleId="powa-shot-play-btn-text">
    <w:name w:val="powa-shot-play-btn-text"/>
    <w:basedOn w:val="DefaultParagraphFont"/>
    <w:rsid w:val="00E5248D"/>
  </w:style>
  <w:style w:type="character" w:customStyle="1" w:styleId="powa-shot-click">
    <w:name w:val="powa-shot-click"/>
    <w:basedOn w:val="DefaultParagraphFont"/>
    <w:rsid w:val="00E5248D"/>
  </w:style>
  <w:style w:type="character" w:customStyle="1" w:styleId="wpv-blurb">
    <w:name w:val="wpv-blurb"/>
    <w:basedOn w:val="DefaultParagraphFont"/>
    <w:rsid w:val="00E5248D"/>
  </w:style>
  <w:style w:type="character" w:customStyle="1" w:styleId="pb-caption">
    <w:name w:val="pb-caption"/>
    <w:basedOn w:val="DefaultParagraphFont"/>
    <w:rsid w:val="00E5248D"/>
  </w:style>
  <w:style w:type="character" w:customStyle="1" w:styleId="HeaderChar3">
    <w:name w:val="Header Char3"/>
    <w:basedOn w:val="DefaultParagraphFont"/>
    <w:uiPriority w:val="99"/>
    <w:semiHidden/>
    <w:rsid w:val="00E5248D"/>
    <w:rPr>
      <w:rFonts w:ascii="Calibri" w:hAnsi="Calibri" w:cs="Calibri"/>
    </w:rPr>
  </w:style>
  <w:style w:type="numbering" w:customStyle="1" w:styleId="NoList6">
    <w:name w:val="No List6"/>
    <w:next w:val="NoList"/>
    <w:uiPriority w:val="99"/>
    <w:semiHidden/>
    <w:unhideWhenUsed/>
    <w:rsid w:val="00E5248D"/>
  </w:style>
  <w:style w:type="numbering" w:customStyle="1" w:styleId="NoList7">
    <w:name w:val="No List7"/>
    <w:next w:val="NoList"/>
    <w:semiHidden/>
    <w:unhideWhenUsed/>
    <w:rsid w:val="00E5248D"/>
  </w:style>
  <w:style w:type="table" w:styleId="MediumGrid1">
    <w:name w:val="Medium Grid 1"/>
    <w:basedOn w:val="TableNormal"/>
    <w:uiPriority w:val="67"/>
    <w:rsid w:val="00E5248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E5248D"/>
  </w:style>
  <w:style w:type="numbering" w:customStyle="1" w:styleId="NoList111111">
    <w:name w:val="No List111111"/>
    <w:next w:val="NoList"/>
    <w:uiPriority w:val="99"/>
    <w:semiHidden/>
    <w:unhideWhenUsed/>
    <w:rsid w:val="00E5248D"/>
  </w:style>
  <w:style w:type="numbering" w:customStyle="1" w:styleId="NoList1111111">
    <w:name w:val="No List1111111"/>
    <w:next w:val="NoList"/>
    <w:uiPriority w:val="99"/>
    <w:semiHidden/>
    <w:unhideWhenUsed/>
    <w:rsid w:val="00E5248D"/>
  </w:style>
  <w:style w:type="numbering" w:customStyle="1" w:styleId="NoList11111111">
    <w:name w:val="No List11111111"/>
    <w:next w:val="NoList"/>
    <w:uiPriority w:val="99"/>
    <w:semiHidden/>
    <w:unhideWhenUsed/>
    <w:rsid w:val="00E5248D"/>
  </w:style>
  <w:style w:type="numbering" w:customStyle="1" w:styleId="NoList111111111">
    <w:name w:val="No List111111111"/>
    <w:next w:val="NoList"/>
    <w:uiPriority w:val="99"/>
    <w:semiHidden/>
    <w:unhideWhenUsed/>
    <w:rsid w:val="00E5248D"/>
  </w:style>
  <w:style w:type="numbering" w:customStyle="1" w:styleId="NoList1111111111">
    <w:name w:val="No List1111111111"/>
    <w:next w:val="NoList"/>
    <w:uiPriority w:val="99"/>
    <w:semiHidden/>
    <w:unhideWhenUsed/>
    <w:rsid w:val="00E5248D"/>
  </w:style>
  <w:style w:type="numbering" w:customStyle="1" w:styleId="NoList11111111111">
    <w:name w:val="No List11111111111"/>
    <w:next w:val="NoList"/>
    <w:uiPriority w:val="99"/>
    <w:semiHidden/>
    <w:unhideWhenUsed/>
    <w:rsid w:val="00E5248D"/>
  </w:style>
  <w:style w:type="numbering" w:customStyle="1" w:styleId="NoList111111111111">
    <w:name w:val="No List111111111111"/>
    <w:next w:val="NoList"/>
    <w:uiPriority w:val="99"/>
    <w:semiHidden/>
    <w:unhideWhenUsed/>
    <w:rsid w:val="00E5248D"/>
  </w:style>
  <w:style w:type="numbering" w:customStyle="1" w:styleId="NoList1111111111111">
    <w:name w:val="No List1111111111111"/>
    <w:next w:val="NoList"/>
    <w:uiPriority w:val="99"/>
    <w:semiHidden/>
    <w:unhideWhenUsed/>
    <w:rsid w:val="00E5248D"/>
  </w:style>
  <w:style w:type="numbering" w:customStyle="1" w:styleId="NoList11111111111111">
    <w:name w:val="No List11111111111111"/>
    <w:next w:val="NoList"/>
    <w:uiPriority w:val="99"/>
    <w:semiHidden/>
    <w:unhideWhenUsed/>
    <w:rsid w:val="00E5248D"/>
  </w:style>
  <w:style w:type="numbering" w:customStyle="1" w:styleId="NoList111111111111111">
    <w:name w:val="No List111111111111111"/>
    <w:next w:val="NoList"/>
    <w:uiPriority w:val="99"/>
    <w:semiHidden/>
    <w:unhideWhenUsed/>
    <w:rsid w:val="00E5248D"/>
  </w:style>
  <w:style w:type="numbering" w:customStyle="1" w:styleId="NoList1111111111111111">
    <w:name w:val="No List1111111111111111"/>
    <w:next w:val="NoList"/>
    <w:uiPriority w:val="99"/>
    <w:semiHidden/>
    <w:unhideWhenUsed/>
    <w:rsid w:val="00E5248D"/>
  </w:style>
  <w:style w:type="numbering" w:customStyle="1" w:styleId="NoList11111111111111111">
    <w:name w:val="No List11111111111111111"/>
    <w:next w:val="NoList"/>
    <w:uiPriority w:val="99"/>
    <w:semiHidden/>
    <w:unhideWhenUsed/>
    <w:rsid w:val="00E5248D"/>
  </w:style>
  <w:style w:type="character" w:customStyle="1" w:styleId="FontStyle220">
    <w:name w:val="Font Style220"/>
    <w:basedOn w:val="DefaultParagraphFont"/>
    <w:uiPriority w:val="99"/>
    <w:rsid w:val="00E5248D"/>
    <w:rPr>
      <w:rFonts w:ascii="Candara" w:hAnsi="Candara" w:cs="Candara" w:hint="default"/>
      <w:i/>
      <w:iCs/>
      <w:sz w:val="18"/>
      <w:szCs w:val="18"/>
    </w:rPr>
  </w:style>
  <w:style w:type="character" w:customStyle="1" w:styleId="FontStyle290">
    <w:name w:val="Font Style290"/>
    <w:basedOn w:val="DefaultParagraphFont"/>
    <w:uiPriority w:val="99"/>
    <w:rsid w:val="00E5248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5248D"/>
    <w:rPr>
      <w:rFonts w:ascii="Arial" w:hAnsi="Arial" w:cs="Arial"/>
      <w:b/>
      <w:bCs/>
      <w:sz w:val="16"/>
      <w:szCs w:val="16"/>
    </w:rPr>
  </w:style>
  <w:style w:type="paragraph" w:customStyle="1" w:styleId="analytic0">
    <w:name w:val="analytic"/>
    <w:basedOn w:val="Normal"/>
    <w:link w:val="analyticChar0"/>
    <w:uiPriority w:val="4"/>
    <w:qFormat/>
    <w:rsid w:val="00E5248D"/>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E5248D"/>
    <w:rPr>
      <w:rFonts w:ascii="Avenir LT Std 45 Book" w:hAnsi="Avenir LT Std 45 Book" w:cs="Arial"/>
      <w:b/>
    </w:rPr>
  </w:style>
  <w:style w:type="character" w:customStyle="1" w:styleId="m-5498913268213319940gmail-styleunderline">
    <w:name w:val="m_-5498913268213319940gmail-styleunderline"/>
    <w:basedOn w:val="DefaultParagraphFont"/>
    <w:rsid w:val="00E5248D"/>
  </w:style>
  <w:style w:type="paragraph" w:customStyle="1" w:styleId="speakable">
    <w:name w:val="speakable"/>
    <w:basedOn w:val="Normal"/>
    <w:qFormat/>
    <w:rsid w:val="00E5248D"/>
    <w:pPr>
      <w:spacing w:before="100" w:beforeAutospacing="1" w:after="100" w:afterAutospacing="1"/>
    </w:pPr>
    <w:rPr>
      <w:rFonts w:eastAsia="Times New Roman"/>
    </w:rPr>
  </w:style>
  <w:style w:type="character" w:customStyle="1" w:styleId="overlay">
    <w:name w:val="overlay"/>
    <w:basedOn w:val="DefaultParagraphFont"/>
    <w:rsid w:val="00E5248D"/>
  </w:style>
  <w:style w:type="character" w:customStyle="1" w:styleId="TagCharCharCharChar0">
    <w:name w:val="Tag Char Char Char Char"/>
    <w:basedOn w:val="DefaultParagraphFont"/>
    <w:rsid w:val="00E5248D"/>
    <w:rPr>
      <w:rFonts w:ascii="Calibri" w:hAnsi="Calibri" w:cs="Calibri"/>
      <w:b/>
      <w:sz w:val="24"/>
    </w:rPr>
  </w:style>
  <w:style w:type="paragraph" w:customStyle="1" w:styleId="g-body">
    <w:name w:val="g-body"/>
    <w:basedOn w:val="Normal"/>
    <w:uiPriority w:val="99"/>
    <w:qFormat/>
    <w:rsid w:val="00E5248D"/>
    <w:pPr>
      <w:spacing w:before="100" w:beforeAutospacing="1" w:after="100" w:afterAutospacing="1"/>
    </w:pPr>
    <w:rPr>
      <w:rFonts w:eastAsia="Times New Roman"/>
    </w:rPr>
  </w:style>
  <w:style w:type="paragraph" w:customStyle="1" w:styleId="g-pstyle0">
    <w:name w:val="g-pstyle0"/>
    <w:basedOn w:val="Normal"/>
    <w:uiPriority w:val="99"/>
    <w:qFormat/>
    <w:rsid w:val="00E5248D"/>
    <w:pPr>
      <w:spacing w:before="100" w:beforeAutospacing="1" w:after="100" w:afterAutospacing="1"/>
    </w:pPr>
    <w:rPr>
      <w:rFonts w:eastAsia="Times New Roman"/>
    </w:rPr>
  </w:style>
  <w:style w:type="paragraph" w:customStyle="1" w:styleId="g-pstyle1">
    <w:name w:val="g-pstyle1"/>
    <w:basedOn w:val="Normal"/>
    <w:uiPriority w:val="99"/>
    <w:qFormat/>
    <w:rsid w:val="00E5248D"/>
    <w:pPr>
      <w:spacing w:before="100" w:beforeAutospacing="1" w:after="100" w:afterAutospacing="1"/>
    </w:pPr>
    <w:rPr>
      <w:rFonts w:eastAsia="Times New Roman"/>
    </w:rPr>
  </w:style>
  <w:style w:type="paragraph" w:customStyle="1" w:styleId="g-asset-hed">
    <w:name w:val="g-asset-hed"/>
    <w:basedOn w:val="Normal"/>
    <w:uiPriority w:val="99"/>
    <w:qFormat/>
    <w:rsid w:val="00E5248D"/>
    <w:pPr>
      <w:spacing w:before="100" w:beforeAutospacing="1" w:after="100" w:afterAutospacing="1"/>
    </w:pPr>
    <w:rPr>
      <w:rFonts w:eastAsia="Times New Roman"/>
    </w:rPr>
  </w:style>
  <w:style w:type="paragraph" w:customStyle="1" w:styleId="js-tweet-text">
    <w:name w:val="js-tweet-text"/>
    <w:basedOn w:val="Normal"/>
    <w:uiPriority w:val="99"/>
    <w:qFormat/>
    <w:rsid w:val="00E5248D"/>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E5248D"/>
    <w:pPr>
      <w:spacing w:before="100" w:beforeAutospacing="1" w:after="100" w:afterAutospacing="1"/>
    </w:pPr>
  </w:style>
  <w:style w:type="paragraph" w:customStyle="1" w:styleId="speech">
    <w:name w:val="speech"/>
    <w:basedOn w:val="Normal"/>
    <w:uiPriority w:val="99"/>
    <w:qFormat/>
    <w:rsid w:val="00E5248D"/>
    <w:pPr>
      <w:spacing w:before="100" w:beforeAutospacing="1" w:after="100" w:afterAutospacing="1"/>
    </w:pPr>
  </w:style>
  <w:style w:type="character" w:customStyle="1" w:styleId="adtext">
    <w:name w:val="adtext"/>
    <w:basedOn w:val="DefaultParagraphFont"/>
    <w:rsid w:val="00E5248D"/>
  </w:style>
  <w:style w:type="character" w:customStyle="1" w:styleId="UL-Bold">
    <w:name w:val="UL-Bold"/>
    <w:basedOn w:val="DefaultParagraphFont"/>
    <w:rsid w:val="00E5248D"/>
    <w:rPr>
      <w:u w:val="thick"/>
    </w:rPr>
  </w:style>
  <w:style w:type="character" w:customStyle="1" w:styleId="UL-None">
    <w:name w:val="UL-None"/>
    <w:basedOn w:val="DefaultParagraphFont"/>
    <w:rsid w:val="00E5248D"/>
    <w:rPr>
      <w:strike w:val="0"/>
      <w:dstrike w:val="0"/>
      <w:u w:val="none"/>
      <w:effect w:val="none"/>
    </w:rPr>
  </w:style>
  <w:style w:type="character" w:customStyle="1" w:styleId="gl">
    <w:name w:val="gl"/>
    <w:basedOn w:val="DefaultParagraphFont"/>
    <w:rsid w:val="00E5248D"/>
  </w:style>
  <w:style w:type="character" w:customStyle="1" w:styleId="qu730rj69h">
    <w:name w:val="qu730rj69h"/>
    <w:basedOn w:val="DefaultParagraphFont"/>
    <w:rsid w:val="00E5248D"/>
  </w:style>
  <w:style w:type="paragraph" w:customStyle="1" w:styleId="optext">
    <w:name w:val="optext"/>
    <w:basedOn w:val="Normal"/>
    <w:uiPriority w:val="99"/>
    <w:qFormat/>
    <w:rsid w:val="00E5248D"/>
    <w:pPr>
      <w:spacing w:before="100" w:beforeAutospacing="1" w:after="100" w:afterAutospacing="1"/>
    </w:pPr>
  </w:style>
  <w:style w:type="character" w:customStyle="1" w:styleId="lmy74qr12z">
    <w:name w:val="lmy74qr12z"/>
    <w:basedOn w:val="DefaultParagraphFont"/>
    <w:rsid w:val="00E5248D"/>
  </w:style>
  <w:style w:type="character" w:customStyle="1" w:styleId="icr880">
    <w:name w:val="icr880"/>
    <w:basedOn w:val="DefaultParagraphFont"/>
    <w:rsid w:val="00E5248D"/>
  </w:style>
  <w:style w:type="character" w:customStyle="1" w:styleId="hx23q54">
    <w:name w:val="hx23q54"/>
    <w:basedOn w:val="DefaultParagraphFont"/>
    <w:rsid w:val="00E5248D"/>
  </w:style>
  <w:style w:type="character" w:customStyle="1" w:styleId="m-5348258726587825636gmail-style13ptbold">
    <w:name w:val="m_-5348258726587825636gmail-style13ptbold"/>
    <w:basedOn w:val="DefaultParagraphFont"/>
    <w:rsid w:val="00E5248D"/>
  </w:style>
  <w:style w:type="character" w:customStyle="1" w:styleId="m-5348258726587825636gmail-styleunderline">
    <w:name w:val="m_-5348258726587825636gmail-styleunderline"/>
    <w:basedOn w:val="DefaultParagraphFont"/>
    <w:rsid w:val="00E5248D"/>
  </w:style>
  <w:style w:type="character" w:customStyle="1" w:styleId="m4385445901877740177gmail-styleunderline">
    <w:name w:val="m_4385445901877740177gmail-styleunderline"/>
    <w:basedOn w:val="DefaultParagraphFont"/>
    <w:rsid w:val="00E5248D"/>
  </w:style>
  <w:style w:type="paragraph" w:customStyle="1" w:styleId="useless">
    <w:name w:val="useless"/>
    <w:basedOn w:val="Normal"/>
    <w:uiPriority w:val="99"/>
    <w:qFormat/>
    <w:rsid w:val="00E5248D"/>
    <w:rPr>
      <w:rFonts w:eastAsia="Times New Roman"/>
      <w:sz w:val="12"/>
    </w:rPr>
  </w:style>
  <w:style w:type="character" w:customStyle="1" w:styleId="DDIUnderline">
    <w:name w:val="DDI Underline"/>
    <w:qFormat/>
    <w:rsid w:val="00E5248D"/>
    <w:rPr>
      <w:rFonts w:ascii="Times New Roman" w:hAnsi="Times New Roman"/>
      <w:sz w:val="24"/>
      <w:u w:val="single"/>
    </w:rPr>
  </w:style>
  <w:style w:type="paragraph" w:customStyle="1" w:styleId="ALLCAPS">
    <w:name w:val="ALL CAPS"/>
    <w:basedOn w:val="Normal"/>
    <w:link w:val="ALLCAPSChar"/>
    <w:qFormat/>
    <w:rsid w:val="00E5248D"/>
    <w:rPr>
      <w:rFonts w:eastAsia="Times New Roman"/>
      <w:b/>
      <w:caps/>
    </w:rPr>
  </w:style>
  <w:style w:type="character" w:customStyle="1" w:styleId="ALLCAPSChar">
    <w:name w:val="ALL CAPS Char"/>
    <w:basedOn w:val="DefaultParagraphFont"/>
    <w:link w:val="ALLCAPS"/>
    <w:rsid w:val="00E5248D"/>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E5248D"/>
    <w:rPr>
      <w:rFonts w:eastAsia="Times New Roman"/>
      <w:b/>
    </w:rPr>
  </w:style>
  <w:style w:type="character" w:customStyle="1" w:styleId="TagCharCharCharCharCharCharCharChar">
    <w:name w:val="Tag Char Char Char Char Char Char Char Char"/>
    <w:basedOn w:val="DefaultParagraphFont"/>
    <w:link w:val="TagCharCharCharCharCharCharChar0"/>
    <w:rsid w:val="00E5248D"/>
    <w:rPr>
      <w:rFonts w:ascii="Arial" w:eastAsia="Times New Roman" w:hAnsi="Arial" w:cs="Arial"/>
      <w:b/>
    </w:rPr>
  </w:style>
  <w:style w:type="character" w:customStyle="1" w:styleId="10ptnotbold">
    <w:name w:val="10ptnotbold"/>
    <w:basedOn w:val="DefaultParagraphFont"/>
    <w:rsid w:val="00E5248D"/>
    <w:rPr>
      <w:sz w:val="20"/>
    </w:rPr>
  </w:style>
  <w:style w:type="character" w:customStyle="1" w:styleId="m489902567989944824gmail-style13ptbold">
    <w:name w:val="m_489902567989944824gmail-style13ptbold"/>
    <w:basedOn w:val="DefaultParagraphFont"/>
    <w:rsid w:val="00E5248D"/>
  </w:style>
  <w:style w:type="character" w:customStyle="1" w:styleId="m489902567989944824gmail-styleunderline">
    <w:name w:val="m_489902567989944824gmail-styleunderline"/>
    <w:basedOn w:val="DefaultParagraphFont"/>
    <w:rsid w:val="00E5248D"/>
  </w:style>
  <w:style w:type="character" w:customStyle="1" w:styleId="swauthor">
    <w:name w:val="sw_author"/>
    <w:rsid w:val="00E5248D"/>
  </w:style>
  <w:style w:type="character" w:customStyle="1" w:styleId="UnderlineCharChar3">
    <w:name w:val="Underline Char Char3"/>
    <w:rsid w:val="00E5248D"/>
    <w:rPr>
      <w:szCs w:val="24"/>
      <w:u w:val="single"/>
      <w:lang w:val="en-US" w:eastAsia="en-US" w:bidi="ar-SA"/>
    </w:rPr>
  </w:style>
  <w:style w:type="character" w:customStyle="1" w:styleId="tl8wme">
    <w:name w:val="tl8wme"/>
    <w:basedOn w:val="DefaultParagraphFont"/>
    <w:rsid w:val="00E5248D"/>
  </w:style>
  <w:style w:type="character" w:customStyle="1" w:styleId="Mention3">
    <w:name w:val="Mention3"/>
    <w:basedOn w:val="DefaultParagraphFont"/>
    <w:uiPriority w:val="99"/>
    <w:semiHidden/>
    <w:unhideWhenUsed/>
    <w:rsid w:val="00E5248D"/>
    <w:rPr>
      <w:color w:val="2B579A"/>
      <w:shd w:val="clear" w:color="auto" w:fill="E6E6E6"/>
    </w:rPr>
  </w:style>
  <w:style w:type="character" w:customStyle="1" w:styleId="m-5251091010484660064gmail-style13ptbold">
    <w:name w:val="m_-5251091010484660064gmail-style13ptbold"/>
    <w:basedOn w:val="DefaultParagraphFont"/>
    <w:rsid w:val="00E5248D"/>
  </w:style>
  <w:style w:type="character" w:customStyle="1" w:styleId="m-5251091010484660064gmail-styleunderline">
    <w:name w:val="m_-5251091010484660064gmail-styleunderline"/>
    <w:basedOn w:val="DefaultParagraphFont"/>
    <w:rsid w:val="00E5248D"/>
  </w:style>
  <w:style w:type="character" w:customStyle="1" w:styleId="tablecaption">
    <w:name w:val="tablecaption"/>
    <w:basedOn w:val="DefaultParagraphFont"/>
    <w:rsid w:val="00E5248D"/>
  </w:style>
  <w:style w:type="character" w:customStyle="1" w:styleId="StyleLatinHelvetica105ptBlack">
    <w:name w:val="Style (Latin) Helvetica 10.5 pt Black"/>
    <w:basedOn w:val="DefaultParagraphFont"/>
    <w:rsid w:val="00E5248D"/>
    <w:rPr>
      <w:rFonts w:ascii="Times New Roman" w:hAnsi="Times New Roman"/>
      <w:color w:val="000000"/>
      <w:sz w:val="21"/>
    </w:rPr>
  </w:style>
  <w:style w:type="character" w:customStyle="1" w:styleId="m-413333960618644972gmail-style13ptbold">
    <w:name w:val="m_-413333960618644972gmail-style13ptbold"/>
    <w:basedOn w:val="DefaultParagraphFont"/>
    <w:rsid w:val="00E5248D"/>
  </w:style>
  <w:style w:type="character" w:customStyle="1" w:styleId="m-413333960618644972gmail-styleunderline">
    <w:name w:val="m_-413333960618644972gmail-styleunderline"/>
    <w:basedOn w:val="DefaultParagraphFont"/>
    <w:rsid w:val="00E5248D"/>
  </w:style>
  <w:style w:type="character" w:customStyle="1" w:styleId="m8314098763611656848gmail-stylestylebold12pt">
    <w:name w:val="m_8314098763611656848gmail-stylestylebold12pt"/>
    <w:basedOn w:val="DefaultParagraphFont"/>
    <w:rsid w:val="00E5248D"/>
  </w:style>
  <w:style w:type="character" w:customStyle="1" w:styleId="m8314098763611656848gmail-styleboldunderline">
    <w:name w:val="m_8314098763611656848gmail-styleboldunderline"/>
    <w:basedOn w:val="DefaultParagraphFont"/>
    <w:rsid w:val="00E5248D"/>
  </w:style>
  <w:style w:type="paragraph" w:customStyle="1" w:styleId="Spacer">
    <w:name w:val="Spacer"/>
    <w:basedOn w:val="Heading1"/>
    <w:link w:val="SpacerChar"/>
    <w:autoRedefine/>
    <w:uiPriority w:val="4"/>
    <w:qFormat/>
    <w:rsid w:val="00E5248D"/>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E5248D"/>
    <w:rPr>
      <w:rFonts w:ascii="Georgia" w:eastAsiaTheme="majorEastAsia" w:hAnsi="Georgia" w:cstheme="majorBidi"/>
      <w:b/>
      <w:bCs/>
      <w:sz w:val="24"/>
      <w:szCs w:val="32"/>
    </w:rPr>
  </w:style>
  <w:style w:type="paragraph" w:customStyle="1" w:styleId="msonormal0">
    <w:name w:val="msonormal"/>
    <w:basedOn w:val="Normal"/>
    <w:uiPriority w:val="99"/>
    <w:qFormat/>
    <w:rsid w:val="00E5248D"/>
    <w:pPr>
      <w:spacing w:before="100" w:beforeAutospacing="1" w:after="100" w:afterAutospacing="1"/>
    </w:pPr>
    <w:rPr>
      <w:rFonts w:eastAsia="Times New Roman"/>
    </w:rPr>
  </w:style>
  <w:style w:type="character" w:customStyle="1" w:styleId="dropcap1">
    <w:name w:val="dropcap1"/>
    <w:rsid w:val="00E5248D"/>
  </w:style>
  <w:style w:type="paragraph" w:customStyle="1" w:styleId="Style31">
    <w:name w:val="Style31"/>
    <w:basedOn w:val="Normal"/>
    <w:uiPriority w:val="99"/>
    <w:qFormat/>
    <w:rsid w:val="00E5248D"/>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E5248D"/>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E5248D"/>
    <w:pPr>
      <w:spacing w:line="200" w:lineRule="exact"/>
      <w:jc w:val="both"/>
    </w:pPr>
    <w:rPr>
      <w:rFonts w:ascii="Palatino Linotype" w:hAnsi="Palatino Linotype" w:cs="Palatino Linotype"/>
    </w:rPr>
  </w:style>
  <w:style w:type="character" w:customStyle="1" w:styleId="FontStyle72">
    <w:name w:val="Font Style72"/>
    <w:uiPriority w:val="99"/>
    <w:rsid w:val="00E5248D"/>
    <w:rPr>
      <w:rFonts w:ascii="Cambria" w:hAnsi="Cambria" w:cs="Cambria" w:hint="default"/>
      <w:sz w:val="16"/>
      <w:szCs w:val="16"/>
    </w:rPr>
  </w:style>
  <w:style w:type="character" w:customStyle="1" w:styleId="FontStyle73">
    <w:name w:val="Font Style73"/>
    <w:uiPriority w:val="99"/>
    <w:rsid w:val="00E5248D"/>
    <w:rPr>
      <w:rFonts w:ascii="Cambria" w:hAnsi="Cambria" w:cs="Cambria" w:hint="default"/>
      <w:i/>
      <w:iCs/>
      <w:sz w:val="16"/>
      <w:szCs w:val="16"/>
    </w:rPr>
  </w:style>
  <w:style w:type="character" w:customStyle="1" w:styleId="UnderlinestyleChar2">
    <w:name w:val="Underline style Char2"/>
    <w:rsid w:val="00E5248D"/>
    <w:rPr>
      <w:sz w:val="22"/>
      <w:szCs w:val="24"/>
      <w:u w:val="single"/>
      <w:lang w:val="en-US" w:eastAsia="en-US" w:bidi="ar-SA"/>
    </w:rPr>
  </w:style>
  <w:style w:type="character" w:customStyle="1" w:styleId="FontStyle49">
    <w:name w:val="Font Style49"/>
    <w:uiPriority w:val="99"/>
    <w:rsid w:val="00E5248D"/>
    <w:rPr>
      <w:rFonts w:ascii="Cambria" w:hAnsi="Cambria" w:cs="Cambria"/>
      <w:sz w:val="20"/>
      <w:szCs w:val="20"/>
    </w:rPr>
  </w:style>
  <w:style w:type="character" w:customStyle="1" w:styleId="FontStyle50">
    <w:name w:val="Font Style50"/>
    <w:uiPriority w:val="99"/>
    <w:rsid w:val="00E5248D"/>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E5248D"/>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5248D"/>
    <w:rPr>
      <w:rFonts w:ascii="Cambria" w:eastAsia="Cambria" w:hAnsi="Cambria" w:cs="Cambria"/>
      <w:spacing w:val="-3"/>
      <w:szCs w:val="20"/>
    </w:rPr>
  </w:style>
  <w:style w:type="character" w:customStyle="1" w:styleId="kn">
    <w:name w:val="kn"/>
    <w:basedOn w:val="DefaultParagraphFont"/>
    <w:rsid w:val="00E5248D"/>
  </w:style>
  <w:style w:type="character" w:customStyle="1" w:styleId="NoterefInText">
    <w:name w:val="_NoterefInText"/>
    <w:uiPriority w:val="99"/>
    <w:rsid w:val="00E5248D"/>
    <w:rPr>
      <w:rFonts w:cs="AKDPE C+ Utopia"/>
      <w:color w:val="000000"/>
    </w:rPr>
  </w:style>
  <w:style w:type="character" w:customStyle="1" w:styleId="postauthor">
    <w:name w:val="postauthor"/>
    <w:basedOn w:val="DefaultParagraphFont"/>
    <w:rsid w:val="00E5248D"/>
  </w:style>
  <w:style w:type="paragraph" w:customStyle="1" w:styleId="notes-source-hasnotes">
    <w:name w:val="notes-source-hasnotes"/>
    <w:basedOn w:val="Normal"/>
    <w:qFormat/>
    <w:rsid w:val="00E5248D"/>
    <w:pPr>
      <w:spacing w:before="100" w:beforeAutospacing="1" w:after="100" w:afterAutospacing="1"/>
    </w:pPr>
    <w:rPr>
      <w:rFonts w:ascii="Tahoma" w:hAnsi="Tahoma" w:cstheme="minorBidi"/>
      <w:szCs w:val="20"/>
    </w:rPr>
  </w:style>
  <w:style w:type="character" w:customStyle="1" w:styleId="span">
    <w:name w:val="span"/>
    <w:basedOn w:val="DefaultParagraphFont"/>
    <w:rsid w:val="00E5248D"/>
  </w:style>
  <w:style w:type="character" w:customStyle="1" w:styleId="maintitle">
    <w:name w:val="maintitle"/>
    <w:basedOn w:val="DefaultParagraphFont"/>
    <w:rsid w:val="00E5248D"/>
  </w:style>
  <w:style w:type="character" w:customStyle="1" w:styleId="thirdparty-logo">
    <w:name w:val="thirdparty-logo"/>
    <w:basedOn w:val="DefaultParagraphFont"/>
    <w:rsid w:val="00E5248D"/>
  </w:style>
  <w:style w:type="character" w:customStyle="1" w:styleId="posted">
    <w:name w:val="posted"/>
    <w:basedOn w:val="DefaultParagraphFont"/>
    <w:rsid w:val="00E5248D"/>
  </w:style>
  <w:style w:type="character" w:customStyle="1" w:styleId="ticker">
    <w:name w:val="ticker"/>
    <w:basedOn w:val="DefaultParagraphFont"/>
    <w:rsid w:val="00E5248D"/>
  </w:style>
  <w:style w:type="paragraph" w:customStyle="1" w:styleId="articlemeta">
    <w:name w:val="articlemeta"/>
    <w:basedOn w:val="Normal"/>
    <w:qFormat/>
    <w:rsid w:val="00E5248D"/>
    <w:pPr>
      <w:spacing w:before="100" w:beforeAutospacing="1" w:after="100" w:afterAutospacing="1"/>
    </w:pPr>
    <w:rPr>
      <w:rFonts w:ascii="Tahoma" w:hAnsi="Tahoma" w:cstheme="minorBidi"/>
      <w:szCs w:val="20"/>
    </w:rPr>
  </w:style>
  <w:style w:type="character" w:customStyle="1" w:styleId="vcard">
    <w:name w:val="vcard"/>
    <w:basedOn w:val="DefaultParagraphFont"/>
    <w:rsid w:val="00E5248D"/>
  </w:style>
  <w:style w:type="character" w:customStyle="1" w:styleId="print-footnote">
    <w:name w:val="print-footnote"/>
    <w:basedOn w:val="DefaultParagraphFont"/>
    <w:rsid w:val="00E5248D"/>
  </w:style>
  <w:style w:type="character" w:customStyle="1" w:styleId="datestring">
    <w:name w:val="datestring"/>
    <w:basedOn w:val="DefaultParagraphFont"/>
    <w:rsid w:val="00E5248D"/>
  </w:style>
  <w:style w:type="paragraph" w:customStyle="1" w:styleId="noindent0">
    <w:name w:val="no_indent"/>
    <w:basedOn w:val="Normal"/>
    <w:qFormat/>
    <w:rsid w:val="00E5248D"/>
    <w:pPr>
      <w:spacing w:before="100" w:beforeAutospacing="1" w:after="100" w:afterAutospacing="1"/>
    </w:pPr>
    <w:rPr>
      <w:rFonts w:ascii="Tahoma" w:hAnsi="Tahoma" w:cstheme="minorBidi"/>
      <w:szCs w:val="20"/>
    </w:rPr>
  </w:style>
  <w:style w:type="character" w:customStyle="1" w:styleId="email">
    <w:name w:val="email"/>
    <w:basedOn w:val="DefaultParagraphFont"/>
    <w:rsid w:val="00E5248D"/>
  </w:style>
  <w:style w:type="paragraph" w:customStyle="1" w:styleId="left">
    <w:name w:val="left"/>
    <w:basedOn w:val="Normal"/>
    <w:qFormat/>
    <w:rsid w:val="00E5248D"/>
    <w:pPr>
      <w:spacing w:before="100" w:beforeAutospacing="1" w:after="100" w:afterAutospacing="1"/>
    </w:pPr>
    <w:rPr>
      <w:rFonts w:ascii="Tahoma" w:hAnsi="Tahoma" w:cstheme="minorBidi"/>
      <w:szCs w:val="20"/>
    </w:rPr>
  </w:style>
  <w:style w:type="character" w:customStyle="1" w:styleId="gptad">
    <w:name w:val="gptad"/>
    <w:basedOn w:val="DefaultParagraphFont"/>
    <w:rsid w:val="00E5248D"/>
  </w:style>
  <w:style w:type="paragraph" w:customStyle="1" w:styleId="creditpostedmodified">
    <w:name w:val="credit_posted_modified"/>
    <w:basedOn w:val="Normal"/>
    <w:qFormat/>
    <w:rsid w:val="00E5248D"/>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E5248D"/>
  </w:style>
  <w:style w:type="character" w:customStyle="1" w:styleId="grd">
    <w:name w:val="grd"/>
    <w:basedOn w:val="DefaultParagraphFont"/>
    <w:rsid w:val="00E5248D"/>
  </w:style>
  <w:style w:type="paragraph" w:customStyle="1" w:styleId="hs-text-container">
    <w:name w:val="hs-text-container"/>
    <w:basedOn w:val="Normal"/>
    <w:qFormat/>
    <w:rsid w:val="00E5248D"/>
    <w:pPr>
      <w:spacing w:before="100" w:beforeAutospacing="1" w:after="100" w:afterAutospacing="1"/>
    </w:pPr>
    <w:rPr>
      <w:rFonts w:ascii="Tahoma" w:hAnsi="Tahoma" w:cstheme="minorBidi"/>
      <w:szCs w:val="20"/>
    </w:rPr>
  </w:style>
  <w:style w:type="character" w:customStyle="1" w:styleId="changed">
    <w:name w:val="changed"/>
    <w:basedOn w:val="DefaultParagraphFont"/>
    <w:rsid w:val="00E5248D"/>
  </w:style>
  <w:style w:type="character" w:customStyle="1" w:styleId="article-author-name">
    <w:name w:val="article-author-name"/>
    <w:basedOn w:val="DefaultParagraphFont"/>
    <w:rsid w:val="00E5248D"/>
  </w:style>
  <w:style w:type="character" w:customStyle="1" w:styleId="bioexcerpt">
    <w:name w:val="bio_excerpt"/>
    <w:basedOn w:val="DefaultParagraphFont"/>
    <w:rsid w:val="00E5248D"/>
  </w:style>
  <w:style w:type="character" w:customStyle="1" w:styleId="commentcount">
    <w:name w:val="comment_count"/>
    <w:basedOn w:val="DefaultParagraphFont"/>
    <w:rsid w:val="00E5248D"/>
  </w:style>
  <w:style w:type="character" w:customStyle="1" w:styleId="searchtermshighlighted">
    <w:name w:val="searchtermshighlighted"/>
    <w:basedOn w:val="DefaultParagraphFont"/>
    <w:rsid w:val="00E5248D"/>
  </w:style>
  <w:style w:type="character" w:customStyle="1" w:styleId="contributornametrigger">
    <w:name w:val="contributornametrigger"/>
    <w:basedOn w:val="DefaultParagraphFont"/>
    <w:rsid w:val="00E5248D"/>
  </w:style>
  <w:style w:type="character" w:customStyle="1" w:styleId="bylinepipe">
    <w:name w:val="bylinepipe"/>
    <w:basedOn w:val="DefaultParagraphFont"/>
    <w:rsid w:val="00E5248D"/>
  </w:style>
  <w:style w:type="character" w:customStyle="1" w:styleId="lucenesearchresulturlb">
    <w:name w:val="lucene_search_result_url_b"/>
    <w:basedOn w:val="DefaultParagraphFont"/>
    <w:rsid w:val="00E5248D"/>
  </w:style>
  <w:style w:type="character" w:customStyle="1" w:styleId="faculty-title">
    <w:name w:val="faculty-title"/>
    <w:basedOn w:val="DefaultParagraphFont"/>
    <w:rsid w:val="00E5248D"/>
  </w:style>
  <w:style w:type="character" w:customStyle="1" w:styleId="volume">
    <w:name w:val="volume"/>
    <w:basedOn w:val="DefaultParagraphFont"/>
    <w:rsid w:val="00E5248D"/>
  </w:style>
  <w:style w:type="character" w:customStyle="1" w:styleId="issue">
    <w:name w:val="issue"/>
    <w:basedOn w:val="DefaultParagraphFont"/>
    <w:rsid w:val="00E5248D"/>
  </w:style>
  <w:style w:type="character" w:customStyle="1" w:styleId="pages">
    <w:name w:val="pages"/>
    <w:basedOn w:val="DefaultParagraphFont"/>
    <w:rsid w:val="00E5248D"/>
  </w:style>
  <w:style w:type="character" w:customStyle="1" w:styleId="person">
    <w:name w:val="person"/>
    <w:basedOn w:val="DefaultParagraphFont"/>
    <w:rsid w:val="00E5248D"/>
  </w:style>
  <w:style w:type="character" w:customStyle="1" w:styleId="corresponding">
    <w:name w:val="corresponding"/>
    <w:basedOn w:val="DefaultParagraphFont"/>
    <w:rsid w:val="00E5248D"/>
  </w:style>
  <w:style w:type="paragraph" w:customStyle="1" w:styleId="entry-meta">
    <w:name w:val="entry-meta"/>
    <w:basedOn w:val="Normal"/>
    <w:qFormat/>
    <w:rsid w:val="00E5248D"/>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E5248D"/>
  </w:style>
  <w:style w:type="paragraph" w:customStyle="1" w:styleId="articledetails">
    <w:name w:val="articledetails"/>
    <w:basedOn w:val="Normal"/>
    <w:qFormat/>
    <w:rsid w:val="00E5248D"/>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E5248D"/>
  </w:style>
  <w:style w:type="paragraph" w:customStyle="1" w:styleId="aff">
    <w:name w:val="aff"/>
    <w:basedOn w:val="Normal"/>
    <w:qFormat/>
    <w:rsid w:val="00E5248D"/>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E5248D"/>
  </w:style>
  <w:style w:type="character" w:customStyle="1" w:styleId="entry-author-name">
    <w:name w:val="entry-author-name"/>
    <w:basedOn w:val="DefaultParagraphFont"/>
    <w:rsid w:val="00E5248D"/>
  </w:style>
  <w:style w:type="character" w:customStyle="1" w:styleId="contrib-degrees">
    <w:name w:val="contrib-degrees"/>
    <w:basedOn w:val="DefaultParagraphFont"/>
    <w:rsid w:val="00E5248D"/>
  </w:style>
  <w:style w:type="character" w:customStyle="1" w:styleId="contrib-on-behalf-of">
    <w:name w:val="contrib-on-behalf-of"/>
    <w:basedOn w:val="DefaultParagraphFont"/>
    <w:rsid w:val="00E5248D"/>
  </w:style>
  <w:style w:type="character" w:customStyle="1" w:styleId="pubtime">
    <w:name w:val="pubtime"/>
    <w:basedOn w:val="DefaultParagraphFont"/>
    <w:rsid w:val="00E5248D"/>
  </w:style>
  <w:style w:type="character" w:customStyle="1" w:styleId="time">
    <w:name w:val="time"/>
    <w:basedOn w:val="DefaultParagraphFont"/>
    <w:rsid w:val="00E5248D"/>
  </w:style>
  <w:style w:type="character" w:customStyle="1" w:styleId="fbcommentscount">
    <w:name w:val="fb_comments_count"/>
    <w:basedOn w:val="DefaultParagraphFont"/>
    <w:rsid w:val="00E5248D"/>
  </w:style>
  <w:style w:type="character" w:customStyle="1" w:styleId="stsharethiscustom">
    <w:name w:val="st_sharethis_custom"/>
    <w:basedOn w:val="DefaultParagraphFont"/>
    <w:rsid w:val="00E5248D"/>
  </w:style>
  <w:style w:type="paragraph" w:customStyle="1" w:styleId="permalinkable">
    <w:name w:val="permalinkable"/>
    <w:basedOn w:val="Normal"/>
    <w:qFormat/>
    <w:rsid w:val="00E5248D"/>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E5248D"/>
  </w:style>
  <w:style w:type="character" w:customStyle="1" w:styleId="articleauthor0">
    <w:name w:val="article_author"/>
    <w:basedOn w:val="DefaultParagraphFont"/>
    <w:rsid w:val="00E5248D"/>
  </w:style>
  <w:style w:type="character" w:customStyle="1" w:styleId="articleissue">
    <w:name w:val="article_issue"/>
    <w:basedOn w:val="DefaultParagraphFont"/>
    <w:rsid w:val="00E5248D"/>
  </w:style>
  <w:style w:type="character" w:customStyle="1" w:styleId="a-size-large">
    <w:name w:val="a-size-large"/>
    <w:basedOn w:val="DefaultParagraphFont"/>
    <w:rsid w:val="00E5248D"/>
  </w:style>
  <w:style w:type="character" w:customStyle="1" w:styleId="a-size-medium">
    <w:name w:val="a-size-medium"/>
    <w:basedOn w:val="DefaultParagraphFont"/>
    <w:rsid w:val="00E5248D"/>
  </w:style>
  <w:style w:type="character" w:customStyle="1" w:styleId="contribution">
    <w:name w:val="contribution"/>
    <w:basedOn w:val="DefaultParagraphFont"/>
    <w:rsid w:val="00E5248D"/>
  </w:style>
  <w:style w:type="character" w:customStyle="1" w:styleId="a-color-secondary">
    <w:name w:val="a-color-secondary"/>
    <w:basedOn w:val="DefaultParagraphFont"/>
    <w:rsid w:val="00E5248D"/>
  </w:style>
  <w:style w:type="paragraph" w:customStyle="1" w:styleId="sbyline">
    <w:name w:val="sbyline"/>
    <w:basedOn w:val="Normal"/>
    <w:qFormat/>
    <w:rsid w:val="00E5248D"/>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E5248D"/>
  </w:style>
  <w:style w:type="character" w:customStyle="1" w:styleId="ui-staffline">
    <w:name w:val="ui-staffline"/>
    <w:basedOn w:val="DefaultParagraphFont"/>
    <w:rsid w:val="00E5248D"/>
  </w:style>
  <w:style w:type="paragraph" w:customStyle="1" w:styleId="promotion-tag-p">
    <w:name w:val="promotion-tag-p"/>
    <w:basedOn w:val="Normal"/>
    <w:qFormat/>
    <w:rsid w:val="00E5248D"/>
    <w:pPr>
      <w:spacing w:before="100" w:beforeAutospacing="1" w:after="100" w:afterAutospacing="1"/>
    </w:pPr>
    <w:rPr>
      <w:rFonts w:ascii="Tahoma" w:hAnsi="Tahoma" w:cstheme="minorBidi"/>
      <w:szCs w:val="20"/>
    </w:rPr>
  </w:style>
  <w:style w:type="character" w:customStyle="1" w:styleId="value">
    <w:name w:val="value"/>
    <w:basedOn w:val="DefaultParagraphFont"/>
    <w:rsid w:val="00E5248D"/>
  </w:style>
  <w:style w:type="character" w:customStyle="1" w:styleId="specialissuelabel">
    <w:name w:val="specialissuelabel"/>
    <w:basedOn w:val="DefaultParagraphFont"/>
    <w:rsid w:val="00E5248D"/>
  </w:style>
  <w:style w:type="character" w:customStyle="1" w:styleId="wp-smiley">
    <w:name w:val="wp-smiley"/>
    <w:basedOn w:val="DefaultParagraphFont"/>
    <w:rsid w:val="00E5248D"/>
  </w:style>
  <w:style w:type="character" w:customStyle="1" w:styleId="artjournal">
    <w:name w:val="art_journal"/>
    <w:basedOn w:val="DefaultParagraphFont"/>
    <w:rsid w:val="00E5248D"/>
  </w:style>
  <w:style w:type="character" w:customStyle="1" w:styleId="artdatevolumeissuepart">
    <w:name w:val="art_datevolumeissuepart"/>
    <w:basedOn w:val="DefaultParagraphFont"/>
    <w:rsid w:val="00E5248D"/>
  </w:style>
  <w:style w:type="character" w:customStyle="1" w:styleId="artpages">
    <w:name w:val="art_pages"/>
    <w:basedOn w:val="DefaultParagraphFont"/>
    <w:rsid w:val="00E5248D"/>
  </w:style>
  <w:style w:type="character" w:customStyle="1" w:styleId="singlehighlightclass">
    <w:name w:val="single_highlight_class"/>
    <w:basedOn w:val="DefaultParagraphFont"/>
    <w:rsid w:val="00E5248D"/>
  </w:style>
  <w:style w:type="character" w:customStyle="1" w:styleId="degree">
    <w:name w:val="degree"/>
    <w:basedOn w:val="DefaultParagraphFont"/>
    <w:rsid w:val="00E5248D"/>
  </w:style>
  <w:style w:type="character" w:customStyle="1" w:styleId="major">
    <w:name w:val="major"/>
    <w:basedOn w:val="DefaultParagraphFont"/>
    <w:rsid w:val="00E5248D"/>
  </w:style>
  <w:style w:type="character" w:customStyle="1" w:styleId="views">
    <w:name w:val="views"/>
    <w:basedOn w:val="DefaultParagraphFont"/>
    <w:rsid w:val="00E5248D"/>
  </w:style>
  <w:style w:type="character" w:customStyle="1" w:styleId="stmainservices">
    <w:name w:val="stmainservices"/>
    <w:basedOn w:val="DefaultParagraphFont"/>
    <w:rsid w:val="00E5248D"/>
  </w:style>
  <w:style w:type="character" w:customStyle="1" w:styleId="stbubblehcount">
    <w:name w:val="stbubble_hcount"/>
    <w:basedOn w:val="DefaultParagraphFont"/>
    <w:rsid w:val="00E5248D"/>
  </w:style>
  <w:style w:type="paragraph" w:customStyle="1" w:styleId="Document0">
    <w:name w:val="_Document"/>
    <w:basedOn w:val="Default"/>
    <w:next w:val="Default"/>
    <w:uiPriority w:val="99"/>
    <w:qFormat/>
    <w:rsid w:val="00E5248D"/>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E5248D"/>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E5248D"/>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E5248D"/>
    <w:pPr>
      <w:spacing w:before="100" w:beforeAutospacing="1" w:after="100" w:afterAutospacing="1"/>
    </w:pPr>
    <w:rPr>
      <w:rFonts w:ascii="Tahoma" w:hAnsi="Tahoma" w:cstheme="minorBidi"/>
      <w:szCs w:val="20"/>
    </w:rPr>
  </w:style>
  <w:style w:type="paragraph" w:customStyle="1" w:styleId="odd">
    <w:name w:val="odd"/>
    <w:basedOn w:val="Normal"/>
    <w:qFormat/>
    <w:rsid w:val="00E5248D"/>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E5248D"/>
  </w:style>
  <w:style w:type="character" w:customStyle="1" w:styleId="tolocaltime">
    <w:name w:val="tolocaltime"/>
    <w:basedOn w:val="DefaultParagraphFont"/>
    <w:rsid w:val="00E5248D"/>
  </w:style>
  <w:style w:type="character" w:customStyle="1" w:styleId="posted-on">
    <w:name w:val="posted-on"/>
    <w:basedOn w:val="DefaultParagraphFont"/>
    <w:rsid w:val="00E5248D"/>
  </w:style>
  <w:style w:type="character" w:customStyle="1" w:styleId="even">
    <w:name w:val="even"/>
    <w:basedOn w:val="DefaultParagraphFont"/>
    <w:rsid w:val="00E5248D"/>
  </w:style>
  <w:style w:type="paragraph" w:customStyle="1" w:styleId="volissue">
    <w:name w:val="volissue"/>
    <w:basedOn w:val="Normal"/>
    <w:qFormat/>
    <w:rsid w:val="00E5248D"/>
    <w:pPr>
      <w:spacing w:before="100" w:beforeAutospacing="1" w:after="100" w:afterAutospacing="1"/>
    </w:pPr>
    <w:rPr>
      <w:rFonts w:ascii="Tahoma" w:hAnsi="Tahoma" w:cstheme="minorBidi"/>
      <w:szCs w:val="20"/>
    </w:rPr>
  </w:style>
  <w:style w:type="character" w:customStyle="1" w:styleId="tChar">
    <w:name w:val="t Char"/>
    <w:rsid w:val="00E5248D"/>
    <w:rPr>
      <w:rFonts w:ascii="Georgia" w:eastAsia="Times New Roman" w:hAnsi="Georgia" w:cs="Calibri"/>
      <w:b/>
      <w:lang w:val="x-none" w:eastAsia="x-none"/>
    </w:rPr>
  </w:style>
  <w:style w:type="paragraph" w:customStyle="1" w:styleId="BoldUnderlineChar20">
    <w:name w:val="BoldUnderline Char2"/>
    <w:link w:val="BoldUnderlineChar2Char"/>
    <w:qFormat/>
    <w:rsid w:val="00E5248D"/>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E5248D"/>
    <w:rPr>
      <w:rFonts w:ascii="Times New Roman" w:eastAsia="Times New Roman" w:hAnsi="Times New Roman" w:cs="Times New Roman"/>
      <w:b/>
      <w:sz w:val="20"/>
      <w:szCs w:val="24"/>
      <w:u w:val="single"/>
    </w:rPr>
  </w:style>
  <w:style w:type="character" w:customStyle="1" w:styleId="UnderlineCharChar4">
    <w:name w:val="Underline Char Char4"/>
    <w:rsid w:val="00E5248D"/>
    <w:rPr>
      <w:szCs w:val="24"/>
      <w:u w:val="single"/>
      <w:lang w:val="en-US" w:eastAsia="en-US" w:bidi="ar-SA"/>
    </w:rPr>
  </w:style>
  <w:style w:type="character" w:customStyle="1" w:styleId="BoldUnderlineCharChar3">
    <w:name w:val="BoldUnderline Char Char3"/>
    <w:rsid w:val="00E5248D"/>
    <w:rPr>
      <w:b/>
      <w:szCs w:val="24"/>
      <w:u w:val="single"/>
      <w:lang w:val="en-US" w:eastAsia="en-US" w:bidi="ar-SA"/>
    </w:rPr>
  </w:style>
  <w:style w:type="character" w:customStyle="1" w:styleId="BoldUnderlineCharChar2">
    <w:name w:val="BoldUnderline Char Char2"/>
    <w:rsid w:val="00E5248D"/>
    <w:rPr>
      <w:b/>
      <w:szCs w:val="24"/>
      <w:u w:val="single"/>
      <w:lang w:val="en-US" w:eastAsia="en-US" w:bidi="ar-SA"/>
    </w:rPr>
  </w:style>
  <w:style w:type="character" w:customStyle="1" w:styleId="i">
    <w:name w:val="i"/>
    <w:basedOn w:val="DefaultParagraphFont"/>
    <w:uiPriority w:val="99"/>
    <w:rsid w:val="00E5248D"/>
  </w:style>
  <w:style w:type="character" w:customStyle="1" w:styleId="Heading3CharCharCharChar">
    <w:name w:val="Heading 3 Char Char Char Char"/>
    <w:basedOn w:val="DefaultParagraphFont"/>
    <w:rsid w:val="00E5248D"/>
    <w:rPr>
      <w:rFonts w:cs="Arial"/>
      <w:bCs/>
      <w:szCs w:val="26"/>
      <w:u w:val="single"/>
      <w:lang w:val="en-US" w:eastAsia="en-US" w:bidi="ar-SA"/>
    </w:rPr>
  </w:style>
  <w:style w:type="character" w:customStyle="1" w:styleId="current-selection">
    <w:name w:val="current-selection"/>
    <w:basedOn w:val="DefaultParagraphFont"/>
    <w:rsid w:val="00E5248D"/>
  </w:style>
  <w:style w:type="character" w:customStyle="1" w:styleId="aa">
    <w:name w:val="_"/>
    <w:basedOn w:val="DefaultParagraphFont"/>
    <w:rsid w:val="00E5248D"/>
  </w:style>
  <w:style w:type="character" w:customStyle="1" w:styleId="messagecontent">
    <w:name w:val="message_content"/>
    <w:rsid w:val="00E5248D"/>
  </w:style>
  <w:style w:type="paragraph" w:customStyle="1" w:styleId="BriefTitleWorks">
    <w:name w:val="Brief Title Works"/>
    <w:basedOn w:val="Heading1"/>
    <w:link w:val="BriefTitleWorksChar"/>
    <w:qFormat/>
    <w:rsid w:val="00E5248D"/>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E5248D"/>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E5248D"/>
    <w:rPr>
      <w:rFonts w:ascii="Verdana" w:hAnsi="Verdana" w:hint="default"/>
      <w:color w:val="000000"/>
      <w:sz w:val="16"/>
      <w:szCs w:val="16"/>
    </w:rPr>
  </w:style>
  <w:style w:type="character" w:customStyle="1" w:styleId="Heading3CharCharCharChar1">
    <w:name w:val="Heading 3 Char Char Char Char1"/>
    <w:rsid w:val="00E5248D"/>
    <w:rPr>
      <w:rFonts w:cs="Arial"/>
      <w:bCs/>
      <w:szCs w:val="26"/>
      <w:u w:val="single"/>
      <w:lang w:val="en-US" w:eastAsia="en-US" w:bidi="ar-SA"/>
    </w:rPr>
  </w:style>
  <w:style w:type="paragraph" w:customStyle="1" w:styleId="conintrotext">
    <w:name w:val="conintrotext"/>
    <w:basedOn w:val="Normal"/>
    <w:uiPriority w:val="99"/>
    <w:qFormat/>
    <w:rsid w:val="00E5248D"/>
    <w:pPr>
      <w:spacing w:before="100" w:beforeAutospacing="1" w:after="100" w:afterAutospacing="1"/>
    </w:pPr>
    <w:rPr>
      <w:rFonts w:ascii="Georgia" w:eastAsia="Times New Roman" w:hAnsi="Georgia" w:cstheme="minorBidi"/>
    </w:rPr>
  </w:style>
  <w:style w:type="character" w:customStyle="1" w:styleId="comment-body">
    <w:name w:val="comment-body"/>
    <w:rsid w:val="00E5248D"/>
  </w:style>
  <w:style w:type="character" w:customStyle="1" w:styleId="UnderlineCharCharChar1">
    <w:name w:val="Underline Char Char Char1"/>
    <w:rsid w:val="00E5248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5248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5248D"/>
    <w:rPr>
      <w:rFonts w:asciiTheme="minorHAnsi" w:eastAsia="MS Mincho" w:hAnsiTheme="minorHAnsi" w:cstheme="minorBidi"/>
      <w:b/>
      <w:u w:val="single"/>
    </w:rPr>
  </w:style>
  <w:style w:type="paragraph" w:customStyle="1" w:styleId="assert">
    <w:name w:val="assert"/>
    <w:basedOn w:val="Normal"/>
    <w:uiPriority w:val="99"/>
    <w:qFormat/>
    <w:rsid w:val="00E5248D"/>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E5248D"/>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E5248D"/>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5248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5248D"/>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5248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5248D"/>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5248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5248D"/>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E5248D"/>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5248D"/>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E5248D"/>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E5248D"/>
    <w:rPr>
      <w:rFonts w:ascii="Georgia" w:eastAsia="Times New Roman" w:hAnsi="Georgia"/>
      <w:b/>
      <w:bCs/>
      <w:u w:val="single"/>
    </w:rPr>
  </w:style>
  <w:style w:type="character" w:customStyle="1" w:styleId="StyleBoldandUnderlineCharChar29pt">
    <w:name w:val="Style Bold and Underline Char Char2 + 9 pt"/>
    <w:rsid w:val="00E5248D"/>
    <w:rPr>
      <w:rFonts w:ascii="Times New Roman" w:hAnsi="Times New Roman"/>
      <w:b/>
      <w:bCs/>
      <w:noProof w:val="0"/>
      <w:sz w:val="20"/>
      <w:u w:val="single"/>
    </w:rPr>
  </w:style>
  <w:style w:type="character" w:customStyle="1" w:styleId="StyleUnderlineCharChar19pt">
    <w:name w:val="Style Underline Char Char1 + 9 pt"/>
    <w:rsid w:val="00E5248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5248D"/>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E5248D"/>
    <w:rPr>
      <w:rFonts w:ascii="Georgia" w:eastAsia="Times New Roman" w:hAnsi="Georgia"/>
      <w:b/>
      <w:smallCaps/>
      <w:sz w:val="24"/>
      <w:szCs w:val="24"/>
      <w:u w:val="single"/>
    </w:rPr>
  </w:style>
  <w:style w:type="character" w:customStyle="1" w:styleId="HiddenBlockHeaderChar">
    <w:name w:val="Hidden Block Header Char"/>
    <w:link w:val="HiddenBlockHeader"/>
    <w:rsid w:val="00E5248D"/>
    <w:rPr>
      <w:rFonts w:ascii="Times New Roman" w:eastAsia="Times New Roman" w:hAnsi="Times New Roman" w:cs="Times New Roman"/>
      <w:b/>
      <w:sz w:val="28"/>
      <w:szCs w:val="24"/>
    </w:rPr>
  </w:style>
  <w:style w:type="character" w:customStyle="1" w:styleId="FifthChar">
    <w:name w:val="Fifth Char"/>
    <w:link w:val="Fifth"/>
    <w:uiPriority w:val="99"/>
    <w:rsid w:val="00E5248D"/>
    <w:rPr>
      <w:rFonts w:ascii="Avenir LT Std 45 Book" w:eastAsia="Calibri" w:hAnsi="Avenir LT Std 45 Book" w:cs="Arial"/>
    </w:rPr>
  </w:style>
  <w:style w:type="paragraph" w:customStyle="1" w:styleId="Third">
    <w:name w:val="Third"/>
    <w:basedOn w:val="Normal"/>
    <w:link w:val="ThirdChar"/>
    <w:qFormat/>
    <w:rsid w:val="00E5248D"/>
    <w:rPr>
      <w:rFonts w:ascii="Georgia" w:eastAsia="Times New Roman" w:hAnsi="Georgia" w:cstheme="minorBidi"/>
      <w:b/>
      <w:u w:val="single"/>
      <w:lang w:val="x-none" w:eastAsia="x-none"/>
    </w:rPr>
  </w:style>
  <w:style w:type="character" w:customStyle="1" w:styleId="ThirdChar">
    <w:name w:val="Third Char"/>
    <w:link w:val="Third"/>
    <w:rsid w:val="00E5248D"/>
    <w:rPr>
      <w:rFonts w:ascii="Georgia" w:eastAsia="Times New Roman" w:hAnsi="Georgia"/>
      <w:b/>
      <w:u w:val="single"/>
      <w:lang w:val="x-none" w:eastAsia="x-none"/>
    </w:rPr>
  </w:style>
  <w:style w:type="character" w:customStyle="1" w:styleId="article-record-publication-volume-issue">
    <w:name w:val="article-record-publication-volume-issue"/>
    <w:rsid w:val="00E5248D"/>
  </w:style>
  <w:style w:type="character" w:customStyle="1" w:styleId="NothingCharChar">
    <w:name w:val="Nothing Char Char"/>
    <w:link w:val="NothingCharCharChar"/>
    <w:rsid w:val="00E5248D"/>
  </w:style>
  <w:style w:type="character" w:customStyle="1" w:styleId="DebateUnderlineBoldCharChar">
    <w:name w:val="Debate Underline Bold Char Char"/>
    <w:rsid w:val="00E5248D"/>
    <w:rPr>
      <w:rFonts w:ascii="Georgia" w:eastAsia="Times New Roman" w:hAnsi="Georgia"/>
      <w:b/>
      <w:u w:val="thick"/>
    </w:rPr>
  </w:style>
  <w:style w:type="character" w:customStyle="1" w:styleId="resultbodyblack">
    <w:name w:val="resultbodyblack"/>
    <w:rsid w:val="00E5248D"/>
    <w:rPr>
      <w:rFonts w:cs="Times New Roman"/>
    </w:rPr>
  </w:style>
  <w:style w:type="paragraph" w:customStyle="1" w:styleId="CiteSmallText">
    <w:name w:val="Cite Small Text"/>
    <w:basedOn w:val="Normal"/>
    <w:uiPriority w:val="99"/>
    <w:qFormat/>
    <w:rsid w:val="00E5248D"/>
    <w:pPr>
      <w:widowControl w:val="0"/>
      <w:spacing w:after="200"/>
    </w:pPr>
    <w:rPr>
      <w:rFonts w:ascii="Helvetica Neue" w:hAnsi="Helvetica Neue" w:cstheme="minorBidi"/>
      <w:b/>
      <w:sz w:val="18"/>
    </w:rPr>
  </w:style>
  <w:style w:type="character" w:customStyle="1" w:styleId="3TagCite">
    <w:name w:val="3 Tag/Cite"/>
    <w:rsid w:val="00E5248D"/>
    <w:rPr>
      <w:rFonts w:ascii="Times New Roman" w:hAnsi="Times New Roman"/>
      <w:b/>
    </w:rPr>
  </w:style>
  <w:style w:type="character" w:customStyle="1" w:styleId="4Qualifications">
    <w:name w:val="4 Qualifications"/>
    <w:rsid w:val="00E5248D"/>
    <w:rPr>
      <w:rFonts w:ascii="Times New Roman" w:hAnsi="Times New Roman"/>
      <w:sz w:val="19"/>
    </w:rPr>
  </w:style>
  <w:style w:type="character" w:customStyle="1" w:styleId="6Underlined">
    <w:name w:val="6 Underlined"/>
    <w:rsid w:val="00E5248D"/>
    <w:rPr>
      <w:rFonts w:ascii="Times New Roman" w:hAnsi="Times New Roman"/>
      <w:b/>
      <w:sz w:val="21"/>
      <w:u w:val="single"/>
    </w:rPr>
  </w:style>
  <w:style w:type="paragraph" w:customStyle="1" w:styleId="Cards1CharChar">
    <w:name w:val="Cards1 Char Char"/>
    <w:basedOn w:val="Normal"/>
    <w:link w:val="Cards1CharCharChar"/>
    <w:qFormat/>
    <w:rsid w:val="00E5248D"/>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E5248D"/>
    <w:rPr>
      <w:rFonts w:ascii="Georgia" w:hAnsi="Georgia"/>
      <w:lang w:val="x-none"/>
    </w:rPr>
  </w:style>
  <w:style w:type="character" w:customStyle="1" w:styleId="nohighlighting">
    <w:name w:val="no highlighting"/>
    <w:rsid w:val="00E5248D"/>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E5248D"/>
    <w:rPr>
      <w:rFonts w:ascii="Georgia" w:hAnsi="Georgia" w:cstheme="minorBidi"/>
      <w:color w:val="0000FF"/>
      <w:sz w:val="12"/>
      <w:u w:val="single"/>
    </w:rPr>
  </w:style>
  <w:style w:type="character" w:customStyle="1" w:styleId="SwagChar">
    <w:name w:val="Swag Char"/>
    <w:link w:val="Swag"/>
    <w:rsid w:val="00E5248D"/>
    <w:rPr>
      <w:rFonts w:ascii="Georgia" w:hAnsi="Georgia"/>
      <w:color w:val="0000FF"/>
      <w:sz w:val="12"/>
      <w:u w:val="single"/>
    </w:rPr>
  </w:style>
  <w:style w:type="paragraph" w:customStyle="1" w:styleId="StyleUnderlineTimesNewRoman1">
    <w:name w:val="Style Underline + Times New Roman1"/>
    <w:link w:val="StyleUnderlineTimesNewRoman1Char"/>
    <w:qFormat/>
    <w:rsid w:val="00E5248D"/>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5248D"/>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E5248D"/>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5248D"/>
    <w:rPr>
      <w:rFonts w:ascii="Calibri" w:eastAsia="Times New Roman" w:hAnsi="Calibri" w:cs="Times New Roman"/>
      <w:b/>
      <w:bCs/>
      <w:szCs w:val="24"/>
      <w:u w:val="single"/>
    </w:rPr>
  </w:style>
  <w:style w:type="character" w:customStyle="1" w:styleId="CharChar61">
    <w:name w:val="Char Char61"/>
    <w:rsid w:val="00E5248D"/>
    <w:rPr>
      <w:rFonts w:cs="Arial"/>
      <w:bCs/>
      <w:sz w:val="16"/>
      <w:szCs w:val="26"/>
      <w:lang w:val="en-US" w:eastAsia="en-US" w:bidi="ar-SA"/>
    </w:rPr>
  </w:style>
  <w:style w:type="paragraph" w:customStyle="1" w:styleId="subhead10">
    <w:name w:val="subhead1"/>
    <w:basedOn w:val="Normal"/>
    <w:uiPriority w:val="99"/>
    <w:qFormat/>
    <w:rsid w:val="00E5248D"/>
    <w:pPr>
      <w:spacing w:before="100" w:beforeAutospacing="1" w:after="100" w:afterAutospacing="1"/>
    </w:pPr>
    <w:rPr>
      <w:rFonts w:ascii="Georgia" w:eastAsia="Times New Roman" w:hAnsi="Georgia" w:cstheme="minorBidi"/>
    </w:rPr>
  </w:style>
  <w:style w:type="character" w:customStyle="1" w:styleId="styledate0">
    <w:name w:val="styledate"/>
    <w:rsid w:val="00E5248D"/>
  </w:style>
  <w:style w:type="character" w:customStyle="1" w:styleId="BoldandUnderlineChar1">
    <w:name w:val="Bold and Underline Char1"/>
    <w:rsid w:val="00E5248D"/>
    <w:rPr>
      <w:b/>
      <w:szCs w:val="24"/>
      <w:u w:val="single"/>
      <w:lang w:val="en-US" w:eastAsia="en-US" w:bidi="ar-SA"/>
    </w:rPr>
  </w:style>
  <w:style w:type="character" w:customStyle="1" w:styleId="BoldandUnderlineChar1Char2">
    <w:name w:val="Bold and Underline Char1 Char2"/>
    <w:rsid w:val="00E5248D"/>
    <w:rPr>
      <w:b/>
      <w:szCs w:val="24"/>
      <w:u w:val="single"/>
      <w:lang w:val="en-US" w:eastAsia="en-US" w:bidi="ar-SA"/>
    </w:rPr>
  </w:style>
  <w:style w:type="character" w:customStyle="1" w:styleId="BoldandUnderlineCharChar1">
    <w:name w:val="Bold and Underline Char Char1"/>
    <w:rsid w:val="00E5248D"/>
    <w:rPr>
      <w:b/>
      <w:szCs w:val="24"/>
      <w:u w:val="single"/>
      <w:lang w:val="en-US" w:eastAsia="en-US" w:bidi="ar-SA"/>
    </w:rPr>
  </w:style>
  <w:style w:type="character" w:customStyle="1" w:styleId="title-link-wrapper">
    <w:name w:val="title-link-wrapper"/>
    <w:rsid w:val="00E5248D"/>
  </w:style>
  <w:style w:type="character" w:customStyle="1" w:styleId="medium-font">
    <w:name w:val="medium-font"/>
    <w:rsid w:val="00E5248D"/>
  </w:style>
  <w:style w:type="paragraph" w:customStyle="1" w:styleId="abstract">
    <w:name w:val="abstract"/>
    <w:basedOn w:val="Normal"/>
    <w:uiPriority w:val="99"/>
    <w:qFormat/>
    <w:rsid w:val="00E5248D"/>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E5248D"/>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E5248D"/>
    <w:rPr>
      <w:rFonts w:ascii="Georgia" w:eastAsia="Times New Roman" w:hAnsi="Georgia"/>
      <w:b/>
      <w:bCs/>
      <w:u w:val="single"/>
    </w:rPr>
  </w:style>
  <w:style w:type="character" w:customStyle="1" w:styleId="ReallySamllTextChar">
    <w:name w:val="ReallySamllText Char"/>
    <w:link w:val="ReallySamllText"/>
    <w:rsid w:val="00E5248D"/>
    <w:rPr>
      <w:sz w:val="12"/>
      <w:szCs w:val="24"/>
    </w:rPr>
  </w:style>
  <w:style w:type="paragraph" w:customStyle="1" w:styleId="StyleStyleUnderlineTimesNewRoman11pt">
    <w:name w:val="Style Style Underline + Times New Roman + 11 pt"/>
    <w:basedOn w:val="Normal"/>
    <w:link w:val="StyleStyleUnderlineTimesNewRoman11ptChar"/>
    <w:qFormat/>
    <w:rsid w:val="00E5248D"/>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E5248D"/>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5248D"/>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E5248D"/>
    <w:rPr>
      <w:rFonts w:ascii="Georgia" w:eastAsia="Times New Roman" w:hAnsi="Georgia"/>
      <w:u w:val="single"/>
    </w:rPr>
  </w:style>
  <w:style w:type="character" w:customStyle="1" w:styleId="authoraffil">
    <w:name w:val="authoraffil"/>
    <w:rsid w:val="00E5248D"/>
  </w:style>
  <w:style w:type="character" w:customStyle="1" w:styleId="CharChar8">
    <w:name w:val="Char Char8"/>
    <w:rsid w:val="00E5248D"/>
    <w:rPr>
      <w:rFonts w:ascii="Georgia" w:eastAsia="Times New Roman" w:hAnsi="Georgia"/>
      <w:b/>
      <w:bCs/>
      <w:sz w:val="30"/>
      <w:szCs w:val="28"/>
      <w:u w:val="single"/>
    </w:rPr>
  </w:style>
  <w:style w:type="character" w:customStyle="1" w:styleId="TagsCharCharCharChar">
    <w:name w:val="Tags Char Char Char Char"/>
    <w:rsid w:val="00E5248D"/>
    <w:rPr>
      <w:rFonts w:ascii="Times New Roman" w:eastAsia="Times New Roman" w:hAnsi="Times New Roman" w:cs="Times New Roman"/>
      <w:b/>
      <w:sz w:val="24"/>
      <w:szCs w:val="24"/>
    </w:rPr>
  </w:style>
  <w:style w:type="character" w:customStyle="1" w:styleId="Citation1Char">
    <w:name w:val="Citation1 Char"/>
    <w:link w:val="Citation10"/>
    <w:locked/>
    <w:rsid w:val="00E5248D"/>
    <w:rPr>
      <w:rFonts w:ascii="Georgia" w:hAnsi="Georgia"/>
      <w:b/>
      <w:u w:val="single"/>
    </w:rPr>
  </w:style>
  <w:style w:type="paragraph" w:customStyle="1" w:styleId="Citation10">
    <w:name w:val="Citation1"/>
    <w:basedOn w:val="Normal"/>
    <w:link w:val="Citation1Char"/>
    <w:qFormat/>
    <w:rsid w:val="00E5248D"/>
    <w:rPr>
      <w:rFonts w:ascii="Georgia" w:hAnsi="Georgia" w:cstheme="minorBidi"/>
      <w:b/>
      <w:u w:val="single"/>
    </w:rPr>
  </w:style>
  <w:style w:type="character" w:customStyle="1" w:styleId="TaglineChar">
    <w:name w:val="Tagline Char"/>
    <w:link w:val="Tagline0"/>
    <w:locked/>
    <w:rsid w:val="00E5248D"/>
    <w:rPr>
      <w:rFonts w:ascii="Arial" w:hAnsi="Arial" w:cs="Arial"/>
      <w:b/>
      <w:sz w:val="26"/>
    </w:rPr>
  </w:style>
  <w:style w:type="paragraph" w:customStyle="1" w:styleId="NothingCharCharChar">
    <w:name w:val="Nothing Char Char Char"/>
    <w:link w:val="NothingCharChar"/>
    <w:qFormat/>
    <w:rsid w:val="00E5248D"/>
    <w:pPr>
      <w:spacing w:after="0" w:line="240" w:lineRule="auto"/>
      <w:jc w:val="both"/>
    </w:pPr>
  </w:style>
  <w:style w:type="paragraph" w:customStyle="1" w:styleId="StyleLeft021">
    <w:name w:val="Style Left:  0.2&quot;1"/>
    <w:basedOn w:val="Normal"/>
    <w:uiPriority w:val="99"/>
    <w:qFormat/>
    <w:rsid w:val="00E5248D"/>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5248D"/>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5248D"/>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5248D"/>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5248D"/>
    <w:rPr>
      <w:rFonts w:ascii="Georgia" w:eastAsia="Times New Roman" w:hAnsi="Georgia"/>
      <w:u w:val="single"/>
      <w:bdr w:val="single" w:sz="4" w:space="0" w:color="auto"/>
    </w:rPr>
  </w:style>
  <w:style w:type="character" w:customStyle="1" w:styleId="boldcitationChar">
    <w:name w:val="bold citation Char"/>
    <w:rsid w:val="00E5248D"/>
    <w:rPr>
      <w:rFonts w:ascii="Arial" w:hAnsi="Arial"/>
      <w:b/>
      <w:sz w:val="28"/>
      <w:szCs w:val="24"/>
      <w:u w:val="thick"/>
      <w:lang w:val="en-US" w:eastAsia="en-US" w:bidi="ar-SA"/>
    </w:rPr>
  </w:style>
  <w:style w:type="paragraph" w:customStyle="1" w:styleId="BlockTitle20">
    <w:name w:val="Block Title #2"/>
    <w:basedOn w:val="Normal"/>
    <w:qFormat/>
    <w:rsid w:val="00E5248D"/>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E5248D"/>
    <w:rPr>
      <w:rFonts w:ascii="Georgia" w:hAnsi="Georgia" w:cstheme="minorBidi"/>
      <w:b/>
    </w:rPr>
  </w:style>
  <w:style w:type="character" w:customStyle="1" w:styleId="BoldunderlineChar5">
    <w:name w:val="Bold/underline Char"/>
    <w:link w:val="Boldunderline2"/>
    <w:rsid w:val="00E5248D"/>
    <w:rPr>
      <w:rFonts w:eastAsia="SimSun"/>
      <w:b/>
      <w:sz w:val="24"/>
      <w:szCs w:val="24"/>
      <w:u w:val="single"/>
      <w:lang w:eastAsia="zh-CN"/>
    </w:rPr>
  </w:style>
  <w:style w:type="character" w:customStyle="1" w:styleId="underlinetextchar0">
    <w:name w:val="underlinetextchar"/>
    <w:rsid w:val="00E5248D"/>
  </w:style>
  <w:style w:type="character" w:customStyle="1" w:styleId="boldciteChar1">
    <w:name w:val="bold cite Char1"/>
    <w:rsid w:val="00E5248D"/>
    <w:rPr>
      <w:b/>
      <w:sz w:val="28"/>
      <w:u w:val="thick" w:color="000000"/>
    </w:rPr>
  </w:style>
  <w:style w:type="character" w:customStyle="1" w:styleId="tagCharCharChar1">
    <w:name w:val="tag Char Char Char1"/>
    <w:rsid w:val="00E5248D"/>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E5248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E5248D"/>
    <w:rPr>
      <w:rFonts w:ascii="Times New Roman" w:hAnsi="Times New Roman" w:cs="Times New Roman"/>
      <w:sz w:val="18"/>
      <w:szCs w:val="18"/>
    </w:rPr>
  </w:style>
  <w:style w:type="character" w:customStyle="1" w:styleId="FontStyle57">
    <w:name w:val="Font Style57"/>
    <w:rsid w:val="00E5248D"/>
    <w:rPr>
      <w:rFonts w:ascii="Georgia" w:hAnsi="Georgia" w:cs="Georgia"/>
      <w:b/>
      <w:bCs/>
      <w:sz w:val="14"/>
      <w:szCs w:val="14"/>
    </w:rPr>
  </w:style>
  <w:style w:type="character" w:customStyle="1" w:styleId="FontStyle89">
    <w:name w:val="Font Style89"/>
    <w:rsid w:val="00E5248D"/>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E5248D"/>
    <w:rPr>
      <w:color w:val="2B579A"/>
      <w:shd w:val="clear" w:color="auto" w:fill="E6E6E6"/>
    </w:rPr>
  </w:style>
  <w:style w:type="character" w:customStyle="1" w:styleId="m-895152127622952443gmail-style13ptbold">
    <w:name w:val="m_-895152127622952443gmail-style13ptbold"/>
    <w:basedOn w:val="DefaultParagraphFont"/>
    <w:rsid w:val="00E5248D"/>
  </w:style>
  <w:style w:type="character" w:customStyle="1" w:styleId="m4133802843404377303gmail-style13ptbold">
    <w:name w:val="m_4133802843404377303gmail-style13ptbold"/>
    <w:basedOn w:val="DefaultParagraphFont"/>
    <w:rsid w:val="00E5248D"/>
  </w:style>
  <w:style w:type="character" w:customStyle="1" w:styleId="m4133802843404377303gmail-styleunderline">
    <w:name w:val="m_4133802843404377303gmail-styleunderline"/>
    <w:basedOn w:val="DefaultParagraphFont"/>
    <w:rsid w:val="00E5248D"/>
  </w:style>
  <w:style w:type="character" w:customStyle="1" w:styleId="m1864609289044096952gmail-style13ptbold">
    <w:name w:val="m_1864609289044096952gmail-style13ptbold"/>
    <w:basedOn w:val="DefaultParagraphFont"/>
    <w:rsid w:val="00E5248D"/>
  </w:style>
  <w:style w:type="character" w:customStyle="1" w:styleId="m-2434640214339110092gmail-style13ptbold">
    <w:name w:val="m_-2434640214339110092gmail-style13ptbold"/>
    <w:basedOn w:val="DefaultParagraphFont"/>
    <w:rsid w:val="00E5248D"/>
  </w:style>
  <w:style w:type="character" w:customStyle="1" w:styleId="m-2434640214339110092gmail-styleunderline">
    <w:name w:val="m_-2434640214339110092gmail-styleunderline"/>
    <w:basedOn w:val="DefaultParagraphFont"/>
    <w:rsid w:val="00E5248D"/>
  </w:style>
  <w:style w:type="character" w:customStyle="1" w:styleId="articlepage-articlebody-firstletter">
    <w:name w:val="articlepage-articlebody-firstletter"/>
    <w:basedOn w:val="DefaultParagraphFont"/>
    <w:rsid w:val="00E5248D"/>
  </w:style>
  <w:style w:type="character" w:customStyle="1" w:styleId="UnresolvedMention32">
    <w:name w:val="Unresolved Mention32"/>
    <w:basedOn w:val="DefaultParagraphFont"/>
    <w:uiPriority w:val="99"/>
    <w:semiHidden/>
    <w:unhideWhenUsed/>
    <w:rsid w:val="00E5248D"/>
    <w:rPr>
      <w:color w:val="605E5C"/>
      <w:shd w:val="clear" w:color="auto" w:fill="E1DFDD"/>
    </w:rPr>
  </w:style>
  <w:style w:type="character" w:customStyle="1" w:styleId="m-2745674872889869693gmail-style13ptbold">
    <w:name w:val="m_-2745674872889869693gmail-style13ptbold"/>
    <w:basedOn w:val="DefaultParagraphFont"/>
    <w:rsid w:val="00E5248D"/>
  </w:style>
  <w:style w:type="character" w:customStyle="1" w:styleId="m-2745674872889869693gmail-styleunderline">
    <w:name w:val="m_-2745674872889869693gmail-styleunderline"/>
    <w:basedOn w:val="DefaultParagraphFont"/>
    <w:rsid w:val="00E5248D"/>
  </w:style>
  <w:style w:type="character" w:customStyle="1" w:styleId="UnresolvedMention31">
    <w:name w:val="Unresolved Mention31"/>
    <w:basedOn w:val="DefaultParagraphFont"/>
    <w:uiPriority w:val="99"/>
    <w:semiHidden/>
    <w:unhideWhenUsed/>
    <w:rsid w:val="00E5248D"/>
    <w:rPr>
      <w:color w:val="808080"/>
      <w:shd w:val="clear" w:color="auto" w:fill="E6E6E6"/>
    </w:rPr>
  </w:style>
  <w:style w:type="character" w:customStyle="1" w:styleId="m-8082899869479211226gmail-styleunderline">
    <w:name w:val="m_-8082899869479211226gmail-styleunderline"/>
    <w:basedOn w:val="DefaultParagraphFont"/>
    <w:rsid w:val="00E5248D"/>
  </w:style>
  <w:style w:type="paragraph" w:customStyle="1" w:styleId="NoteLevel23">
    <w:name w:val="Note Level 23"/>
    <w:basedOn w:val="Normal"/>
    <w:next w:val="Normal"/>
    <w:uiPriority w:val="99"/>
    <w:qFormat/>
    <w:rsid w:val="00E5248D"/>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E5248D"/>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E5248D"/>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E5248D"/>
    <w:rPr>
      <w:color w:val="605E5C"/>
      <w:shd w:val="clear" w:color="auto" w:fill="E1DFDD"/>
    </w:rPr>
  </w:style>
  <w:style w:type="character" w:customStyle="1" w:styleId="UnresolvedMention6">
    <w:name w:val="Unresolved Mention6"/>
    <w:basedOn w:val="DefaultParagraphFont"/>
    <w:uiPriority w:val="99"/>
    <w:unhideWhenUsed/>
    <w:rsid w:val="00E5248D"/>
    <w:rPr>
      <w:color w:val="605E5C"/>
      <w:shd w:val="clear" w:color="auto" w:fill="E1DFDD"/>
    </w:rPr>
  </w:style>
  <w:style w:type="character" w:customStyle="1" w:styleId="footnote">
    <w:name w:val="footnote"/>
    <w:basedOn w:val="DefaultParagraphFont"/>
    <w:rsid w:val="00E5248D"/>
  </w:style>
  <w:style w:type="character" w:customStyle="1" w:styleId="hubidentifier">
    <w:name w:val="hub_identifier"/>
    <w:basedOn w:val="DefaultParagraphFont"/>
    <w:rsid w:val="00E5248D"/>
  </w:style>
  <w:style w:type="paragraph" w:customStyle="1" w:styleId="standardeinzug">
    <w:name w:val="standardeinzug"/>
    <w:basedOn w:val="Normal"/>
    <w:rsid w:val="00E5248D"/>
    <w:pPr>
      <w:spacing w:before="100" w:beforeAutospacing="1" w:after="100" w:afterAutospacing="1"/>
    </w:pPr>
    <w:rPr>
      <w:rFonts w:eastAsia="Times New Roman"/>
    </w:rPr>
  </w:style>
  <w:style w:type="paragraph" w:customStyle="1" w:styleId="aufzhlungnormal">
    <w:name w:val="aufzhlungnormal"/>
    <w:basedOn w:val="Normal"/>
    <w:rsid w:val="00E5248D"/>
    <w:pPr>
      <w:spacing w:before="100" w:beforeAutospacing="1" w:after="100" w:afterAutospacing="1"/>
    </w:pPr>
    <w:rPr>
      <w:rFonts w:eastAsia="Times New Roman"/>
    </w:rPr>
  </w:style>
  <w:style w:type="character" w:customStyle="1" w:styleId="auszeichnungkursiv">
    <w:name w:val="auszeichnungkursiv"/>
    <w:basedOn w:val="DefaultParagraphFont"/>
    <w:rsid w:val="00E5248D"/>
  </w:style>
  <w:style w:type="paragraph" w:customStyle="1" w:styleId="entrefilet">
    <w:name w:val="entrefilet"/>
    <w:basedOn w:val="Normal"/>
    <w:rsid w:val="00E5248D"/>
    <w:pPr>
      <w:spacing w:before="100" w:beforeAutospacing="1" w:after="100" w:afterAutospacing="1"/>
    </w:pPr>
    <w:rPr>
      <w:rFonts w:eastAsia="Times New Roman"/>
    </w:rPr>
  </w:style>
  <w:style w:type="paragraph" w:customStyle="1" w:styleId="kapitelreferenzkopf">
    <w:name w:val="kapitelreferenzkopf"/>
    <w:basedOn w:val="Normal"/>
    <w:rsid w:val="00E5248D"/>
    <w:pPr>
      <w:spacing w:before="100" w:beforeAutospacing="1" w:after="100" w:afterAutospacing="1"/>
    </w:pPr>
    <w:rPr>
      <w:rFonts w:eastAsia="Times New Roman"/>
    </w:rPr>
  </w:style>
  <w:style w:type="paragraph" w:customStyle="1" w:styleId="tabberschrift">
    <w:name w:val="tabberschrift"/>
    <w:basedOn w:val="Normal"/>
    <w:rsid w:val="00E5248D"/>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E5248D"/>
  </w:style>
  <w:style w:type="character" w:customStyle="1" w:styleId="m-268162420547309261gmail-stylestylebold12pt">
    <w:name w:val="m_-268162420547309261gmail-stylestylebold12pt"/>
    <w:basedOn w:val="DefaultParagraphFont"/>
    <w:rsid w:val="00E5248D"/>
  </w:style>
  <w:style w:type="character" w:customStyle="1" w:styleId="m-268162420547309261gmail-styleboldunderline">
    <w:name w:val="m_-268162420547309261gmail-styleboldunderline"/>
    <w:basedOn w:val="DefaultParagraphFont"/>
    <w:rsid w:val="00E5248D"/>
  </w:style>
  <w:style w:type="character" w:customStyle="1" w:styleId="m-5621139387307470627gmail-style13ptbold">
    <w:name w:val="m_-5621139387307470627gmail-style13ptbold"/>
    <w:basedOn w:val="DefaultParagraphFont"/>
    <w:rsid w:val="00E5248D"/>
  </w:style>
  <w:style w:type="character" w:customStyle="1" w:styleId="m-5621139387307470627gmail-styleunderline">
    <w:name w:val="m_-5621139387307470627gmail-styleunderline"/>
    <w:basedOn w:val="DefaultParagraphFont"/>
    <w:rsid w:val="00E5248D"/>
  </w:style>
  <w:style w:type="character" w:customStyle="1" w:styleId="m-4930835733434609408gmail-style13ptbold">
    <w:name w:val="m_-4930835733434609408gmail-style13ptbold"/>
    <w:basedOn w:val="DefaultParagraphFont"/>
    <w:rsid w:val="00E5248D"/>
  </w:style>
  <w:style w:type="character" w:customStyle="1" w:styleId="m-4930835733434609408gmail-styleunderline">
    <w:name w:val="m_-4930835733434609408gmail-styleunderline"/>
    <w:basedOn w:val="DefaultParagraphFont"/>
    <w:rsid w:val="00E5248D"/>
  </w:style>
  <w:style w:type="character" w:customStyle="1" w:styleId="m-2456650549122369157gmail-style13ptbold">
    <w:name w:val="m_-2456650549122369157gmail-style13ptbold"/>
    <w:basedOn w:val="DefaultParagraphFont"/>
    <w:rsid w:val="00E5248D"/>
  </w:style>
  <w:style w:type="character" w:customStyle="1" w:styleId="m-2456650549122369157gmail-styleunderline">
    <w:name w:val="m_-2456650549122369157gmail-styleunderline"/>
    <w:basedOn w:val="DefaultParagraphFont"/>
    <w:rsid w:val="00E5248D"/>
  </w:style>
  <w:style w:type="character" w:customStyle="1" w:styleId="hvr">
    <w:name w:val="hvr"/>
    <w:basedOn w:val="DefaultParagraphFont"/>
    <w:rsid w:val="00E5248D"/>
  </w:style>
  <w:style w:type="character" w:customStyle="1" w:styleId="m-3350902899047358468gmail-styleunderline">
    <w:name w:val="m_-3350902899047358468gmail-styleunderline"/>
    <w:basedOn w:val="DefaultParagraphFont"/>
    <w:rsid w:val="00E5248D"/>
  </w:style>
  <w:style w:type="paragraph" w:customStyle="1" w:styleId="Style5pt">
    <w:name w:val="Style 5 pt"/>
    <w:basedOn w:val="Normal"/>
    <w:link w:val="Style5ptChar"/>
    <w:rsid w:val="00E5248D"/>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E5248D"/>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E5248D"/>
  </w:style>
  <w:style w:type="paragraph" w:customStyle="1" w:styleId="m462447500549623171gmail-msonormal">
    <w:name w:val="m_462447500549623171gmail-msonormal"/>
    <w:basedOn w:val="Normal"/>
    <w:uiPriority w:val="99"/>
    <w:rsid w:val="00E5248D"/>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E5248D"/>
  </w:style>
  <w:style w:type="character" w:customStyle="1" w:styleId="arttitle">
    <w:name w:val="art_title"/>
    <w:basedOn w:val="DefaultParagraphFont"/>
    <w:rsid w:val="00E5248D"/>
  </w:style>
  <w:style w:type="character" w:customStyle="1" w:styleId="serialtitle">
    <w:name w:val="serial_title"/>
    <w:basedOn w:val="DefaultParagraphFont"/>
    <w:rsid w:val="00E5248D"/>
  </w:style>
  <w:style w:type="character" w:customStyle="1" w:styleId="headingnumber">
    <w:name w:val="headingnumber"/>
    <w:basedOn w:val="DefaultParagraphFont"/>
    <w:rsid w:val="00E5248D"/>
  </w:style>
  <w:style w:type="character" w:customStyle="1" w:styleId="internalref">
    <w:name w:val="internalref"/>
    <w:basedOn w:val="DefaultParagraphFont"/>
    <w:rsid w:val="00E5248D"/>
  </w:style>
  <w:style w:type="paragraph" w:customStyle="1" w:styleId="Analyitc">
    <w:name w:val="Analyitc"/>
    <w:basedOn w:val="Normal"/>
    <w:uiPriority w:val="4"/>
    <w:qFormat/>
    <w:rsid w:val="00E5248D"/>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E5248D"/>
  </w:style>
  <w:style w:type="character" w:customStyle="1" w:styleId="m7113523068278247331gmail-underline">
    <w:name w:val="m_7113523068278247331gmail-underline"/>
    <w:basedOn w:val="DefaultParagraphFont"/>
    <w:rsid w:val="00E5248D"/>
  </w:style>
  <w:style w:type="character" w:customStyle="1" w:styleId="m7113523068278247331gmail-styleunderline">
    <w:name w:val="m_7113523068278247331gmail-styleunderline"/>
    <w:basedOn w:val="DefaultParagraphFont"/>
    <w:rsid w:val="00E5248D"/>
  </w:style>
  <w:style w:type="paragraph" w:customStyle="1" w:styleId="Caption40">
    <w:name w:val="Caption4"/>
    <w:basedOn w:val="Normal"/>
    <w:uiPriority w:val="99"/>
    <w:qFormat/>
    <w:rsid w:val="00E5248D"/>
    <w:pPr>
      <w:spacing w:before="100" w:beforeAutospacing="1" w:after="100" w:afterAutospacing="1"/>
    </w:pPr>
    <w:rPr>
      <w:rFonts w:eastAsia="Times New Roman"/>
    </w:rPr>
  </w:style>
  <w:style w:type="character" w:customStyle="1" w:styleId="enhanced-reference">
    <w:name w:val="enhanced-reference"/>
    <w:basedOn w:val="DefaultParagraphFont"/>
    <w:rsid w:val="00E5248D"/>
  </w:style>
  <w:style w:type="character" w:customStyle="1" w:styleId="ff1">
    <w:name w:val="ff1"/>
    <w:basedOn w:val="DefaultParagraphFont"/>
    <w:rsid w:val="00E5248D"/>
  </w:style>
  <w:style w:type="character" w:customStyle="1" w:styleId="ff2">
    <w:name w:val="ff2"/>
    <w:basedOn w:val="DefaultParagraphFont"/>
    <w:rsid w:val="00E5248D"/>
  </w:style>
  <w:style w:type="character" w:customStyle="1" w:styleId="display">
    <w:name w:val="display"/>
    <w:basedOn w:val="DefaultParagraphFont"/>
    <w:rsid w:val="00E5248D"/>
  </w:style>
  <w:style w:type="character" w:customStyle="1" w:styleId="m2030095631327626865gmail-style13ptbold">
    <w:name w:val="m_2030095631327626865gmail-style13ptbold"/>
    <w:basedOn w:val="DefaultParagraphFont"/>
    <w:rsid w:val="00E5248D"/>
  </w:style>
  <w:style w:type="character" w:customStyle="1" w:styleId="m2030095631327626865gmail-styleunderline">
    <w:name w:val="m_2030095631327626865gmail-styleunderline"/>
    <w:basedOn w:val="DefaultParagraphFont"/>
    <w:rsid w:val="00E5248D"/>
  </w:style>
  <w:style w:type="paragraph" w:customStyle="1" w:styleId="m4240400669014671728gmail-msonormal">
    <w:name w:val="m_4240400669014671728gmail-msonormal"/>
    <w:basedOn w:val="Normal"/>
    <w:rsid w:val="00E5248D"/>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E5248D"/>
  </w:style>
  <w:style w:type="character" w:customStyle="1" w:styleId="tweetinfo-heartstat">
    <w:name w:val="tweetinfo-heartstat"/>
    <w:basedOn w:val="DefaultParagraphFont"/>
    <w:rsid w:val="00E5248D"/>
  </w:style>
  <w:style w:type="paragraph" w:customStyle="1" w:styleId="Pol">
    <w:name w:val="Pol"/>
    <w:basedOn w:val="Heading2"/>
    <w:uiPriority w:val="99"/>
    <w:qFormat/>
    <w:rsid w:val="00E5248D"/>
  </w:style>
  <w:style w:type="paragraph" w:customStyle="1" w:styleId="headline-title">
    <w:name w:val="headline-title"/>
    <w:basedOn w:val="Normal"/>
    <w:qFormat/>
    <w:rsid w:val="00E5248D"/>
    <w:pPr>
      <w:spacing w:before="100" w:beforeAutospacing="1" w:after="100" w:afterAutospacing="1"/>
    </w:pPr>
    <w:rPr>
      <w:rFonts w:ascii="Avenir LT Std 45 Book" w:hAnsi="Avenir LT Std 45 Book"/>
    </w:rPr>
  </w:style>
  <w:style w:type="character" w:customStyle="1" w:styleId="link">
    <w:name w:val="link"/>
    <w:basedOn w:val="DefaultParagraphFont"/>
    <w:rsid w:val="00E5248D"/>
  </w:style>
  <w:style w:type="paragraph" w:customStyle="1" w:styleId="xhead">
    <w:name w:val="xhead"/>
    <w:basedOn w:val="Normal"/>
    <w:qFormat/>
    <w:rsid w:val="00E5248D"/>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E5248D"/>
    <w:pPr>
      <w:spacing w:before="100" w:beforeAutospacing="1" w:after="100" w:afterAutospacing="1"/>
    </w:pPr>
    <w:rPr>
      <w:rFonts w:ascii="Times" w:hAnsi="Times"/>
      <w:szCs w:val="20"/>
    </w:rPr>
  </w:style>
  <w:style w:type="paragraph" w:customStyle="1" w:styleId="bodyintro">
    <w:name w:val="bodyintro"/>
    <w:basedOn w:val="Normal"/>
    <w:uiPriority w:val="99"/>
    <w:qFormat/>
    <w:rsid w:val="00E5248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5248D"/>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E5248D"/>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E5248D"/>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E5248D"/>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E5248D"/>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E5248D"/>
    <w:pPr>
      <w:spacing w:before="100" w:beforeAutospacing="1" w:after="100" w:afterAutospacing="1"/>
    </w:pPr>
    <w:rPr>
      <w:rFonts w:ascii="Times" w:hAnsi="Times"/>
      <w:szCs w:val="20"/>
    </w:rPr>
  </w:style>
  <w:style w:type="paragraph" w:customStyle="1" w:styleId="pagpag2">
    <w:name w:val="pagpag2"/>
    <w:basedOn w:val="Normal"/>
    <w:uiPriority w:val="99"/>
    <w:qFormat/>
    <w:rsid w:val="00E5248D"/>
    <w:pPr>
      <w:spacing w:before="100" w:beforeAutospacing="1" w:after="100" w:afterAutospacing="1"/>
    </w:pPr>
    <w:rPr>
      <w:rFonts w:ascii="Times" w:hAnsi="Times"/>
      <w:szCs w:val="20"/>
    </w:rPr>
  </w:style>
  <w:style w:type="paragraph" w:customStyle="1" w:styleId="pagpag3">
    <w:name w:val="pagpag3"/>
    <w:basedOn w:val="Normal"/>
    <w:uiPriority w:val="99"/>
    <w:qFormat/>
    <w:rsid w:val="00E5248D"/>
    <w:pPr>
      <w:spacing w:before="100" w:beforeAutospacing="1" w:after="100" w:afterAutospacing="1"/>
    </w:pPr>
    <w:rPr>
      <w:rFonts w:ascii="Times" w:hAnsi="Times"/>
      <w:szCs w:val="20"/>
    </w:rPr>
  </w:style>
  <w:style w:type="paragraph" w:customStyle="1" w:styleId="lastupdated">
    <w:name w:val="lastupdated"/>
    <w:basedOn w:val="Normal"/>
    <w:qFormat/>
    <w:rsid w:val="00E5248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5248D"/>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E5248D"/>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E5248D"/>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E5248D"/>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E5248D"/>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E5248D"/>
    <w:rPr>
      <w:rFonts w:ascii="Lucida Grande" w:eastAsia="Cambria" w:hAnsi="Lucida Grande"/>
    </w:rPr>
  </w:style>
  <w:style w:type="paragraph" w:customStyle="1" w:styleId="Pa16">
    <w:name w:val="Pa16"/>
    <w:basedOn w:val="Default"/>
    <w:next w:val="Default"/>
    <w:uiPriority w:val="99"/>
    <w:qFormat/>
    <w:rsid w:val="00E5248D"/>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E5248D"/>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E5248D"/>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E5248D"/>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E5248D"/>
    <w:rPr>
      <w:rFonts w:ascii="Avenir LT Std 45 Book" w:hAnsi="Avenir LT Std 45 Book"/>
      <w:u w:val="single"/>
    </w:rPr>
  </w:style>
  <w:style w:type="paragraph" w:customStyle="1" w:styleId="Number">
    <w:name w:val="Number"/>
    <w:basedOn w:val="Heading2"/>
    <w:qFormat/>
    <w:rsid w:val="00E5248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E5248D"/>
    <w:rPr>
      <w:bCs/>
      <w:iCs w:val="0"/>
    </w:rPr>
  </w:style>
  <w:style w:type="character" w:customStyle="1" w:styleId="viewstorydateline">
    <w:name w:val="viewstorydateline"/>
    <w:basedOn w:val="DefaultParagraphFont"/>
    <w:rsid w:val="00E5248D"/>
  </w:style>
  <w:style w:type="character" w:customStyle="1" w:styleId="meta-sep">
    <w:name w:val="meta-sep"/>
    <w:basedOn w:val="DefaultParagraphFont"/>
    <w:rsid w:val="00E5248D"/>
  </w:style>
  <w:style w:type="character" w:customStyle="1" w:styleId="A19">
    <w:name w:val="A19"/>
    <w:uiPriority w:val="99"/>
    <w:rsid w:val="00E5248D"/>
    <w:rPr>
      <w:rFonts w:ascii="Georgia" w:hAnsi="Georgia" w:cs="Georgia" w:hint="default"/>
      <w:color w:val="000000"/>
      <w:sz w:val="20"/>
      <w:szCs w:val="20"/>
      <w:u w:val="single"/>
    </w:rPr>
  </w:style>
  <w:style w:type="character" w:customStyle="1" w:styleId="A13">
    <w:name w:val="A13"/>
    <w:uiPriority w:val="99"/>
    <w:rsid w:val="00E5248D"/>
    <w:rPr>
      <w:rFonts w:ascii="Georgia" w:hAnsi="Georgia" w:cs="Georgia" w:hint="default"/>
      <w:color w:val="000000"/>
      <w:sz w:val="11"/>
      <w:szCs w:val="11"/>
    </w:rPr>
  </w:style>
  <w:style w:type="character" w:customStyle="1" w:styleId="ontext">
    <w:name w:val="ontext"/>
    <w:basedOn w:val="DefaultParagraphFont"/>
    <w:rsid w:val="00E5248D"/>
  </w:style>
  <w:style w:type="character" w:customStyle="1" w:styleId="StyleLatinBaskervilleUnderline">
    <w:name w:val="Style (Latin) Baskerville Underline"/>
    <w:basedOn w:val="DefaultParagraphFont"/>
    <w:rsid w:val="00E5248D"/>
    <w:rPr>
      <w:rFonts w:ascii="Baskerville" w:hAnsi="Baskerville" w:hint="default"/>
      <w:sz w:val="26"/>
      <w:u w:val="single"/>
    </w:rPr>
  </w:style>
  <w:style w:type="character" w:customStyle="1" w:styleId="archive-title">
    <w:name w:val="archive-title"/>
    <w:basedOn w:val="DefaultParagraphFont"/>
    <w:rsid w:val="00E5248D"/>
  </w:style>
  <w:style w:type="character" w:customStyle="1" w:styleId="imgleft">
    <w:name w:val="imgleft"/>
    <w:basedOn w:val="DefaultParagraphFont"/>
    <w:rsid w:val="00E5248D"/>
  </w:style>
  <w:style w:type="character" w:customStyle="1" w:styleId="imgcenter">
    <w:name w:val="imgcenter"/>
    <w:basedOn w:val="DefaultParagraphFont"/>
    <w:rsid w:val="00E5248D"/>
  </w:style>
  <w:style w:type="character" w:customStyle="1" w:styleId="A42">
    <w:name w:val="A4+2"/>
    <w:uiPriority w:val="99"/>
    <w:rsid w:val="00E5248D"/>
    <w:rPr>
      <w:rFonts w:ascii="Helvetica LT Std" w:hAnsi="Helvetica LT Std" w:cs="Helvetica LT Std" w:hint="default"/>
      <w:color w:val="000000"/>
      <w:sz w:val="11"/>
      <w:szCs w:val="11"/>
    </w:rPr>
  </w:style>
  <w:style w:type="character" w:customStyle="1" w:styleId="Caption11">
    <w:name w:val="Caption11"/>
    <w:basedOn w:val="DefaultParagraphFont"/>
    <w:rsid w:val="00E5248D"/>
  </w:style>
  <w:style w:type="character" w:customStyle="1" w:styleId="fstitle">
    <w:name w:val="fs_title"/>
    <w:basedOn w:val="DefaultParagraphFont"/>
    <w:rsid w:val="00E5248D"/>
  </w:style>
  <w:style w:type="character" w:customStyle="1" w:styleId="reportbody1">
    <w:name w:val="reportbody1"/>
    <w:basedOn w:val="DefaultParagraphFont"/>
    <w:rsid w:val="00E5248D"/>
    <w:rPr>
      <w:rFonts w:ascii="Tahoma" w:hAnsi="Tahoma" w:cs="Tahoma" w:hint="default"/>
      <w:color w:val="000000"/>
      <w:sz w:val="14"/>
      <w:szCs w:val="14"/>
    </w:rPr>
  </w:style>
  <w:style w:type="character" w:customStyle="1" w:styleId="dateday">
    <w:name w:val="date_day"/>
    <w:basedOn w:val="DefaultParagraphFont"/>
    <w:rsid w:val="00E5248D"/>
  </w:style>
  <w:style w:type="character" w:customStyle="1" w:styleId="datemonth">
    <w:name w:val="date_month"/>
    <w:basedOn w:val="DefaultParagraphFont"/>
    <w:rsid w:val="00E5248D"/>
  </w:style>
  <w:style w:type="character" w:customStyle="1" w:styleId="dateyear">
    <w:name w:val="date_year"/>
    <w:basedOn w:val="DefaultParagraphFont"/>
    <w:rsid w:val="00E5248D"/>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E5248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5248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5248D"/>
    <w:rPr>
      <w:sz w:val="24"/>
      <w:szCs w:val="24"/>
      <w:lang w:val="en-US" w:eastAsia="en-US" w:bidi="ar-SA"/>
    </w:rPr>
  </w:style>
  <w:style w:type="character" w:customStyle="1" w:styleId="insideitro">
    <w:name w:val="insideitro"/>
    <w:basedOn w:val="DefaultParagraphFont"/>
    <w:rsid w:val="00E5248D"/>
  </w:style>
  <w:style w:type="character" w:customStyle="1" w:styleId="wcfont">
    <w:name w:val="wcfont"/>
    <w:basedOn w:val="DefaultParagraphFont"/>
    <w:rsid w:val="00E5248D"/>
  </w:style>
  <w:style w:type="character" w:customStyle="1" w:styleId="qftext">
    <w:name w:val="qftext"/>
    <w:basedOn w:val="DefaultParagraphFont"/>
    <w:rsid w:val="00E5248D"/>
  </w:style>
  <w:style w:type="character" w:customStyle="1" w:styleId="leftidx">
    <w:name w:val="leftidx"/>
    <w:basedOn w:val="DefaultParagraphFont"/>
    <w:rsid w:val="00E5248D"/>
  </w:style>
  <w:style w:type="character" w:customStyle="1" w:styleId="StyleBox12ptBold">
    <w:name w:val="Style Box + 12 pt Bold"/>
    <w:basedOn w:val="DefaultParagraphFont"/>
    <w:rsid w:val="00E5248D"/>
    <w:rPr>
      <w:rFonts w:ascii="Georgia" w:hAnsi="Georgia"/>
      <w:b/>
      <w:bCs/>
      <w:sz w:val="22"/>
      <w:u w:val="single"/>
      <w:bdr w:val="none" w:sz="0" w:space="0" w:color="auto"/>
    </w:rPr>
  </w:style>
  <w:style w:type="character" w:customStyle="1" w:styleId="StyleBox12pt">
    <w:name w:val="Style Box + 12 pt"/>
    <w:basedOn w:val="DefaultParagraphFont"/>
    <w:rsid w:val="00E5248D"/>
    <w:rPr>
      <w:rFonts w:ascii="Georgia" w:hAnsi="Georgia"/>
      <w:b w:val="0"/>
      <w:sz w:val="22"/>
      <w:u w:val="single"/>
      <w:bdr w:val="none" w:sz="0" w:space="0" w:color="auto"/>
    </w:rPr>
  </w:style>
  <w:style w:type="character" w:customStyle="1" w:styleId="StyleGaramondText1">
    <w:name w:val="Style Garamond Text 1"/>
    <w:basedOn w:val="DefaultParagraphFont"/>
    <w:rsid w:val="00E5248D"/>
    <w:rPr>
      <w:rFonts w:ascii="Georgia" w:hAnsi="Georgia"/>
      <w:color w:val="0D0D0D" w:themeColor="text1" w:themeTint="F2"/>
      <w:sz w:val="22"/>
    </w:rPr>
  </w:style>
  <w:style w:type="character" w:customStyle="1" w:styleId="StyleGaramondText1Underline">
    <w:name w:val="Style Garamond Text 1 Underline"/>
    <w:basedOn w:val="DefaultParagraphFont"/>
    <w:rsid w:val="00E5248D"/>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E5248D"/>
    <w:rPr>
      <w:b w:val="0"/>
      <w:bCs w:val="0"/>
      <w:sz w:val="14"/>
      <w:u w:val="none"/>
    </w:rPr>
  </w:style>
  <w:style w:type="character" w:customStyle="1" w:styleId="Style7ptBold">
    <w:name w:val="Style 7 pt Bold"/>
    <w:basedOn w:val="DefaultParagraphFont"/>
    <w:rsid w:val="00E5248D"/>
    <w:rPr>
      <w:b w:val="0"/>
      <w:bCs/>
      <w:sz w:val="14"/>
    </w:rPr>
  </w:style>
  <w:style w:type="paragraph" w:customStyle="1" w:styleId="width100">
    <w:name w:val="width100"/>
    <w:basedOn w:val="Normal"/>
    <w:uiPriority w:val="99"/>
    <w:qFormat/>
    <w:rsid w:val="00E5248D"/>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E5248D"/>
  </w:style>
  <w:style w:type="character" w:customStyle="1" w:styleId="eventsubtitle">
    <w:name w:val="eventsubtitle"/>
    <w:basedOn w:val="DefaultParagraphFont"/>
    <w:rsid w:val="00E5248D"/>
  </w:style>
  <w:style w:type="character" w:customStyle="1" w:styleId="eventdate">
    <w:name w:val="eventdate"/>
    <w:basedOn w:val="DefaultParagraphFont"/>
    <w:rsid w:val="00E5248D"/>
  </w:style>
  <w:style w:type="character" w:customStyle="1" w:styleId="legend">
    <w:name w:val="legend"/>
    <w:basedOn w:val="DefaultParagraphFont"/>
    <w:rsid w:val="00E5248D"/>
  </w:style>
  <w:style w:type="character" w:customStyle="1" w:styleId="StyleLatinGaramond9ptUnderline">
    <w:name w:val="Style (Latin) Garamond 9 pt Underline"/>
    <w:rsid w:val="00E5248D"/>
    <w:rPr>
      <w:sz w:val="22"/>
      <w:u w:val="single"/>
    </w:rPr>
  </w:style>
  <w:style w:type="character" w:customStyle="1" w:styleId="ellipsistext">
    <w:name w:val="ellipsis_text"/>
    <w:basedOn w:val="DefaultParagraphFont"/>
    <w:rsid w:val="00E5248D"/>
  </w:style>
  <w:style w:type="character" w:customStyle="1" w:styleId="cite00">
    <w:name w:val="cite0"/>
    <w:rsid w:val="00E5248D"/>
  </w:style>
  <w:style w:type="character" w:customStyle="1" w:styleId="Bodytext5">
    <w:name w:val="Body text_"/>
    <w:basedOn w:val="DefaultParagraphFont"/>
    <w:link w:val="BodyText50"/>
    <w:rsid w:val="00E5248D"/>
    <w:rPr>
      <w:rFonts w:eastAsia="Georgia" w:cs="Georgia"/>
      <w:sz w:val="21"/>
      <w:szCs w:val="21"/>
      <w:shd w:val="clear" w:color="auto" w:fill="FFFFFF"/>
    </w:rPr>
  </w:style>
  <w:style w:type="paragraph" w:customStyle="1" w:styleId="BodyText50">
    <w:name w:val="Body Text5"/>
    <w:basedOn w:val="Normal"/>
    <w:link w:val="Bodytext5"/>
    <w:qFormat/>
    <w:rsid w:val="00E5248D"/>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E5248D"/>
    <w:pPr>
      <w:spacing w:before="100" w:beforeAutospacing="1" w:after="100" w:afterAutospacing="1"/>
    </w:pPr>
    <w:rPr>
      <w:rFonts w:ascii="Avenir LT Std 45 Book" w:hAnsi="Avenir LT Std 45 Book"/>
    </w:rPr>
  </w:style>
  <w:style w:type="paragraph" w:customStyle="1" w:styleId="about">
    <w:name w:val="about"/>
    <w:basedOn w:val="Normal"/>
    <w:qFormat/>
    <w:rsid w:val="00E5248D"/>
    <w:pPr>
      <w:spacing w:before="100" w:beforeAutospacing="1" w:after="100" w:afterAutospacing="1"/>
    </w:pPr>
    <w:rPr>
      <w:rFonts w:ascii="Avenir LT Std 45 Book" w:hAnsi="Avenir LT Std 45 Book"/>
    </w:rPr>
  </w:style>
  <w:style w:type="character" w:customStyle="1" w:styleId="in-top">
    <w:name w:val="in-top"/>
    <w:rsid w:val="00E5248D"/>
  </w:style>
  <w:style w:type="character" w:customStyle="1" w:styleId="nukeled">
    <w:name w:val="nukeled"/>
    <w:rsid w:val="00E5248D"/>
  </w:style>
  <w:style w:type="character" w:customStyle="1" w:styleId="contextlyrelated">
    <w:name w:val="contextly_related"/>
    <w:rsid w:val="00E5248D"/>
  </w:style>
  <w:style w:type="character" w:customStyle="1" w:styleId="in-right">
    <w:name w:val="in-right"/>
    <w:rsid w:val="00E5248D"/>
  </w:style>
  <w:style w:type="character" w:customStyle="1" w:styleId="adtext0">
    <w:name w:val="ad_text"/>
    <w:rsid w:val="00E5248D"/>
  </w:style>
  <w:style w:type="character" w:customStyle="1" w:styleId="linkrow">
    <w:name w:val="link_row"/>
    <w:rsid w:val="00E5248D"/>
  </w:style>
  <w:style w:type="character" w:customStyle="1" w:styleId="revision-date">
    <w:name w:val="revision-date"/>
    <w:rsid w:val="00E5248D"/>
  </w:style>
  <w:style w:type="paragraph" w:customStyle="1" w:styleId="t6">
    <w:name w:val="t6"/>
    <w:basedOn w:val="Normal"/>
    <w:qFormat/>
    <w:rsid w:val="00E5248D"/>
    <w:pPr>
      <w:spacing w:before="100" w:beforeAutospacing="1" w:after="100" w:afterAutospacing="1"/>
    </w:pPr>
    <w:rPr>
      <w:rFonts w:ascii="Avenir LT Std 45 Book" w:hAnsi="Avenir LT Std 45 Book"/>
    </w:rPr>
  </w:style>
  <w:style w:type="paragraph" w:customStyle="1" w:styleId="thumbnail">
    <w:name w:val="thumbnail"/>
    <w:basedOn w:val="Normal"/>
    <w:qFormat/>
    <w:rsid w:val="00E5248D"/>
    <w:pPr>
      <w:spacing w:before="100" w:beforeAutospacing="1" w:after="100" w:afterAutospacing="1"/>
    </w:pPr>
    <w:rPr>
      <w:rFonts w:ascii="Avenir LT Std 45 Book" w:hAnsi="Avenir LT Std 45 Book"/>
    </w:rPr>
  </w:style>
  <w:style w:type="character" w:customStyle="1" w:styleId="facebook-share">
    <w:name w:val="facebook-share"/>
    <w:rsid w:val="00E5248D"/>
  </w:style>
  <w:style w:type="character" w:customStyle="1" w:styleId="facebook-share-label">
    <w:name w:val="facebook-share-label"/>
    <w:rsid w:val="00E5248D"/>
  </w:style>
  <w:style w:type="paragraph" w:customStyle="1" w:styleId="stand-first-alone">
    <w:name w:val="stand-first-alone"/>
    <w:basedOn w:val="Normal"/>
    <w:qFormat/>
    <w:rsid w:val="00E5248D"/>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E5248D"/>
    <w:pPr>
      <w:spacing w:before="100" w:beforeAutospacing="1" w:after="100" w:afterAutospacing="1"/>
    </w:pPr>
    <w:rPr>
      <w:rFonts w:ascii="Avenir LT Std 45 Book" w:hAnsi="Avenir LT Std 45 Book"/>
    </w:rPr>
  </w:style>
  <w:style w:type="paragraph" w:customStyle="1" w:styleId="morelink">
    <w:name w:val="morelink"/>
    <w:basedOn w:val="Normal"/>
    <w:qFormat/>
    <w:rsid w:val="00E5248D"/>
    <w:pPr>
      <w:spacing w:before="100" w:beforeAutospacing="1" w:after="100" w:afterAutospacing="1"/>
    </w:pPr>
    <w:rPr>
      <w:rFonts w:ascii="Avenir LT Std 45 Book" w:hAnsi="Avenir LT Std 45 Book"/>
    </w:rPr>
  </w:style>
  <w:style w:type="paragraph" w:customStyle="1" w:styleId="audiolink">
    <w:name w:val="audiolink"/>
    <w:basedOn w:val="Normal"/>
    <w:qFormat/>
    <w:rsid w:val="00E5248D"/>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E5248D"/>
    <w:pPr>
      <w:spacing w:before="100" w:beforeAutospacing="1" w:after="100" w:afterAutospacing="1"/>
    </w:pPr>
    <w:rPr>
      <w:rFonts w:ascii="Avenir LT Std 45 Book" w:hAnsi="Avenir LT Std 45 Book"/>
    </w:rPr>
  </w:style>
  <w:style w:type="paragraph" w:customStyle="1" w:styleId="nav1">
    <w:name w:val="nav1"/>
    <w:basedOn w:val="Normal"/>
    <w:qFormat/>
    <w:rsid w:val="00E5248D"/>
    <w:pPr>
      <w:spacing w:before="100" w:beforeAutospacing="1" w:after="100" w:afterAutospacing="1"/>
    </w:pPr>
    <w:rPr>
      <w:rFonts w:ascii="Avenir LT Std 45 Book" w:hAnsi="Avenir LT Std 45 Book"/>
    </w:rPr>
  </w:style>
  <w:style w:type="paragraph" w:customStyle="1" w:styleId="nav2">
    <w:name w:val="nav2"/>
    <w:basedOn w:val="Normal"/>
    <w:qFormat/>
    <w:rsid w:val="00E5248D"/>
    <w:pPr>
      <w:spacing w:before="100" w:beforeAutospacing="1" w:after="100" w:afterAutospacing="1"/>
    </w:pPr>
    <w:rPr>
      <w:rFonts w:ascii="Avenir LT Std 45 Book" w:hAnsi="Avenir LT Std 45 Book"/>
    </w:rPr>
  </w:style>
  <w:style w:type="character" w:customStyle="1" w:styleId="A24">
    <w:name w:val="A24"/>
    <w:uiPriority w:val="99"/>
    <w:rsid w:val="00E5248D"/>
    <w:rPr>
      <w:rFonts w:ascii="Paperback 24" w:hAnsi="Paperback 24" w:cs="Paperback 24"/>
      <w:color w:val="000000"/>
      <w:sz w:val="32"/>
      <w:szCs w:val="32"/>
    </w:rPr>
  </w:style>
  <w:style w:type="character" w:customStyle="1" w:styleId="A25">
    <w:name w:val="A25"/>
    <w:uiPriority w:val="99"/>
    <w:rsid w:val="00E5248D"/>
    <w:rPr>
      <w:rFonts w:ascii="Webdings" w:hAnsi="Webdings" w:cs="Webdings"/>
      <w:color w:val="000000"/>
      <w:sz w:val="16"/>
      <w:szCs w:val="16"/>
    </w:rPr>
  </w:style>
  <w:style w:type="paragraph" w:customStyle="1" w:styleId="CM45">
    <w:name w:val="CM45"/>
    <w:basedOn w:val="Default"/>
    <w:next w:val="Default"/>
    <w:uiPriority w:val="99"/>
    <w:qFormat/>
    <w:rsid w:val="00E5248D"/>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E5248D"/>
    <w:pPr>
      <w:spacing w:after="0" w:line="240" w:lineRule="auto"/>
    </w:pPr>
    <w:rPr>
      <w:rFonts w:ascii="Times New Roman" w:hAnsi="Times New Roman" w:cs="Times New Roman"/>
    </w:rPr>
  </w:style>
  <w:style w:type="character" w:customStyle="1" w:styleId="Headerorfooter">
    <w:name w:val="Header or footer_"/>
    <w:basedOn w:val="DefaultParagraphFont"/>
    <w:rsid w:val="00E5248D"/>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E5248D"/>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E5248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E5248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E5248D"/>
    <w:rPr>
      <w:rFonts w:eastAsia="Arial" w:cs="Arial"/>
      <w:b/>
      <w:bCs/>
      <w:sz w:val="20"/>
      <w:szCs w:val="20"/>
      <w:shd w:val="clear" w:color="auto" w:fill="FFFFFF"/>
    </w:rPr>
  </w:style>
  <w:style w:type="paragraph" w:customStyle="1" w:styleId="Heading180">
    <w:name w:val="Heading #18"/>
    <w:basedOn w:val="Normal"/>
    <w:link w:val="Heading18"/>
    <w:qFormat/>
    <w:rsid w:val="00E5248D"/>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E5248D"/>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E5248D"/>
    <w:rPr>
      <w:rFonts w:eastAsia="Arial" w:cs="Arial"/>
      <w:b/>
      <w:bCs/>
      <w:sz w:val="18"/>
      <w:szCs w:val="18"/>
      <w:shd w:val="clear" w:color="auto" w:fill="FFFFFF"/>
    </w:rPr>
  </w:style>
  <w:style w:type="paragraph" w:customStyle="1" w:styleId="Bodytext311">
    <w:name w:val="Body text (31)"/>
    <w:basedOn w:val="Normal"/>
    <w:link w:val="Bodytext310"/>
    <w:qFormat/>
    <w:rsid w:val="00E5248D"/>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E5248D"/>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E5248D"/>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E5248D"/>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E5248D"/>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E5248D"/>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E5248D"/>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E5248D"/>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E5248D"/>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E5248D"/>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E5248D"/>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E5248D"/>
    <w:rPr>
      <w:rFonts w:eastAsia="Arial" w:cs="Arial"/>
      <w:sz w:val="20"/>
      <w:szCs w:val="20"/>
      <w:shd w:val="clear" w:color="auto" w:fill="FFFFFF"/>
    </w:rPr>
  </w:style>
  <w:style w:type="paragraph" w:customStyle="1" w:styleId="Heading220">
    <w:name w:val="Heading #22"/>
    <w:basedOn w:val="Normal"/>
    <w:link w:val="Heading22"/>
    <w:qFormat/>
    <w:rsid w:val="00E5248D"/>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E5248D"/>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E5248D"/>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E5248D"/>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E5248D"/>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E5248D"/>
    <w:rPr>
      <w:rFonts w:eastAsia="Arial" w:cs="Arial"/>
      <w:b/>
      <w:bCs/>
      <w:sz w:val="17"/>
      <w:szCs w:val="17"/>
      <w:shd w:val="clear" w:color="auto" w:fill="FFFFFF"/>
    </w:rPr>
  </w:style>
  <w:style w:type="paragraph" w:customStyle="1" w:styleId="Bodytext1310">
    <w:name w:val="Body text (131)"/>
    <w:basedOn w:val="Normal"/>
    <w:link w:val="Bodytext131"/>
    <w:qFormat/>
    <w:rsid w:val="00E5248D"/>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E5248D"/>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E5248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E5248D"/>
    <w:rPr>
      <w:rFonts w:eastAsia="Arial" w:cs="Arial"/>
      <w:i/>
      <w:iCs/>
      <w:sz w:val="19"/>
      <w:szCs w:val="19"/>
      <w:shd w:val="clear" w:color="auto" w:fill="FFFFFF"/>
    </w:rPr>
  </w:style>
  <w:style w:type="paragraph" w:customStyle="1" w:styleId="Bodytext1400">
    <w:name w:val="Body text (140)"/>
    <w:basedOn w:val="Normal"/>
    <w:link w:val="Bodytext140"/>
    <w:qFormat/>
    <w:rsid w:val="00E5248D"/>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E5248D"/>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E5248D"/>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E5248D"/>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E5248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E5248D"/>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E5248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E5248D"/>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E5248D"/>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E5248D"/>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E5248D"/>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E5248D"/>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E5248D"/>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E5248D"/>
    <w:rPr>
      <w:rFonts w:eastAsia="Arial" w:cs="Arial"/>
      <w:i/>
      <w:iCs/>
      <w:sz w:val="14"/>
      <w:szCs w:val="14"/>
      <w:shd w:val="clear" w:color="auto" w:fill="FFFFFF"/>
    </w:rPr>
  </w:style>
  <w:style w:type="paragraph" w:customStyle="1" w:styleId="Bodytext1420">
    <w:name w:val="Body text (142)"/>
    <w:basedOn w:val="Normal"/>
    <w:link w:val="Bodytext142"/>
    <w:qFormat/>
    <w:rsid w:val="00E5248D"/>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E5248D"/>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E5248D"/>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E5248D"/>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E5248D"/>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E5248D"/>
    <w:rPr>
      <w:rFonts w:eastAsia="Arial" w:cs="Arial"/>
      <w:spacing w:val="4"/>
      <w:sz w:val="15"/>
      <w:szCs w:val="15"/>
      <w:shd w:val="clear" w:color="auto" w:fill="FFFFFF"/>
    </w:rPr>
  </w:style>
  <w:style w:type="paragraph" w:customStyle="1" w:styleId="Bodytext145">
    <w:name w:val="Body text (145)"/>
    <w:basedOn w:val="Normal"/>
    <w:link w:val="Bodytext145Exact"/>
    <w:qFormat/>
    <w:rsid w:val="00E5248D"/>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E5248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E5248D"/>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E5248D"/>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E5248D"/>
    <w:rPr>
      <w:rFonts w:eastAsia="Arial" w:cs="Arial"/>
      <w:b/>
      <w:bCs/>
      <w:sz w:val="16"/>
      <w:szCs w:val="16"/>
      <w:shd w:val="clear" w:color="auto" w:fill="FFFFFF"/>
    </w:rPr>
  </w:style>
  <w:style w:type="paragraph" w:customStyle="1" w:styleId="Bodytext1460">
    <w:name w:val="Body text (146)"/>
    <w:basedOn w:val="Normal"/>
    <w:link w:val="Bodytext146"/>
    <w:qFormat/>
    <w:rsid w:val="00E5248D"/>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E5248D"/>
    <w:rPr>
      <w:rFonts w:eastAsia="Arial" w:cs="Arial"/>
      <w:b/>
      <w:bCs/>
      <w:sz w:val="20"/>
      <w:szCs w:val="20"/>
      <w:shd w:val="clear" w:color="auto" w:fill="FFFFFF"/>
    </w:rPr>
  </w:style>
  <w:style w:type="paragraph" w:customStyle="1" w:styleId="Heading231">
    <w:name w:val="Heading #23"/>
    <w:basedOn w:val="Normal"/>
    <w:link w:val="Heading230"/>
    <w:qFormat/>
    <w:rsid w:val="00E5248D"/>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E5248D"/>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E5248D"/>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E5248D"/>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E5248D"/>
    <w:rPr>
      <w:rFonts w:eastAsia="Arial" w:cs="Arial"/>
      <w:b/>
      <w:bCs/>
      <w:sz w:val="19"/>
      <w:szCs w:val="19"/>
      <w:shd w:val="clear" w:color="auto" w:fill="FFFFFF"/>
    </w:rPr>
  </w:style>
  <w:style w:type="paragraph" w:customStyle="1" w:styleId="Picturecaption420">
    <w:name w:val="Picture caption (42)"/>
    <w:basedOn w:val="Normal"/>
    <w:link w:val="Picturecaption42"/>
    <w:qFormat/>
    <w:rsid w:val="00E5248D"/>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E5248D"/>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E5248D"/>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E5248D"/>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E5248D"/>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E5248D"/>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E5248D"/>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E5248D"/>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E5248D"/>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E5248D"/>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E5248D"/>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E5248D"/>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E5248D"/>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E5248D"/>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E5248D"/>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E5248D"/>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E5248D"/>
    <w:rPr>
      <w:rFonts w:eastAsia="Arial" w:cs="Arial"/>
      <w:b/>
      <w:bCs/>
      <w:spacing w:val="-20"/>
      <w:sz w:val="21"/>
      <w:szCs w:val="21"/>
      <w:shd w:val="clear" w:color="auto" w:fill="FFFFFF"/>
    </w:rPr>
  </w:style>
  <w:style w:type="paragraph" w:customStyle="1" w:styleId="Bodytext600">
    <w:name w:val="Body text (60)"/>
    <w:basedOn w:val="Normal"/>
    <w:link w:val="Bodytext60"/>
    <w:qFormat/>
    <w:rsid w:val="00E5248D"/>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E5248D"/>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E5248D"/>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E5248D"/>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E5248D"/>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E5248D"/>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E5248D"/>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E5248D"/>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E5248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E5248D"/>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E5248D"/>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E5248D"/>
    <w:rPr>
      <w:rFonts w:eastAsia="Arial" w:cs="Arial"/>
      <w:spacing w:val="-10"/>
      <w:sz w:val="21"/>
      <w:szCs w:val="21"/>
      <w:shd w:val="clear" w:color="auto" w:fill="FFFFFF"/>
    </w:rPr>
  </w:style>
  <w:style w:type="paragraph" w:customStyle="1" w:styleId="Bodytext1600">
    <w:name w:val="Body text (160)"/>
    <w:basedOn w:val="Normal"/>
    <w:link w:val="Bodytext160"/>
    <w:qFormat/>
    <w:rsid w:val="00E5248D"/>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E5248D"/>
    <w:rPr>
      <w:rFonts w:eastAsia="Arial" w:cs="Arial"/>
      <w:sz w:val="13"/>
      <w:szCs w:val="13"/>
      <w:shd w:val="clear" w:color="auto" w:fill="FFFFFF"/>
    </w:rPr>
  </w:style>
  <w:style w:type="paragraph" w:customStyle="1" w:styleId="Picturecaption40">
    <w:name w:val="Picture caption (4)"/>
    <w:basedOn w:val="Normal"/>
    <w:link w:val="Picturecaption4"/>
    <w:qFormat/>
    <w:rsid w:val="00E5248D"/>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E5248D"/>
    <w:rPr>
      <w:rFonts w:eastAsia="Arial" w:cs="Arial"/>
      <w:b/>
      <w:bCs/>
      <w:sz w:val="20"/>
      <w:szCs w:val="20"/>
      <w:shd w:val="clear" w:color="auto" w:fill="FFFFFF"/>
    </w:rPr>
  </w:style>
  <w:style w:type="paragraph" w:customStyle="1" w:styleId="Heading100">
    <w:name w:val="Heading #10"/>
    <w:basedOn w:val="Normal"/>
    <w:link w:val="Heading10"/>
    <w:qFormat/>
    <w:rsid w:val="00E5248D"/>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E5248D"/>
    <w:rPr>
      <w:rFonts w:eastAsia="Arial" w:cs="Arial"/>
      <w:sz w:val="18"/>
      <w:szCs w:val="18"/>
      <w:shd w:val="clear" w:color="auto" w:fill="FFFFFF"/>
    </w:rPr>
  </w:style>
  <w:style w:type="paragraph" w:customStyle="1" w:styleId="Picturecaption30">
    <w:name w:val="Picture caption (3)"/>
    <w:basedOn w:val="Normal"/>
    <w:link w:val="Picturecaption3"/>
    <w:qFormat/>
    <w:rsid w:val="00E5248D"/>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E5248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E5248D"/>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E5248D"/>
    <w:rPr>
      <w:rFonts w:eastAsia="Arial" w:cs="Arial"/>
      <w:b/>
      <w:bCs/>
      <w:sz w:val="20"/>
      <w:szCs w:val="20"/>
      <w:shd w:val="clear" w:color="auto" w:fill="FFFFFF"/>
    </w:rPr>
  </w:style>
  <w:style w:type="paragraph" w:customStyle="1" w:styleId="Heading130">
    <w:name w:val="Heading #13"/>
    <w:basedOn w:val="Normal"/>
    <w:link w:val="Heading13"/>
    <w:qFormat/>
    <w:rsid w:val="00E5248D"/>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E5248D"/>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E5248D"/>
    <w:rPr>
      <w:rFonts w:eastAsia="Georgia" w:cs="Georgia"/>
      <w:b/>
      <w:bCs/>
      <w:i/>
      <w:iCs/>
      <w:sz w:val="20"/>
      <w:szCs w:val="20"/>
      <w:shd w:val="clear" w:color="auto" w:fill="FFFFFF"/>
    </w:rPr>
  </w:style>
  <w:style w:type="paragraph" w:customStyle="1" w:styleId="Heading920">
    <w:name w:val="Heading #9 (2)"/>
    <w:basedOn w:val="Normal"/>
    <w:link w:val="Heading92"/>
    <w:qFormat/>
    <w:rsid w:val="00E5248D"/>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E5248D"/>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E5248D"/>
    <w:rPr>
      <w:rFonts w:eastAsia="Arial" w:cs="Arial"/>
      <w:b/>
      <w:bCs/>
      <w:sz w:val="20"/>
      <w:szCs w:val="20"/>
      <w:shd w:val="clear" w:color="auto" w:fill="FFFFFF"/>
    </w:rPr>
  </w:style>
  <w:style w:type="paragraph" w:customStyle="1" w:styleId="Heading150">
    <w:name w:val="Heading #15"/>
    <w:basedOn w:val="Normal"/>
    <w:link w:val="Heading15"/>
    <w:qFormat/>
    <w:rsid w:val="00E5248D"/>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E5248D"/>
    <w:rPr>
      <w:rFonts w:eastAsia="Arial" w:cs="Arial"/>
      <w:b/>
      <w:bCs/>
      <w:spacing w:val="-10"/>
      <w:sz w:val="19"/>
      <w:szCs w:val="19"/>
      <w:shd w:val="clear" w:color="auto" w:fill="FFFFFF"/>
    </w:rPr>
  </w:style>
  <w:style w:type="paragraph" w:customStyle="1" w:styleId="Bodytext380">
    <w:name w:val="Body text (38)"/>
    <w:basedOn w:val="Normal"/>
    <w:link w:val="Bodytext38"/>
    <w:qFormat/>
    <w:rsid w:val="00E5248D"/>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E5248D"/>
    <w:rPr>
      <w:rFonts w:eastAsia="Arial" w:cs="Arial"/>
      <w:b/>
      <w:bCs/>
      <w:sz w:val="20"/>
      <w:szCs w:val="20"/>
      <w:shd w:val="clear" w:color="auto" w:fill="FFFFFF"/>
    </w:rPr>
  </w:style>
  <w:style w:type="paragraph" w:customStyle="1" w:styleId="Heading170">
    <w:name w:val="Heading #17"/>
    <w:basedOn w:val="Normal"/>
    <w:link w:val="Heading17"/>
    <w:qFormat/>
    <w:rsid w:val="00E5248D"/>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E5248D"/>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E5248D"/>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E5248D"/>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E5248D"/>
    <w:rPr>
      <w:rFonts w:eastAsia="Arial" w:cs="Arial"/>
      <w:b/>
      <w:bCs/>
      <w:sz w:val="26"/>
      <w:szCs w:val="26"/>
      <w:shd w:val="clear" w:color="auto" w:fill="FFFFFF"/>
    </w:rPr>
  </w:style>
  <w:style w:type="paragraph" w:customStyle="1" w:styleId="Bodytext420">
    <w:name w:val="Body text (42)"/>
    <w:basedOn w:val="Normal"/>
    <w:link w:val="Bodytext42"/>
    <w:qFormat/>
    <w:rsid w:val="00E5248D"/>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E5248D"/>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E5248D"/>
    <w:rPr>
      <w:rFonts w:eastAsia="Georgia" w:cs="Georgia"/>
      <w:sz w:val="21"/>
      <w:szCs w:val="21"/>
      <w:shd w:val="clear" w:color="auto" w:fill="FFFFFF"/>
    </w:rPr>
  </w:style>
  <w:style w:type="paragraph" w:customStyle="1" w:styleId="Picturecaption90">
    <w:name w:val="Picture caption (9)"/>
    <w:basedOn w:val="Normal"/>
    <w:link w:val="Picturecaption9"/>
    <w:qFormat/>
    <w:rsid w:val="00E5248D"/>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E5248D"/>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E5248D"/>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E5248D"/>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E5248D"/>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E5248D"/>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E5248D"/>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E5248D"/>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E5248D"/>
    <w:rPr>
      <w:rFonts w:eastAsia="Arial" w:cs="Arial"/>
      <w:b/>
      <w:bCs/>
      <w:sz w:val="26"/>
      <w:szCs w:val="26"/>
      <w:shd w:val="clear" w:color="auto" w:fill="FFFFFF"/>
    </w:rPr>
  </w:style>
  <w:style w:type="paragraph" w:customStyle="1" w:styleId="Heading1420">
    <w:name w:val="Heading #14 (2)"/>
    <w:basedOn w:val="Normal"/>
    <w:link w:val="Heading142"/>
    <w:qFormat/>
    <w:rsid w:val="00E5248D"/>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E5248D"/>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E5248D"/>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E5248D"/>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E5248D"/>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E5248D"/>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E5248D"/>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E5248D"/>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E5248D"/>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E5248D"/>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E5248D"/>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E5248D"/>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E5248D"/>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E5248D"/>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E5248D"/>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E5248D"/>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E5248D"/>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E5248D"/>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E5248D"/>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E5248D"/>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E5248D"/>
    <w:rPr>
      <w:rFonts w:eastAsia="Arial" w:cs="Arial"/>
      <w:sz w:val="13"/>
      <w:szCs w:val="13"/>
      <w:shd w:val="clear" w:color="auto" w:fill="FFFFFF"/>
    </w:rPr>
  </w:style>
  <w:style w:type="paragraph" w:customStyle="1" w:styleId="Tablecaption70">
    <w:name w:val="Table caption (7)"/>
    <w:basedOn w:val="Normal"/>
    <w:link w:val="Tablecaption7"/>
    <w:qFormat/>
    <w:rsid w:val="00E5248D"/>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E5248D"/>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E5248D"/>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E5248D"/>
    <w:rPr>
      <w:rFonts w:eastAsia="Arial" w:cs="Arial"/>
      <w:b/>
      <w:bCs/>
      <w:sz w:val="25"/>
      <w:szCs w:val="25"/>
      <w:shd w:val="clear" w:color="auto" w:fill="FFFFFF"/>
    </w:rPr>
  </w:style>
  <w:style w:type="paragraph" w:customStyle="1" w:styleId="Bodytext1120">
    <w:name w:val="Body text (112)"/>
    <w:basedOn w:val="Normal"/>
    <w:link w:val="Bodytext112"/>
    <w:qFormat/>
    <w:rsid w:val="00E5248D"/>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E5248D"/>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E5248D"/>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E5248D"/>
    <w:rPr>
      <w:rFonts w:eastAsia="Arial" w:cs="Arial"/>
      <w:b/>
      <w:bCs/>
      <w:sz w:val="20"/>
      <w:szCs w:val="20"/>
      <w:shd w:val="clear" w:color="auto" w:fill="FFFFFF"/>
    </w:rPr>
  </w:style>
  <w:style w:type="paragraph" w:customStyle="1" w:styleId="Bodytext1130">
    <w:name w:val="Body text (113)"/>
    <w:basedOn w:val="Normal"/>
    <w:link w:val="Bodytext113"/>
    <w:qFormat/>
    <w:rsid w:val="00E5248D"/>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E5248D"/>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E5248D"/>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E5248D"/>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E5248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E5248D"/>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E5248D"/>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E5248D"/>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E5248D"/>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E5248D"/>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E5248D"/>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E5248D"/>
    <w:rPr>
      <w:rFonts w:eastAsia="Arial" w:cs="Arial"/>
      <w:b/>
      <w:bCs/>
      <w:sz w:val="26"/>
      <w:szCs w:val="26"/>
      <w:shd w:val="clear" w:color="auto" w:fill="FFFFFF"/>
    </w:rPr>
  </w:style>
  <w:style w:type="paragraph" w:customStyle="1" w:styleId="Heading1620">
    <w:name w:val="Heading #16 (2)"/>
    <w:basedOn w:val="Normal"/>
    <w:link w:val="Heading162"/>
    <w:qFormat/>
    <w:rsid w:val="00E5248D"/>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E5248D"/>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E5248D"/>
  </w:style>
  <w:style w:type="character" w:customStyle="1" w:styleId="article-quote-right">
    <w:name w:val="article-quote-right"/>
    <w:basedOn w:val="DefaultParagraphFont"/>
    <w:rsid w:val="00E5248D"/>
  </w:style>
  <w:style w:type="paragraph" w:customStyle="1" w:styleId="txgreen">
    <w:name w:val="txgreen"/>
    <w:basedOn w:val="Normal"/>
    <w:uiPriority w:val="99"/>
    <w:qFormat/>
    <w:rsid w:val="00E5248D"/>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E5248D"/>
  </w:style>
  <w:style w:type="character" w:customStyle="1" w:styleId="facebook-share-count">
    <w:name w:val="facebook-share-count"/>
    <w:basedOn w:val="DefaultParagraphFont"/>
    <w:rsid w:val="00E5248D"/>
  </w:style>
  <w:style w:type="character" w:customStyle="1" w:styleId="tickerwrap">
    <w:name w:val="ticker_wrap"/>
    <w:basedOn w:val="DefaultParagraphFont"/>
    <w:rsid w:val="00E5248D"/>
  </w:style>
  <w:style w:type="paragraph" w:customStyle="1" w:styleId="rtecenter">
    <w:name w:val="rtecenter"/>
    <w:basedOn w:val="Normal"/>
    <w:uiPriority w:val="99"/>
    <w:qFormat/>
    <w:rsid w:val="00E5248D"/>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E5248D"/>
  </w:style>
  <w:style w:type="character" w:customStyle="1" w:styleId="Bold12">
    <w:name w:val="Bold12"/>
    <w:aliases w:val="Body text + 10.5 pt16"/>
    <w:uiPriority w:val="1"/>
    <w:qFormat/>
    <w:rsid w:val="00E5248D"/>
    <w:rPr>
      <w:rFonts w:ascii="Times New Roman" w:hAnsi="Times New Roman"/>
      <w:b/>
      <w:sz w:val="24"/>
    </w:rPr>
  </w:style>
  <w:style w:type="character" w:customStyle="1" w:styleId="NotBold10Final">
    <w:name w:val="NotBold10Final"/>
    <w:uiPriority w:val="1"/>
    <w:qFormat/>
    <w:rsid w:val="00E5248D"/>
    <w:rPr>
      <w:rFonts w:ascii="Times New Roman" w:hAnsi="Times New Roman"/>
      <w:b w:val="0"/>
      <w:i w:val="0"/>
      <w:sz w:val="20"/>
    </w:rPr>
  </w:style>
  <w:style w:type="character" w:customStyle="1" w:styleId="slug-elocation">
    <w:name w:val="slug-elocation"/>
    <w:basedOn w:val="DefaultParagraphFont"/>
    <w:rsid w:val="00E5248D"/>
  </w:style>
  <w:style w:type="character" w:customStyle="1" w:styleId="fu-autorenangabe-fu-beschreibung">
    <w:name w:val="fu-autorenangabe-fu-beschreibung"/>
    <w:rsid w:val="00E5248D"/>
  </w:style>
  <w:style w:type="paragraph" w:customStyle="1" w:styleId="introshadow">
    <w:name w:val="intro_shadow"/>
    <w:basedOn w:val="Normal"/>
    <w:uiPriority w:val="99"/>
    <w:qFormat/>
    <w:rsid w:val="00E5248D"/>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E5248D"/>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E5248D"/>
  </w:style>
  <w:style w:type="character" w:customStyle="1" w:styleId="commentscontainer">
    <w:name w:val="comments_container"/>
    <w:basedOn w:val="DefaultParagraphFont"/>
    <w:rsid w:val="00E5248D"/>
  </w:style>
  <w:style w:type="paragraph" w:customStyle="1" w:styleId="publishedon">
    <w:name w:val="published_on"/>
    <w:basedOn w:val="Normal"/>
    <w:uiPriority w:val="99"/>
    <w:qFormat/>
    <w:rsid w:val="00E5248D"/>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E5248D"/>
  </w:style>
  <w:style w:type="character" w:customStyle="1" w:styleId="itemauthor">
    <w:name w:val="itemauthor"/>
    <w:basedOn w:val="DefaultParagraphFont"/>
    <w:rsid w:val="00E5248D"/>
  </w:style>
  <w:style w:type="character" w:customStyle="1" w:styleId="hparticlefooter">
    <w:name w:val="hparticlefooter"/>
    <w:basedOn w:val="DefaultParagraphFont"/>
    <w:rsid w:val="00E5248D"/>
  </w:style>
  <w:style w:type="paragraph" w:customStyle="1" w:styleId="Stylecardtext8pt">
    <w:name w:val="Style card text + 8 pt"/>
    <w:basedOn w:val="Normal"/>
    <w:uiPriority w:val="99"/>
    <w:qFormat/>
    <w:rsid w:val="00E5248D"/>
    <w:pPr>
      <w:ind w:right="288"/>
    </w:pPr>
    <w:rPr>
      <w:rFonts w:ascii="Avenir LT Std 45 Book" w:hAnsi="Avenir LT Std 45 Book"/>
      <w:sz w:val="16"/>
    </w:rPr>
  </w:style>
  <w:style w:type="paragraph" w:customStyle="1" w:styleId="Stylecardtext5pt">
    <w:name w:val="Style card text + 5 pt"/>
    <w:basedOn w:val="Normal"/>
    <w:uiPriority w:val="99"/>
    <w:qFormat/>
    <w:rsid w:val="00E5248D"/>
    <w:pPr>
      <w:ind w:right="288"/>
    </w:pPr>
    <w:rPr>
      <w:rFonts w:ascii="Avenir LT Std 45 Book" w:hAnsi="Avenir LT Std 45 Book"/>
      <w:sz w:val="10"/>
    </w:rPr>
  </w:style>
  <w:style w:type="table" w:customStyle="1" w:styleId="TableGrid2">
    <w:name w:val="Table Grid2"/>
    <w:basedOn w:val="TableNormal"/>
    <w:next w:val="TableGrid"/>
    <w:rsid w:val="00E524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5248D"/>
  </w:style>
  <w:style w:type="character" w:customStyle="1" w:styleId="BlockCharCharCharCharChar">
    <w:name w:val="Block Char Char Char Char Char"/>
    <w:aliases w:val="Block Char Char Char Char Char Char Char Char,Block Char Char Char Char Char Char Char1"/>
    <w:basedOn w:val="DefaultParagraphFont"/>
    <w:rsid w:val="00E5248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5248D"/>
    <w:rPr>
      <w:rFonts w:ascii="Avenir LT Std 45 Book" w:hAnsi="Avenir LT Std 45 Book"/>
      <w:b/>
      <w:color w:val="000000"/>
      <w:u w:val="single"/>
    </w:rPr>
  </w:style>
  <w:style w:type="character" w:customStyle="1" w:styleId="CiteEmphasisChar">
    <w:name w:val="Cite/Emphasis Char"/>
    <w:basedOn w:val="DefaultParagraphFont"/>
    <w:link w:val="CiteEmphasis"/>
    <w:rsid w:val="00E5248D"/>
    <w:rPr>
      <w:rFonts w:ascii="Avenir LT Std 45 Book" w:hAnsi="Avenir LT Std 45 Book" w:cs="Arial"/>
      <w:b/>
      <w:color w:val="000000"/>
      <w:u w:val="single"/>
    </w:rPr>
  </w:style>
  <w:style w:type="character" w:customStyle="1" w:styleId="ReadText">
    <w:name w:val="Read Text"/>
    <w:basedOn w:val="DefaultParagraphFont"/>
    <w:rsid w:val="00E5248D"/>
    <w:rPr>
      <w:rFonts w:ascii="Times New Roman" w:hAnsi="Times New Roman"/>
      <w:b/>
      <w:bCs/>
      <w:sz w:val="24"/>
      <w:u w:val="single"/>
    </w:rPr>
  </w:style>
  <w:style w:type="paragraph" w:customStyle="1" w:styleId="Styleunread8pt">
    <w:name w:val="Style unread + 8 pt"/>
    <w:basedOn w:val="Normal"/>
    <w:link w:val="Styleunread8ptChar"/>
    <w:qFormat/>
    <w:rsid w:val="00E5248D"/>
    <w:rPr>
      <w:rFonts w:ascii="Avenir LT Std 45 Book" w:hAnsi="Avenir LT Std 45 Book"/>
      <w:color w:val="000000"/>
      <w:sz w:val="16"/>
    </w:rPr>
  </w:style>
  <w:style w:type="character" w:customStyle="1" w:styleId="Styleunread8ptChar">
    <w:name w:val="Style unread + 8 pt Char"/>
    <w:basedOn w:val="DefaultParagraphFont"/>
    <w:link w:val="Styleunread8pt"/>
    <w:rsid w:val="00E5248D"/>
    <w:rPr>
      <w:rFonts w:ascii="Avenir LT Std 45 Book" w:hAnsi="Avenir LT Std 45 Book" w:cs="Arial"/>
      <w:color w:val="000000"/>
      <w:sz w:val="16"/>
    </w:rPr>
  </w:style>
  <w:style w:type="character" w:customStyle="1" w:styleId="main">
    <w:name w:val="main"/>
    <w:basedOn w:val="DefaultParagraphFont"/>
    <w:rsid w:val="00E5248D"/>
  </w:style>
  <w:style w:type="character" w:customStyle="1" w:styleId="textunderlineCharChar">
    <w:name w:val="text underline Char Char"/>
    <w:basedOn w:val="DefaultParagraphFont"/>
    <w:rsid w:val="00E5248D"/>
    <w:rPr>
      <w:rFonts w:ascii="Garamond" w:hAnsi="Garamond" w:cs="Arial"/>
      <w:color w:val="000000"/>
      <w:sz w:val="24"/>
      <w:u w:val="single"/>
    </w:rPr>
  </w:style>
  <w:style w:type="paragraph" w:customStyle="1" w:styleId="ekprop-p">
    <w:name w:val="ekprop-p"/>
    <w:basedOn w:val="Normal"/>
    <w:uiPriority w:val="99"/>
    <w:qFormat/>
    <w:rsid w:val="00E5248D"/>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E5248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5248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5248D"/>
    <w:rPr>
      <w:rFonts w:ascii="Avenir LT Std 45 Book" w:hAnsi="Avenir LT Std 45 Book"/>
      <w:color w:val="000000"/>
      <w:sz w:val="16"/>
    </w:rPr>
  </w:style>
  <w:style w:type="character" w:customStyle="1" w:styleId="SmalltextCharChar">
    <w:name w:val="Smalltext Char Char"/>
    <w:basedOn w:val="DefaultParagraphFont"/>
    <w:link w:val="SmalltextChar1"/>
    <w:rsid w:val="00E5248D"/>
    <w:rPr>
      <w:rFonts w:ascii="Avenir LT Std 45 Book" w:hAnsi="Avenir LT Std 45 Book" w:cs="Arial"/>
      <w:color w:val="000000"/>
      <w:sz w:val="16"/>
    </w:rPr>
  </w:style>
  <w:style w:type="character" w:customStyle="1" w:styleId="FullCiteCharChar">
    <w:name w:val="Full Cite Char Char"/>
    <w:basedOn w:val="DefaultParagraphFont"/>
    <w:rsid w:val="00E5248D"/>
    <w:rPr>
      <w:rFonts w:ascii="Georgia" w:hAnsi="Georgia" w:cs="Calibri"/>
      <w:color w:val="000000"/>
      <w:sz w:val="20"/>
      <w:szCs w:val="24"/>
    </w:rPr>
  </w:style>
  <w:style w:type="character" w:customStyle="1" w:styleId="submitted-wrapper">
    <w:name w:val="submitted-wrapper"/>
    <w:basedOn w:val="DefaultParagraphFont"/>
    <w:rsid w:val="00E5248D"/>
  </w:style>
  <w:style w:type="paragraph" w:customStyle="1" w:styleId="CardFormatCharCharCharCharCharChar">
    <w:name w:val="Card Format Char Char Char Char Char Char"/>
    <w:basedOn w:val="Normal"/>
    <w:qFormat/>
    <w:rsid w:val="00E5248D"/>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E5248D"/>
  </w:style>
  <w:style w:type="character" w:customStyle="1" w:styleId="top-publish">
    <w:name w:val="top-publish"/>
    <w:basedOn w:val="DefaultParagraphFont"/>
    <w:rsid w:val="00E5248D"/>
  </w:style>
  <w:style w:type="character" w:customStyle="1" w:styleId="byline-italic">
    <w:name w:val="byline-italic"/>
    <w:basedOn w:val="DefaultParagraphFont"/>
    <w:rsid w:val="00E5248D"/>
  </w:style>
  <w:style w:type="character" w:customStyle="1" w:styleId="gd">
    <w:name w:val="gd"/>
    <w:basedOn w:val="DefaultParagraphFont"/>
    <w:rsid w:val="00E5248D"/>
  </w:style>
  <w:style w:type="character" w:customStyle="1" w:styleId="g3">
    <w:name w:val="g3"/>
    <w:basedOn w:val="DefaultParagraphFont"/>
    <w:rsid w:val="00E5248D"/>
  </w:style>
  <w:style w:type="character" w:customStyle="1" w:styleId="hb">
    <w:name w:val="hb"/>
    <w:basedOn w:val="DefaultParagraphFont"/>
    <w:rsid w:val="00E5248D"/>
  </w:style>
  <w:style w:type="character" w:customStyle="1" w:styleId="g2">
    <w:name w:val="g2"/>
    <w:basedOn w:val="DefaultParagraphFont"/>
    <w:rsid w:val="00E5248D"/>
  </w:style>
  <w:style w:type="character" w:customStyle="1" w:styleId="nameplatehead">
    <w:name w:val="nameplatehead"/>
    <w:basedOn w:val="DefaultParagraphFont"/>
    <w:rsid w:val="00E5248D"/>
  </w:style>
  <w:style w:type="character" w:customStyle="1" w:styleId="nameplatelink">
    <w:name w:val="nameplatelink"/>
    <w:basedOn w:val="DefaultParagraphFont"/>
    <w:rsid w:val="00E5248D"/>
  </w:style>
  <w:style w:type="paragraph" w:customStyle="1" w:styleId="calibre8">
    <w:name w:val="calibre8"/>
    <w:basedOn w:val="Normal"/>
    <w:uiPriority w:val="99"/>
    <w:qFormat/>
    <w:rsid w:val="00E5248D"/>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E5248D"/>
  </w:style>
  <w:style w:type="paragraph" w:customStyle="1" w:styleId="BodyTextIndent21">
    <w:name w:val="Body Text Indent 21"/>
    <w:basedOn w:val="Normal"/>
    <w:next w:val="BodyTextIndent2"/>
    <w:unhideWhenUsed/>
    <w:rsid w:val="00E5248D"/>
    <w:pPr>
      <w:spacing w:after="120" w:line="480" w:lineRule="auto"/>
      <w:ind w:left="360"/>
    </w:pPr>
  </w:style>
  <w:style w:type="character" w:customStyle="1" w:styleId="BodyTextIndent2Char2">
    <w:name w:val="Body Text Indent 2 Char2"/>
    <w:basedOn w:val="DefaultParagraphFont"/>
    <w:uiPriority w:val="99"/>
    <w:semiHidden/>
    <w:rsid w:val="00E5248D"/>
    <w:rPr>
      <w:rFonts w:ascii="Georgia" w:hAnsi="Georgia"/>
    </w:rPr>
  </w:style>
  <w:style w:type="character" w:customStyle="1" w:styleId="5yl5">
    <w:name w:val="_5yl5"/>
    <w:basedOn w:val="DefaultParagraphFont"/>
    <w:rsid w:val="00E5248D"/>
  </w:style>
  <w:style w:type="character" w:customStyle="1" w:styleId="balancedheadline">
    <w:name w:val="balancedheadline"/>
    <w:basedOn w:val="DefaultParagraphFont"/>
    <w:rsid w:val="00E5248D"/>
  </w:style>
  <w:style w:type="paragraph" w:customStyle="1" w:styleId="css-xhhu0i">
    <w:name w:val="css-xhhu0i"/>
    <w:basedOn w:val="Normal"/>
    <w:rsid w:val="00E5248D"/>
    <w:pPr>
      <w:spacing w:before="100" w:beforeAutospacing="1" w:after="100" w:afterAutospacing="1"/>
    </w:pPr>
    <w:rPr>
      <w:rFonts w:eastAsia="Times New Roman"/>
    </w:rPr>
  </w:style>
  <w:style w:type="paragraph" w:customStyle="1" w:styleId="fellowname">
    <w:name w:val="fellow__name"/>
    <w:basedOn w:val="Normal"/>
    <w:rsid w:val="00E5248D"/>
    <w:pPr>
      <w:spacing w:before="100" w:beforeAutospacing="1" w:after="100" w:afterAutospacing="1"/>
    </w:pPr>
    <w:rPr>
      <w:rFonts w:eastAsia="Times New Roman"/>
    </w:rPr>
  </w:style>
  <w:style w:type="paragraph" w:customStyle="1" w:styleId="hword2">
    <w:name w:val="hword2"/>
    <w:basedOn w:val="Normal"/>
    <w:qFormat/>
    <w:rsid w:val="00E5248D"/>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E5248D"/>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E5248D"/>
  </w:style>
  <w:style w:type="character" w:customStyle="1" w:styleId="UnresolvedMention10">
    <w:name w:val="Unresolved Mention10"/>
    <w:basedOn w:val="DefaultParagraphFont"/>
    <w:uiPriority w:val="99"/>
    <w:semiHidden/>
    <w:unhideWhenUsed/>
    <w:rsid w:val="00E5248D"/>
    <w:rPr>
      <w:color w:val="605E5C"/>
      <w:shd w:val="clear" w:color="auto" w:fill="E1DFDD"/>
    </w:rPr>
  </w:style>
  <w:style w:type="character" w:customStyle="1" w:styleId="UnresolvedMention100">
    <w:name w:val="Unresolved Mention100"/>
    <w:basedOn w:val="DefaultParagraphFont"/>
    <w:uiPriority w:val="99"/>
    <w:semiHidden/>
    <w:unhideWhenUsed/>
    <w:rsid w:val="00E5248D"/>
    <w:rPr>
      <w:color w:val="605E5C"/>
      <w:shd w:val="clear" w:color="auto" w:fill="E1DFDD"/>
    </w:rPr>
  </w:style>
  <w:style w:type="character" w:customStyle="1" w:styleId="UnresolvedMention1000">
    <w:name w:val="Unresolved Mention1000"/>
    <w:basedOn w:val="DefaultParagraphFont"/>
    <w:uiPriority w:val="99"/>
    <w:semiHidden/>
    <w:unhideWhenUsed/>
    <w:rsid w:val="00E5248D"/>
    <w:rPr>
      <w:color w:val="605E5C"/>
      <w:shd w:val="clear" w:color="auto" w:fill="E1DFDD"/>
    </w:rPr>
  </w:style>
  <w:style w:type="character" w:customStyle="1" w:styleId="UnresolvedMention10000">
    <w:name w:val="Unresolved Mention10000"/>
    <w:basedOn w:val="DefaultParagraphFont"/>
    <w:uiPriority w:val="99"/>
    <w:semiHidden/>
    <w:unhideWhenUsed/>
    <w:rsid w:val="00E5248D"/>
    <w:rPr>
      <w:color w:val="605E5C"/>
      <w:shd w:val="clear" w:color="auto" w:fill="E1DFDD"/>
    </w:rPr>
  </w:style>
  <w:style w:type="character" w:customStyle="1" w:styleId="UnresolvedMention100000">
    <w:name w:val="Unresolved Mention100000"/>
    <w:basedOn w:val="DefaultParagraphFont"/>
    <w:uiPriority w:val="99"/>
    <w:semiHidden/>
    <w:unhideWhenUsed/>
    <w:rsid w:val="00E5248D"/>
    <w:rPr>
      <w:color w:val="605E5C"/>
      <w:shd w:val="clear" w:color="auto" w:fill="E1DFDD"/>
    </w:rPr>
  </w:style>
  <w:style w:type="character" w:customStyle="1" w:styleId="UnresolvedMention1000000">
    <w:name w:val="Unresolved Mention1000000"/>
    <w:basedOn w:val="DefaultParagraphFont"/>
    <w:uiPriority w:val="99"/>
    <w:semiHidden/>
    <w:unhideWhenUsed/>
    <w:rsid w:val="00E5248D"/>
    <w:rPr>
      <w:color w:val="605E5C"/>
      <w:shd w:val="clear" w:color="auto" w:fill="E1DFDD"/>
    </w:rPr>
  </w:style>
  <w:style w:type="character" w:customStyle="1" w:styleId="UnresolvedMention10000000">
    <w:name w:val="Unresolved Mention10000000"/>
    <w:basedOn w:val="DefaultParagraphFont"/>
    <w:uiPriority w:val="99"/>
    <w:semiHidden/>
    <w:unhideWhenUsed/>
    <w:rsid w:val="00E5248D"/>
    <w:rPr>
      <w:color w:val="605E5C"/>
      <w:shd w:val="clear" w:color="auto" w:fill="E1DFDD"/>
    </w:rPr>
  </w:style>
  <w:style w:type="character" w:customStyle="1" w:styleId="UnresolvedMention100000000">
    <w:name w:val="Unresolved Mention100000000"/>
    <w:basedOn w:val="DefaultParagraphFont"/>
    <w:uiPriority w:val="99"/>
    <w:semiHidden/>
    <w:unhideWhenUsed/>
    <w:rsid w:val="00E5248D"/>
    <w:rPr>
      <w:color w:val="605E5C"/>
      <w:shd w:val="clear" w:color="auto" w:fill="E1DFDD"/>
    </w:rPr>
  </w:style>
  <w:style w:type="character" w:customStyle="1" w:styleId="UnresolvedMention1000000000">
    <w:name w:val="Unresolved Mention1000000000"/>
    <w:basedOn w:val="DefaultParagraphFont"/>
    <w:uiPriority w:val="99"/>
    <w:semiHidden/>
    <w:unhideWhenUsed/>
    <w:rsid w:val="00E5248D"/>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E5248D"/>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E5248D"/>
    <w:rPr>
      <w:color w:val="605E5C"/>
      <w:shd w:val="clear" w:color="auto" w:fill="E1DFDD"/>
    </w:rPr>
  </w:style>
  <w:style w:type="character" w:customStyle="1" w:styleId="m-4768620939706884080gmail-style13ptbold">
    <w:name w:val="m_-4768620939706884080gmail-style13ptbold"/>
    <w:basedOn w:val="DefaultParagraphFont"/>
    <w:rsid w:val="00E5248D"/>
  </w:style>
  <w:style w:type="character" w:customStyle="1" w:styleId="m-6639950760076288358gmail-style13ptbold">
    <w:name w:val="m_-6639950760076288358gmail-style13ptbold"/>
    <w:basedOn w:val="DefaultParagraphFont"/>
    <w:rsid w:val="00E5248D"/>
  </w:style>
  <w:style w:type="character" w:customStyle="1" w:styleId="m-6639950760076288358gmail-msohyperlink">
    <w:name w:val="m_-6639950760076288358gmail-msohyperlink"/>
    <w:basedOn w:val="DefaultParagraphFont"/>
    <w:rsid w:val="00E5248D"/>
  </w:style>
  <w:style w:type="character" w:customStyle="1" w:styleId="m-6639950760076288358gmail-m4841727538114946087gmail-styleunderline">
    <w:name w:val="m_-6639950760076288358gmail-m4841727538114946087gmail-styleunderline"/>
    <w:basedOn w:val="DefaultParagraphFont"/>
    <w:rsid w:val="00E5248D"/>
  </w:style>
  <w:style w:type="character" w:customStyle="1" w:styleId="m8998500066486699605gmail-style13ptbold">
    <w:name w:val="m_8998500066486699605gmail-style13ptbold"/>
    <w:basedOn w:val="DefaultParagraphFont"/>
    <w:rsid w:val="00E5248D"/>
  </w:style>
  <w:style w:type="character" w:customStyle="1" w:styleId="m8998500066486699605gmail-styleunderline">
    <w:name w:val="m_8998500066486699605gmail-styleunderline"/>
    <w:basedOn w:val="DefaultParagraphFont"/>
    <w:rsid w:val="00E5248D"/>
  </w:style>
  <w:style w:type="character" w:customStyle="1" w:styleId="m-4007627453485596929gmail-style13ptbold">
    <w:name w:val="m_-4007627453485596929gmail-style13ptbold"/>
    <w:basedOn w:val="DefaultParagraphFont"/>
    <w:rsid w:val="00E5248D"/>
  </w:style>
  <w:style w:type="character" w:customStyle="1" w:styleId="QuoteChar2">
    <w:name w:val="Quote Char2"/>
    <w:basedOn w:val="DefaultParagraphFont"/>
    <w:uiPriority w:val="29"/>
    <w:rsid w:val="00E5248D"/>
    <w:rPr>
      <w:rFonts w:ascii="Cambria" w:hAnsi="Cambria" w:cs="Calibri"/>
      <w:i/>
      <w:iCs/>
      <w:color w:val="404040" w:themeColor="text1" w:themeTint="BF"/>
    </w:rPr>
  </w:style>
  <w:style w:type="paragraph" w:customStyle="1" w:styleId="marginright">
    <w:name w:val="margin_right"/>
    <w:basedOn w:val="Normal"/>
    <w:rsid w:val="00E5248D"/>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E5248D"/>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E5248D"/>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E5248D"/>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E5248D"/>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E5248D"/>
  </w:style>
  <w:style w:type="character" w:customStyle="1" w:styleId="paddingrightxxs1">
    <w:name w:val="padding_right_xxs1"/>
    <w:basedOn w:val="DefaultParagraphFont"/>
    <w:rsid w:val="00E5248D"/>
  </w:style>
  <w:style w:type="character" w:customStyle="1" w:styleId="nowrap1">
    <w:name w:val="nowrap1"/>
    <w:basedOn w:val="DefaultParagraphFont"/>
    <w:rsid w:val="00E5248D"/>
  </w:style>
  <w:style w:type="paragraph" w:customStyle="1" w:styleId="item">
    <w:name w:val="item"/>
    <w:basedOn w:val="Normal"/>
    <w:rsid w:val="00E5248D"/>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E5248D"/>
    <w:rPr>
      <w:rFonts w:ascii="Lora" w:hAnsi="Lora" w:hint="default"/>
      <w:i/>
      <w:iCs/>
      <w:color w:val="000000"/>
      <w:sz w:val="30"/>
      <w:szCs w:val="30"/>
    </w:rPr>
  </w:style>
  <w:style w:type="character" w:customStyle="1" w:styleId="italic1">
    <w:name w:val="italic1"/>
    <w:basedOn w:val="DefaultParagraphFont"/>
    <w:rsid w:val="00E5248D"/>
    <w:rPr>
      <w:i/>
      <w:iCs/>
    </w:rPr>
  </w:style>
  <w:style w:type="character" w:customStyle="1" w:styleId="articleimagecredit2">
    <w:name w:val="article_image_credit2"/>
    <w:basedOn w:val="DefaultParagraphFont"/>
    <w:rsid w:val="00E5248D"/>
    <w:rPr>
      <w:rFonts w:ascii="Lora" w:hAnsi="Lora" w:hint="default"/>
      <w:i/>
      <w:iCs/>
      <w:sz w:val="24"/>
      <w:szCs w:val="24"/>
    </w:rPr>
  </w:style>
  <w:style w:type="character" w:customStyle="1" w:styleId="articlesponsored2">
    <w:name w:val="article_sponsored2"/>
    <w:basedOn w:val="DefaultParagraphFont"/>
    <w:rsid w:val="00E5248D"/>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E5248D"/>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E5248D"/>
    <w:pPr>
      <w:spacing w:after="180"/>
    </w:pPr>
    <w:rPr>
      <w:rFonts w:ascii="Lora" w:eastAsia="Times New Roman" w:hAnsi="Lora"/>
      <w:szCs w:val="20"/>
      <w:lang w:eastAsia="zh-CN"/>
    </w:rPr>
  </w:style>
  <w:style w:type="paragraph" w:customStyle="1" w:styleId="marginbottomxl1">
    <w:name w:val="margin_bottom_xl1"/>
    <w:basedOn w:val="Normal"/>
    <w:rsid w:val="00E5248D"/>
    <w:pPr>
      <w:spacing w:after="540"/>
    </w:pPr>
    <w:rPr>
      <w:rFonts w:ascii="Lora" w:eastAsia="Times New Roman" w:hAnsi="Lora"/>
      <w:szCs w:val="20"/>
      <w:lang w:eastAsia="zh-CN"/>
    </w:rPr>
  </w:style>
  <w:style w:type="paragraph" w:customStyle="1" w:styleId="jsx-671803276">
    <w:name w:val="jsx-671803276"/>
    <w:basedOn w:val="Normal"/>
    <w:rsid w:val="00E5248D"/>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E5248D"/>
  </w:style>
  <w:style w:type="character" w:customStyle="1" w:styleId="uwnk-">
    <w:name w:val="uwnk-"/>
    <w:basedOn w:val="DefaultParagraphFont"/>
    <w:rsid w:val="00E5248D"/>
  </w:style>
  <w:style w:type="character" w:customStyle="1" w:styleId="c-messagebody">
    <w:name w:val="c-message__body"/>
    <w:basedOn w:val="DefaultParagraphFont"/>
    <w:rsid w:val="00E5248D"/>
  </w:style>
  <w:style w:type="paragraph" w:customStyle="1" w:styleId="StyleHeading4TagBigcardbodysmalltextNormalTagheading2H">
    <w:name w:val="Style Heading 4TagBig cardbodysmall textNormal Tagheading 2H..."/>
    <w:basedOn w:val="Heading4"/>
    <w:rsid w:val="00E5248D"/>
    <w:rPr>
      <w:iCs w:val="0"/>
    </w:rPr>
  </w:style>
  <w:style w:type="character" w:customStyle="1" w:styleId="hed-heading">
    <w:name w:val="hed-heading"/>
    <w:basedOn w:val="DefaultParagraphFont"/>
    <w:rsid w:val="00E5248D"/>
  </w:style>
  <w:style w:type="table" w:customStyle="1" w:styleId="TableGrid0">
    <w:name w:val="TableGrid"/>
    <w:rsid w:val="00E5248D"/>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E5248D"/>
  </w:style>
  <w:style w:type="character" w:customStyle="1" w:styleId="branding">
    <w:name w:val="branding"/>
    <w:basedOn w:val="DefaultParagraphFont"/>
    <w:rsid w:val="00E5248D"/>
  </w:style>
  <w:style w:type="paragraph" w:customStyle="1" w:styleId="fp-trending-content">
    <w:name w:val="fp-trending-content"/>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E5248D"/>
  </w:style>
  <w:style w:type="paragraph" w:customStyle="1" w:styleId="header-menu-item">
    <w:name w:val="header-menu-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E5248D"/>
  </w:style>
  <w:style w:type="paragraph" w:customStyle="1" w:styleId="header-alt-title">
    <w:name w:val="header-alt-title"/>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E5248D"/>
  </w:style>
  <w:style w:type="character" w:customStyle="1" w:styleId="header-alt-titledesktop">
    <w:name w:val="header-alt-title__desktop"/>
    <w:basedOn w:val="DefaultParagraphFont"/>
    <w:rsid w:val="00E5248D"/>
  </w:style>
  <w:style w:type="character" w:customStyle="1" w:styleId="share-title">
    <w:name w:val="share-title"/>
    <w:basedOn w:val="DefaultParagraphFont"/>
    <w:rsid w:val="00E5248D"/>
  </w:style>
  <w:style w:type="character" w:customStyle="1" w:styleId="pre">
    <w:name w:val="pre"/>
    <w:basedOn w:val="DefaultParagraphFont"/>
    <w:rsid w:val="00E5248D"/>
  </w:style>
  <w:style w:type="character" w:customStyle="1" w:styleId="teads-ui-components-credits-colored">
    <w:name w:val="teads-ui-components-credits-colored"/>
    <w:basedOn w:val="DefaultParagraphFont"/>
    <w:rsid w:val="00E5248D"/>
  </w:style>
  <w:style w:type="paragraph" w:customStyle="1" w:styleId="component-root-0-2-61">
    <w:name w:val="component-root-0-2-61"/>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E5248D"/>
  </w:style>
  <w:style w:type="character" w:customStyle="1" w:styleId="css-1ecljvk-styledfigurecopyright">
    <w:name w:val="css-1ecljvk-styledfigurecopyright"/>
    <w:basedOn w:val="DefaultParagraphFont"/>
    <w:rsid w:val="00E5248D"/>
  </w:style>
  <w:style w:type="character" w:customStyle="1" w:styleId="css-178wc68-visuallyhidden">
    <w:name w:val="css-178wc68-visuallyhidden"/>
    <w:basedOn w:val="DefaultParagraphFont"/>
    <w:rsid w:val="00E5248D"/>
  </w:style>
  <w:style w:type="paragraph" w:customStyle="1" w:styleId="paragraph-paragraph-2bgue">
    <w:name w:val="paragraph-paragraph-2bgue"/>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E5248D"/>
  </w:style>
  <w:style w:type="paragraph" w:customStyle="1" w:styleId="rd">
    <w:name w:val="rd"/>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E5248D"/>
  </w:style>
  <w:style w:type="character" w:customStyle="1" w:styleId="dk">
    <w:name w:val="dk"/>
    <w:basedOn w:val="DefaultParagraphFont"/>
    <w:rsid w:val="00E5248D"/>
  </w:style>
  <w:style w:type="character" w:customStyle="1" w:styleId="bm">
    <w:name w:val="bm"/>
    <w:basedOn w:val="DefaultParagraphFont"/>
    <w:rsid w:val="00E5248D"/>
  </w:style>
  <w:style w:type="character" w:customStyle="1" w:styleId="bd">
    <w:name w:val="bd"/>
    <w:basedOn w:val="DefaultParagraphFont"/>
    <w:rsid w:val="00E5248D"/>
  </w:style>
  <w:style w:type="character" w:customStyle="1" w:styleId="off-screen">
    <w:name w:val="off-screen"/>
    <w:basedOn w:val="DefaultParagraphFont"/>
    <w:rsid w:val="00E5248D"/>
  </w:style>
  <w:style w:type="character" w:customStyle="1" w:styleId="story-image-copyright">
    <w:name w:val="story-image-copyright"/>
    <w:basedOn w:val="DefaultParagraphFont"/>
    <w:rsid w:val="00E5248D"/>
  </w:style>
  <w:style w:type="character" w:customStyle="1" w:styleId="media-captiontext">
    <w:name w:val="media-caption__text"/>
    <w:basedOn w:val="DefaultParagraphFont"/>
    <w:rsid w:val="00E5248D"/>
  </w:style>
  <w:style w:type="paragraph" w:customStyle="1" w:styleId="componentseditorialsubtitle-s4q8aoa-5">
    <w:name w:val="components__editorialsubtitle-s4q8aoa-5"/>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E5248D"/>
  </w:style>
  <w:style w:type="paragraph" w:customStyle="1" w:styleId="essay">
    <w:name w:val="essay"/>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E5248D"/>
  </w:style>
  <w:style w:type="character" w:customStyle="1" w:styleId="pulsename">
    <w:name w:val="pulsename"/>
    <w:basedOn w:val="DefaultParagraphFont"/>
    <w:rsid w:val="00E5248D"/>
  </w:style>
  <w:style w:type="character" w:customStyle="1" w:styleId="pulsetxt">
    <w:name w:val="pulsetxt"/>
    <w:basedOn w:val="DefaultParagraphFont"/>
    <w:rsid w:val="00E5248D"/>
  </w:style>
  <w:style w:type="paragraph" w:customStyle="1" w:styleId="ac">
    <w:name w:val="["/>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E5248D"/>
  </w:style>
  <w:style w:type="paragraph" w:customStyle="1" w:styleId="css-8hvvyd">
    <w:name w:val="css-8hvvyd"/>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E5248D"/>
  </w:style>
  <w:style w:type="character" w:customStyle="1" w:styleId="headline-m-3cdthtmw">
    <w:name w:val="headline-m-3cdthtmw"/>
    <w:basedOn w:val="DefaultParagraphFont"/>
    <w:rsid w:val="00E5248D"/>
  </w:style>
  <w:style w:type="character" w:customStyle="1" w:styleId="emkp2hg2">
    <w:name w:val="emkp2hg2"/>
    <w:basedOn w:val="DefaultParagraphFont"/>
    <w:rsid w:val="00E5248D"/>
  </w:style>
  <w:style w:type="character" w:customStyle="1" w:styleId="css-59o34k">
    <w:name w:val="css-59o34k"/>
    <w:basedOn w:val="DefaultParagraphFont"/>
    <w:rsid w:val="00E5248D"/>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E5248D"/>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E5248D"/>
  </w:style>
  <w:style w:type="character" w:customStyle="1" w:styleId="m-7691805453210505594gmail-style13ptbold">
    <w:name w:val="m_-7691805453210505594gmail-style13ptbold"/>
    <w:basedOn w:val="DefaultParagraphFont"/>
    <w:rsid w:val="00E5248D"/>
  </w:style>
  <w:style w:type="character" w:customStyle="1" w:styleId="m-7691805453210505594gmail-styleunderline">
    <w:name w:val="m_-7691805453210505594gmail-styleunderline"/>
    <w:basedOn w:val="DefaultParagraphFont"/>
    <w:rsid w:val="00E5248D"/>
  </w:style>
  <w:style w:type="paragraph" w:customStyle="1" w:styleId="CommentText1">
    <w:name w:val="Comment Text1"/>
    <w:basedOn w:val="Normal"/>
    <w:next w:val="CommentText"/>
    <w:uiPriority w:val="99"/>
    <w:unhideWhenUsed/>
    <w:rsid w:val="00E5248D"/>
    <w:rPr>
      <w:rFonts w:ascii="Georgia" w:hAnsi="Georgia" w:cs="Times New Roman"/>
      <w:sz w:val="20"/>
      <w:szCs w:val="20"/>
    </w:rPr>
  </w:style>
  <w:style w:type="paragraph" w:customStyle="1" w:styleId="CommentSubject1">
    <w:name w:val="Comment Subject1"/>
    <w:basedOn w:val="CommentText"/>
    <w:next w:val="CommentText"/>
    <w:uiPriority w:val="99"/>
    <w:unhideWhenUsed/>
    <w:rsid w:val="00E5248D"/>
    <w:pPr>
      <w:spacing w:line="259" w:lineRule="auto"/>
    </w:pPr>
    <w:rPr>
      <w:rFonts w:ascii="Arial Narrow" w:eastAsia="Calibri" w:hAnsi="Arial Narrow" w:cs="Arial"/>
      <w:color w:val="000000"/>
      <w:sz w:val="16"/>
    </w:rPr>
  </w:style>
  <w:style w:type="paragraph" w:customStyle="1" w:styleId="tagChar4">
    <w:name w:val="tag Char"/>
    <w:basedOn w:val="Normal"/>
    <w:rsid w:val="00E5248D"/>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E5248D"/>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E5248D"/>
    <w:pPr>
      <w:spacing w:after="120" w:line="480" w:lineRule="auto"/>
    </w:pPr>
    <w:rPr>
      <w:rFonts w:cs="Times New Roman"/>
    </w:rPr>
  </w:style>
  <w:style w:type="character" w:customStyle="1" w:styleId="Style10ptBoldSmallcaps">
    <w:name w:val="Style 10 pt Bold Small caps"/>
    <w:basedOn w:val="DefaultParagraphFont"/>
    <w:rsid w:val="00E5248D"/>
    <w:rPr>
      <w:b/>
      <w:bCs/>
      <w:smallCaps/>
      <w:sz w:val="20"/>
    </w:rPr>
  </w:style>
  <w:style w:type="paragraph" w:customStyle="1" w:styleId="DebateCitation">
    <w:name w:val="Debate Citation"/>
    <w:basedOn w:val="Normal"/>
    <w:autoRedefine/>
    <w:rsid w:val="00E5248D"/>
    <w:rPr>
      <w:rFonts w:ascii="Georgia" w:hAnsi="Georgia" w:cs="Times New Roman"/>
      <w:szCs w:val="16"/>
    </w:rPr>
  </w:style>
  <w:style w:type="paragraph" w:customStyle="1" w:styleId="CommentText2">
    <w:name w:val="Comment Text2"/>
    <w:basedOn w:val="Normal"/>
    <w:next w:val="CommentText"/>
    <w:uiPriority w:val="99"/>
    <w:semiHidden/>
    <w:unhideWhenUsed/>
    <w:rsid w:val="00E5248D"/>
    <w:rPr>
      <w:rFonts w:ascii="Georgia" w:hAnsi="Georgia"/>
      <w:sz w:val="20"/>
      <w:szCs w:val="20"/>
    </w:rPr>
  </w:style>
  <w:style w:type="character" w:customStyle="1" w:styleId="CommentTextChar2">
    <w:name w:val="Comment Text Char2"/>
    <w:basedOn w:val="DefaultParagraphFont"/>
    <w:uiPriority w:val="99"/>
    <w:semiHidden/>
    <w:rsid w:val="00E5248D"/>
    <w:rPr>
      <w:rFonts w:ascii="Arial" w:eastAsia="Cambria" w:hAnsi="Arial" w:cs="Arial"/>
      <w:sz w:val="20"/>
      <w:szCs w:val="20"/>
    </w:rPr>
  </w:style>
  <w:style w:type="character" w:customStyle="1" w:styleId="CommentTextChar3">
    <w:name w:val="Comment Text Char3"/>
    <w:basedOn w:val="DefaultParagraphFont"/>
    <w:uiPriority w:val="99"/>
    <w:rsid w:val="00E5248D"/>
    <w:rPr>
      <w:rFonts w:cs="Arial"/>
      <w:sz w:val="20"/>
      <w:szCs w:val="20"/>
    </w:rPr>
  </w:style>
  <w:style w:type="character" w:customStyle="1" w:styleId="CommentSubjectChar2">
    <w:name w:val="Comment Subject Char2"/>
    <w:basedOn w:val="CommentTextChar3"/>
    <w:uiPriority w:val="99"/>
    <w:semiHidden/>
    <w:rsid w:val="00E5248D"/>
    <w:rPr>
      <w:rFonts w:cs="Arial"/>
      <w:b/>
      <w:bCs/>
      <w:sz w:val="20"/>
      <w:szCs w:val="20"/>
    </w:rPr>
  </w:style>
  <w:style w:type="paragraph" w:customStyle="1" w:styleId="BodyText220">
    <w:name w:val="Body Text 22"/>
    <w:basedOn w:val="Normal"/>
    <w:next w:val="BodyText2"/>
    <w:semiHidden/>
    <w:unhideWhenUsed/>
    <w:rsid w:val="00E5248D"/>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E5248D"/>
    <w:rPr>
      <w:rFonts w:ascii="Arial" w:eastAsia="Cambria" w:hAnsi="Arial" w:cs="Arial"/>
      <w:sz w:val="22"/>
      <w:szCs w:val="22"/>
    </w:rPr>
  </w:style>
  <w:style w:type="character" w:customStyle="1" w:styleId="BodyText2Char3">
    <w:name w:val="Body Text 2 Char3"/>
    <w:basedOn w:val="DefaultParagraphFont"/>
    <w:uiPriority w:val="99"/>
    <w:semiHidden/>
    <w:rsid w:val="00E5248D"/>
    <w:rPr>
      <w:rFonts w:cs="Arial"/>
    </w:rPr>
  </w:style>
  <w:style w:type="paragraph" w:customStyle="1" w:styleId="BalloonText1">
    <w:name w:val="Balloon Text1"/>
    <w:basedOn w:val="Normal"/>
    <w:next w:val="BalloonText"/>
    <w:uiPriority w:val="99"/>
    <w:unhideWhenUsed/>
    <w:rsid w:val="00E5248D"/>
    <w:rPr>
      <w:rFonts w:ascii="Segoe UI" w:hAnsi="Segoe UI" w:cs="Segoe UI"/>
      <w:sz w:val="18"/>
      <w:szCs w:val="18"/>
    </w:rPr>
  </w:style>
  <w:style w:type="character" w:customStyle="1" w:styleId="regarticletext1">
    <w:name w:val="regarticletext1"/>
    <w:basedOn w:val="DefaultParagraphFont"/>
    <w:rsid w:val="00E5248D"/>
    <w:rPr>
      <w:rFonts w:ascii="Arial" w:hAnsi="Arial" w:cs="Arial" w:hint="default"/>
      <w:color w:val="000000"/>
      <w:sz w:val="18"/>
      <w:szCs w:val="18"/>
    </w:rPr>
  </w:style>
  <w:style w:type="paragraph" w:customStyle="1" w:styleId="zn-bodyparagraph">
    <w:name w:val="zn-body__paragraph"/>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E5248D"/>
  </w:style>
  <w:style w:type="paragraph" w:customStyle="1" w:styleId="gntarbp">
    <w:name w:val="gnt_ar_b_p"/>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E5248D"/>
  </w:style>
  <w:style w:type="character" w:customStyle="1" w:styleId="rep">
    <w:name w:val="rep"/>
    <w:basedOn w:val="DefaultParagraphFont"/>
    <w:rsid w:val="00E5248D"/>
  </w:style>
  <w:style w:type="character" w:customStyle="1" w:styleId="StyleStyleBoldUnderlineUnderlineIntenseEmphasis1apple-style-">
    <w:name w:val="Style Style Bold UnderlineUnderlineIntense Emphasis1apple-style-..."/>
    <w:basedOn w:val="DefaultParagraphFont"/>
    <w:rsid w:val="00E5248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5248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5248D"/>
    <w:rPr>
      <w:rFonts w:ascii="Georgia" w:hAnsi="Georgia"/>
      <w:u w:val="single"/>
    </w:rPr>
  </w:style>
  <w:style w:type="paragraph" w:customStyle="1" w:styleId="StyleCardsGeorgia12ptBoldThickunderlineBorderSin">
    <w:name w:val="Style Cards + Georgia 12 pt Bold Thick underline Border: : (Sin..."/>
    <w:basedOn w:val="Normal"/>
    <w:qFormat/>
    <w:rsid w:val="00E5248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5248D"/>
    <w:rPr>
      <w:rFonts w:ascii="Georgia" w:hAnsi="Georgia"/>
      <w:sz w:val="24"/>
      <w:u w:val="single"/>
    </w:rPr>
  </w:style>
  <w:style w:type="paragraph" w:customStyle="1" w:styleId="StyleCardsGeorgia">
    <w:name w:val="Style Cards + Georgia"/>
    <w:basedOn w:val="Normal"/>
    <w:qFormat/>
    <w:rsid w:val="00E5248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5248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5248D"/>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E5248D"/>
    <w:pPr>
      <w:keepNext/>
      <w:keepLines/>
      <w:spacing w:before="200"/>
      <w:outlineLvl w:val="3"/>
    </w:pPr>
    <w:rPr>
      <w:rFonts w:eastAsia="Times New Roman"/>
      <w:b/>
      <w:bCs/>
      <w:iCs/>
      <w:sz w:val="26"/>
    </w:rPr>
  </w:style>
  <w:style w:type="paragraph" w:customStyle="1" w:styleId="post-subtitle">
    <w:name w:val="post-subtitle"/>
    <w:basedOn w:val="Normal"/>
    <w:qFormat/>
    <w:rsid w:val="00E5248D"/>
    <w:pPr>
      <w:spacing w:before="100" w:beforeAutospacing="1" w:after="100" w:afterAutospacing="1"/>
    </w:pPr>
    <w:rPr>
      <w:rFonts w:eastAsia="Times New Roman"/>
    </w:rPr>
  </w:style>
  <w:style w:type="paragraph" w:customStyle="1" w:styleId="tagline1">
    <w:name w:val="tagline"/>
    <w:basedOn w:val="Normal"/>
    <w:qFormat/>
    <w:rsid w:val="00E5248D"/>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E5248D"/>
    <w:rPr>
      <w:rFonts w:asciiTheme="minorHAnsi" w:hAnsiTheme="minorHAnsi" w:cstheme="minorBidi"/>
      <w:sz w:val="12"/>
      <w:szCs w:val="24"/>
    </w:rPr>
  </w:style>
  <w:style w:type="paragraph" w:customStyle="1" w:styleId="NormalWeb3">
    <w:name w:val="Normal (Web)3"/>
    <w:basedOn w:val="Normal"/>
    <w:qFormat/>
    <w:rsid w:val="00E5248D"/>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E5248D"/>
    <w:rPr>
      <w:rFonts w:eastAsia="Times New Roman"/>
      <w:b/>
      <w:color w:val="000000"/>
    </w:rPr>
  </w:style>
  <w:style w:type="paragraph" w:customStyle="1" w:styleId="PageNumber2">
    <w:name w:val="Page Number2"/>
    <w:basedOn w:val="Normal"/>
    <w:next w:val="Normal"/>
    <w:qFormat/>
    <w:rsid w:val="00E5248D"/>
    <w:rPr>
      <w:rFonts w:eastAsia="Times New Roman"/>
      <w:sz w:val="20"/>
    </w:rPr>
  </w:style>
  <w:style w:type="paragraph" w:customStyle="1" w:styleId="HeaderFooter">
    <w:name w:val="Header &amp; Footer"/>
    <w:qFormat/>
    <w:rsid w:val="00E5248D"/>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E5248D"/>
    <w:rPr>
      <w:rFonts w:ascii="Arial Narrow" w:eastAsia="Times New Roman" w:hAnsi="Arial Narrow"/>
      <w:color w:val="000000"/>
    </w:rPr>
  </w:style>
  <w:style w:type="paragraph" w:customStyle="1" w:styleId="HeaderDebate">
    <w:name w:val="Header Debate"/>
    <w:basedOn w:val="Normal"/>
    <w:qFormat/>
    <w:rsid w:val="00E5248D"/>
    <w:pPr>
      <w:jc w:val="center"/>
      <w:outlineLvl w:val="0"/>
    </w:pPr>
    <w:rPr>
      <w:rFonts w:eastAsia="Times New Roman"/>
      <w:b/>
      <w:sz w:val="48"/>
      <w:u w:val="words"/>
    </w:rPr>
  </w:style>
  <w:style w:type="paragraph" w:customStyle="1" w:styleId="NormalWeb1">
    <w:name w:val="Normal (Web)1"/>
    <w:basedOn w:val="Normal"/>
    <w:qFormat/>
    <w:rsid w:val="00E5248D"/>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E5248D"/>
    <w:rPr>
      <w:rFonts w:eastAsia="Times New Roman"/>
      <w:b/>
    </w:rPr>
  </w:style>
  <w:style w:type="paragraph" w:customStyle="1" w:styleId="fixed">
    <w:name w:val="fixed"/>
    <w:basedOn w:val="Normal"/>
    <w:qFormat/>
    <w:rsid w:val="00E5248D"/>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E5248D"/>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E5248D"/>
    <w:pPr>
      <w:autoSpaceDE w:val="0"/>
      <w:autoSpaceDN w:val="0"/>
      <w:adjustRightInd w:val="0"/>
    </w:pPr>
    <w:rPr>
      <w:rFonts w:eastAsia="Times New Roman"/>
    </w:rPr>
  </w:style>
  <w:style w:type="character" w:customStyle="1" w:styleId="NormalUnderlineChar1">
    <w:name w:val="Normal Underline Char1"/>
    <w:locked/>
    <w:rsid w:val="00E5248D"/>
    <w:rPr>
      <w:u w:val="single"/>
    </w:rPr>
  </w:style>
  <w:style w:type="paragraph" w:customStyle="1" w:styleId="byline1">
    <w:name w:val="byline1"/>
    <w:basedOn w:val="Normal"/>
    <w:qFormat/>
    <w:rsid w:val="00E5248D"/>
    <w:pPr>
      <w:spacing w:after="240" w:line="360" w:lineRule="atLeast"/>
    </w:pPr>
    <w:rPr>
      <w:rFonts w:eastAsia="Times New Roman"/>
      <w:b/>
      <w:bCs/>
      <w:szCs w:val="16"/>
    </w:rPr>
  </w:style>
  <w:style w:type="paragraph" w:customStyle="1" w:styleId="PlaceholderText1">
    <w:name w:val="Placeholder Text1"/>
    <w:basedOn w:val="Normal"/>
    <w:qFormat/>
    <w:rsid w:val="00E5248D"/>
    <w:pPr>
      <w:keepNext/>
      <w:numPr>
        <w:numId w:val="6"/>
      </w:numPr>
      <w:outlineLvl w:val="0"/>
    </w:pPr>
    <w:rPr>
      <w:rFonts w:eastAsia="MS Gothic"/>
    </w:rPr>
  </w:style>
  <w:style w:type="character" w:customStyle="1" w:styleId="ImportantTextChar">
    <w:name w:val="Important Text Char"/>
    <w:link w:val="ImportantText"/>
    <w:locked/>
    <w:rsid w:val="00E5248D"/>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E5248D"/>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E5248D"/>
    <w:rPr>
      <w:rFonts w:ascii="HNKAOE+Arial" w:hAnsi="HNKAOE+Arial"/>
    </w:rPr>
  </w:style>
  <w:style w:type="paragraph" w:customStyle="1" w:styleId="StyleBodyText11ptBlackUnderline">
    <w:name w:val="Style Body Text + 11 pt Black Underline"/>
    <w:basedOn w:val="BodyText"/>
    <w:link w:val="StyleBodyText11ptBlackUnderlineChar"/>
    <w:qFormat/>
    <w:rsid w:val="00E5248D"/>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E5248D"/>
    <w:rPr>
      <w:rFonts w:ascii="Times New Roman" w:eastAsia="Times New Roman" w:hAnsi="Times New Roman" w:cs="Arial"/>
      <w:b/>
      <w:szCs w:val="44"/>
    </w:rPr>
  </w:style>
  <w:style w:type="paragraph" w:customStyle="1" w:styleId="Normal2Bold">
    <w:name w:val="Normal2 + Bold"/>
    <w:basedOn w:val="Normal"/>
    <w:link w:val="Normal2BoldChar"/>
    <w:qFormat/>
    <w:rsid w:val="00E5248D"/>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E5248D"/>
    <w:rPr>
      <w:rFonts w:ascii="Times New Roman" w:eastAsia="Times New Roman" w:hAnsi="Times New Roman"/>
      <w:lang w:eastAsia="ar-SA"/>
    </w:rPr>
  </w:style>
  <w:style w:type="paragraph" w:customStyle="1" w:styleId="ListContents">
    <w:name w:val="List Contents"/>
    <w:basedOn w:val="Normal"/>
    <w:link w:val="ListContentsChar"/>
    <w:qFormat/>
    <w:rsid w:val="00E5248D"/>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E5248D"/>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E5248D"/>
    <w:rPr>
      <w:color w:val="231F20"/>
      <w:u w:val="single"/>
    </w:rPr>
  </w:style>
  <w:style w:type="character" w:customStyle="1" w:styleId="UnimportantCharChar">
    <w:name w:val="Unimportant Char Char"/>
    <w:link w:val="Unimportant"/>
    <w:locked/>
    <w:rsid w:val="00E5248D"/>
    <w:rPr>
      <w:rFonts w:eastAsia="Times New Roman"/>
      <w:sz w:val="12"/>
    </w:rPr>
  </w:style>
  <w:style w:type="paragraph" w:customStyle="1" w:styleId="Unimportant">
    <w:name w:val="Unimportant"/>
    <w:basedOn w:val="Normal"/>
    <w:link w:val="UnimportantCharChar"/>
    <w:qFormat/>
    <w:rsid w:val="00E5248D"/>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E5248D"/>
    <w:rPr>
      <w:rFonts w:eastAsia="Times New Roman"/>
      <w:sz w:val="20"/>
      <w:szCs w:val="20"/>
    </w:rPr>
  </w:style>
  <w:style w:type="paragraph" w:customStyle="1" w:styleId="textunderline0">
    <w:name w:val="text underline"/>
    <w:basedOn w:val="Normal"/>
    <w:link w:val="textunderlineChar0"/>
    <w:autoRedefine/>
    <w:uiPriority w:val="99"/>
    <w:qFormat/>
    <w:rsid w:val="00E5248D"/>
    <w:rPr>
      <w:rFonts w:asciiTheme="minorHAnsi" w:hAnsiTheme="minorHAnsi" w:cstheme="minorBidi"/>
      <w:sz w:val="24"/>
      <w:u w:val="thick"/>
    </w:rPr>
  </w:style>
  <w:style w:type="paragraph" w:customStyle="1" w:styleId="DebateCite">
    <w:name w:val="Debate Cite"/>
    <w:basedOn w:val="Normal"/>
    <w:autoRedefine/>
    <w:qFormat/>
    <w:rsid w:val="00E5248D"/>
    <w:pPr>
      <w:tabs>
        <w:tab w:val="left" w:pos="270"/>
      </w:tabs>
    </w:pPr>
    <w:rPr>
      <w:rFonts w:eastAsia="Times New Roman"/>
      <w:sz w:val="20"/>
    </w:rPr>
  </w:style>
  <w:style w:type="paragraph" w:customStyle="1" w:styleId="PreformattedText">
    <w:name w:val="Preformatted Text"/>
    <w:basedOn w:val="Normal"/>
    <w:qFormat/>
    <w:rsid w:val="00E5248D"/>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E5248D"/>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E5248D"/>
    <w:rPr>
      <w:rFonts w:eastAsia="Times New Roman"/>
      <w:sz w:val="20"/>
    </w:rPr>
  </w:style>
  <w:style w:type="paragraph" w:customStyle="1" w:styleId="PageNumber4">
    <w:name w:val="Page Number4"/>
    <w:basedOn w:val="Normal"/>
    <w:next w:val="Normal"/>
    <w:qFormat/>
    <w:rsid w:val="00E5248D"/>
    <w:rPr>
      <w:rFonts w:eastAsia="Times New Roman"/>
      <w:sz w:val="20"/>
    </w:rPr>
  </w:style>
  <w:style w:type="paragraph" w:customStyle="1" w:styleId="PageNumber5">
    <w:name w:val="Page Number5"/>
    <w:basedOn w:val="Normal"/>
    <w:next w:val="Normal"/>
    <w:qFormat/>
    <w:rsid w:val="00E5248D"/>
    <w:rPr>
      <w:rFonts w:eastAsia="Times New Roman"/>
      <w:sz w:val="20"/>
    </w:rPr>
  </w:style>
  <w:style w:type="character" w:customStyle="1" w:styleId="CircleChar">
    <w:name w:val="Circle Char"/>
    <w:link w:val="Circle"/>
    <w:locked/>
    <w:rsid w:val="00E5248D"/>
    <w:rPr>
      <w:rFonts w:ascii="Arial" w:eastAsia="Times New Roman" w:hAnsi="Arial" w:cs="Arial"/>
      <w:b/>
      <w:i/>
      <w:szCs w:val="18"/>
      <w:u w:val="thick"/>
    </w:rPr>
  </w:style>
  <w:style w:type="paragraph" w:customStyle="1" w:styleId="PageNumber6">
    <w:name w:val="Page Number6"/>
    <w:basedOn w:val="Normal"/>
    <w:next w:val="Normal"/>
    <w:qFormat/>
    <w:rsid w:val="00E5248D"/>
    <w:rPr>
      <w:rFonts w:eastAsia="Times New Roman"/>
      <w:sz w:val="20"/>
    </w:rPr>
  </w:style>
  <w:style w:type="paragraph" w:customStyle="1" w:styleId="hn-byline">
    <w:name w:val="hn-byline"/>
    <w:basedOn w:val="Normal"/>
    <w:qFormat/>
    <w:rsid w:val="00E5248D"/>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E5248D"/>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E5248D"/>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E5248D"/>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E5248D"/>
    <w:rPr>
      <w:rFonts w:eastAsia="Times New Roman"/>
      <w:sz w:val="20"/>
    </w:rPr>
  </w:style>
  <w:style w:type="character" w:customStyle="1" w:styleId="Style8ptChar">
    <w:name w:val="Style 8 pt Char"/>
    <w:rsid w:val="00E5248D"/>
    <w:rPr>
      <w:rFonts w:ascii="Garamond" w:eastAsia="Calibri" w:hAnsi="Garamond" w:hint="default"/>
      <w:sz w:val="16"/>
      <w:szCs w:val="22"/>
    </w:rPr>
  </w:style>
  <w:style w:type="character" w:customStyle="1" w:styleId="message-item">
    <w:name w:val="message-item"/>
    <w:rsid w:val="00E5248D"/>
  </w:style>
  <w:style w:type="character" w:customStyle="1" w:styleId="forenames">
    <w:name w:val="forenames"/>
    <w:rsid w:val="00E5248D"/>
  </w:style>
  <w:style w:type="character" w:customStyle="1" w:styleId="surname">
    <w:name w:val="surname"/>
    <w:rsid w:val="00E5248D"/>
  </w:style>
  <w:style w:type="character" w:customStyle="1" w:styleId="refpreview">
    <w:name w:val="refpreview"/>
    <w:rsid w:val="00E5248D"/>
  </w:style>
  <w:style w:type="character" w:customStyle="1" w:styleId="loose1">
    <w:name w:val="loose1"/>
    <w:rsid w:val="00E5248D"/>
  </w:style>
  <w:style w:type="character" w:customStyle="1" w:styleId="gsa">
    <w:name w:val="gs_a"/>
    <w:rsid w:val="00E5248D"/>
  </w:style>
  <w:style w:type="character" w:customStyle="1" w:styleId="mainarttitle">
    <w:name w:val="mainarttitle"/>
    <w:rsid w:val="00E5248D"/>
  </w:style>
  <w:style w:type="character" w:customStyle="1" w:styleId="mainartauthor">
    <w:name w:val="mainartauthor"/>
    <w:rsid w:val="00E5248D"/>
  </w:style>
  <w:style w:type="character" w:customStyle="1" w:styleId="mainartdate">
    <w:name w:val="mainartdate"/>
    <w:rsid w:val="00E5248D"/>
  </w:style>
  <w:style w:type="character" w:customStyle="1" w:styleId="gsggs">
    <w:name w:val="gs_ggs"/>
    <w:rsid w:val="00E5248D"/>
  </w:style>
  <w:style w:type="character" w:customStyle="1" w:styleId="ahead">
    <w:name w:val="a_head"/>
    <w:rsid w:val="00E5248D"/>
  </w:style>
  <w:style w:type="character" w:customStyle="1" w:styleId="docbody">
    <w:name w:val="docbody"/>
    <w:rsid w:val="00E5248D"/>
  </w:style>
  <w:style w:type="character" w:customStyle="1" w:styleId="superscript">
    <w:name w:val="superscript"/>
    <w:rsid w:val="00E5248D"/>
  </w:style>
  <w:style w:type="character" w:customStyle="1" w:styleId="bwxsm">
    <w:name w:val="b w xsm"/>
    <w:rsid w:val="00E5248D"/>
  </w:style>
  <w:style w:type="character" w:customStyle="1" w:styleId="fstd">
    <w:name w:val="f std"/>
    <w:rsid w:val="00E5248D"/>
  </w:style>
  <w:style w:type="character" w:customStyle="1" w:styleId="bio1">
    <w:name w:val="bio1"/>
    <w:rsid w:val="00E5248D"/>
    <w:rPr>
      <w:rFonts w:ascii="Arial" w:hAnsi="Arial" w:cs="Arial" w:hint="default"/>
      <w:i/>
      <w:iCs/>
      <w:color w:val="000000"/>
      <w:sz w:val="20"/>
      <w:szCs w:val="20"/>
    </w:rPr>
  </w:style>
  <w:style w:type="character" w:customStyle="1" w:styleId="cardCharCharCharCharCharChar">
    <w:name w:val="card Char Char Char Char Char Char"/>
    <w:rsid w:val="00E5248D"/>
    <w:rPr>
      <w:sz w:val="24"/>
      <w:szCs w:val="24"/>
      <w:lang w:val="en-US" w:eastAsia="en-US" w:bidi="ar-SA"/>
    </w:rPr>
  </w:style>
  <w:style w:type="character" w:customStyle="1" w:styleId="Style24ptBoldUnderlineCenteredCharChar">
    <w:name w:val="Style 24 pt Bold Underline Centered Char Char"/>
    <w:rsid w:val="00E5248D"/>
    <w:rPr>
      <w:b/>
      <w:bCs/>
      <w:sz w:val="48"/>
      <w:szCs w:val="24"/>
      <w:u w:val="single"/>
      <w:lang w:val="en-US" w:eastAsia="en-US" w:bidi="ar-SA"/>
    </w:rPr>
  </w:style>
  <w:style w:type="character" w:customStyle="1" w:styleId="TagCiteCharChar0">
    <w:name w:val="Tag / Cite Char Char"/>
    <w:rsid w:val="00E5248D"/>
    <w:rPr>
      <w:b/>
      <w:bCs w:val="0"/>
      <w:color w:val="000000"/>
      <w:sz w:val="24"/>
      <w:szCs w:val="24"/>
      <w:lang w:val="en-US" w:eastAsia="en-US" w:bidi="ar-SA"/>
    </w:rPr>
  </w:style>
  <w:style w:type="character" w:customStyle="1" w:styleId="CardTextUnderlinedCharChar">
    <w:name w:val="Card Text Underlined Char Char"/>
    <w:rsid w:val="00E5248D"/>
    <w:rPr>
      <w:rFonts w:ascii="Arial Narrow" w:hAnsi="Arial Narrow" w:hint="default"/>
      <w:szCs w:val="24"/>
      <w:u w:val="single"/>
      <w:lang w:val="en-US" w:eastAsia="en-US" w:bidi="ar-SA"/>
    </w:rPr>
  </w:style>
  <w:style w:type="character" w:customStyle="1" w:styleId="CardTagCharCharChar">
    <w:name w:val="Card Tag Char Char Char"/>
    <w:rsid w:val="00E5248D"/>
    <w:rPr>
      <w:b/>
      <w:bCs w:val="0"/>
      <w:sz w:val="24"/>
      <w:szCs w:val="24"/>
      <w:lang w:val="en-US" w:eastAsia="en-US" w:bidi="ar-SA"/>
    </w:rPr>
  </w:style>
  <w:style w:type="character" w:customStyle="1" w:styleId="mainbody">
    <w:name w:val="mainbody"/>
    <w:rsid w:val="00E5248D"/>
  </w:style>
  <w:style w:type="character" w:customStyle="1" w:styleId="UnderlineStyleChar20">
    <w:name w:val="Underline Style Char2"/>
    <w:rsid w:val="00E5248D"/>
    <w:rPr>
      <w:rFonts w:ascii="Garamond" w:hAnsi="Garamond" w:hint="default"/>
      <w:sz w:val="22"/>
      <w:szCs w:val="24"/>
      <w:u w:val="single"/>
      <w:lang w:val="en-US" w:eastAsia="en-US" w:bidi="ar-SA"/>
    </w:rPr>
  </w:style>
  <w:style w:type="character" w:customStyle="1" w:styleId="t13">
    <w:name w:val="t13"/>
    <w:rsid w:val="00E5248D"/>
  </w:style>
  <w:style w:type="character" w:customStyle="1" w:styleId="CharChar17">
    <w:name w:val="Char Char17"/>
    <w:locked/>
    <w:rsid w:val="00E5248D"/>
    <w:rPr>
      <w:rFonts w:ascii="Arial" w:hAnsi="Arial" w:cs="Arial" w:hint="default"/>
      <w:b/>
      <w:bCs/>
      <w:sz w:val="26"/>
      <w:szCs w:val="26"/>
    </w:rPr>
  </w:style>
  <w:style w:type="character" w:customStyle="1" w:styleId="ilspan">
    <w:name w:val="il_span"/>
    <w:rsid w:val="00E5248D"/>
  </w:style>
  <w:style w:type="character" w:customStyle="1" w:styleId="leftidx1">
    <w:name w:val="leftidx1"/>
    <w:rsid w:val="00E5248D"/>
    <w:rPr>
      <w:rFonts w:ascii="Verdana" w:hAnsi="Verdana" w:hint="default"/>
      <w:sz w:val="22"/>
      <w:szCs w:val="22"/>
    </w:rPr>
  </w:style>
  <w:style w:type="character" w:customStyle="1" w:styleId="blue1">
    <w:name w:val="blue1"/>
    <w:rsid w:val="00E5248D"/>
    <w:rPr>
      <w:color w:val="0000FF"/>
    </w:rPr>
  </w:style>
  <w:style w:type="character" w:customStyle="1" w:styleId="author-link1">
    <w:name w:val="author-link1"/>
    <w:rsid w:val="00E5248D"/>
    <w:rPr>
      <w:b w:val="0"/>
      <w:bCs w:val="0"/>
    </w:rPr>
  </w:style>
  <w:style w:type="character" w:customStyle="1" w:styleId="black1">
    <w:name w:val="black1"/>
    <w:rsid w:val="00E5248D"/>
    <w:rPr>
      <w:color w:val="000000"/>
    </w:rPr>
  </w:style>
  <w:style w:type="character" w:customStyle="1" w:styleId="StyleunderlinedCharBold">
    <w:name w:val="Style underlined Char + Bold"/>
    <w:rsid w:val="00E5248D"/>
    <w:rPr>
      <w:rFonts w:ascii="Times New Roman" w:hAnsi="Times New Roman" w:cs="Times New Roman" w:hint="default"/>
      <w:b/>
      <w:bCs/>
      <w:sz w:val="21"/>
      <w:szCs w:val="24"/>
      <w:u w:val="single"/>
    </w:rPr>
  </w:style>
  <w:style w:type="character" w:customStyle="1" w:styleId="CardUnderline">
    <w:name w:val="Card Underline"/>
    <w:rsid w:val="00E5248D"/>
    <w:rPr>
      <w:rFonts w:ascii="Times New Roman" w:hAnsi="Times New Roman" w:cs="Times New Roman" w:hint="default"/>
      <w:sz w:val="20"/>
      <w:u w:val="single"/>
    </w:rPr>
  </w:style>
  <w:style w:type="character" w:customStyle="1" w:styleId="lingoregion">
    <w:name w:val="lingo_region"/>
    <w:rsid w:val="00E5248D"/>
  </w:style>
  <w:style w:type="character" w:customStyle="1" w:styleId="tmplheaderlink">
    <w:name w:val="tmplheaderlink"/>
    <w:rsid w:val="00E5248D"/>
    <w:rPr>
      <w:rFonts w:ascii="Times New Roman" w:hAnsi="Times New Roman" w:cs="Times New Roman" w:hint="default"/>
    </w:rPr>
  </w:style>
  <w:style w:type="character" w:customStyle="1" w:styleId="role">
    <w:name w:val="role"/>
    <w:rsid w:val="00E5248D"/>
  </w:style>
  <w:style w:type="character" w:customStyle="1" w:styleId="pagination0">
    <w:name w:val="pagination"/>
    <w:rsid w:val="00E5248D"/>
  </w:style>
  <w:style w:type="character" w:customStyle="1" w:styleId="doi">
    <w:name w:val="doi"/>
    <w:rsid w:val="00E5248D"/>
  </w:style>
  <w:style w:type="character" w:customStyle="1" w:styleId="bodycontents">
    <w:name w:val="bodycontents"/>
    <w:rsid w:val="00E5248D"/>
  </w:style>
  <w:style w:type="character" w:customStyle="1" w:styleId="comma">
    <w:name w:val="comma"/>
    <w:rsid w:val="00E5248D"/>
  </w:style>
  <w:style w:type="character" w:customStyle="1" w:styleId="pad5right">
    <w:name w:val="pad5right"/>
    <w:rsid w:val="00E5248D"/>
  </w:style>
  <w:style w:type="character" w:customStyle="1" w:styleId="divider">
    <w:name w:val="divider"/>
    <w:rsid w:val="00E5248D"/>
  </w:style>
  <w:style w:type="character" w:customStyle="1" w:styleId="blogdate">
    <w:name w:val="blogdate"/>
    <w:rsid w:val="00E5248D"/>
  </w:style>
  <w:style w:type="character" w:customStyle="1" w:styleId="dot">
    <w:name w:val="dot"/>
    <w:rsid w:val="00E5248D"/>
  </w:style>
  <w:style w:type="character" w:customStyle="1" w:styleId="hn-date">
    <w:name w:val="hn-date"/>
    <w:rsid w:val="00E5248D"/>
  </w:style>
  <w:style w:type="character" w:customStyle="1" w:styleId="location">
    <w:name w:val="location"/>
    <w:rsid w:val="00E5248D"/>
  </w:style>
  <w:style w:type="character" w:customStyle="1" w:styleId="dropcap-letter">
    <w:name w:val="dropcap-letter"/>
    <w:rsid w:val="00E5248D"/>
  </w:style>
  <w:style w:type="character" w:customStyle="1" w:styleId="offscreen">
    <w:name w:val="offscreen"/>
    <w:rsid w:val="00E5248D"/>
  </w:style>
  <w:style w:type="character" w:customStyle="1" w:styleId="linked-in">
    <w:name w:val="linked-in"/>
    <w:rsid w:val="00E5248D"/>
  </w:style>
  <w:style w:type="character" w:customStyle="1" w:styleId="divs">
    <w:name w:val="divs"/>
    <w:rsid w:val="00E5248D"/>
  </w:style>
  <w:style w:type="numbering" w:customStyle="1" w:styleId="1ai1">
    <w:name w:val="1 / a / i1"/>
    <w:rsid w:val="00E5248D"/>
    <w:pPr>
      <w:numPr>
        <w:numId w:val="6"/>
      </w:numPr>
    </w:pPr>
  </w:style>
  <w:style w:type="character" w:customStyle="1" w:styleId="FontStyle310">
    <w:name w:val="Font Style310"/>
    <w:uiPriority w:val="99"/>
    <w:rsid w:val="00E5248D"/>
    <w:rPr>
      <w:rFonts w:ascii="Times New Roman" w:hAnsi="Times New Roman" w:cs="Times New Roman"/>
      <w:b/>
      <w:bCs/>
      <w:i/>
      <w:iCs/>
      <w:spacing w:val="-10"/>
      <w:sz w:val="18"/>
      <w:szCs w:val="18"/>
    </w:rPr>
  </w:style>
  <w:style w:type="character" w:customStyle="1" w:styleId="FontStyle370">
    <w:name w:val="Font Style370"/>
    <w:uiPriority w:val="99"/>
    <w:rsid w:val="00E5248D"/>
    <w:rPr>
      <w:rFonts w:ascii="Cambria" w:hAnsi="Cambria" w:cs="Cambria"/>
      <w:b/>
      <w:bCs/>
      <w:spacing w:val="-10"/>
      <w:sz w:val="18"/>
      <w:szCs w:val="18"/>
    </w:rPr>
  </w:style>
  <w:style w:type="character" w:customStyle="1" w:styleId="FontStyle302">
    <w:name w:val="Font Style302"/>
    <w:uiPriority w:val="99"/>
    <w:rsid w:val="00E5248D"/>
    <w:rPr>
      <w:rFonts w:ascii="Times New Roman" w:hAnsi="Times New Roman" w:cs="Times New Roman"/>
      <w:b/>
      <w:bCs/>
      <w:sz w:val="22"/>
      <w:szCs w:val="22"/>
    </w:rPr>
  </w:style>
  <w:style w:type="character" w:customStyle="1" w:styleId="FontStyle347">
    <w:name w:val="Font Style347"/>
    <w:uiPriority w:val="99"/>
    <w:rsid w:val="00E5248D"/>
    <w:rPr>
      <w:rFonts w:ascii="Times New Roman" w:hAnsi="Times New Roman" w:cs="Times New Roman"/>
      <w:b/>
      <w:bCs/>
      <w:spacing w:val="-10"/>
      <w:sz w:val="20"/>
      <w:szCs w:val="20"/>
    </w:rPr>
  </w:style>
  <w:style w:type="paragraph" w:customStyle="1" w:styleId="Style27">
    <w:name w:val="Style27"/>
    <w:basedOn w:val="Normal"/>
    <w:uiPriority w:val="99"/>
    <w:rsid w:val="00E5248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5248D"/>
    <w:rPr>
      <w:rFonts w:ascii="Times New Roman" w:hAnsi="Times New Roman" w:cs="Times New Roman"/>
      <w:spacing w:val="-10"/>
      <w:sz w:val="18"/>
      <w:szCs w:val="18"/>
    </w:rPr>
  </w:style>
  <w:style w:type="character" w:customStyle="1" w:styleId="FontStyle312">
    <w:name w:val="Font Style312"/>
    <w:uiPriority w:val="99"/>
    <w:rsid w:val="00E5248D"/>
    <w:rPr>
      <w:rFonts w:ascii="Times New Roman" w:hAnsi="Times New Roman" w:cs="Times New Roman"/>
      <w:b/>
      <w:bCs/>
      <w:spacing w:val="-10"/>
      <w:sz w:val="16"/>
      <w:szCs w:val="16"/>
    </w:rPr>
  </w:style>
  <w:style w:type="character" w:customStyle="1" w:styleId="FontStyle346">
    <w:name w:val="Font Style346"/>
    <w:uiPriority w:val="99"/>
    <w:rsid w:val="00E5248D"/>
    <w:rPr>
      <w:rFonts w:ascii="Times New Roman" w:hAnsi="Times New Roman" w:cs="Times New Roman"/>
      <w:b/>
      <w:bCs/>
      <w:spacing w:val="-10"/>
      <w:sz w:val="18"/>
      <w:szCs w:val="18"/>
    </w:rPr>
  </w:style>
  <w:style w:type="character" w:customStyle="1" w:styleId="FontStyle330">
    <w:name w:val="Font Style330"/>
    <w:uiPriority w:val="99"/>
    <w:rsid w:val="00E5248D"/>
    <w:rPr>
      <w:rFonts w:ascii="Times New Roman" w:hAnsi="Times New Roman" w:cs="Times New Roman"/>
      <w:b/>
      <w:bCs/>
      <w:sz w:val="16"/>
      <w:szCs w:val="16"/>
    </w:rPr>
  </w:style>
  <w:style w:type="character" w:customStyle="1" w:styleId="FontStyle372">
    <w:name w:val="Font Style372"/>
    <w:uiPriority w:val="99"/>
    <w:rsid w:val="00E5248D"/>
    <w:rPr>
      <w:rFonts w:ascii="Times New Roman" w:hAnsi="Times New Roman" w:cs="Times New Roman"/>
      <w:b/>
      <w:bCs/>
      <w:sz w:val="16"/>
      <w:szCs w:val="16"/>
    </w:rPr>
  </w:style>
  <w:style w:type="paragraph" w:customStyle="1" w:styleId="Style59">
    <w:name w:val="Style59"/>
    <w:basedOn w:val="Normal"/>
    <w:uiPriority w:val="99"/>
    <w:rsid w:val="00E5248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5248D"/>
    <w:rPr>
      <w:rFonts w:ascii="Times New Roman" w:hAnsi="Times New Roman" w:cs="Times New Roman"/>
      <w:b/>
      <w:bCs/>
      <w:i/>
      <w:iCs/>
      <w:sz w:val="16"/>
      <w:szCs w:val="16"/>
    </w:rPr>
  </w:style>
  <w:style w:type="paragraph" w:customStyle="1" w:styleId="Style200">
    <w:name w:val="Style20"/>
    <w:basedOn w:val="Normal"/>
    <w:uiPriority w:val="99"/>
    <w:rsid w:val="00E5248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5248D"/>
    <w:rPr>
      <w:rFonts w:ascii="Times New Roman" w:hAnsi="Times New Roman" w:cs="Times New Roman"/>
      <w:smallCaps/>
      <w:sz w:val="14"/>
      <w:szCs w:val="14"/>
    </w:rPr>
  </w:style>
  <w:style w:type="paragraph" w:customStyle="1" w:styleId="Style89">
    <w:name w:val="Style89"/>
    <w:basedOn w:val="Normal"/>
    <w:uiPriority w:val="99"/>
    <w:rsid w:val="00E5248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5248D"/>
    <w:rPr>
      <w:rFonts w:ascii="Times New Roman" w:hAnsi="Times New Roman" w:cs="Times New Roman"/>
      <w:b/>
      <w:bCs/>
      <w:spacing w:val="-10"/>
      <w:sz w:val="22"/>
      <w:szCs w:val="22"/>
    </w:rPr>
  </w:style>
  <w:style w:type="character" w:customStyle="1" w:styleId="FontStyle320">
    <w:name w:val="Font Style320"/>
    <w:uiPriority w:val="99"/>
    <w:rsid w:val="00E5248D"/>
    <w:rPr>
      <w:rFonts w:ascii="Times New Roman" w:hAnsi="Times New Roman" w:cs="Times New Roman"/>
      <w:b/>
      <w:bCs/>
      <w:spacing w:val="-10"/>
      <w:sz w:val="22"/>
      <w:szCs w:val="22"/>
    </w:rPr>
  </w:style>
  <w:style w:type="character" w:customStyle="1" w:styleId="FontStyle352">
    <w:name w:val="Font Style352"/>
    <w:uiPriority w:val="99"/>
    <w:rsid w:val="00E5248D"/>
    <w:rPr>
      <w:rFonts w:ascii="Times New Roman" w:hAnsi="Times New Roman" w:cs="Times New Roman"/>
      <w:b/>
      <w:bCs/>
      <w:sz w:val="16"/>
      <w:szCs w:val="16"/>
    </w:rPr>
  </w:style>
  <w:style w:type="character" w:customStyle="1" w:styleId="FontStyle356">
    <w:name w:val="Font Style356"/>
    <w:uiPriority w:val="99"/>
    <w:rsid w:val="00E5248D"/>
    <w:rPr>
      <w:rFonts w:ascii="Times New Roman" w:hAnsi="Times New Roman" w:cs="Times New Roman"/>
      <w:b/>
      <w:bCs/>
      <w:spacing w:val="-10"/>
      <w:sz w:val="22"/>
      <w:szCs w:val="22"/>
    </w:rPr>
  </w:style>
  <w:style w:type="character" w:customStyle="1" w:styleId="FontStyle298">
    <w:name w:val="Font Style298"/>
    <w:uiPriority w:val="99"/>
    <w:rsid w:val="00E5248D"/>
    <w:rPr>
      <w:rFonts w:ascii="Times New Roman" w:hAnsi="Times New Roman" w:cs="Times New Roman"/>
      <w:sz w:val="18"/>
      <w:szCs w:val="18"/>
    </w:rPr>
  </w:style>
  <w:style w:type="character" w:customStyle="1" w:styleId="FontStyle311">
    <w:name w:val="Font Style311"/>
    <w:uiPriority w:val="99"/>
    <w:rsid w:val="00E5248D"/>
    <w:rPr>
      <w:rFonts w:ascii="Times New Roman" w:hAnsi="Times New Roman" w:cs="Times New Roman"/>
      <w:b/>
      <w:bCs/>
      <w:spacing w:val="-10"/>
      <w:sz w:val="18"/>
      <w:szCs w:val="18"/>
    </w:rPr>
  </w:style>
  <w:style w:type="character" w:customStyle="1" w:styleId="FontStyle332">
    <w:name w:val="Font Style332"/>
    <w:uiPriority w:val="99"/>
    <w:rsid w:val="00E5248D"/>
    <w:rPr>
      <w:rFonts w:ascii="Times New Roman" w:hAnsi="Times New Roman" w:cs="Times New Roman"/>
      <w:b/>
      <w:bCs/>
      <w:i/>
      <w:iCs/>
      <w:spacing w:val="-10"/>
      <w:sz w:val="20"/>
      <w:szCs w:val="20"/>
    </w:rPr>
  </w:style>
  <w:style w:type="character" w:customStyle="1" w:styleId="FontStyle371">
    <w:name w:val="Font Style371"/>
    <w:uiPriority w:val="99"/>
    <w:rsid w:val="00E5248D"/>
    <w:rPr>
      <w:rFonts w:ascii="Times New Roman" w:hAnsi="Times New Roman" w:cs="Times New Roman"/>
      <w:sz w:val="16"/>
      <w:szCs w:val="16"/>
    </w:rPr>
  </w:style>
  <w:style w:type="character" w:customStyle="1" w:styleId="FontStyle350">
    <w:name w:val="Font Style350"/>
    <w:uiPriority w:val="99"/>
    <w:rsid w:val="00E5248D"/>
    <w:rPr>
      <w:rFonts w:ascii="Times New Roman" w:hAnsi="Times New Roman" w:cs="Times New Roman"/>
      <w:b/>
      <w:bCs/>
      <w:i/>
      <w:iCs/>
      <w:sz w:val="20"/>
      <w:szCs w:val="20"/>
    </w:rPr>
  </w:style>
  <w:style w:type="paragraph" w:customStyle="1" w:styleId="Style8">
    <w:name w:val="Style8"/>
    <w:basedOn w:val="Normal"/>
    <w:uiPriority w:val="99"/>
    <w:qFormat/>
    <w:rsid w:val="00E5248D"/>
    <w:pPr>
      <w:widowControl w:val="0"/>
      <w:autoSpaceDE w:val="0"/>
      <w:autoSpaceDN w:val="0"/>
      <w:adjustRightInd w:val="0"/>
    </w:pPr>
    <w:rPr>
      <w:rFonts w:eastAsia="Times New Roman"/>
      <w:sz w:val="24"/>
    </w:rPr>
  </w:style>
  <w:style w:type="paragraph" w:customStyle="1" w:styleId="Style5">
    <w:name w:val="Style5"/>
    <w:basedOn w:val="Normal"/>
    <w:qFormat/>
    <w:rsid w:val="00E5248D"/>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E5248D"/>
    <w:rPr>
      <w:rFonts w:ascii="Times New Roman" w:hAnsi="Times New Roman" w:cs="Times New Roman"/>
      <w:b/>
      <w:bCs/>
      <w:sz w:val="22"/>
      <w:szCs w:val="22"/>
    </w:rPr>
  </w:style>
  <w:style w:type="paragraph" w:customStyle="1" w:styleId="Style100">
    <w:name w:val="Style10"/>
    <w:basedOn w:val="Normal"/>
    <w:qFormat/>
    <w:rsid w:val="00E5248D"/>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E5248D"/>
    <w:pPr>
      <w:widowControl w:val="0"/>
      <w:autoSpaceDE w:val="0"/>
      <w:autoSpaceDN w:val="0"/>
      <w:adjustRightInd w:val="0"/>
      <w:jc w:val="both"/>
    </w:pPr>
    <w:rPr>
      <w:rFonts w:eastAsia="Times New Roman"/>
      <w:sz w:val="24"/>
    </w:rPr>
  </w:style>
  <w:style w:type="character" w:customStyle="1" w:styleId="FontStyle369">
    <w:name w:val="Font Style369"/>
    <w:uiPriority w:val="99"/>
    <w:rsid w:val="00E5248D"/>
    <w:rPr>
      <w:rFonts w:ascii="Times New Roman" w:hAnsi="Times New Roman" w:cs="Times New Roman"/>
      <w:b/>
      <w:bCs/>
      <w:spacing w:val="-10"/>
      <w:sz w:val="20"/>
      <w:szCs w:val="20"/>
    </w:rPr>
  </w:style>
  <w:style w:type="character" w:customStyle="1" w:styleId="FontStyle357">
    <w:name w:val="Font Style357"/>
    <w:uiPriority w:val="99"/>
    <w:rsid w:val="00E5248D"/>
    <w:rPr>
      <w:rFonts w:ascii="Times New Roman" w:hAnsi="Times New Roman" w:cs="Times New Roman"/>
      <w:b/>
      <w:bCs/>
      <w:spacing w:val="-10"/>
      <w:sz w:val="22"/>
      <w:szCs w:val="22"/>
    </w:rPr>
  </w:style>
  <w:style w:type="paragraph" w:customStyle="1" w:styleId="Style67">
    <w:name w:val="Style67"/>
    <w:basedOn w:val="Normal"/>
    <w:uiPriority w:val="99"/>
    <w:rsid w:val="00E5248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5248D"/>
    <w:rPr>
      <w:rFonts w:ascii="Times New Roman" w:hAnsi="Times New Roman" w:cs="Times New Roman"/>
      <w:sz w:val="20"/>
      <w:szCs w:val="20"/>
    </w:rPr>
  </w:style>
  <w:style w:type="character" w:customStyle="1" w:styleId="FontStyle374">
    <w:name w:val="Font Style374"/>
    <w:uiPriority w:val="99"/>
    <w:rsid w:val="00E5248D"/>
    <w:rPr>
      <w:rFonts w:ascii="Times New Roman" w:hAnsi="Times New Roman" w:cs="Times New Roman"/>
      <w:b/>
      <w:bCs/>
      <w:spacing w:val="-10"/>
      <w:sz w:val="22"/>
      <w:szCs w:val="22"/>
    </w:rPr>
  </w:style>
  <w:style w:type="paragraph" w:customStyle="1" w:styleId="Style300">
    <w:name w:val="Style30"/>
    <w:basedOn w:val="Normal"/>
    <w:uiPriority w:val="99"/>
    <w:rsid w:val="00E5248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5248D"/>
    <w:rPr>
      <w:rFonts w:ascii="Times New Roman" w:hAnsi="Times New Roman" w:cs="Times New Roman"/>
      <w:smallCaps/>
      <w:sz w:val="16"/>
      <w:szCs w:val="16"/>
    </w:rPr>
  </w:style>
  <w:style w:type="paragraph" w:customStyle="1" w:styleId="Style93">
    <w:name w:val="Style93"/>
    <w:basedOn w:val="Normal"/>
    <w:uiPriority w:val="99"/>
    <w:rsid w:val="00E5248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5248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E5248D"/>
    <w:rPr>
      <w:rFonts w:eastAsia="Times New Roman"/>
      <w:b/>
      <w:sz w:val="28"/>
      <w:u w:val="thick"/>
    </w:rPr>
  </w:style>
  <w:style w:type="character" w:customStyle="1" w:styleId="CardsCharCharChar">
    <w:name w:val="Cards Char Char Char"/>
    <w:rsid w:val="00E5248D"/>
    <w:rPr>
      <w:szCs w:val="24"/>
      <w:lang w:val="en-US" w:eastAsia="en-US" w:bidi="ar-SA"/>
    </w:rPr>
  </w:style>
  <w:style w:type="character" w:customStyle="1" w:styleId="CardsCharCharCharChar">
    <w:name w:val="Cards Char Char Char Char"/>
    <w:rsid w:val="00E5248D"/>
    <w:rPr>
      <w:szCs w:val="24"/>
      <w:lang w:val="en-US" w:eastAsia="en-US" w:bidi="ar-SA"/>
    </w:rPr>
  </w:style>
  <w:style w:type="paragraph" w:customStyle="1" w:styleId="NoSpacingCharCharChar">
    <w:name w:val="No Spacing Char Char Char"/>
    <w:next w:val="Normal"/>
    <w:rsid w:val="00E5248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5248D"/>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E5248D"/>
    <w:rPr>
      <w:rFonts w:ascii="Garamond" w:hAnsi="Garamond"/>
    </w:rPr>
  </w:style>
  <w:style w:type="paragraph" w:customStyle="1" w:styleId="INDENTEDPARAGRAPH">
    <w:name w:val="INDENTED PARAGRAPH"/>
    <w:rsid w:val="00E5248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5248D"/>
  </w:style>
  <w:style w:type="paragraph" w:customStyle="1" w:styleId="TagChar1CharCharCharChar">
    <w:name w:val="Tag Char1 Char Char Char Char"/>
    <w:basedOn w:val="Normal"/>
    <w:rsid w:val="00E5248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5248D"/>
    <w:rPr>
      <w:rFonts w:eastAsia="Times New Roman"/>
      <w:b/>
      <w:sz w:val="24"/>
    </w:rPr>
  </w:style>
  <w:style w:type="paragraph" w:customStyle="1" w:styleId="RepeatHeader0">
    <w:name w:val="Repeat Header"/>
    <w:basedOn w:val="HeaderDebate"/>
    <w:rsid w:val="00E5248D"/>
    <w:pPr>
      <w:outlineLvl w:val="1"/>
    </w:pPr>
    <w:rPr>
      <w:szCs w:val="48"/>
    </w:rPr>
  </w:style>
  <w:style w:type="character" w:customStyle="1" w:styleId="sectiontitle">
    <w:name w:val="sectiontitle"/>
    <w:basedOn w:val="DefaultParagraphFont"/>
    <w:rsid w:val="00E5248D"/>
  </w:style>
  <w:style w:type="character" w:customStyle="1" w:styleId="sectionsubtitle">
    <w:name w:val="sectionsubtitle"/>
    <w:basedOn w:val="DefaultParagraphFont"/>
    <w:rsid w:val="00E5248D"/>
  </w:style>
  <w:style w:type="character" w:customStyle="1" w:styleId="EvidenceTag">
    <w:name w:val="Evidence Tag"/>
    <w:rsid w:val="00E5248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5248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5248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5248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5248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5248D"/>
  </w:style>
  <w:style w:type="character" w:customStyle="1" w:styleId="StyleUnderlineUnderlineChar">
    <w:name w:val="Style Underline + Underline Char"/>
    <w:rsid w:val="00E5248D"/>
    <w:rPr>
      <w:rFonts w:ascii="Trebuchet MS" w:hAnsi="Trebuchet MS"/>
      <w:szCs w:val="18"/>
      <w:u w:val="single"/>
      <w:lang w:val="en-US" w:eastAsia="en-US" w:bidi="ar-SA"/>
    </w:rPr>
  </w:style>
  <w:style w:type="paragraph" w:customStyle="1" w:styleId="UnderlineCards">
    <w:name w:val="Underline Cards"/>
    <w:basedOn w:val="Cards"/>
    <w:link w:val="UnderlineCardsChar"/>
    <w:rsid w:val="00E5248D"/>
    <w:pPr>
      <w:widowControl/>
      <w:ind w:left="288" w:right="0"/>
      <w:jc w:val="left"/>
    </w:pPr>
    <w:rPr>
      <w:u w:val="thick"/>
    </w:rPr>
  </w:style>
  <w:style w:type="character" w:customStyle="1" w:styleId="UnderlineCardsChar">
    <w:name w:val="Underline Cards Char"/>
    <w:link w:val="UnderlineCards"/>
    <w:rsid w:val="00E5248D"/>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E5248D"/>
    <w:pPr>
      <w:widowControl/>
      <w:ind w:left="288" w:right="0"/>
      <w:jc w:val="left"/>
    </w:pPr>
    <w:rPr>
      <w:sz w:val="14"/>
    </w:rPr>
  </w:style>
  <w:style w:type="character" w:customStyle="1" w:styleId="SmallCardsChar">
    <w:name w:val="Small Cards Char"/>
    <w:link w:val="SmallCards"/>
    <w:rsid w:val="00E5248D"/>
    <w:rPr>
      <w:rFonts w:ascii="Times New Roman" w:eastAsia="Times New Roman" w:hAnsi="Times New Roman" w:cs="Times New Roman"/>
      <w:sz w:val="14"/>
      <w:szCs w:val="24"/>
    </w:rPr>
  </w:style>
  <w:style w:type="paragraph" w:customStyle="1" w:styleId="ReadingCites">
    <w:name w:val="Reading Cites"/>
    <w:basedOn w:val="Normal"/>
    <w:link w:val="ReadingCitesChar"/>
    <w:rsid w:val="00E5248D"/>
    <w:rPr>
      <w:rFonts w:eastAsia="Times New Roman"/>
      <w:b/>
      <w:sz w:val="20"/>
      <w:szCs w:val="20"/>
    </w:rPr>
  </w:style>
  <w:style w:type="character" w:customStyle="1" w:styleId="ReadingCitesChar">
    <w:name w:val="Reading Cites Char"/>
    <w:link w:val="ReadingCites"/>
    <w:rsid w:val="00E5248D"/>
    <w:rPr>
      <w:rFonts w:ascii="Arial" w:eastAsia="Times New Roman" w:hAnsi="Arial" w:cs="Arial"/>
      <w:b/>
      <w:sz w:val="20"/>
      <w:szCs w:val="20"/>
    </w:rPr>
  </w:style>
  <w:style w:type="paragraph" w:customStyle="1" w:styleId="ContentsHeading">
    <w:name w:val="Contents Heading"/>
    <w:basedOn w:val="Heading1"/>
    <w:next w:val="Normal"/>
    <w:rsid w:val="00E5248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E5248D"/>
    <w:pPr>
      <w:spacing w:before="100" w:beforeAutospacing="1" w:after="100" w:afterAutospacing="1"/>
    </w:pPr>
    <w:rPr>
      <w:rFonts w:eastAsia="Times New Roman"/>
      <w:sz w:val="20"/>
    </w:rPr>
  </w:style>
  <w:style w:type="character" w:customStyle="1" w:styleId="CharacterStyle8">
    <w:name w:val="Character Style 8"/>
    <w:rsid w:val="00E5248D"/>
    <w:rPr>
      <w:sz w:val="22"/>
      <w:szCs w:val="22"/>
    </w:rPr>
  </w:style>
  <w:style w:type="paragraph" w:customStyle="1" w:styleId="Style110">
    <w:name w:val="Style 11"/>
    <w:qFormat/>
    <w:rsid w:val="00E5248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E5248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5248D"/>
    <w:rPr>
      <w:rFonts w:ascii="Arial Narrow" w:hAnsi="Arial Narrow"/>
      <w:color w:val="000000"/>
      <w:sz w:val="22"/>
      <w:szCs w:val="22"/>
      <w:u w:val="single"/>
      <w:lang w:val="en-US" w:eastAsia="en-US" w:bidi="ar-SA"/>
    </w:rPr>
  </w:style>
  <w:style w:type="character" w:customStyle="1" w:styleId="CardText1Char1">
    <w:name w:val="Card Text 1 Char1"/>
    <w:rsid w:val="00E5248D"/>
    <w:rPr>
      <w:rFonts w:ascii="Arial Narrow" w:hAnsi="Arial Narrow"/>
      <w:color w:val="000000"/>
      <w:sz w:val="22"/>
      <w:szCs w:val="22"/>
      <w:u w:val="single"/>
      <w:lang w:val="en-US" w:eastAsia="en-US" w:bidi="ar-SA"/>
    </w:rPr>
  </w:style>
  <w:style w:type="paragraph" w:customStyle="1" w:styleId="Style52">
    <w:name w:val="Style 5"/>
    <w:qFormat/>
    <w:rsid w:val="00E5248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E5248D"/>
    <w:rPr>
      <w:rFonts w:ascii="Times New Roman" w:eastAsia="Times" w:hAnsi="Times New Roman" w:cs="Arial"/>
      <w:b/>
      <w:bCs/>
      <w:iCs/>
      <w:noProof/>
      <w:sz w:val="24"/>
      <w:szCs w:val="24"/>
      <w:lang w:val="en-US" w:eastAsia="en-US" w:bidi="ar-SA"/>
    </w:rPr>
  </w:style>
  <w:style w:type="character" w:customStyle="1" w:styleId="arttitle1">
    <w:name w:val="arttitle1"/>
    <w:rsid w:val="00E5248D"/>
    <w:rPr>
      <w:b/>
      <w:bCs/>
      <w:color w:val="695B54"/>
    </w:rPr>
  </w:style>
  <w:style w:type="paragraph" w:customStyle="1" w:styleId="Heading11">
    <w:name w:val="Heading 11"/>
    <w:basedOn w:val="Normal"/>
    <w:next w:val="Normal"/>
    <w:rsid w:val="00E5248D"/>
    <w:pPr>
      <w:keepNext/>
      <w:widowControl w:val="0"/>
      <w:suppressAutoHyphens/>
      <w:jc w:val="center"/>
    </w:pPr>
    <w:rPr>
      <w:rFonts w:eastAsia="Tahoma"/>
      <w:b/>
      <w:sz w:val="48"/>
      <w:szCs w:val="32"/>
      <w:u w:val="single"/>
    </w:rPr>
  </w:style>
  <w:style w:type="paragraph" w:customStyle="1" w:styleId="TextHeading">
    <w:name w:val="Text Heading"/>
    <w:basedOn w:val="Heading3"/>
    <w:rsid w:val="00E5248D"/>
    <w:pPr>
      <w:keepLines w:val="0"/>
      <w:pageBreakBefore w:val="0"/>
      <w:spacing w:before="0"/>
      <w:jc w:val="left"/>
    </w:pPr>
    <w:rPr>
      <w:rFonts w:eastAsia="Times New Roman" w:cs="Arial"/>
      <w:bCs/>
      <w:sz w:val="22"/>
      <w:szCs w:val="26"/>
    </w:rPr>
  </w:style>
  <w:style w:type="character" w:customStyle="1" w:styleId="TextHeadingChar">
    <w:name w:val="Text Heading Char"/>
    <w:rsid w:val="00E5248D"/>
    <w:rPr>
      <w:rFonts w:cs="Arial"/>
      <w:b/>
      <w:bCs/>
      <w:sz w:val="22"/>
      <w:szCs w:val="26"/>
      <w:u w:val="single"/>
      <w:lang w:val="en-US" w:eastAsia="en-US" w:bidi="ar-SA"/>
    </w:rPr>
  </w:style>
  <w:style w:type="character" w:customStyle="1" w:styleId="FootnoteCharacters">
    <w:name w:val="Footnote Characters"/>
    <w:rsid w:val="00E5248D"/>
    <w:rPr>
      <w:vertAlign w:val="superscript"/>
    </w:rPr>
  </w:style>
  <w:style w:type="paragraph" w:customStyle="1" w:styleId="StyleHeading1BlockTitleHeading1Char1ALEXHeadingBrief-He2">
    <w:name w:val="Style Heading 1Block TitleHeading 1 Char1ALEXHeadingBrief - He...2"/>
    <w:basedOn w:val="Heading1"/>
    <w:autoRedefine/>
    <w:rsid w:val="00E5248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5248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E5248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E5248D"/>
    <w:rPr>
      <w:rFonts w:ascii="Cambria" w:eastAsia="Cambria" w:hAnsi="Cambria"/>
      <w:b/>
      <w:caps/>
      <w:sz w:val="24"/>
    </w:rPr>
  </w:style>
  <w:style w:type="paragraph" w:customStyle="1" w:styleId="StyleDebateBodyBefore12pt">
    <w:name w:val="Style Debate Body + Before:  12 pt"/>
    <w:basedOn w:val="Normal"/>
    <w:next w:val="Normal"/>
    <w:rsid w:val="00E5248D"/>
    <w:pPr>
      <w:spacing w:before="240"/>
    </w:pPr>
    <w:rPr>
      <w:rFonts w:eastAsia="Times New Roman"/>
      <w:bCs/>
      <w:sz w:val="20"/>
      <w:szCs w:val="20"/>
    </w:rPr>
  </w:style>
  <w:style w:type="paragraph" w:customStyle="1" w:styleId="StyleDebateBodyBefore12pt1">
    <w:name w:val="Style Debate Body + Before:  12 pt1"/>
    <w:basedOn w:val="Normal"/>
    <w:rsid w:val="00E5248D"/>
    <w:pPr>
      <w:spacing w:before="240"/>
    </w:pPr>
    <w:rPr>
      <w:rFonts w:eastAsia="Times New Roman"/>
      <w:bCs/>
      <w:sz w:val="20"/>
      <w:szCs w:val="20"/>
    </w:rPr>
  </w:style>
  <w:style w:type="paragraph" w:customStyle="1" w:styleId="PageNumber11">
    <w:name w:val="Page Number11"/>
    <w:basedOn w:val="Normal"/>
    <w:next w:val="Normal"/>
    <w:rsid w:val="00E5248D"/>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E5248D"/>
    <w:rPr>
      <w:rFonts w:eastAsia="SimSun" w:cs="Arial"/>
      <w:b/>
      <w:bCs/>
      <w:iCs/>
      <w:sz w:val="24"/>
      <w:szCs w:val="28"/>
      <w:lang w:val="en-US" w:eastAsia="zh-CN" w:bidi="ar-SA"/>
    </w:rPr>
  </w:style>
  <w:style w:type="character" w:customStyle="1" w:styleId="Char31">
    <w:name w:val="Char31"/>
    <w:rsid w:val="00E5248D"/>
    <w:rPr>
      <w:rFonts w:cs="Arial"/>
      <w:bCs/>
      <w:u w:val="thick"/>
      <w:lang w:val="en-US" w:eastAsia="en-US" w:bidi="ar-SA"/>
    </w:rPr>
  </w:style>
  <w:style w:type="paragraph" w:customStyle="1" w:styleId="StyleHeading1Centered">
    <w:name w:val="Style Heading 1 + Centered"/>
    <w:basedOn w:val="Heading1"/>
    <w:rsid w:val="00E5248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E5248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E5248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E5248D"/>
    <w:pPr>
      <w:spacing w:before="120"/>
    </w:pPr>
    <w:rPr>
      <w:rFonts w:eastAsia="Times New Roman"/>
      <w:sz w:val="20"/>
    </w:rPr>
  </w:style>
  <w:style w:type="character" w:customStyle="1" w:styleId="underliningChar3">
    <w:name w:val="underlining Char"/>
    <w:rsid w:val="00E5248D"/>
    <w:rPr>
      <w:b/>
      <w:szCs w:val="24"/>
      <w:u w:val="single"/>
      <w:lang w:val="en-US" w:eastAsia="en-US" w:bidi="ar-SA"/>
    </w:rPr>
  </w:style>
  <w:style w:type="character" w:customStyle="1" w:styleId="notreadChar">
    <w:name w:val="not read Char"/>
    <w:rsid w:val="00E5248D"/>
    <w:rPr>
      <w:sz w:val="18"/>
      <w:szCs w:val="24"/>
      <w:lang w:val="en-US" w:eastAsia="en-US" w:bidi="ar-SA"/>
    </w:rPr>
  </w:style>
  <w:style w:type="paragraph" w:customStyle="1" w:styleId="StyleStrong10ptNotBold">
    <w:name w:val="Style Strong + 10 pt Not Bold"/>
    <w:basedOn w:val="Normal"/>
    <w:autoRedefine/>
    <w:rsid w:val="00E5248D"/>
    <w:pPr>
      <w:ind w:left="720" w:hanging="360"/>
    </w:pPr>
    <w:rPr>
      <w:rFonts w:eastAsia="Times New Roman"/>
      <w:sz w:val="26"/>
      <w:szCs w:val="26"/>
    </w:rPr>
  </w:style>
  <w:style w:type="character" w:customStyle="1" w:styleId="smallCharChar0">
    <w:name w:val="small Char Char"/>
    <w:rsid w:val="00E5248D"/>
    <w:rPr>
      <w:rFonts w:ascii="Times New Roman" w:eastAsia="Times New Roman" w:hAnsi="Times New Roman" w:cs="Times New Roman"/>
      <w:sz w:val="12"/>
      <w:szCs w:val="16"/>
    </w:rPr>
  </w:style>
  <w:style w:type="character" w:customStyle="1" w:styleId="Undlerine">
    <w:name w:val="Undlerine"/>
    <w:qFormat/>
    <w:rsid w:val="00E5248D"/>
    <w:rPr>
      <w:rFonts w:ascii="Times New Roman" w:hAnsi="Times New Roman"/>
      <w:w w:val="110"/>
      <w:sz w:val="20"/>
      <w:szCs w:val="20"/>
      <w:u w:val="single"/>
      <w:bdr w:val="none" w:sz="0" w:space="0" w:color="auto"/>
      <w:lang w:bidi="he-IL"/>
    </w:rPr>
  </w:style>
  <w:style w:type="character" w:customStyle="1" w:styleId="Boxes">
    <w:name w:val="Boxes"/>
    <w:qFormat/>
    <w:rsid w:val="00E5248D"/>
    <w:rPr>
      <w:rFonts w:ascii="Times New Roman" w:hAnsi="Times New Roman"/>
      <w:sz w:val="20"/>
      <w:u w:val="single"/>
      <w:bdr w:val="single" w:sz="4" w:space="0" w:color="auto"/>
    </w:rPr>
  </w:style>
  <w:style w:type="character" w:customStyle="1" w:styleId="tim">
    <w:name w:val="tim"/>
    <w:qFormat/>
    <w:rsid w:val="00E5248D"/>
    <w:rPr>
      <w:rFonts w:ascii="Times New Roman" w:hAnsi="Times New Roman"/>
      <w:sz w:val="20"/>
      <w:u w:val="single"/>
    </w:rPr>
  </w:style>
  <w:style w:type="character" w:customStyle="1" w:styleId="hl">
    <w:name w:val="hl"/>
    <w:basedOn w:val="DefaultParagraphFont"/>
    <w:rsid w:val="00E5248D"/>
  </w:style>
  <w:style w:type="character" w:customStyle="1" w:styleId="clock1">
    <w:name w:val="clock1"/>
    <w:rsid w:val="00E5248D"/>
    <w:rPr>
      <w:color w:val="B51B1B"/>
    </w:rPr>
  </w:style>
  <w:style w:type="character" w:customStyle="1" w:styleId="smallChar10">
    <w:name w:val="small Char1"/>
    <w:rsid w:val="00E5248D"/>
    <w:rPr>
      <w:sz w:val="12"/>
      <w:szCs w:val="16"/>
      <w:lang w:val="en-US" w:eastAsia="en-US" w:bidi="ar-SA"/>
    </w:rPr>
  </w:style>
  <w:style w:type="character" w:customStyle="1" w:styleId="SmallCardsCharChar">
    <w:name w:val="Small Cards Char Char"/>
    <w:rsid w:val="00E5248D"/>
    <w:rPr>
      <w:sz w:val="14"/>
      <w:szCs w:val="24"/>
      <w:lang w:val="en-US" w:eastAsia="en-US" w:bidi="ar-SA"/>
    </w:rPr>
  </w:style>
  <w:style w:type="paragraph" w:customStyle="1" w:styleId="NormalCards">
    <w:name w:val="Normal Cards"/>
    <w:basedOn w:val="Normal"/>
    <w:rsid w:val="00E5248D"/>
    <w:pPr>
      <w:ind w:left="288"/>
    </w:pPr>
    <w:rPr>
      <w:rFonts w:eastAsia="Times New Roman"/>
      <w:sz w:val="20"/>
    </w:rPr>
  </w:style>
  <w:style w:type="character" w:customStyle="1" w:styleId="iniciales">
    <w:name w:val="iniciales"/>
    <w:basedOn w:val="DefaultParagraphFont"/>
    <w:rsid w:val="00E5248D"/>
  </w:style>
  <w:style w:type="character" w:customStyle="1" w:styleId="Style10ptBoldUnderline">
    <w:name w:val="Style 10 pt Bold Underline"/>
    <w:rsid w:val="00E5248D"/>
    <w:rPr>
      <w:b/>
      <w:bCs/>
      <w:sz w:val="20"/>
      <w:u w:val="single"/>
    </w:rPr>
  </w:style>
  <w:style w:type="paragraph" w:customStyle="1" w:styleId="outdent">
    <w:name w:val="outdent"/>
    <w:basedOn w:val="Normal"/>
    <w:rsid w:val="00E5248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5248D"/>
    <w:pPr>
      <w:spacing w:before="100" w:beforeAutospacing="1" w:after="100" w:afterAutospacing="1"/>
    </w:pPr>
    <w:rPr>
      <w:rFonts w:eastAsia="Times New Roman"/>
      <w:sz w:val="24"/>
    </w:rPr>
  </w:style>
  <w:style w:type="paragraph" w:customStyle="1" w:styleId="bulletfollow">
    <w:name w:val="bulletfollow"/>
    <w:basedOn w:val="Normal"/>
    <w:rsid w:val="00E5248D"/>
    <w:pPr>
      <w:spacing w:before="100" w:beforeAutospacing="1" w:after="100" w:afterAutospacing="1"/>
    </w:pPr>
    <w:rPr>
      <w:rFonts w:eastAsia="Times New Roman"/>
      <w:sz w:val="24"/>
    </w:rPr>
  </w:style>
  <w:style w:type="paragraph" w:customStyle="1" w:styleId="bulleted">
    <w:name w:val="bulleted"/>
    <w:basedOn w:val="Normal"/>
    <w:rsid w:val="00E5248D"/>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E5248D"/>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E5248D"/>
    <w:rPr>
      <w:rFonts w:ascii="Times New Roman" w:eastAsia="Times New Roman" w:hAnsi="Times New Roman" w:cs="Times New Roman"/>
      <w:strike/>
      <w:sz w:val="20"/>
      <w:szCs w:val="20"/>
    </w:rPr>
  </w:style>
  <w:style w:type="character" w:customStyle="1" w:styleId="UnderlineCardsCharChar">
    <w:name w:val="Underline Cards Char Char"/>
    <w:rsid w:val="00E5248D"/>
    <w:rPr>
      <w:rFonts w:eastAsia="SimSun"/>
      <w:szCs w:val="24"/>
      <w:u w:val="thick"/>
      <w:lang w:val="en-US" w:eastAsia="en-US" w:bidi="ar-SA"/>
    </w:rPr>
  </w:style>
  <w:style w:type="paragraph" w:customStyle="1" w:styleId="authorgroup">
    <w:name w:val="authorgroup"/>
    <w:basedOn w:val="Normal"/>
    <w:rsid w:val="00E5248D"/>
    <w:pPr>
      <w:spacing w:before="100" w:beforeAutospacing="1" w:after="100" w:afterAutospacing="1"/>
    </w:pPr>
    <w:rPr>
      <w:rFonts w:eastAsia="Calibri"/>
      <w:sz w:val="24"/>
    </w:rPr>
  </w:style>
  <w:style w:type="paragraph" w:customStyle="1" w:styleId="affiliation1">
    <w:name w:val="affiliation1"/>
    <w:basedOn w:val="Normal"/>
    <w:rsid w:val="00E5248D"/>
    <w:pPr>
      <w:spacing w:before="100" w:beforeAutospacing="1" w:after="100" w:afterAutospacing="1"/>
    </w:pPr>
    <w:rPr>
      <w:rFonts w:eastAsia="Calibri"/>
      <w:sz w:val="24"/>
    </w:rPr>
  </w:style>
  <w:style w:type="character" w:customStyle="1" w:styleId="smallcapitals">
    <w:name w:val="smallcapitals"/>
    <w:basedOn w:val="DefaultParagraphFont"/>
    <w:rsid w:val="00E5248D"/>
  </w:style>
  <w:style w:type="character" w:customStyle="1" w:styleId="number0">
    <w:name w:val="number"/>
    <w:basedOn w:val="DefaultParagraphFont"/>
    <w:rsid w:val="00E5248D"/>
  </w:style>
  <w:style w:type="character" w:customStyle="1" w:styleId="articlebody1">
    <w:name w:val="articlebody1"/>
    <w:rsid w:val="00E5248D"/>
  </w:style>
  <w:style w:type="character" w:customStyle="1" w:styleId="small1">
    <w:name w:val="small1"/>
    <w:rsid w:val="00E5248D"/>
  </w:style>
  <w:style w:type="character" w:customStyle="1" w:styleId="AuthorDateChar1">
    <w:name w:val="Author/Date Char1"/>
    <w:rsid w:val="00E5248D"/>
    <w:rPr>
      <w:rFonts w:eastAsia="Times New Roman" w:cs="Arial"/>
      <w:b/>
      <w:sz w:val="24"/>
      <w:u w:val="single"/>
    </w:rPr>
  </w:style>
  <w:style w:type="character" w:customStyle="1" w:styleId="Normal30">
    <w:name w:val="Normal3"/>
    <w:basedOn w:val="DefaultParagraphFont"/>
    <w:rsid w:val="00E5248D"/>
  </w:style>
  <w:style w:type="paragraph" w:customStyle="1" w:styleId="PageNumber8">
    <w:name w:val="Page Number8"/>
    <w:basedOn w:val="Normal"/>
    <w:next w:val="Normal"/>
    <w:qFormat/>
    <w:rsid w:val="00E5248D"/>
    <w:rPr>
      <w:rFonts w:ascii="Times New Roman" w:eastAsia="Times New Roman" w:hAnsi="Times New Roman"/>
      <w:sz w:val="20"/>
    </w:rPr>
  </w:style>
  <w:style w:type="paragraph" w:customStyle="1" w:styleId="Heading12">
    <w:name w:val="Heading 12"/>
    <w:basedOn w:val="Normal"/>
    <w:next w:val="Normal"/>
    <w:rsid w:val="00E5248D"/>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E5248D"/>
  </w:style>
  <w:style w:type="character" w:customStyle="1" w:styleId="articledate">
    <w:name w:val="articledate"/>
    <w:basedOn w:val="DefaultParagraphFont"/>
    <w:rsid w:val="00E5248D"/>
  </w:style>
  <w:style w:type="character" w:customStyle="1" w:styleId="post-byline">
    <w:name w:val="post-byline"/>
    <w:basedOn w:val="DefaultParagraphFont"/>
    <w:rsid w:val="00E5248D"/>
  </w:style>
  <w:style w:type="character" w:customStyle="1" w:styleId="metadate">
    <w:name w:val="meta_date"/>
    <w:basedOn w:val="DefaultParagraphFont"/>
    <w:rsid w:val="00E5248D"/>
  </w:style>
  <w:style w:type="character" w:customStyle="1" w:styleId="fa">
    <w:name w:val="fa"/>
    <w:basedOn w:val="DefaultParagraphFont"/>
    <w:rsid w:val="00E5248D"/>
  </w:style>
  <w:style w:type="character" w:customStyle="1" w:styleId="longname">
    <w:name w:val="longname"/>
    <w:basedOn w:val="DefaultParagraphFont"/>
    <w:rsid w:val="00E5248D"/>
  </w:style>
  <w:style w:type="character" w:customStyle="1" w:styleId="echocontainer">
    <w:name w:val="echo_container"/>
    <w:basedOn w:val="DefaultParagraphFont"/>
    <w:rsid w:val="00E5248D"/>
  </w:style>
  <w:style w:type="character" w:customStyle="1" w:styleId="comment-display">
    <w:name w:val="comment-display"/>
    <w:basedOn w:val="DefaultParagraphFont"/>
    <w:rsid w:val="00E5248D"/>
  </w:style>
  <w:style w:type="paragraph" w:customStyle="1" w:styleId="comment-count-label">
    <w:name w:val="comment-count-label"/>
    <w:basedOn w:val="Normal"/>
    <w:rsid w:val="00E5248D"/>
    <w:pPr>
      <w:spacing w:before="100" w:beforeAutospacing="1" w:after="100" w:afterAutospacing="1"/>
    </w:pPr>
    <w:rPr>
      <w:rFonts w:ascii="Times" w:hAnsi="Times"/>
      <w:sz w:val="20"/>
      <w:szCs w:val="20"/>
    </w:rPr>
  </w:style>
  <w:style w:type="character" w:customStyle="1" w:styleId="echo-counter">
    <w:name w:val="echo-counter"/>
    <w:basedOn w:val="DefaultParagraphFont"/>
    <w:rsid w:val="00E5248D"/>
  </w:style>
  <w:style w:type="character" w:customStyle="1" w:styleId="discussion-policy">
    <w:name w:val="discussion-policy"/>
    <w:basedOn w:val="DefaultParagraphFont"/>
    <w:rsid w:val="00E5248D"/>
  </w:style>
  <w:style w:type="character" w:customStyle="1" w:styleId="echo-apps-conversations-streamcaption">
    <w:name w:val="echo-apps-conversations-streamcaption"/>
    <w:basedOn w:val="DefaultParagraphFont"/>
    <w:rsid w:val="00E5248D"/>
  </w:style>
  <w:style w:type="character" w:customStyle="1" w:styleId="echo-streamserver-controls-stream-item-text">
    <w:name w:val="echo-streamserver-controls-stream-item-text"/>
    <w:basedOn w:val="DefaultParagraphFont"/>
    <w:rsid w:val="00E5248D"/>
  </w:style>
  <w:style w:type="character" w:customStyle="1" w:styleId="echo-streamserver-controls-facepile-more">
    <w:name w:val="echo-streamserver-controls-facepile-more"/>
    <w:basedOn w:val="DefaultParagraphFont"/>
    <w:rsid w:val="00E5248D"/>
  </w:style>
  <w:style w:type="character" w:customStyle="1" w:styleId="echo-primaryfont">
    <w:name w:val="echo-primaryfont"/>
    <w:basedOn w:val="DefaultParagraphFont"/>
    <w:rsid w:val="00E5248D"/>
  </w:style>
  <w:style w:type="character" w:customStyle="1" w:styleId="section">
    <w:name w:val="section"/>
    <w:basedOn w:val="DefaultParagraphFont"/>
    <w:rsid w:val="00E5248D"/>
  </w:style>
  <w:style w:type="character" w:customStyle="1" w:styleId="wpsr-txt-headline">
    <w:name w:val="wpsr-txt-headline"/>
    <w:basedOn w:val="DefaultParagraphFont"/>
    <w:rsid w:val="00E5248D"/>
  </w:style>
  <w:style w:type="character" w:customStyle="1" w:styleId="asset-metabar-author">
    <w:name w:val="asset-metabar-author"/>
    <w:basedOn w:val="DefaultParagraphFont"/>
    <w:rsid w:val="00E5248D"/>
  </w:style>
  <w:style w:type="character" w:customStyle="1" w:styleId="asset-metabar-time">
    <w:name w:val="asset-metabar-time"/>
    <w:basedOn w:val="DefaultParagraphFont"/>
    <w:rsid w:val="00E5248D"/>
  </w:style>
  <w:style w:type="character" w:customStyle="1" w:styleId="eza-dateline">
    <w:name w:val="eza-dateline"/>
    <w:basedOn w:val="DefaultParagraphFont"/>
    <w:rsid w:val="00E5248D"/>
  </w:style>
  <w:style w:type="character" w:customStyle="1" w:styleId="eza-authors">
    <w:name w:val="eza-authors"/>
    <w:basedOn w:val="DefaultParagraphFont"/>
    <w:rsid w:val="00E5248D"/>
  </w:style>
  <w:style w:type="character" w:customStyle="1" w:styleId="csmstaff">
    <w:name w:val="csm_staff"/>
    <w:basedOn w:val="DefaultParagraphFont"/>
    <w:rsid w:val="00E5248D"/>
  </w:style>
  <w:style w:type="paragraph" w:customStyle="1" w:styleId="mol-para-with-font">
    <w:name w:val="mol-para-with-font"/>
    <w:basedOn w:val="Normal"/>
    <w:rsid w:val="00E5248D"/>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E5248D"/>
  </w:style>
  <w:style w:type="character" w:customStyle="1" w:styleId="byline-text">
    <w:name w:val="byline-text"/>
    <w:basedOn w:val="DefaultParagraphFont"/>
    <w:rsid w:val="00E5248D"/>
  </w:style>
  <w:style w:type="character" w:customStyle="1" w:styleId="slug-metadata-note">
    <w:name w:val="slug-metadata-note"/>
    <w:basedOn w:val="DefaultParagraphFont"/>
    <w:rsid w:val="00E5248D"/>
  </w:style>
  <w:style w:type="character" w:customStyle="1" w:styleId="drop-capped">
    <w:name w:val="drop-capped"/>
    <w:basedOn w:val="DefaultParagraphFont"/>
    <w:rsid w:val="00E5248D"/>
  </w:style>
  <w:style w:type="paragraph" w:customStyle="1" w:styleId="articleopinion-standfirst">
    <w:name w:val="articleopinion-standfirst"/>
    <w:basedOn w:val="Normal"/>
    <w:rsid w:val="00E5248D"/>
    <w:pPr>
      <w:spacing w:before="100" w:beforeAutospacing="1" w:after="100" w:afterAutospacing="1"/>
    </w:pPr>
    <w:rPr>
      <w:rFonts w:ascii="Times" w:hAnsi="Times"/>
      <w:sz w:val="20"/>
      <w:szCs w:val="20"/>
    </w:rPr>
  </w:style>
  <w:style w:type="paragraph" w:customStyle="1" w:styleId="snippet">
    <w:name w:val="snippet"/>
    <w:basedOn w:val="Normal"/>
    <w:qFormat/>
    <w:rsid w:val="00E5248D"/>
    <w:pPr>
      <w:spacing w:before="100" w:beforeAutospacing="1" w:after="100" w:afterAutospacing="1"/>
    </w:pPr>
    <w:rPr>
      <w:rFonts w:ascii="Times" w:hAnsi="Times"/>
      <w:sz w:val="20"/>
      <w:szCs w:val="20"/>
    </w:rPr>
  </w:style>
  <w:style w:type="character" w:customStyle="1" w:styleId="thetitle">
    <w:name w:val="the_title"/>
    <w:basedOn w:val="DefaultParagraphFont"/>
    <w:rsid w:val="00E5248D"/>
  </w:style>
  <w:style w:type="character" w:customStyle="1" w:styleId="rupee">
    <w:name w:val="rupee"/>
    <w:basedOn w:val="DefaultParagraphFont"/>
    <w:rsid w:val="00E5248D"/>
  </w:style>
  <w:style w:type="character" w:customStyle="1" w:styleId="grey1">
    <w:name w:val="grey1"/>
    <w:basedOn w:val="DefaultParagraphFont"/>
    <w:rsid w:val="00E5248D"/>
  </w:style>
  <w:style w:type="paragraph" w:customStyle="1" w:styleId="Pa13">
    <w:name w:val="Pa13"/>
    <w:basedOn w:val="Default"/>
    <w:next w:val="Default"/>
    <w:qFormat/>
    <w:rsid w:val="00E5248D"/>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E5248D"/>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E5248D"/>
  </w:style>
  <w:style w:type="character" w:customStyle="1" w:styleId="reporttitle">
    <w:name w:val="report_title"/>
    <w:basedOn w:val="DefaultParagraphFont"/>
    <w:rsid w:val="00E5248D"/>
  </w:style>
  <w:style w:type="character" w:customStyle="1" w:styleId="documenttype-longreleases">
    <w:name w:val="document_type_-_long_releases"/>
    <w:basedOn w:val="DefaultParagraphFont"/>
    <w:rsid w:val="00E5248D"/>
  </w:style>
  <w:style w:type="character" w:customStyle="1" w:styleId="alt-date">
    <w:name w:val="alt-date"/>
    <w:basedOn w:val="DefaultParagraphFont"/>
    <w:rsid w:val="00E5248D"/>
  </w:style>
  <w:style w:type="character" w:customStyle="1" w:styleId="entry-byline">
    <w:name w:val="entry-byline"/>
    <w:basedOn w:val="DefaultParagraphFont"/>
    <w:rsid w:val="00E5248D"/>
  </w:style>
  <w:style w:type="character" w:customStyle="1" w:styleId="taglinecontrib">
    <w:name w:val="tagline_contrib"/>
    <w:basedOn w:val="DefaultParagraphFont"/>
    <w:rsid w:val="00E5248D"/>
  </w:style>
  <w:style w:type="character" w:customStyle="1" w:styleId="articledate0">
    <w:name w:val="article_date"/>
    <w:basedOn w:val="DefaultParagraphFont"/>
    <w:rsid w:val="00E5248D"/>
  </w:style>
  <w:style w:type="paragraph" w:customStyle="1" w:styleId="hg-daily">
    <w:name w:val="hg-daily"/>
    <w:basedOn w:val="Normal"/>
    <w:rsid w:val="00E5248D"/>
    <w:pPr>
      <w:spacing w:before="100" w:beforeAutospacing="1" w:after="100" w:afterAutospacing="1"/>
    </w:pPr>
    <w:rPr>
      <w:rFonts w:ascii="Times" w:hAnsi="Times"/>
      <w:sz w:val="20"/>
      <w:szCs w:val="20"/>
    </w:rPr>
  </w:style>
  <w:style w:type="character" w:customStyle="1" w:styleId="cit">
    <w:name w:val="cit"/>
    <w:basedOn w:val="DefaultParagraphFont"/>
    <w:rsid w:val="00E5248D"/>
  </w:style>
  <w:style w:type="paragraph" w:customStyle="1" w:styleId="buttonheading">
    <w:name w:val="buttonheading"/>
    <w:basedOn w:val="Normal"/>
    <w:rsid w:val="00E5248D"/>
    <w:pPr>
      <w:spacing w:before="100" w:beforeAutospacing="1" w:after="100" w:afterAutospacing="1"/>
    </w:pPr>
    <w:rPr>
      <w:rFonts w:ascii="Times" w:hAnsi="Times"/>
      <w:sz w:val="20"/>
      <w:szCs w:val="20"/>
    </w:rPr>
  </w:style>
  <w:style w:type="character" w:customStyle="1" w:styleId="createdate">
    <w:name w:val="createdate"/>
    <w:basedOn w:val="DefaultParagraphFont"/>
    <w:rsid w:val="00E5248D"/>
  </w:style>
  <w:style w:type="character" w:customStyle="1" w:styleId="text-label">
    <w:name w:val="text-label"/>
    <w:basedOn w:val="DefaultParagraphFont"/>
    <w:rsid w:val="00E5248D"/>
  </w:style>
  <w:style w:type="paragraph" w:customStyle="1" w:styleId="TOC3Char">
    <w:name w:val="TOC 3 Char"/>
    <w:basedOn w:val="Normal"/>
    <w:next w:val="Normal"/>
    <w:rsid w:val="00E5248D"/>
    <w:rPr>
      <w:rFonts w:eastAsia="Times New Roman"/>
      <w:sz w:val="24"/>
      <w:szCs w:val="20"/>
    </w:rPr>
  </w:style>
  <w:style w:type="paragraph" w:customStyle="1" w:styleId="TOC1Char">
    <w:name w:val="TOC 1 Char"/>
    <w:basedOn w:val="Normal"/>
    <w:next w:val="Normal"/>
    <w:rsid w:val="00E5248D"/>
    <w:rPr>
      <w:rFonts w:eastAsia="Times New Roman"/>
      <w:b/>
      <w:sz w:val="24"/>
      <w:szCs w:val="20"/>
    </w:rPr>
  </w:style>
  <w:style w:type="paragraph" w:customStyle="1" w:styleId="NoteLevel11">
    <w:name w:val="Note Level 11"/>
    <w:basedOn w:val="Normal"/>
    <w:uiPriority w:val="99"/>
    <w:qFormat/>
    <w:rsid w:val="00E5248D"/>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E5248D"/>
    <w:pPr>
      <w:keepNext/>
      <w:tabs>
        <w:tab w:val="num" w:pos="1440"/>
      </w:tabs>
      <w:ind w:left="1800" w:hanging="360"/>
      <w:outlineLvl w:val="2"/>
    </w:pPr>
    <w:rPr>
      <w:rFonts w:eastAsia="MS Gothic"/>
    </w:rPr>
  </w:style>
  <w:style w:type="paragraph" w:customStyle="1" w:styleId="NoteLevel41">
    <w:name w:val="Note Level 41"/>
    <w:basedOn w:val="Normal"/>
    <w:qFormat/>
    <w:rsid w:val="00E5248D"/>
    <w:pPr>
      <w:keepNext/>
      <w:tabs>
        <w:tab w:val="num" w:pos="2160"/>
      </w:tabs>
      <w:ind w:left="2520" w:hanging="360"/>
      <w:outlineLvl w:val="3"/>
    </w:pPr>
    <w:rPr>
      <w:rFonts w:eastAsia="MS Gothic"/>
    </w:rPr>
  </w:style>
  <w:style w:type="paragraph" w:customStyle="1" w:styleId="NoteLevel51">
    <w:name w:val="Note Level 51"/>
    <w:basedOn w:val="Normal"/>
    <w:qFormat/>
    <w:rsid w:val="00E5248D"/>
    <w:pPr>
      <w:keepNext/>
      <w:tabs>
        <w:tab w:val="num" w:pos="2880"/>
      </w:tabs>
      <w:ind w:left="3240" w:hanging="360"/>
      <w:outlineLvl w:val="4"/>
    </w:pPr>
    <w:rPr>
      <w:rFonts w:eastAsia="MS Gothic"/>
    </w:rPr>
  </w:style>
  <w:style w:type="paragraph" w:customStyle="1" w:styleId="NoteLevel61">
    <w:name w:val="Note Level 61"/>
    <w:basedOn w:val="Normal"/>
    <w:qFormat/>
    <w:rsid w:val="00E5248D"/>
    <w:pPr>
      <w:keepNext/>
      <w:tabs>
        <w:tab w:val="num" w:pos="3600"/>
      </w:tabs>
      <w:ind w:left="3960" w:hanging="360"/>
      <w:outlineLvl w:val="5"/>
    </w:pPr>
    <w:rPr>
      <w:rFonts w:eastAsia="MS Gothic"/>
    </w:rPr>
  </w:style>
  <w:style w:type="paragraph" w:customStyle="1" w:styleId="NoteLevel71">
    <w:name w:val="Note Level 71"/>
    <w:basedOn w:val="Normal"/>
    <w:qFormat/>
    <w:rsid w:val="00E5248D"/>
    <w:pPr>
      <w:keepNext/>
      <w:tabs>
        <w:tab w:val="num" w:pos="4320"/>
      </w:tabs>
      <w:ind w:left="4680" w:hanging="360"/>
      <w:outlineLvl w:val="6"/>
    </w:pPr>
    <w:rPr>
      <w:rFonts w:eastAsia="MS Gothic"/>
    </w:rPr>
  </w:style>
  <w:style w:type="paragraph" w:customStyle="1" w:styleId="NoteLevel81">
    <w:name w:val="Note Level 81"/>
    <w:basedOn w:val="Normal"/>
    <w:qFormat/>
    <w:rsid w:val="00E5248D"/>
    <w:pPr>
      <w:keepNext/>
      <w:tabs>
        <w:tab w:val="num" w:pos="5040"/>
      </w:tabs>
      <w:ind w:left="5400" w:hanging="360"/>
      <w:outlineLvl w:val="7"/>
    </w:pPr>
    <w:rPr>
      <w:rFonts w:eastAsia="MS Gothic"/>
    </w:rPr>
  </w:style>
  <w:style w:type="paragraph" w:customStyle="1" w:styleId="NoteLevel91">
    <w:name w:val="Note Level 91"/>
    <w:basedOn w:val="Normal"/>
    <w:qFormat/>
    <w:rsid w:val="00E5248D"/>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E5248D"/>
    <w:pPr>
      <w:jc w:val="both"/>
    </w:pPr>
    <w:rPr>
      <w:rFonts w:eastAsia="Times New Roman"/>
      <w:i/>
      <w:iCs/>
      <w:color w:val="000000"/>
      <w:sz w:val="20"/>
    </w:rPr>
  </w:style>
  <w:style w:type="character" w:customStyle="1" w:styleId="MediumGrid11">
    <w:name w:val="Medium Grid 11"/>
    <w:uiPriority w:val="99"/>
    <w:rsid w:val="00E5248D"/>
    <w:rPr>
      <w:color w:val="808080"/>
    </w:rPr>
  </w:style>
  <w:style w:type="numbering" w:customStyle="1" w:styleId="NoList8">
    <w:name w:val="No List8"/>
    <w:next w:val="NoList"/>
    <w:semiHidden/>
    <w:unhideWhenUsed/>
    <w:rsid w:val="00E5248D"/>
  </w:style>
  <w:style w:type="numbering" w:customStyle="1" w:styleId="NoList9">
    <w:name w:val="No List9"/>
    <w:next w:val="NoList"/>
    <w:semiHidden/>
    <w:unhideWhenUsed/>
    <w:rsid w:val="00E5248D"/>
  </w:style>
  <w:style w:type="numbering" w:customStyle="1" w:styleId="NoList10">
    <w:name w:val="No List10"/>
    <w:next w:val="NoList"/>
    <w:semiHidden/>
    <w:unhideWhenUsed/>
    <w:rsid w:val="00E5248D"/>
  </w:style>
  <w:style w:type="numbering" w:customStyle="1" w:styleId="NoList13">
    <w:name w:val="No List13"/>
    <w:next w:val="NoList"/>
    <w:semiHidden/>
    <w:unhideWhenUsed/>
    <w:rsid w:val="00E5248D"/>
  </w:style>
  <w:style w:type="numbering" w:customStyle="1" w:styleId="NoList14">
    <w:name w:val="No List14"/>
    <w:next w:val="NoList"/>
    <w:semiHidden/>
    <w:unhideWhenUsed/>
    <w:rsid w:val="00E5248D"/>
  </w:style>
  <w:style w:type="numbering" w:customStyle="1" w:styleId="NoList15">
    <w:name w:val="No List15"/>
    <w:next w:val="NoList"/>
    <w:uiPriority w:val="99"/>
    <w:semiHidden/>
    <w:unhideWhenUsed/>
    <w:rsid w:val="00E5248D"/>
  </w:style>
  <w:style w:type="numbering" w:customStyle="1" w:styleId="NoList16">
    <w:name w:val="No List16"/>
    <w:next w:val="NoList"/>
    <w:uiPriority w:val="99"/>
    <w:semiHidden/>
    <w:unhideWhenUsed/>
    <w:rsid w:val="00E5248D"/>
  </w:style>
  <w:style w:type="numbering" w:customStyle="1" w:styleId="NoList17">
    <w:name w:val="No List17"/>
    <w:next w:val="NoList"/>
    <w:semiHidden/>
    <w:unhideWhenUsed/>
    <w:rsid w:val="00E5248D"/>
  </w:style>
  <w:style w:type="numbering" w:customStyle="1" w:styleId="NoList18">
    <w:name w:val="No List18"/>
    <w:next w:val="NoList"/>
    <w:uiPriority w:val="99"/>
    <w:semiHidden/>
    <w:unhideWhenUsed/>
    <w:rsid w:val="00E5248D"/>
  </w:style>
  <w:style w:type="numbering" w:customStyle="1" w:styleId="NoList19">
    <w:name w:val="No List19"/>
    <w:next w:val="NoList"/>
    <w:uiPriority w:val="99"/>
    <w:semiHidden/>
    <w:unhideWhenUsed/>
    <w:rsid w:val="00E5248D"/>
  </w:style>
  <w:style w:type="numbering" w:customStyle="1" w:styleId="NoList20">
    <w:name w:val="No List20"/>
    <w:next w:val="NoList"/>
    <w:semiHidden/>
    <w:unhideWhenUsed/>
    <w:rsid w:val="00E5248D"/>
  </w:style>
  <w:style w:type="paragraph" w:customStyle="1" w:styleId="PlaceholderText2">
    <w:name w:val="Placeholder Text2"/>
    <w:basedOn w:val="Normal"/>
    <w:uiPriority w:val="99"/>
    <w:rsid w:val="00E5248D"/>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E5248D"/>
    <w:pPr>
      <w:keepNext/>
      <w:tabs>
        <w:tab w:val="num" w:pos="1440"/>
      </w:tabs>
      <w:ind w:left="1800" w:hanging="360"/>
      <w:outlineLvl w:val="2"/>
    </w:pPr>
    <w:rPr>
      <w:rFonts w:eastAsia="MS Gothic"/>
      <w:sz w:val="24"/>
    </w:rPr>
  </w:style>
  <w:style w:type="paragraph" w:customStyle="1" w:styleId="LightList1">
    <w:name w:val="Light List1"/>
    <w:basedOn w:val="Normal"/>
    <w:rsid w:val="00E5248D"/>
    <w:pPr>
      <w:keepNext/>
      <w:tabs>
        <w:tab w:val="num" w:pos="2160"/>
      </w:tabs>
      <w:ind w:left="2520" w:hanging="360"/>
      <w:outlineLvl w:val="3"/>
    </w:pPr>
    <w:rPr>
      <w:rFonts w:eastAsia="MS Gothic"/>
      <w:sz w:val="24"/>
    </w:rPr>
  </w:style>
  <w:style w:type="paragraph" w:customStyle="1" w:styleId="LightGrid1">
    <w:name w:val="Light Grid1"/>
    <w:basedOn w:val="Normal"/>
    <w:rsid w:val="00E5248D"/>
    <w:pPr>
      <w:keepNext/>
      <w:tabs>
        <w:tab w:val="num" w:pos="2880"/>
      </w:tabs>
      <w:ind w:left="3240" w:hanging="360"/>
      <w:outlineLvl w:val="4"/>
    </w:pPr>
    <w:rPr>
      <w:rFonts w:eastAsia="MS Gothic"/>
      <w:sz w:val="24"/>
    </w:rPr>
  </w:style>
  <w:style w:type="paragraph" w:customStyle="1" w:styleId="MediumShading11">
    <w:name w:val="Medium Shading 11"/>
    <w:basedOn w:val="Normal"/>
    <w:rsid w:val="00E5248D"/>
    <w:pPr>
      <w:keepNext/>
      <w:tabs>
        <w:tab w:val="num" w:pos="3600"/>
      </w:tabs>
      <w:ind w:left="3960" w:hanging="360"/>
      <w:outlineLvl w:val="5"/>
    </w:pPr>
    <w:rPr>
      <w:rFonts w:eastAsia="MS Gothic"/>
      <w:sz w:val="24"/>
    </w:rPr>
  </w:style>
  <w:style w:type="paragraph" w:customStyle="1" w:styleId="MediumShading21">
    <w:name w:val="Medium Shading 21"/>
    <w:basedOn w:val="Normal"/>
    <w:rsid w:val="00E5248D"/>
    <w:pPr>
      <w:keepNext/>
      <w:tabs>
        <w:tab w:val="num" w:pos="4320"/>
      </w:tabs>
      <w:ind w:left="4680" w:hanging="360"/>
      <w:outlineLvl w:val="6"/>
    </w:pPr>
    <w:rPr>
      <w:rFonts w:eastAsia="MS Gothic"/>
      <w:sz w:val="24"/>
    </w:rPr>
  </w:style>
  <w:style w:type="paragraph" w:customStyle="1" w:styleId="MediumList11">
    <w:name w:val="Medium List 11"/>
    <w:basedOn w:val="Normal"/>
    <w:rsid w:val="00E5248D"/>
    <w:pPr>
      <w:keepNext/>
      <w:tabs>
        <w:tab w:val="num" w:pos="5040"/>
      </w:tabs>
      <w:ind w:left="5400" w:hanging="360"/>
      <w:outlineLvl w:val="7"/>
    </w:pPr>
    <w:rPr>
      <w:rFonts w:eastAsia="MS Gothic"/>
      <w:sz w:val="24"/>
    </w:rPr>
  </w:style>
  <w:style w:type="paragraph" w:customStyle="1" w:styleId="MediumList21">
    <w:name w:val="Medium List 21"/>
    <w:basedOn w:val="Normal"/>
    <w:rsid w:val="00E5248D"/>
    <w:pPr>
      <w:keepNext/>
      <w:tabs>
        <w:tab w:val="num" w:pos="5760"/>
      </w:tabs>
      <w:ind w:left="6120" w:hanging="360"/>
      <w:outlineLvl w:val="8"/>
    </w:pPr>
    <w:rPr>
      <w:rFonts w:eastAsia="MS Gothic"/>
      <w:sz w:val="24"/>
    </w:rPr>
  </w:style>
  <w:style w:type="character" w:customStyle="1" w:styleId="italics">
    <w:name w:val="italics"/>
    <w:basedOn w:val="DefaultParagraphFont"/>
    <w:rsid w:val="00E5248D"/>
  </w:style>
  <w:style w:type="character" w:customStyle="1" w:styleId="m-3583723223135346788gmail-style13ptbold">
    <w:name w:val="m_-3583723223135346788gmail-style13ptbold"/>
    <w:basedOn w:val="DefaultParagraphFont"/>
    <w:rsid w:val="00E5248D"/>
  </w:style>
  <w:style w:type="character" w:customStyle="1" w:styleId="m-3583723223135346788gmail-styleunderline">
    <w:name w:val="m_-3583723223135346788gmail-styleunderline"/>
    <w:basedOn w:val="DefaultParagraphFont"/>
    <w:rsid w:val="00E5248D"/>
  </w:style>
  <w:style w:type="paragraph" w:customStyle="1" w:styleId="Heading81">
    <w:name w:val="Heading 81"/>
    <w:basedOn w:val="Normal"/>
    <w:next w:val="Normal"/>
    <w:unhideWhenUsed/>
    <w:qFormat/>
    <w:rsid w:val="00E5248D"/>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E5248D"/>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E5248D"/>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E5248D"/>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E5248D"/>
    <w:rPr>
      <w:rFonts w:eastAsia="Times New Roman"/>
      <w:b/>
      <w:bCs/>
      <w:szCs w:val="24"/>
      <w:u w:val="thick"/>
    </w:rPr>
  </w:style>
  <w:style w:type="paragraph" w:customStyle="1" w:styleId="StyleSmallTimesNewRoman11pt">
    <w:name w:val="Style Small + Times New Roman 11 pt"/>
    <w:link w:val="StyleSmallTimesNewRoman11ptChar"/>
    <w:rsid w:val="00E5248D"/>
    <w:rPr>
      <w:rFonts w:eastAsia="Times New Roman"/>
      <w:szCs w:val="24"/>
    </w:rPr>
  </w:style>
  <w:style w:type="character" w:customStyle="1" w:styleId="StyleSmallTimesNewRoman11ptChar">
    <w:name w:val="Style Small + Times New Roman 11 pt Char"/>
    <w:basedOn w:val="DefaultParagraphFont"/>
    <w:link w:val="StyleSmallTimesNewRoman11pt"/>
    <w:rsid w:val="00E5248D"/>
    <w:rPr>
      <w:rFonts w:eastAsia="Times New Roman"/>
      <w:szCs w:val="24"/>
    </w:rPr>
  </w:style>
  <w:style w:type="paragraph" w:customStyle="1" w:styleId="StyleSmallTimesNewRoman11ptThickunderline">
    <w:name w:val="Style Small + Times New Roman 11 pt Thick underline"/>
    <w:link w:val="StyleSmallTimesNewRoman11ptThickunderlineChar"/>
    <w:rsid w:val="00E5248D"/>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E5248D"/>
    <w:rPr>
      <w:rFonts w:eastAsia="Times New Roman"/>
      <w:szCs w:val="24"/>
      <w:u w:val="thick"/>
    </w:rPr>
  </w:style>
  <w:style w:type="paragraph" w:customStyle="1" w:styleId="BlockHeading10">
    <w:name w:val="Block Heading1"/>
    <w:basedOn w:val="Normal"/>
    <w:next w:val="Normal"/>
    <w:uiPriority w:val="6"/>
    <w:qFormat/>
    <w:rsid w:val="00E5248D"/>
    <w:pPr>
      <w:pBdr>
        <w:bottom w:val="single" w:sz="8" w:space="4" w:color="4F81BD"/>
      </w:pBdr>
      <w:spacing w:after="300"/>
      <w:contextualSpacing/>
    </w:pPr>
    <w:rPr>
      <w:bCs/>
      <w:u w:val="single"/>
    </w:rPr>
  </w:style>
  <w:style w:type="paragraph" w:customStyle="1" w:styleId="article-text">
    <w:name w:val="article-text"/>
    <w:basedOn w:val="Normal"/>
    <w:qFormat/>
    <w:rsid w:val="00E5248D"/>
    <w:pPr>
      <w:spacing w:before="100" w:beforeAutospacing="1" w:after="100" w:afterAutospacing="1"/>
    </w:pPr>
    <w:rPr>
      <w:rFonts w:eastAsia="Times New Roman"/>
      <w:sz w:val="24"/>
    </w:rPr>
  </w:style>
  <w:style w:type="paragraph" w:customStyle="1" w:styleId="HeaderStyle">
    <w:name w:val="Header Style"/>
    <w:basedOn w:val="Normal"/>
    <w:qFormat/>
    <w:rsid w:val="00E5248D"/>
    <w:pPr>
      <w:jc w:val="center"/>
    </w:pPr>
    <w:rPr>
      <w:rFonts w:eastAsia="Times New Roman"/>
      <w:b/>
      <w:sz w:val="24"/>
      <w:szCs w:val="20"/>
      <w:u w:val="single"/>
    </w:rPr>
  </w:style>
  <w:style w:type="character" w:customStyle="1" w:styleId="CardChar21">
    <w:name w:val="Card Char2"/>
    <w:basedOn w:val="DefaultParagraphFont"/>
    <w:rsid w:val="00E5248D"/>
    <w:rPr>
      <w:rFonts w:ascii="Times New Roman" w:eastAsia="Times New Roman" w:hAnsi="Times New Roman" w:cs="Times New Roman"/>
      <w:bCs/>
      <w:color w:val="000000"/>
      <w:sz w:val="20"/>
      <w:szCs w:val="20"/>
    </w:rPr>
  </w:style>
  <w:style w:type="character" w:customStyle="1" w:styleId="A17">
    <w:name w:val="A17"/>
    <w:rsid w:val="00E5248D"/>
    <w:rPr>
      <w:rFonts w:cs="Baskerville"/>
      <w:color w:val="000000"/>
      <w:sz w:val="12"/>
      <w:szCs w:val="12"/>
    </w:rPr>
  </w:style>
  <w:style w:type="paragraph" w:customStyle="1" w:styleId="Pa19">
    <w:name w:val="Pa19"/>
    <w:basedOn w:val="Normal"/>
    <w:next w:val="Normal"/>
    <w:rsid w:val="00E5248D"/>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E5248D"/>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E5248D"/>
    <w:rPr>
      <w:rFonts w:ascii="Frutiger 45 Light" w:hAnsi="Frutiger 45 Light" w:cs="Frutiger 45 Light"/>
      <w:b/>
      <w:bCs/>
      <w:i/>
      <w:iCs/>
      <w:color w:val="000000"/>
      <w:sz w:val="36"/>
      <w:szCs w:val="36"/>
    </w:rPr>
  </w:style>
  <w:style w:type="character" w:customStyle="1" w:styleId="A20">
    <w:name w:val="A20"/>
    <w:rsid w:val="00E5248D"/>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E5248D"/>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E5248D"/>
    <w:rPr>
      <w:rFonts w:cs="Arial"/>
      <w:b/>
      <w:bCs/>
      <w:iCs/>
      <w:sz w:val="36"/>
      <w:szCs w:val="28"/>
      <w:u w:val="single"/>
      <w:lang w:val="en-US" w:eastAsia="en-US" w:bidi="ar-SA"/>
    </w:rPr>
  </w:style>
  <w:style w:type="character" w:customStyle="1" w:styleId="brief-smalltext0">
    <w:name w:val="brief-smalltext"/>
    <w:basedOn w:val="DefaultParagraphFont"/>
    <w:rsid w:val="00E5248D"/>
  </w:style>
  <w:style w:type="paragraph" w:customStyle="1" w:styleId="Coverintroduction">
    <w:name w:val="Cover introduction"/>
    <w:basedOn w:val="Default"/>
    <w:next w:val="Default"/>
    <w:rsid w:val="00E5248D"/>
    <w:pPr>
      <w:spacing w:after="0" w:line="240" w:lineRule="auto"/>
    </w:pPr>
    <w:rPr>
      <w:rFonts w:ascii="Arial" w:eastAsia="Times New Roman" w:hAnsi="Arial" w:cs="Times New Roman"/>
      <w:sz w:val="24"/>
    </w:rPr>
  </w:style>
  <w:style w:type="character" w:customStyle="1" w:styleId="style53">
    <w:name w:val="style5"/>
    <w:basedOn w:val="DefaultParagraphFont"/>
    <w:rsid w:val="00E5248D"/>
  </w:style>
  <w:style w:type="character" w:customStyle="1" w:styleId="TagCharCharCharCharCharChar">
    <w:name w:val="Tag Char Char Char Char Char Char"/>
    <w:rsid w:val="00E5248D"/>
    <w:rPr>
      <w:rFonts w:cs="Arial"/>
      <w:b/>
      <w:bCs/>
      <w:sz w:val="24"/>
      <w:szCs w:val="26"/>
      <w:lang w:val="en-US" w:eastAsia="en-US" w:bidi="ar-SA"/>
    </w:rPr>
  </w:style>
  <w:style w:type="character" w:customStyle="1" w:styleId="pmterms3">
    <w:name w:val="pmterms3"/>
    <w:basedOn w:val="DefaultParagraphFont"/>
    <w:rsid w:val="00E5248D"/>
  </w:style>
  <w:style w:type="character" w:customStyle="1" w:styleId="interiorheadline">
    <w:name w:val="interiorheadline"/>
    <w:basedOn w:val="DefaultParagraphFont"/>
    <w:rsid w:val="00E5248D"/>
  </w:style>
  <w:style w:type="character" w:customStyle="1" w:styleId="Heading31CharCharCharChar1">
    <w:name w:val="Heading 31 Char Char Char Char1"/>
    <w:rsid w:val="00E5248D"/>
    <w:rPr>
      <w:rFonts w:cs="Arial"/>
      <w:b/>
      <w:bCs/>
      <w:sz w:val="24"/>
      <w:szCs w:val="26"/>
      <w:lang w:val="en-US" w:eastAsia="en-US" w:bidi="ar-SA"/>
    </w:rPr>
  </w:style>
  <w:style w:type="character" w:customStyle="1" w:styleId="Heading31CharCharChar">
    <w:name w:val="Heading 31 Char Char Char"/>
    <w:rsid w:val="00E5248D"/>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E5248D"/>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E5248D"/>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E5248D"/>
    <w:rPr>
      <w:rFonts w:eastAsia="MS Mincho"/>
      <w:b/>
      <w:u w:val="single"/>
    </w:rPr>
  </w:style>
  <w:style w:type="character" w:customStyle="1" w:styleId="BoldandUnderlineCharChar1CharChar">
    <w:name w:val="Bold and Underline Char Char1 Char Char"/>
    <w:basedOn w:val="DefaultParagraphFont"/>
    <w:link w:val="BoldandUnderlineCharChar1Char"/>
    <w:rsid w:val="00E5248D"/>
    <w:rPr>
      <w:rFonts w:ascii="Arial" w:eastAsia="MS Mincho" w:hAnsi="Arial" w:cs="Arial"/>
      <w:b/>
      <w:u w:val="single"/>
    </w:rPr>
  </w:style>
  <w:style w:type="character" w:customStyle="1" w:styleId="author-bio-box">
    <w:name w:val="author-bio-box"/>
    <w:basedOn w:val="DefaultParagraphFont"/>
    <w:rsid w:val="00E5248D"/>
  </w:style>
  <w:style w:type="character" w:customStyle="1" w:styleId="CitationCharCharCharCharChar">
    <w:name w:val="Citation Char Char Char Char Char"/>
    <w:aliases w:val="Citation Char1 Char Char Char,Heading 3 Char Char1 Char"/>
    <w:basedOn w:val="DefaultParagraphFont"/>
    <w:qFormat/>
    <w:rsid w:val="00E5248D"/>
    <w:rPr>
      <w:rFonts w:ascii="Arial Narrow" w:hAnsi="Arial Narrow" w:cs="Times New Roman"/>
      <w:sz w:val="20"/>
      <w:u w:val="thick"/>
    </w:rPr>
  </w:style>
  <w:style w:type="paragraph" w:customStyle="1" w:styleId="Underlinedcardtext1">
    <w:name w:val="Underlined card text1"/>
    <w:basedOn w:val="Normal"/>
    <w:next w:val="Normal"/>
    <w:qFormat/>
    <w:rsid w:val="00E5248D"/>
    <w:pPr>
      <w:numPr>
        <w:ilvl w:val="1"/>
      </w:numPr>
    </w:pPr>
    <w:rPr>
      <w:bCs/>
      <w:szCs w:val="26"/>
      <w:u w:val="single"/>
    </w:rPr>
  </w:style>
  <w:style w:type="character" w:customStyle="1" w:styleId="SubtitleChar2">
    <w:name w:val="Subtitle Char2"/>
    <w:basedOn w:val="DefaultParagraphFont"/>
    <w:uiPriority w:val="11"/>
    <w:rsid w:val="00E5248D"/>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E5248D"/>
  </w:style>
  <w:style w:type="character" w:customStyle="1" w:styleId="m1575249786560259391gmail-style13ptbold">
    <w:name w:val="m_1575249786560259391gmail-style13ptbold"/>
    <w:basedOn w:val="DefaultParagraphFont"/>
    <w:rsid w:val="00E5248D"/>
  </w:style>
  <w:style w:type="paragraph" w:customStyle="1" w:styleId="m-8120030040935583278gmail-msonospacing">
    <w:name w:val="m_-8120030040935583278gmail-msonospacing"/>
    <w:basedOn w:val="Normal"/>
    <w:rsid w:val="00E5248D"/>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E5248D"/>
  </w:style>
  <w:style w:type="character" w:customStyle="1" w:styleId="m-8120030040935583278gmail-styleunderline">
    <w:name w:val="m_-8120030040935583278gmail-styleunderline"/>
    <w:basedOn w:val="DefaultParagraphFont"/>
    <w:rsid w:val="00E5248D"/>
  </w:style>
  <w:style w:type="character" w:customStyle="1" w:styleId="TitleChar3">
    <w:name w:val="Title Char3"/>
    <w:basedOn w:val="DefaultParagraphFont"/>
    <w:uiPriority w:val="99"/>
    <w:rsid w:val="00E5248D"/>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E5248D"/>
    <w:rPr>
      <w:rFonts w:eastAsiaTheme="minorEastAsia"/>
      <w:color w:val="5A5A5A" w:themeColor="text1" w:themeTint="A5"/>
      <w:spacing w:val="15"/>
    </w:rPr>
  </w:style>
  <w:style w:type="character" w:customStyle="1" w:styleId="show-result-description">
    <w:name w:val="show-result-description"/>
    <w:basedOn w:val="DefaultParagraphFont"/>
    <w:rsid w:val="00E5248D"/>
  </w:style>
  <w:style w:type="character" w:customStyle="1" w:styleId="hide-result-description">
    <w:name w:val="hide-result-description"/>
    <w:basedOn w:val="DefaultParagraphFont"/>
    <w:rsid w:val="00E5248D"/>
  </w:style>
  <w:style w:type="character" w:customStyle="1" w:styleId="result-description">
    <w:name w:val="result-description"/>
    <w:basedOn w:val="DefaultParagraphFont"/>
    <w:rsid w:val="00E5248D"/>
  </w:style>
  <w:style w:type="character" w:customStyle="1" w:styleId="result-author">
    <w:name w:val="result-author"/>
    <w:basedOn w:val="DefaultParagraphFont"/>
    <w:rsid w:val="00E5248D"/>
  </w:style>
  <w:style w:type="character" w:customStyle="1" w:styleId="result-publication-date">
    <w:name w:val="result-publication-date"/>
    <w:basedOn w:val="DefaultParagraphFont"/>
    <w:rsid w:val="00E5248D"/>
  </w:style>
  <w:style w:type="paragraph" w:customStyle="1" w:styleId="main-entry-availability">
    <w:name w:val="main-entry-availability"/>
    <w:basedOn w:val="Normal"/>
    <w:rsid w:val="00E5248D"/>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E5248D"/>
  </w:style>
  <w:style w:type="character" w:customStyle="1" w:styleId="item-status-available">
    <w:name w:val="item-status-available"/>
    <w:basedOn w:val="DefaultParagraphFont"/>
    <w:rsid w:val="00E5248D"/>
  </w:style>
  <w:style w:type="character" w:customStyle="1" w:styleId="ng-isolate-scope">
    <w:name w:val="ng-isolate-scope"/>
    <w:basedOn w:val="DefaultParagraphFont"/>
    <w:rsid w:val="00E5248D"/>
  </w:style>
  <w:style w:type="character" w:customStyle="1" w:styleId="ng-binding">
    <w:name w:val="ng-binding"/>
    <w:basedOn w:val="DefaultParagraphFont"/>
    <w:rsid w:val="00E5248D"/>
  </w:style>
  <w:style w:type="character" w:customStyle="1" w:styleId="ng-scope">
    <w:name w:val="ng-scope"/>
    <w:basedOn w:val="DefaultParagraphFont"/>
    <w:rsid w:val="00E5248D"/>
  </w:style>
  <w:style w:type="character" w:customStyle="1" w:styleId="dynamiclink">
    <w:name w:val="dynamiclink"/>
    <w:basedOn w:val="DefaultParagraphFont"/>
    <w:rsid w:val="00E5248D"/>
  </w:style>
  <w:style w:type="paragraph" w:customStyle="1" w:styleId="smemph">
    <w:name w:val="smemph"/>
    <w:basedOn w:val="Normal"/>
    <w:rsid w:val="00E5248D"/>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E5248D"/>
  </w:style>
  <w:style w:type="character" w:customStyle="1" w:styleId="aside-footnote-count">
    <w:name w:val="aside-footnote-count"/>
    <w:basedOn w:val="DefaultParagraphFont"/>
    <w:rsid w:val="00E5248D"/>
  </w:style>
  <w:style w:type="character" w:customStyle="1" w:styleId="FontStyle30">
    <w:name w:val="Font Style30"/>
    <w:uiPriority w:val="99"/>
    <w:rsid w:val="00E5248D"/>
    <w:rPr>
      <w:rFonts w:ascii="Georgia" w:hAnsi="Georgia" w:cs="Georgia"/>
      <w:sz w:val="18"/>
      <w:szCs w:val="18"/>
    </w:rPr>
  </w:style>
  <w:style w:type="paragraph" w:customStyle="1" w:styleId="Hyperlink2">
    <w:name w:val="Hyperlink2"/>
    <w:basedOn w:val="Normal"/>
    <w:qFormat/>
    <w:rsid w:val="00E5248D"/>
    <w:rPr>
      <w:rFonts w:eastAsia="Calibri"/>
      <w:color w:val="00B0F0"/>
      <w:sz w:val="20"/>
      <w:u w:val="single" w:color="00B0F0"/>
    </w:rPr>
  </w:style>
  <w:style w:type="paragraph" w:customStyle="1" w:styleId="Boldunderline2">
    <w:name w:val="Bold/underline"/>
    <w:basedOn w:val="Normal"/>
    <w:link w:val="BoldunderlineChar5"/>
    <w:autoRedefine/>
    <w:qFormat/>
    <w:rsid w:val="00E5248D"/>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E5248D"/>
    <w:pPr>
      <w:spacing w:line="240" w:lineRule="exact"/>
      <w:ind w:hanging="2016"/>
    </w:pPr>
    <w:rPr>
      <w:rFonts w:eastAsia="Calibri"/>
      <w:sz w:val="20"/>
    </w:rPr>
  </w:style>
  <w:style w:type="character" w:customStyle="1" w:styleId="FontStyle22">
    <w:name w:val="Font Style22"/>
    <w:uiPriority w:val="99"/>
    <w:rsid w:val="00E5248D"/>
    <w:rPr>
      <w:rFonts w:ascii="Georgia" w:hAnsi="Georgia" w:cs="Georgia"/>
      <w:smallCaps/>
      <w:sz w:val="18"/>
      <w:szCs w:val="18"/>
    </w:rPr>
  </w:style>
  <w:style w:type="character" w:customStyle="1" w:styleId="messagebody">
    <w:name w:val="message_body"/>
    <w:rsid w:val="00E5248D"/>
  </w:style>
  <w:style w:type="paragraph" w:customStyle="1" w:styleId="StyleHeading4Underlinedsmalltextbody11ptUnderline">
    <w:name w:val="Style Heading 4Underlinedsmall textbody + 11 pt Underline"/>
    <w:basedOn w:val="Heading4"/>
    <w:link w:val="StyleHeading4Underlinedsmalltextbody11ptUnderlineChar"/>
    <w:rsid w:val="00E5248D"/>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E5248D"/>
    <w:rPr>
      <w:rFonts w:ascii="Bell MT" w:eastAsia="Calibri" w:hAnsi="Bell MT" w:cs="Times New Roman"/>
      <w:bCs/>
      <w:iCs/>
      <w:sz w:val="26"/>
      <w:szCs w:val="28"/>
      <w:u w:val="single"/>
    </w:rPr>
  </w:style>
  <w:style w:type="character" w:customStyle="1" w:styleId="submission">
    <w:name w:val="submission"/>
    <w:basedOn w:val="DefaultParagraphFont"/>
    <w:rsid w:val="00E5248D"/>
  </w:style>
  <w:style w:type="character" w:customStyle="1" w:styleId="by-author">
    <w:name w:val="by-author"/>
    <w:basedOn w:val="DefaultParagraphFont"/>
    <w:rsid w:val="00E5248D"/>
  </w:style>
  <w:style w:type="character" w:customStyle="1" w:styleId="news-source">
    <w:name w:val="news-source"/>
    <w:basedOn w:val="DefaultParagraphFont"/>
    <w:rsid w:val="00E5248D"/>
  </w:style>
  <w:style w:type="character" w:customStyle="1" w:styleId="hpn">
    <w:name w:val="hpn"/>
    <w:basedOn w:val="DefaultParagraphFont"/>
    <w:rsid w:val="00E5248D"/>
  </w:style>
  <w:style w:type="character" w:customStyle="1" w:styleId="style81">
    <w:name w:val="style81"/>
    <w:basedOn w:val="DefaultParagraphFont"/>
    <w:rsid w:val="00E5248D"/>
  </w:style>
  <w:style w:type="paragraph" w:customStyle="1" w:styleId="style32">
    <w:name w:val="style3"/>
    <w:basedOn w:val="Normal"/>
    <w:rsid w:val="00E5248D"/>
    <w:pPr>
      <w:spacing w:before="100" w:beforeAutospacing="1" w:after="100" w:afterAutospacing="1"/>
    </w:pPr>
    <w:rPr>
      <w:rFonts w:ascii="Times" w:hAnsi="Times"/>
      <w:sz w:val="20"/>
      <w:szCs w:val="20"/>
    </w:rPr>
  </w:style>
  <w:style w:type="character" w:customStyle="1" w:styleId="medium-bold1">
    <w:name w:val="medium-bold1"/>
    <w:basedOn w:val="DefaultParagraphFont"/>
    <w:rsid w:val="00E5248D"/>
  </w:style>
  <w:style w:type="paragraph" w:customStyle="1" w:styleId="topmeta">
    <w:name w:val="topmeta"/>
    <w:basedOn w:val="Normal"/>
    <w:rsid w:val="00E5248D"/>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E5248D"/>
  </w:style>
  <w:style w:type="paragraph" w:customStyle="1" w:styleId="metadata">
    <w:name w:val="metadata"/>
    <w:basedOn w:val="Normal"/>
    <w:rsid w:val="00E5248D"/>
    <w:pPr>
      <w:spacing w:before="100" w:beforeAutospacing="1" w:after="100" w:afterAutospacing="1"/>
    </w:pPr>
    <w:rPr>
      <w:rFonts w:ascii="Times" w:hAnsi="Times"/>
      <w:sz w:val="20"/>
      <w:szCs w:val="20"/>
    </w:rPr>
  </w:style>
  <w:style w:type="character" w:customStyle="1" w:styleId="article-type">
    <w:name w:val="article-type"/>
    <w:basedOn w:val="DefaultParagraphFont"/>
    <w:rsid w:val="00E5248D"/>
  </w:style>
  <w:style w:type="character" w:customStyle="1" w:styleId="threedotsellipsis">
    <w:name w:val="threedots_ellipsis"/>
    <w:basedOn w:val="DefaultParagraphFont"/>
    <w:rsid w:val="00E5248D"/>
  </w:style>
  <w:style w:type="character" w:customStyle="1" w:styleId="a-size-extra-large">
    <w:name w:val="a-size-extra-large"/>
    <w:basedOn w:val="DefaultParagraphFont"/>
    <w:rsid w:val="00E5248D"/>
  </w:style>
  <w:style w:type="character" w:customStyle="1" w:styleId="wl12">
    <w:name w:val="wl12"/>
    <w:basedOn w:val="DefaultParagraphFont"/>
    <w:rsid w:val="00E5248D"/>
  </w:style>
  <w:style w:type="character" w:customStyle="1" w:styleId="ico-day-143">
    <w:name w:val="ico-day-143"/>
    <w:basedOn w:val="DefaultParagraphFont"/>
    <w:rsid w:val="00E5248D"/>
  </w:style>
  <w:style w:type="paragraph" w:customStyle="1" w:styleId="blu10">
    <w:name w:val="blu10"/>
    <w:basedOn w:val="Normal"/>
    <w:rsid w:val="00E5248D"/>
    <w:pPr>
      <w:spacing w:before="100" w:beforeAutospacing="1" w:after="100" w:afterAutospacing="1"/>
    </w:pPr>
    <w:rPr>
      <w:rFonts w:ascii="Times" w:hAnsi="Times"/>
      <w:sz w:val="20"/>
      <w:szCs w:val="20"/>
    </w:rPr>
  </w:style>
  <w:style w:type="paragraph" w:customStyle="1" w:styleId="bk18clbi">
    <w:name w:val="bk18_clbi"/>
    <w:basedOn w:val="Normal"/>
    <w:rsid w:val="00E5248D"/>
    <w:pPr>
      <w:spacing w:before="100" w:beforeAutospacing="1" w:after="100" w:afterAutospacing="1"/>
    </w:pPr>
    <w:rPr>
      <w:rFonts w:ascii="Times" w:hAnsi="Times"/>
      <w:sz w:val="20"/>
      <w:szCs w:val="20"/>
    </w:rPr>
  </w:style>
  <w:style w:type="paragraph" w:customStyle="1" w:styleId="digi">
    <w:name w:val="digi"/>
    <w:basedOn w:val="Normal"/>
    <w:rsid w:val="00E5248D"/>
    <w:pPr>
      <w:spacing w:before="100" w:beforeAutospacing="1" w:after="100" w:afterAutospacing="1"/>
    </w:pPr>
    <w:rPr>
      <w:rFonts w:ascii="Times" w:hAnsi="Times"/>
      <w:sz w:val="20"/>
      <w:szCs w:val="20"/>
    </w:rPr>
  </w:style>
  <w:style w:type="character" w:customStyle="1" w:styleId="iosicn">
    <w:name w:val="ios_icn"/>
    <w:basedOn w:val="DefaultParagraphFont"/>
    <w:rsid w:val="00E5248D"/>
  </w:style>
  <w:style w:type="character" w:customStyle="1" w:styleId="androidicn">
    <w:name w:val="android_icn"/>
    <w:basedOn w:val="DefaultParagraphFont"/>
    <w:rsid w:val="00E5248D"/>
  </w:style>
  <w:style w:type="character" w:customStyle="1" w:styleId="windowsicn">
    <w:name w:val="windows_icn"/>
    <w:basedOn w:val="DefaultParagraphFont"/>
    <w:rsid w:val="00E5248D"/>
  </w:style>
  <w:style w:type="character" w:customStyle="1" w:styleId="fl">
    <w:name w:val="fl"/>
    <w:basedOn w:val="DefaultParagraphFont"/>
    <w:rsid w:val="00E5248D"/>
  </w:style>
  <w:style w:type="paragraph" w:customStyle="1" w:styleId="pt5">
    <w:name w:val="pt5"/>
    <w:basedOn w:val="Normal"/>
    <w:rsid w:val="00E5248D"/>
    <w:pPr>
      <w:spacing w:before="100" w:beforeAutospacing="1" w:after="100" w:afterAutospacing="1"/>
    </w:pPr>
    <w:rPr>
      <w:rFonts w:ascii="Times" w:hAnsi="Times"/>
      <w:sz w:val="20"/>
      <w:szCs w:val="20"/>
    </w:rPr>
  </w:style>
  <w:style w:type="character" w:customStyle="1" w:styleId="tltweet">
    <w:name w:val="tltweet"/>
    <w:basedOn w:val="DefaultParagraphFont"/>
    <w:rsid w:val="00E5248D"/>
  </w:style>
  <w:style w:type="character" w:customStyle="1" w:styleId="tlfb">
    <w:name w:val="tlfb"/>
    <w:basedOn w:val="DefaultParagraphFont"/>
    <w:rsid w:val="00E5248D"/>
  </w:style>
  <w:style w:type="character" w:customStyle="1" w:styleId="tlgp">
    <w:name w:val="tlgp"/>
    <w:basedOn w:val="DefaultParagraphFont"/>
    <w:rsid w:val="00E5248D"/>
  </w:style>
  <w:style w:type="paragraph" w:customStyle="1" w:styleId="pt10">
    <w:name w:val="pt10"/>
    <w:basedOn w:val="Normal"/>
    <w:rsid w:val="00E5248D"/>
    <w:pPr>
      <w:spacing w:before="100" w:beforeAutospacing="1" w:after="100" w:afterAutospacing="1"/>
    </w:pPr>
    <w:rPr>
      <w:rFonts w:ascii="Times" w:hAnsi="Times"/>
      <w:sz w:val="20"/>
      <w:szCs w:val="20"/>
    </w:rPr>
  </w:style>
  <w:style w:type="character" w:customStyle="1" w:styleId="oblogo">
    <w:name w:val="ob_logo"/>
    <w:basedOn w:val="DefaultParagraphFont"/>
    <w:rsid w:val="00E5248D"/>
  </w:style>
  <w:style w:type="paragraph" w:customStyle="1" w:styleId="pictitle">
    <w:name w:val="pictitle"/>
    <w:basedOn w:val="Normal"/>
    <w:rsid w:val="00E5248D"/>
    <w:pPr>
      <w:spacing w:before="100" w:beforeAutospacing="1" w:after="100" w:afterAutospacing="1"/>
    </w:pPr>
    <w:rPr>
      <w:rFonts w:ascii="Times" w:hAnsi="Times"/>
      <w:sz w:val="20"/>
      <w:szCs w:val="20"/>
    </w:rPr>
  </w:style>
  <w:style w:type="character" w:customStyle="1" w:styleId="satire">
    <w:name w:val="satire"/>
    <w:basedOn w:val="DefaultParagraphFont"/>
    <w:rsid w:val="00E5248D"/>
  </w:style>
  <w:style w:type="character" w:customStyle="1" w:styleId="cnuserinfo">
    <w:name w:val="cnuserinfo"/>
    <w:basedOn w:val="DefaultParagraphFont"/>
    <w:rsid w:val="00E5248D"/>
  </w:style>
  <w:style w:type="character" w:customStyle="1" w:styleId="cnitemdate">
    <w:name w:val="cnitemdate"/>
    <w:basedOn w:val="DefaultParagraphFont"/>
    <w:rsid w:val="00E5248D"/>
  </w:style>
  <w:style w:type="character" w:customStyle="1" w:styleId="siteicn">
    <w:name w:val="site_icn"/>
    <w:basedOn w:val="DefaultParagraphFont"/>
    <w:rsid w:val="00E5248D"/>
  </w:style>
  <w:style w:type="character" w:customStyle="1" w:styleId="optionfollow">
    <w:name w:val="option_follow"/>
    <w:basedOn w:val="DefaultParagraphFont"/>
    <w:rsid w:val="00E5248D"/>
  </w:style>
  <w:style w:type="paragraph" w:customStyle="1" w:styleId="byline-date">
    <w:name w:val="byline-date"/>
    <w:basedOn w:val="Normal"/>
    <w:rsid w:val="00E5248D"/>
    <w:pPr>
      <w:spacing w:before="100" w:beforeAutospacing="1" w:after="100" w:afterAutospacing="1"/>
    </w:pPr>
    <w:rPr>
      <w:rFonts w:ascii="Times" w:hAnsi="Times"/>
      <w:sz w:val="20"/>
      <w:szCs w:val="20"/>
    </w:rPr>
  </w:style>
  <w:style w:type="character" w:customStyle="1" w:styleId="collapsetext">
    <w:name w:val="collapsetext"/>
    <w:basedOn w:val="DefaultParagraphFont"/>
    <w:rsid w:val="00E5248D"/>
  </w:style>
  <w:style w:type="character" w:customStyle="1" w:styleId="showinfo">
    <w:name w:val="showinfo"/>
    <w:basedOn w:val="DefaultParagraphFont"/>
    <w:rsid w:val="00E5248D"/>
  </w:style>
  <w:style w:type="character" w:customStyle="1" w:styleId="nlmstring-name">
    <w:name w:val="nlm_string-name"/>
    <w:basedOn w:val="DefaultParagraphFont"/>
    <w:rsid w:val="00E5248D"/>
  </w:style>
  <w:style w:type="paragraph" w:customStyle="1" w:styleId="fulltext0">
    <w:name w:val="fulltext"/>
    <w:basedOn w:val="Normal"/>
    <w:rsid w:val="00E5248D"/>
    <w:pPr>
      <w:spacing w:before="100" w:beforeAutospacing="1" w:after="100" w:afterAutospacing="1"/>
    </w:pPr>
    <w:rPr>
      <w:rFonts w:ascii="Times" w:hAnsi="Times"/>
      <w:sz w:val="20"/>
      <w:szCs w:val="20"/>
    </w:rPr>
  </w:style>
  <w:style w:type="character" w:customStyle="1" w:styleId="gsct1">
    <w:name w:val="gs_ct1"/>
    <w:basedOn w:val="DefaultParagraphFont"/>
    <w:rsid w:val="00E5248D"/>
  </w:style>
  <w:style w:type="character" w:customStyle="1" w:styleId="article-headermetadata-topic">
    <w:name w:val="article-header__metadata-topic"/>
    <w:basedOn w:val="DefaultParagraphFont"/>
    <w:rsid w:val="00E5248D"/>
  </w:style>
  <w:style w:type="character" w:customStyle="1" w:styleId="article-headermetadata-date">
    <w:name w:val="article-header__metadata-date"/>
    <w:basedOn w:val="DefaultParagraphFont"/>
    <w:rsid w:val="00E5248D"/>
  </w:style>
  <w:style w:type="character" w:customStyle="1" w:styleId="article-headermetadata-tags">
    <w:name w:val="article-header__metadata-tags"/>
    <w:basedOn w:val="DefaultParagraphFont"/>
    <w:rsid w:val="00E5248D"/>
  </w:style>
  <w:style w:type="paragraph" w:customStyle="1" w:styleId="d1-byline">
    <w:name w:val="d1-byline"/>
    <w:basedOn w:val="Normal"/>
    <w:rsid w:val="00E5248D"/>
    <w:pPr>
      <w:spacing w:before="100" w:beforeAutospacing="1" w:after="100" w:afterAutospacing="1"/>
    </w:pPr>
    <w:rPr>
      <w:rFonts w:ascii="Times" w:hAnsi="Times"/>
      <w:sz w:val="20"/>
      <w:szCs w:val="20"/>
    </w:rPr>
  </w:style>
  <w:style w:type="character" w:customStyle="1" w:styleId="d1-byline-item">
    <w:name w:val="d1-byline-item"/>
    <w:basedOn w:val="DefaultParagraphFont"/>
    <w:rsid w:val="00E5248D"/>
  </w:style>
  <w:style w:type="paragraph" w:customStyle="1" w:styleId="author-datetime">
    <w:name w:val="author-datetime"/>
    <w:basedOn w:val="Normal"/>
    <w:rsid w:val="00E5248D"/>
    <w:pPr>
      <w:spacing w:before="100" w:beforeAutospacing="1" w:after="100" w:afterAutospacing="1"/>
    </w:pPr>
    <w:rPr>
      <w:rFonts w:ascii="Times" w:hAnsi="Times"/>
      <w:sz w:val="20"/>
      <w:szCs w:val="20"/>
    </w:rPr>
  </w:style>
  <w:style w:type="character" w:customStyle="1" w:styleId="teaser">
    <w:name w:val="teaser"/>
    <w:basedOn w:val="DefaultParagraphFont"/>
    <w:rsid w:val="00E5248D"/>
  </w:style>
  <w:style w:type="character" w:customStyle="1" w:styleId="authorname">
    <w:name w:val="author_name"/>
    <w:basedOn w:val="DefaultParagraphFont"/>
    <w:rsid w:val="00E5248D"/>
  </w:style>
  <w:style w:type="character" w:customStyle="1" w:styleId="createddate">
    <w:name w:val="created_date"/>
    <w:basedOn w:val="DefaultParagraphFont"/>
    <w:rsid w:val="00E5248D"/>
  </w:style>
  <w:style w:type="character" w:customStyle="1" w:styleId="listtitle">
    <w:name w:val="listtitle"/>
    <w:basedOn w:val="DefaultParagraphFont"/>
    <w:rsid w:val="00E5248D"/>
  </w:style>
  <w:style w:type="paragraph" w:customStyle="1" w:styleId="pub-info">
    <w:name w:val="pub-info"/>
    <w:basedOn w:val="Normal"/>
    <w:rsid w:val="00E5248D"/>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E5248D"/>
  </w:style>
  <w:style w:type="character" w:customStyle="1" w:styleId="doctype">
    <w:name w:val="doctype"/>
    <w:basedOn w:val="DefaultParagraphFont"/>
    <w:rsid w:val="00E5248D"/>
  </w:style>
  <w:style w:type="character" w:customStyle="1" w:styleId="timedate">
    <w:name w:val="timedate"/>
    <w:basedOn w:val="DefaultParagraphFont"/>
    <w:rsid w:val="00E5248D"/>
  </w:style>
  <w:style w:type="character" w:customStyle="1" w:styleId="field-item">
    <w:name w:val="field-item"/>
    <w:basedOn w:val="DefaultParagraphFont"/>
    <w:rsid w:val="00E5248D"/>
  </w:style>
  <w:style w:type="paragraph" w:customStyle="1" w:styleId="published-date">
    <w:name w:val="published-date"/>
    <w:basedOn w:val="Normal"/>
    <w:rsid w:val="00E5248D"/>
    <w:pPr>
      <w:spacing w:before="100" w:beforeAutospacing="1" w:after="100" w:afterAutospacing="1"/>
    </w:pPr>
    <w:rPr>
      <w:rFonts w:ascii="Times" w:hAnsi="Times"/>
      <w:sz w:val="20"/>
      <w:szCs w:val="20"/>
    </w:rPr>
  </w:style>
  <w:style w:type="paragraph" w:customStyle="1" w:styleId="pub-type">
    <w:name w:val="pub-type"/>
    <w:basedOn w:val="Normal"/>
    <w:rsid w:val="00E5248D"/>
    <w:pPr>
      <w:spacing w:before="100" w:beforeAutospacing="1" w:after="100" w:afterAutospacing="1"/>
    </w:pPr>
    <w:rPr>
      <w:rFonts w:ascii="Times" w:hAnsi="Times"/>
      <w:sz w:val="20"/>
      <w:szCs w:val="20"/>
    </w:rPr>
  </w:style>
  <w:style w:type="character" w:customStyle="1" w:styleId="lang-select">
    <w:name w:val="lang-select"/>
    <w:basedOn w:val="DefaultParagraphFont"/>
    <w:rsid w:val="00E5248D"/>
  </w:style>
  <w:style w:type="character" w:customStyle="1" w:styleId="crauthor">
    <w:name w:val="cr_author"/>
    <w:basedOn w:val="DefaultParagraphFont"/>
    <w:rsid w:val="00E5248D"/>
  </w:style>
  <w:style w:type="character" w:customStyle="1" w:styleId="span6">
    <w:name w:val="span6"/>
    <w:basedOn w:val="DefaultParagraphFont"/>
    <w:rsid w:val="00E5248D"/>
  </w:style>
  <w:style w:type="paragraph" w:customStyle="1" w:styleId="default0">
    <w:name w:val="default"/>
    <w:basedOn w:val="Normal"/>
    <w:qFormat/>
    <w:rsid w:val="00E5248D"/>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E5248D"/>
  </w:style>
  <w:style w:type="character" w:customStyle="1" w:styleId="authorinfo">
    <w:name w:val="author_info"/>
    <w:basedOn w:val="DefaultParagraphFont"/>
    <w:rsid w:val="00E5248D"/>
  </w:style>
  <w:style w:type="paragraph" w:customStyle="1" w:styleId="metadatabyline">
    <w:name w:val="metadata__byline"/>
    <w:basedOn w:val="Normal"/>
    <w:rsid w:val="00E5248D"/>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E5248D"/>
  </w:style>
  <w:style w:type="character" w:customStyle="1" w:styleId="elstoryelementgray">
    <w:name w:val="el__storyelement__gray"/>
    <w:basedOn w:val="DefaultParagraphFont"/>
    <w:rsid w:val="00E5248D"/>
  </w:style>
  <w:style w:type="character" w:customStyle="1" w:styleId="div">
    <w:name w:val="div"/>
    <w:basedOn w:val="DefaultParagraphFont"/>
    <w:rsid w:val="00E5248D"/>
  </w:style>
  <w:style w:type="paragraph" w:customStyle="1" w:styleId="quiet">
    <w:name w:val="quiet"/>
    <w:basedOn w:val="Normal"/>
    <w:rsid w:val="00E5248D"/>
    <w:pPr>
      <w:spacing w:before="100" w:beforeAutospacing="1" w:after="100" w:afterAutospacing="1"/>
    </w:pPr>
    <w:rPr>
      <w:rFonts w:ascii="Times" w:hAnsi="Times"/>
      <w:sz w:val="20"/>
      <w:szCs w:val="20"/>
    </w:rPr>
  </w:style>
  <w:style w:type="character" w:customStyle="1" w:styleId="newstext">
    <w:name w:val="newstext"/>
    <w:basedOn w:val="DefaultParagraphFont"/>
    <w:rsid w:val="00E5248D"/>
  </w:style>
  <w:style w:type="paragraph" w:customStyle="1" w:styleId="Style1Para">
    <w:name w:val="Style1 Para"/>
    <w:basedOn w:val="Normal"/>
    <w:uiPriority w:val="1"/>
    <w:qFormat/>
    <w:rsid w:val="00E5248D"/>
    <w:rPr>
      <w:rFonts w:ascii="Garamond" w:eastAsia="MS Mincho" w:hAnsi="Garamond"/>
      <w:u w:val="single"/>
    </w:rPr>
  </w:style>
  <w:style w:type="paragraph" w:customStyle="1" w:styleId="wp-byline">
    <w:name w:val="wp-byline"/>
    <w:basedOn w:val="Normal"/>
    <w:rsid w:val="00E5248D"/>
    <w:pPr>
      <w:spacing w:before="100" w:beforeAutospacing="1" w:after="100" w:afterAutospacing="1"/>
    </w:pPr>
    <w:rPr>
      <w:rFonts w:ascii="Times" w:hAnsi="Times"/>
      <w:sz w:val="20"/>
      <w:szCs w:val="20"/>
    </w:rPr>
  </w:style>
  <w:style w:type="character" w:customStyle="1" w:styleId="get-the-time">
    <w:name w:val="get-the-time"/>
    <w:basedOn w:val="DefaultParagraphFont"/>
    <w:rsid w:val="00E5248D"/>
  </w:style>
  <w:style w:type="character" w:customStyle="1" w:styleId="meta-date">
    <w:name w:val="meta-date"/>
    <w:basedOn w:val="DefaultParagraphFont"/>
    <w:rsid w:val="00E5248D"/>
  </w:style>
  <w:style w:type="character" w:customStyle="1" w:styleId="single-author">
    <w:name w:val="single-author"/>
    <w:basedOn w:val="DefaultParagraphFont"/>
    <w:rsid w:val="00E5248D"/>
  </w:style>
  <w:style w:type="character" w:customStyle="1" w:styleId="environment">
    <w:name w:val="environment"/>
    <w:basedOn w:val="DefaultParagraphFont"/>
    <w:rsid w:val="00E5248D"/>
  </w:style>
  <w:style w:type="character" w:customStyle="1" w:styleId="attachuserpopup">
    <w:name w:val="attach_user_popup"/>
    <w:basedOn w:val="DefaultParagraphFont"/>
    <w:rsid w:val="00E5248D"/>
  </w:style>
  <w:style w:type="character" w:customStyle="1" w:styleId="contentlinks">
    <w:name w:val="contentlinks"/>
    <w:basedOn w:val="DefaultParagraphFont"/>
    <w:rsid w:val="00E5248D"/>
  </w:style>
  <w:style w:type="character" w:customStyle="1" w:styleId="series-number">
    <w:name w:val="series-number"/>
    <w:basedOn w:val="DefaultParagraphFont"/>
    <w:rsid w:val="00E5248D"/>
  </w:style>
  <w:style w:type="paragraph" w:customStyle="1" w:styleId="cnnfirst">
    <w:name w:val="cnn_first"/>
    <w:basedOn w:val="Normal"/>
    <w:qFormat/>
    <w:rsid w:val="00E5248D"/>
    <w:pPr>
      <w:spacing w:before="100" w:beforeAutospacing="1" w:after="100" w:afterAutospacing="1"/>
    </w:pPr>
    <w:rPr>
      <w:rFonts w:ascii="Times" w:hAnsi="Times"/>
      <w:sz w:val="20"/>
      <w:szCs w:val="20"/>
    </w:rPr>
  </w:style>
  <w:style w:type="character" w:customStyle="1" w:styleId="pullquote">
    <w:name w:val="pullquote"/>
    <w:basedOn w:val="DefaultParagraphFont"/>
    <w:rsid w:val="00E5248D"/>
  </w:style>
  <w:style w:type="character" w:customStyle="1" w:styleId="addthisseparator">
    <w:name w:val="addthis_separator"/>
    <w:basedOn w:val="DefaultParagraphFont"/>
    <w:rsid w:val="00E5248D"/>
  </w:style>
  <w:style w:type="character" w:customStyle="1" w:styleId="printhtml">
    <w:name w:val="print_html"/>
    <w:basedOn w:val="DefaultParagraphFont"/>
    <w:rsid w:val="00E5248D"/>
  </w:style>
  <w:style w:type="character" w:customStyle="1" w:styleId="storytools">
    <w:name w:val="story_tools"/>
    <w:basedOn w:val="DefaultParagraphFont"/>
    <w:rsid w:val="00E5248D"/>
  </w:style>
  <w:style w:type="character" w:customStyle="1" w:styleId="photo-caption">
    <w:name w:val="photo-caption"/>
    <w:basedOn w:val="DefaultParagraphFont"/>
    <w:rsid w:val="00E5248D"/>
  </w:style>
  <w:style w:type="character" w:customStyle="1" w:styleId="photo-credit">
    <w:name w:val="photo-credit"/>
    <w:basedOn w:val="DefaultParagraphFont"/>
    <w:rsid w:val="00E5248D"/>
  </w:style>
  <w:style w:type="paragraph" w:customStyle="1" w:styleId="exlresultavailability">
    <w:name w:val="exlresultavailability"/>
    <w:basedOn w:val="Normal"/>
    <w:rsid w:val="00E5248D"/>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E5248D"/>
  </w:style>
  <w:style w:type="character" w:customStyle="1" w:styleId="journaltitle">
    <w:name w:val="journaltitle"/>
    <w:basedOn w:val="DefaultParagraphFont"/>
    <w:rsid w:val="00E5248D"/>
  </w:style>
  <w:style w:type="character" w:customStyle="1" w:styleId="vol">
    <w:name w:val="vol"/>
    <w:basedOn w:val="DefaultParagraphFont"/>
    <w:rsid w:val="00E5248D"/>
  </w:style>
  <w:style w:type="character" w:customStyle="1" w:styleId="pagefirst">
    <w:name w:val="pagefirst"/>
    <w:basedOn w:val="DefaultParagraphFont"/>
    <w:rsid w:val="00E5248D"/>
  </w:style>
  <w:style w:type="character" w:customStyle="1" w:styleId="pagelast">
    <w:name w:val="pagelast"/>
    <w:basedOn w:val="DefaultParagraphFont"/>
    <w:rsid w:val="00E5248D"/>
  </w:style>
  <w:style w:type="character" w:customStyle="1" w:styleId="citedissue">
    <w:name w:val="citedissue"/>
    <w:basedOn w:val="DefaultParagraphFont"/>
    <w:rsid w:val="00E5248D"/>
  </w:style>
  <w:style w:type="character" w:customStyle="1" w:styleId="for">
    <w:name w:val="for"/>
    <w:basedOn w:val="DefaultParagraphFont"/>
    <w:rsid w:val="00E5248D"/>
  </w:style>
  <w:style w:type="character" w:customStyle="1" w:styleId="meta-nav">
    <w:name w:val="meta-nav"/>
    <w:basedOn w:val="DefaultParagraphFont"/>
    <w:rsid w:val="00E5248D"/>
  </w:style>
  <w:style w:type="character" w:customStyle="1" w:styleId="booktitle0">
    <w:name w:val="booktitle"/>
    <w:basedOn w:val="DefaultParagraphFont"/>
    <w:rsid w:val="00E5248D"/>
  </w:style>
  <w:style w:type="character" w:customStyle="1" w:styleId="directlinklabel">
    <w:name w:val="directlinklabel"/>
    <w:basedOn w:val="DefaultParagraphFont"/>
    <w:rsid w:val="00E5248D"/>
  </w:style>
  <w:style w:type="paragraph" w:customStyle="1" w:styleId="sl-art-byline">
    <w:name w:val="sl-art-byline"/>
    <w:basedOn w:val="Normal"/>
    <w:rsid w:val="00E5248D"/>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E5248D"/>
  </w:style>
  <w:style w:type="character" w:customStyle="1" w:styleId="sl-art-head-pipe">
    <w:name w:val="sl-art-head-pipe"/>
    <w:basedOn w:val="DefaultParagraphFont"/>
    <w:rsid w:val="00E5248D"/>
  </w:style>
  <w:style w:type="character" w:customStyle="1" w:styleId="sl-ad-label">
    <w:name w:val="sl-ad-label"/>
    <w:basedOn w:val="DefaultParagraphFont"/>
    <w:rsid w:val="00E5248D"/>
  </w:style>
  <w:style w:type="paragraph" w:customStyle="1" w:styleId="details">
    <w:name w:val="details"/>
    <w:basedOn w:val="Normal"/>
    <w:rsid w:val="00E5248D"/>
    <w:pPr>
      <w:spacing w:before="100" w:beforeAutospacing="1" w:after="100" w:afterAutospacing="1"/>
    </w:pPr>
    <w:rPr>
      <w:rFonts w:ascii="Times" w:hAnsi="Times"/>
      <w:sz w:val="20"/>
      <w:szCs w:val="20"/>
    </w:rPr>
  </w:style>
  <w:style w:type="character" w:customStyle="1" w:styleId="publish-date">
    <w:name w:val="publish-date"/>
    <w:basedOn w:val="DefaultParagraphFont"/>
    <w:rsid w:val="00E5248D"/>
  </w:style>
  <w:style w:type="character" w:customStyle="1" w:styleId="postmetaheadercommentcount">
    <w:name w:val="postmetaheadercommentcount"/>
    <w:basedOn w:val="DefaultParagraphFont"/>
    <w:rsid w:val="00E5248D"/>
  </w:style>
  <w:style w:type="paragraph" w:customStyle="1" w:styleId="Pa17">
    <w:name w:val="Pa17"/>
    <w:basedOn w:val="Default"/>
    <w:next w:val="Default"/>
    <w:uiPriority w:val="99"/>
    <w:rsid w:val="00E5248D"/>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E5248D"/>
  </w:style>
  <w:style w:type="character" w:customStyle="1" w:styleId="u-h">
    <w:name w:val="u-h"/>
    <w:basedOn w:val="DefaultParagraphFont"/>
    <w:rsid w:val="00E5248D"/>
  </w:style>
  <w:style w:type="character" w:customStyle="1" w:styleId="inline-triangle">
    <w:name w:val="inline-triangle"/>
    <w:basedOn w:val="DefaultParagraphFont"/>
    <w:rsid w:val="00E5248D"/>
  </w:style>
  <w:style w:type="paragraph" w:customStyle="1" w:styleId="AnalyticsGBN">
    <w:name w:val="AnalyticsGBN"/>
    <w:basedOn w:val="Normal"/>
    <w:link w:val="AnalyticsGBNChar"/>
    <w:autoRedefine/>
    <w:uiPriority w:val="4"/>
    <w:qFormat/>
    <w:rsid w:val="00E5248D"/>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E5248D"/>
    <w:rPr>
      <w:rFonts w:eastAsiaTheme="majorEastAsia" w:cstheme="minorHAnsi"/>
      <w:b/>
      <w:iCs/>
      <w:color w:val="7030A0"/>
      <w:sz w:val="26"/>
      <w:szCs w:val="28"/>
    </w:rPr>
  </w:style>
  <w:style w:type="paragraph" w:customStyle="1" w:styleId="fifty-dek">
    <w:name w:val="fifty-dek"/>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E5248D"/>
  </w:style>
  <w:style w:type="paragraph" w:customStyle="1" w:styleId="form-policy">
    <w:name w:val="form-policy"/>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E5248D"/>
  </w:style>
  <w:style w:type="character" w:customStyle="1" w:styleId="3vdg7tz3nbnbjk7gdr2y2">
    <w:name w:val="_3vdg7tz3nbnbjk7gdr2y2_"/>
    <w:basedOn w:val="DefaultParagraphFont"/>
    <w:rsid w:val="00E5248D"/>
  </w:style>
  <w:style w:type="character" w:customStyle="1" w:styleId="2ml6cep2ydeajtymouc70a">
    <w:name w:val="_2ml6cep2ydeajtymouc70a"/>
    <w:basedOn w:val="DefaultParagraphFont"/>
    <w:rsid w:val="00E5248D"/>
  </w:style>
  <w:style w:type="paragraph" w:customStyle="1" w:styleId="related-contentstandardheadline">
    <w:name w:val="related-content_standard__headline"/>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E5248D"/>
  </w:style>
  <w:style w:type="paragraph" w:customStyle="1" w:styleId="factboxstandardlist-item">
    <w:name w:val="factbox_standard__list-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E5248D"/>
  </w:style>
  <w:style w:type="character" w:customStyle="1" w:styleId="basevideotitle3rexszqjqdsfabpaaswgaf">
    <w:name w:val="base__videotitle_3rexszqjqdsfabpaaswgaf"/>
    <w:basedOn w:val="DefaultParagraphFont"/>
    <w:rsid w:val="00E5248D"/>
  </w:style>
  <w:style w:type="character" w:customStyle="1" w:styleId="company-name-type">
    <w:name w:val="company-name-type"/>
    <w:basedOn w:val="DefaultParagraphFont"/>
    <w:rsid w:val="00E5248D"/>
  </w:style>
  <w:style w:type="paragraph" w:customStyle="1" w:styleId="promo-text">
    <w:name w:val="promo-text"/>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E5248D"/>
  </w:style>
  <w:style w:type="character" w:customStyle="1" w:styleId="related-itemeyebrow">
    <w:name w:val="related-item__eyebrow"/>
    <w:basedOn w:val="DefaultParagraphFont"/>
    <w:rsid w:val="00E5248D"/>
  </w:style>
  <w:style w:type="paragraph" w:customStyle="1" w:styleId="endmark">
    <w:name w:val="endmark"/>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E5248D"/>
  </w:style>
  <w:style w:type="character" w:customStyle="1" w:styleId="image-source">
    <w:name w:val="image-source"/>
    <w:basedOn w:val="DefaultParagraphFont"/>
    <w:rsid w:val="00E5248D"/>
  </w:style>
  <w:style w:type="character" w:customStyle="1" w:styleId="component">
    <w:name w:val="component"/>
    <w:basedOn w:val="DefaultParagraphFont"/>
    <w:rsid w:val="00E5248D"/>
  </w:style>
  <w:style w:type="paragraph" w:customStyle="1" w:styleId="share-toolsservice">
    <w:name w:val="share-tools__service"/>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E5248D"/>
  </w:style>
  <w:style w:type="character" w:customStyle="1" w:styleId="css-1uk1gs8">
    <w:name w:val="css-1uk1gs8"/>
    <w:basedOn w:val="DefaultParagraphFont"/>
    <w:rsid w:val="00E5248D"/>
  </w:style>
  <w:style w:type="character" w:customStyle="1" w:styleId="css-1jz6h6z">
    <w:name w:val="css-1jz6h6z"/>
    <w:basedOn w:val="DefaultParagraphFont"/>
    <w:rsid w:val="00E5248D"/>
  </w:style>
  <w:style w:type="paragraph" w:customStyle="1" w:styleId="intext-adcaption">
    <w:name w:val="intext-ad__caption"/>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E5248D"/>
  </w:style>
  <w:style w:type="character" w:customStyle="1" w:styleId="pull-double">
    <w:name w:val="pull-double"/>
    <w:basedOn w:val="DefaultParagraphFont"/>
    <w:rsid w:val="00E5248D"/>
  </w:style>
  <w:style w:type="paragraph" w:customStyle="1" w:styleId="gntarbulli">
    <w:name w:val="gnt_ar_b_ul_li"/>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E5248D"/>
  </w:style>
  <w:style w:type="paragraph" w:customStyle="1" w:styleId="css-iynevi">
    <w:name w:val="css-iynevi"/>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E5248D"/>
  </w:style>
  <w:style w:type="character" w:customStyle="1" w:styleId="duration-xxl-1i5bjkow">
    <w:name w:val="duration-xxl-1i5bjkow"/>
    <w:basedOn w:val="DefaultParagraphFont"/>
    <w:rsid w:val="00E5248D"/>
  </w:style>
  <w:style w:type="character" w:customStyle="1" w:styleId="headline-xxl-3me4nali">
    <w:name w:val="headline-xxl-3me4nali"/>
    <w:basedOn w:val="DefaultParagraphFont"/>
    <w:rsid w:val="00E5248D"/>
  </w:style>
  <w:style w:type="character" w:customStyle="1" w:styleId="css-8l6xbc">
    <w:name w:val="css-8l6xbc"/>
    <w:basedOn w:val="DefaultParagraphFont"/>
    <w:rsid w:val="00E5248D"/>
  </w:style>
  <w:style w:type="paragraph" w:customStyle="1" w:styleId="css-ymh9qf">
    <w:name w:val="css-ymh9qf"/>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E5248D"/>
  </w:style>
  <w:style w:type="character" w:customStyle="1" w:styleId="css-1baulvz">
    <w:name w:val="css-1baulvz"/>
    <w:basedOn w:val="DefaultParagraphFont"/>
    <w:rsid w:val="00E5248D"/>
  </w:style>
  <w:style w:type="character" w:customStyle="1" w:styleId="duration-l-2brawce">
    <w:name w:val="duration-l-2brawce_"/>
    <w:basedOn w:val="DefaultParagraphFont"/>
    <w:rsid w:val="00E5248D"/>
  </w:style>
  <w:style w:type="character" w:customStyle="1" w:styleId="headline-l-1gmncnkl">
    <w:name w:val="headline-l-1gmncnkl"/>
    <w:basedOn w:val="DefaultParagraphFont"/>
    <w:rsid w:val="00E5248D"/>
  </w:style>
  <w:style w:type="paragraph" w:customStyle="1" w:styleId="gfield">
    <w:name w:val="gfield"/>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E5248D"/>
  </w:style>
  <w:style w:type="paragraph" w:customStyle="1" w:styleId="promo-category">
    <w:name w:val="promo-category"/>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E5248D"/>
  </w:style>
  <w:style w:type="paragraph" w:customStyle="1" w:styleId="ha-c-mag-promohed">
    <w:name w:val="ha-c-mag-promo__hed"/>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E5248D"/>
  </w:style>
  <w:style w:type="paragraph" w:customStyle="1" w:styleId="notes">
    <w:name w:val="notes"/>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E5248D"/>
  </w:style>
  <w:style w:type="paragraph" w:customStyle="1" w:styleId="c-end-para">
    <w:name w:val="c-end-para"/>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E5248D"/>
  </w:style>
  <w:style w:type="character" w:customStyle="1" w:styleId="vjs-control-text">
    <w:name w:val="vjs-control-text"/>
    <w:basedOn w:val="DefaultParagraphFont"/>
    <w:rsid w:val="00E5248D"/>
  </w:style>
  <w:style w:type="character" w:customStyle="1" w:styleId="vjs-control-text-loaded-percentage">
    <w:name w:val="vjs-control-text-loaded-percentage"/>
    <w:basedOn w:val="DefaultParagraphFont"/>
    <w:rsid w:val="00E5248D"/>
  </w:style>
  <w:style w:type="character" w:customStyle="1" w:styleId="vjs-current-time-display">
    <w:name w:val="vjs-current-time-display"/>
    <w:basedOn w:val="DefaultParagraphFont"/>
    <w:rsid w:val="00E5248D"/>
  </w:style>
  <w:style w:type="character" w:customStyle="1" w:styleId="vjs-duration-display">
    <w:name w:val="vjs-duration-display"/>
    <w:basedOn w:val="DefaultParagraphFont"/>
    <w:rsid w:val="00E5248D"/>
  </w:style>
  <w:style w:type="paragraph" w:customStyle="1" w:styleId="paragraph-sc-1iyax29-0">
    <w:name w:val="paragraph-sc-1iyax29-0"/>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E5248D"/>
  </w:style>
  <w:style w:type="character" w:customStyle="1" w:styleId="raw-slyvem-0">
    <w:name w:val="raw-slyvem-0"/>
    <w:basedOn w:val="DefaultParagraphFont"/>
    <w:rsid w:val="00E5248D"/>
  </w:style>
  <w:style w:type="character" w:customStyle="1" w:styleId="mediavineronarticlemiddesktopsponsorname">
    <w:name w:val="mediavine_ron_article_mid_desktop_sponsor_name"/>
    <w:basedOn w:val="DefaultParagraphFont"/>
    <w:rsid w:val="00E5248D"/>
  </w:style>
  <w:style w:type="paragraph" w:customStyle="1" w:styleId="responsivewebparagraph-sc-1isfdlb-0">
    <w:name w:val="responsiveweb__paragraph-sc-1isfdlb-0"/>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E5248D"/>
  </w:style>
  <w:style w:type="character" w:customStyle="1" w:styleId="mb-sm">
    <w:name w:val="mb-sm"/>
    <w:basedOn w:val="DefaultParagraphFont"/>
    <w:rsid w:val="00E5248D"/>
  </w:style>
  <w:style w:type="paragraph" w:customStyle="1" w:styleId="ParaAnalytic">
    <w:name w:val="ParaAnalytic"/>
    <w:basedOn w:val="Heading4"/>
    <w:autoRedefine/>
    <w:uiPriority w:val="4"/>
    <w:qFormat/>
    <w:rsid w:val="00E5248D"/>
    <w:pPr>
      <w:spacing w:before="120" w:after="120"/>
    </w:pPr>
    <w:rPr>
      <w:rFonts w:ascii="Times New Roman" w:hAnsi="Times New Roman"/>
    </w:rPr>
  </w:style>
  <w:style w:type="paragraph" w:customStyle="1" w:styleId="AnaTag">
    <w:name w:val="AnaTag"/>
    <w:basedOn w:val="Analytics"/>
    <w:autoRedefine/>
    <w:uiPriority w:val="4"/>
    <w:qFormat/>
    <w:rsid w:val="00E5248D"/>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E5248D"/>
  </w:style>
  <w:style w:type="character" w:customStyle="1" w:styleId="m1957720002920465510gmail-styleunderline">
    <w:name w:val="m_1957720002920465510gmail-styleunderline"/>
    <w:basedOn w:val="DefaultParagraphFont"/>
    <w:rsid w:val="00E5248D"/>
  </w:style>
  <w:style w:type="character" w:customStyle="1" w:styleId="publicationtitle">
    <w:name w:val="publicationtitle"/>
    <w:basedOn w:val="DefaultParagraphFont"/>
    <w:rsid w:val="00E5248D"/>
  </w:style>
  <w:style w:type="paragraph" w:customStyle="1" w:styleId="recirc-story">
    <w:name w:val="recirc-story"/>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E5248D"/>
  </w:style>
  <w:style w:type="character" w:customStyle="1" w:styleId="css-ct6u86">
    <w:name w:val="css-ct6u86"/>
    <w:basedOn w:val="DefaultParagraphFont"/>
    <w:rsid w:val="00E5248D"/>
  </w:style>
  <w:style w:type="character" w:customStyle="1" w:styleId="css-17xtcya">
    <w:name w:val="css-17xtcya"/>
    <w:basedOn w:val="DefaultParagraphFont"/>
    <w:rsid w:val="00E5248D"/>
  </w:style>
  <w:style w:type="character" w:customStyle="1" w:styleId="css-x15j1o">
    <w:name w:val="css-x15j1o"/>
    <w:basedOn w:val="DefaultParagraphFont"/>
    <w:rsid w:val="00E5248D"/>
  </w:style>
  <w:style w:type="character" w:customStyle="1" w:styleId="css-fwqvlz">
    <w:name w:val="css-fwqvlz"/>
    <w:basedOn w:val="DefaultParagraphFont"/>
    <w:rsid w:val="00E5248D"/>
  </w:style>
  <w:style w:type="paragraph" w:customStyle="1" w:styleId="fb-share-item">
    <w:name w:val="fb-share-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E5248D"/>
  </w:style>
  <w:style w:type="character" w:customStyle="1" w:styleId="css-1rxm0ex">
    <w:name w:val="css-1rxm0ex"/>
    <w:basedOn w:val="DefaultParagraphFont"/>
    <w:rsid w:val="00E5248D"/>
  </w:style>
  <w:style w:type="paragraph" w:customStyle="1" w:styleId="css-1qej4jr">
    <w:name w:val="css-1qej4jr"/>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E5248D"/>
  </w:style>
  <w:style w:type="paragraph" w:customStyle="1" w:styleId="css-1smgwul">
    <w:name w:val="css-1smgwul"/>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E5248D"/>
  </w:style>
  <w:style w:type="character" w:customStyle="1" w:styleId="css-233int">
    <w:name w:val="css-233int"/>
    <w:basedOn w:val="DefaultParagraphFont"/>
    <w:rsid w:val="00E5248D"/>
  </w:style>
  <w:style w:type="character" w:customStyle="1" w:styleId="css-epvm6">
    <w:name w:val="css-epvm6"/>
    <w:basedOn w:val="DefaultParagraphFont"/>
    <w:rsid w:val="00E5248D"/>
  </w:style>
  <w:style w:type="paragraph" w:customStyle="1" w:styleId="css-1kf3liz">
    <w:name w:val="css-1kf3liz"/>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E5248D"/>
  </w:style>
  <w:style w:type="character" w:customStyle="1" w:styleId="annotationhighlight">
    <w:name w:val="annotation__highlight"/>
    <w:basedOn w:val="DefaultParagraphFont"/>
    <w:rsid w:val="00E5248D"/>
  </w:style>
  <w:style w:type="character" w:customStyle="1" w:styleId="annotation-link">
    <w:name w:val="annotation-link"/>
    <w:basedOn w:val="DefaultParagraphFont"/>
    <w:rsid w:val="00E5248D"/>
  </w:style>
  <w:style w:type="character" w:customStyle="1" w:styleId="info-icon">
    <w:name w:val="info-icon"/>
    <w:basedOn w:val="DefaultParagraphFont"/>
    <w:rsid w:val="00E5248D"/>
  </w:style>
  <w:style w:type="character" w:customStyle="1" w:styleId="sponsored">
    <w:name w:val="sponsored"/>
    <w:basedOn w:val="DefaultParagraphFont"/>
    <w:rsid w:val="00E5248D"/>
  </w:style>
  <w:style w:type="character" w:customStyle="1" w:styleId="jw-volume-update">
    <w:name w:val="jw-volume-update"/>
    <w:basedOn w:val="DefaultParagraphFont"/>
    <w:rsid w:val="00E5248D"/>
  </w:style>
  <w:style w:type="character" w:customStyle="1" w:styleId="articlecaption">
    <w:name w:val="article__caption"/>
    <w:basedOn w:val="DefaultParagraphFont"/>
    <w:rsid w:val="00E5248D"/>
  </w:style>
  <w:style w:type="character" w:customStyle="1" w:styleId="fp-red">
    <w:name w:val="fp-red"/>
    <w:basedOn w:val="DefaultParagraphFont"/>
    <w:rsid w:val="00E5248D"/>
  </w:style>
  <w:style w:type="paragraph" w:customStyle="1" w:styleId="inline">
    <w:name w:val="inline"/>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E5248D"/>
  </w:style>
  <w:style w:type="paragraph" w:customStyle="1" w:styleId="share-facebook">
    <w:name w:val="share-facebook"/>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E5248D"/>
  </w:style>
  <w:style w:type="paragraph" w:customStyle="1" w:styleId="akismetcommentformprivacynotice">
    <w:name w:val="akismet_comment_form_privacy_notice"/>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E5248D"/>
  </w:style>
  <w:style w:type="character" w:customStyle="1" w:styleId="endnote-superscript">
    <w:name w:val="endnote-superscript"/>
    <w:basedOn w:val="DefaultParagraphFont"/>
    <w:rsid w:val="00E5248D"/>
  </w:style>
  <w:style w:type="character" w:customStyle="1" w:styleId="charoverride-12">
    <w:name w:val="charoverride-12"/>
    <w:basedOn w:val="DefaultParagraphFont"/>
    <w:rsid w:val="00E5248D"/>
  </w:style>
  <w:style w:type="paragraph" w:customStyle="1" w:styleId="body-txt">
    <w:name w:val="body-txt"/>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E5248D"/>
  </w:style>
  <w:style w:type="character" w:customStyle="1" w:styleId="footnotereferrer">
    <w:name w:val="footnote_referrer"/>
    <w:basedOn w:val="DefaultParagraphFont"/>
    <w:rsid w:val="00E5248D"/>
  </w:style>
  <w:style w:type="paragraph" w:customStyle="1" w:styleId="active">
    <w:name w:val="active"/>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E5248D"/>
  </w:style>
  <w:style w:type="character" w:customStyle="1" w:styleId="Analytic2Char">
    <w:name w:val="Analytic2 Char"/>
    <w:basedOn w:val="DefaultParagraphFont"/>
    <w:link w:val="Analytic2"/>
    <w:uiPriority w:val="4"/>
    <w:rsid w:val="00E5248D"/>
    <w:rPr>
      <w:rFonts w:ascii="Arial" w:eastAsiaTheme="majorEastAsia" w:hAnsi="Arial" w:cstheme="majorBidi"/>
      <w:b/>
      <w:iCs/>
      <w:sz w:val="26"/>
    </w:rPr>
  </w:style>
  <w:style w:type="character" w:customStyle="1" w:styleId="mejsoffscreen">
    <w:name w:val="mejs__offscreen"/>
    <w:basedOn w:val="DefaultParagraphFont"/>
    <w:rsid w:val="00E5248D"/>
  </w:style>
  <w:style w:type="character" w:customStyle="1" w:styleId="mtitle">
    <w:name w:val="mtitle"/>
    <w:basedOn w:val="DefaultParagraphFont"/>
    <w:rsid w:val="00E5248D"/>
  </w:style>
  <w:style w:type="character" w:customStyle="1" w:styleId="video-meta">
    <w:name w:val="video-meta"/>
    <w:basedOn w:val="DefaultParagraphFont"/>
    <w:rsid w:val="00E5248D"/>
  </w:style>
  <w:style w:type="character" w:customStyle="1" w:styleId="video-meta-sep">
    <w:name w:val="video-meta-sep"/>
    <w:basedOn w:val="DefaultParagraphFont"/>
    <w:rsid w:val="00E5248D"/>
  </w:style>
  <w:style w:type="character" w:customStyle="1" w:styleId="video-name">
    <w:name w:val="video-name"/>
    <w:basedOn w:val="DefaultParagraphFont"/>
    <w:rsid w:val="00E5248D"/>
  </w:style>
  <w:style w:type="paragraph" w:customStyle="1" w:styleId="component-root-0-2-57">
    <w:name w:val="component-root-0-2-57"/>
    <w:basedOn w:val="Normal"/>
    <w:rsid w:val="00E5248D"/>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E5248D"/>
  </w:style>
  <w:style w:type="paragraph" w:customStyle="1" w:styleId="chapter-para">
    <w:name w:val="chapter-para"/>
    <w:basedOn w:val="Normal"/>
    <w:rsid w:val="00E5248D"/>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E5248D"/>
  </w:style>
  <w:style w:type="paragraph" w:customStyle="1" w:styleId="websource">
    <w:name w:val="web_source"/>
    <w:basedOn w:val="Normal"/>
    <w:rsid w:val="00E5248D"/>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E5248D"/>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lexispauline.com/brillianceremastered/2019/02/07/pauli-murray-a-world-where-i-can-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scholarship.com/view/10.1093/acprof:oso/9780190245412.001.0001/acprof-9780190245412-chapter-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39897</Words>
  <Characters>227414</Characters>
  <Application>Microsoft Office Word</Application>
  <DocSecurity>0</DocSecurity>
  <Lines>1895</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1</cp:revision>
  <dcterms:created xsi:type="dcterms:W3CDTF">2022-04-06T02:55:00Z</dcterms:created>
  <dcterms:modified xsi:type="dcterms:W3CDTF">2022-04-06T02:57:00Z</dcterms:modified>
</cp:coreProperties>
</file>